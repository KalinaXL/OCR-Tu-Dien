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ềnh </w:t>
      </w:r>
      <w:r>
        <w:rPr>
          <w:i/>
        </w:rPr>
        <w:t xml:space="preserve">tính từ </w:t>
      </w:r>
      <w:r>
        <w:t xml:space="preserve">(khẩu ngữ). </w:t>
      </w:r>
      <w:r>
        <w:t xml:space="preserve">Ở </w:t>
      </w:r>
      <w:r>
        <w:t xml:space="preserve">tư </w:t>
      </w:r>
      <w:r>
        <w:t xml:space="preserve">thế </w:t>
      </w:r>
      <w:r>
        <w:t xml:space="preserve">nằm </w:t>
      </w:r>
      <w:r>
        <w:t xml:space="preserve">dài </w:t>
      </w:r>
      <w:r>
        <w:t xml:space="preserve">thẳng </w:t>
      </w:r>
      <w:r>
        <w:t xml:space="preserve">ra, </w:t>
      </w:r>
      <w:r>
        <w:t xml:space="preserve">choán </w:t>
      </w:r>
      <w:r>
        <w:t xml:space="preserve">nhiều </w:t>
      </w:r>
      <w:r>
        <w:t xml:space="preserve">chỗ, </w:t>
      </w:r>
      <w:r>
        <w:t xml:space="preserve">trông </w:t>
      </w:r>
      <w:r>
        <w:t xml:space="preserve">không </w:t>
      </w:r>
      <w:r>
        <w:t xml:space="preserve">đẹp </w:t>
      </w:r>
      <w:r>
        <w:t xml:space="preserve">mắt. </w:t>
      </w:r>
      <w:r>
        <w:t xml:space="preserve">Nồm </w:t>
      </w:r>
      <w:r>
        <w:t xml:space="preserve">ềnh </w:t>
      </w:r>
      <w:r>
        <w:t xml:space="preserve">ra. </w:t>
      </w:r>
      <w:r>
        <w:t xml:space="preserve">Lăn </w:t>
      </w:r>
      <w:r>
        <w:t xml:space="preserve">ênh </w:t>
      </w:r>
      <w:r>
        <w:rPr>
          <w:i/>
        </w:rPr>
        <w:t xml:space="preserve">ra </w:t>
      </w:r>
      <w:r>
        <w:rPr>
          <w:i/>
        </w:rPr>
        <w:t xml:space="preserve">khóc. </w:t>
      </w:r>
      <w:r>
        <w:br/>
      </w:r>
      <w:r>
        <w:rPr>
          <w:b/>
        </w:rPr>
        <w:t xml:space="preserve">ềnh </w:t>
      </w:r>
      <w:r>
        <w:rPr>
          <w:b/>
        </w:rPr>
        <w:t xml:space="preserve">ễnh </w:t>
      </w:r>
      <w:r>
        <w:rPr>
          <w:b/>
        </w:rPr>
        <w:t xml:space="preserve">t.x. </w:t>
      </w:r>
      <w:r>
        <w:rPr>
          <w:b/>
        </w:rPr>
        <w:t xml:space="preserve">ễnh </w:t>
      </w:r>
      <w:r>
        <w:t xml:space="preserve">(láy). </w:t>
      </w:r>
      <w:r>
        <w:br/>
      </w:r>
      <w:r>
        <w:rPr>
          <w:b/>
        </w:rPr>
        <w:t xml:space="preserve">ễnh </w:t>
      </w:r>
      <w:r>
        <w:rPr>
          <w:i/>
        </w:rPr>
        <w:t xml:space="preserve">tính từ </w:t>
      </w:r>
      <w:r>
        <w:t xml:space="preserve">(thợt). </w:t>
      </w:r>
      <w:r>
        <w:t xml:space="preserve">(Bụng) </w:t>
      </w:r>
      <w:r>
        <w:t xml:space="preserve">to </w:t>
      </w:r>
      <w:r>
        <w:t xml:space="preserve">phình </w:t>
      </w:r>
      <w:r>
        <w:t xml:space="preserve">ra. </w:t>
      </w:r>
      <w:r>
        <w:t xml:space="preserve">ễnh </w:t>
      </w:r>
      <w:r>
        <w:t xml:space="preserve">bụng </w:t>
      </w:r>
      <w:r>
        <w:t xml:space="preserve">(có </w:t>
      </w:r>
      <w:r>
        <w:t xml:space="preserve">chửa). </w:t>
      </w:r>
      <w:r>
        <w:rPr>
          <w:i/>
        </w:rPr>
        <w:t xml:space="preserve">// </w:t>
      </w:r>
      <w:r>
        <w:t xml:space="preserve">Láy: </w:t>
      </w:r>
      <w:r>
        <w:t xml:space="preserve">ềnh </w:t>
      </w:r>
      <w:r>
        <w:t xml:space="preserve">ễnh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ỗnh </w:t>
      </w:r>
      <w:r>
        <w:t xml:space="preserve">ương </w:t>
      </w:r>
      <w:r>
        <w:t xml:space="preserve">danh từ </w:t>
      </w:r>
      <w:r>
        <w:rPr>
          <w:i/>
        </w:rPr>
        <w:t xml:space="preserve">Loài </w:t>
      </w:r>
      <w:r>
        <w:t xml:space="preserve">ếch </w:t>
      </w:r>
      <w:r>
        <w:t xml:space="preserve">nhái </w:t>
      </w:r>
      <w:r>
        <w:t xml:space="preserve">không </w:t>
      </w:r>
      <w:r>
        <w:t xml:space="preserve">đuôi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ếch, </w:t>
      </w:r>
      <w:r>
        <w:t xml:space="preserve">nhưng </w:t>
      </w:r>
      <w:r>
        <w:t xml:space="preserve">nhỏ </w:t>
      </w:r>
      <w:r>
        <w:t xml:space="preserve">hơn, </w:t>
      </w:r>
      <w:r>
        <w:t xml:space="preserve">miệng </w:t>
      </w:r>
      <w:r>
        <w:t xml:space="preserve">bé, </w:t>
      </w:r>
      <w:r>
        <w:t xml:space="preserve">bụng </w:t>
      </w:r>
      <w:r>
        <w:t xml:space="preserve">lớn, </w:t>
      </w:r>
      <w:r>
        <w:t xml:space="preserve">có </w:t>
      </w:r>
      <w:r>
        <w:t xml:space="preserve">tiếng </w:t>
      </w:r>
      <w:r>
        <w:t xml:space="preserve">kêu </w:t>
      </w:r>
      <w:r>
        <w:t xml:space="preserve">rất </w:t>
      </w:r>
      <w:r>
        <w:t xml:space="preserve">to. </w:t>
      </w:r>
      <w:r>
        <w:br/>
      </w:r>
      <w:r>
        <w:rPr>
          <w:b/>
        </w:rPr>
        <w:t xml:space="preserve">êta </w:t>
      </w:r>
      <w:r>
        <w:rPr>
          <w:i/>
        </w:rPr>
        <w:t xml:space="preserve">cũng viết </w:t>
      </w:r>
      <w:r>
        <w:t xml:space="preserve">eta. </w:t>
      </w:r>
      <w: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(n, </w:t>
      </w:r>
      <w:r>
        <w:t xml:space="preserve">viết </w:t>
      </w:r>
      <w:r>
        <w:t xml:space="preserve">hoa </w:t>
      </w:r>
      <w:r>
        <w:t xml:space="preserve">H)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êtô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kẹp </w:t>
      </w:r>
      <w:r>
        <w:t xml:space="preserve">chặt </w:t>
      </w:r>
      <w:r>
        <w:t xml:space="preserve">và </w:t>
      </w:r>
      <w:r>
        <w:t xml:space="preserve">giữ </w:t>
      </w:r>
      <w:r>
        <w:t xml:space="preserve">các </w:t>
      </w:r>
      <w:r>
        <w:t xml:space="preserve">chỉ </w:t>
      </w:r>
      <w:r>
        <w:t xml:space="preserve">tiết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gia </w:t>
      </w:r>
      <w:r>
        <w:t xml:space="preserve">công </w:t>
      </w:r>
      <w:r>
        <w:t xml:space="preserve">và </w:t>
      </w:r>
      <w:r>
        <w:t xml:space="preserve">lắp </w:t>
      </w:r>
      <w:r>
        <w:t xml:space="preserve">ráp, </w:t>
      </w:r>
      <w:r>
        <w:t xml:space="preserve">gồm </w:t>
      </w:r>
      <w:r>
        <w:t xml:space="preserve">một </w:t>
      </w:r>
      <w:r>
        <w:t xml:space="preserve">giá </w:t>
      </w:r>
      <w:r>
        <w:t xml:space="preserve">với </w:t>
      </w:r>
      <w:r>
        <w:t xml:space="preserve">hai </w:t>
      </w:r>
      <w:r>
        <w:t xml:space="preserve">hàm </w:t>
      </w:r>
      <w:r>
        <w:t xml:space="preserve">cặp. </w:t>
      </w:r>
      <w:r>
        <w:br/>
      </w:r>
      <w:r>
        <w:rPr>
          <w:b/>
        </w:rPr>
        <w:t xml:space="preserve">êu </w:t>
      </w:r>
      <w:r>
        <w:rPr>
          <w:i/>
        </w:rPr>
        <w:t xml:space="preserve">cảm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Tiếng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chó. </w:t>
      </w:r>
      <w:r>
        <w:t xml:space="preserve">Êu </w:t>
      </w:r>
      <w:r>
        <w:rPr>
          <w:i/>
        </w:rPr>
        <w:t xml:space="preserve">êu! </w:t>
      </w:r>
      <w:r>
        <w:br w:type="page"/>
      </w:r>
      <w:r>
        <w:rPr>
          <w:b/>
        </w:rPr>
        <w:t xml:space="preserve">f,F </w:t>
      </w:r>
      <w:r>
        <w:t xml:space="preserve">("ép </w:t>
      </w:r>
      <w:r>
        <w:t xml:space="preserve">phờ)"] </w:t>
      </w:r>
      <w:r>
        <w:t xml:space="preserve">Con </w:t>
      </w:r>
      <w:r>
        <w:t xml:space="preserve">chữ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Latin,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"ph",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ngoài,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tính </w:t>
      </w:r>
      <w:r>
        <w:t xml:space="preserve">quốc </w:t>
      </w:r>
      <w:r>
        <w:t xml:space="preserve">tế </w:t>
      </w:r>
      <w:r>
        <w:t xml:space="preserve">viết </w:t>
      </w:r>
      <w:r>
        <w:t xml:space="preserve">nguyên </w:t>
      </w:r>
      <w:r>
        <w:t xml:space="preserve">dạng. </w:t>
      </w:r>
      <w:r>
        <w:br/>
      </w:r>
      <w:r>
        <w:rPr>
          <w:b/>
        </w:rPr>
        <w:t xml:space="preserve">F </w:t>
      </w:r>
      <w:r>
        <w:rPr>
          <w:b/>
        </w:rPr>
        <w:t xml:space="preserve">1 </w:t>
      </w:r>
      <w:r>
        <w:t xml:space="preserve">Fahrenheit, </w:t>
      </w:r>
      <w:r>
        <w:t xml:space="preserve">viết </w:t>
      </w:r>
      <w:r>
        <w:t xml:space="preserve">tắt </w:t>
      </w:r>
      <w:r>
        <w:t xml:space="preserve">50°F </w:t>
      </w:r>
      <w:r>
        <w:t xml:space="preserve">(50°Fahrenhei0. </w:t>
      </w:r>
      <w:r>
        <w:t xml:space="preserve">2Kí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rPr>
          <w:i/>
        </w:rPr>
        <w:t xml:space="preserve">nguyên </w:t>
      </w:r>
      <w:r>
        <w:rPr>
          <w:i/>
        </w:rPr>
        <w:t xml:space="preserve">tố </w:t>
      </w:r>
      <w:r>
        <w:rPr>
          <w:i/>
        </w:rPr>
        <w:t xml:space="preserve">/Juor </w:t>
      </w:r>
      <w:r>
        <w:t xml:space="preserve">(fio). </w:t>
      </w:r>
      <w:r>
        <w:br/>
      </w:r>
      <w:r>
        <w:rPr>
          <w:b/>
        </w:rPr>
        <w:t xml:space="preserve">F.O.B </w:t>
      </w:r>
      <w:r>
        <w:rPr>
          <w:i/>
        </w:rPr>
        <w:t xml:space="preserve">xem </w:t>
      </w:r>
      <w:r>
        <w:t xml:space="preserve">FOB </w:t>
      </w:r>
      <w:r>
        <w:br/>
      </w:r>
      <w:r>
        <w:rPr>
          <w:b/>
        </w:rPr>
        <w:t xml:space="preserve">fa </w:t>
      </w:r>
      <w:r>
        <w:rPr>
          <w:i/>
        </w:rPr>
        <w:t xml:space="preserve">danh từ </w:t>
      </w:r>
      <w:r>
        <w:t xml:space="preserve">Tên </w:t>
      </w:r>
      <w:r>
        <w:t xml:space="preserve">nốt </w:t>
      </w:r>
      <w:r>
        <w:t xml:space="preserve">nhạc </w:t>
      </w:r>
      <w:r>
        <w:t xml:space="preserve">thứ </w:t>
      </w:r>
      <w:r>
        <w:t xml:space="preserve">tư, </w:t>
      </w:r>
      <w:r>
        <w:t xml:space="preserve">sau </w:t>
      </w:r>
      <w:r>
        <w:t xml:space="preserve">mi, </w:t>
      </w:r>
      <w:r>
        <w:t xml:space="preserve">trong </w:t>
      </w:r>
      <w:r>
        <w:t xml:space="preserve">gam </w:t>
      </w:r>
      <w:r>
        <w:rPr>
          <w:i/>
        </w:rPr>
        <w:t xml:space="preserve">đo </w:t>
      </w:r>
      <w:r>
        <w:t xml:space="preserve">bảy </w:t>
      </w:r>
      <w:r>
        <w:t xml:space="preserve">âm. </w:t>
      </w:r>
      <w:r>
        <w:br/>
      </w:r>
      <w:r>
        <w:rPr>
          <w:b/>
        </w:rPr>
        <w:t xml:space="preserve">"fa-ra" </w:t>
      </w:r>
      <w:r>
        <w:rPr>
          <w:i/>
        </w:rPr>
        <w:t xml:space="preserve">xem </w:t>
      </w:r>
      <w:r>
        <w:t xml:space="preserve">farad. </w:t>
      </w:r>
      <w:r>
        <w:br/>
      </w:r>
      <w:r>
        <w:rPr>
          <w:b/>
        </w:rPr>
        <w:t xml:space="preserve">Fahrenheit </w:t>
      </w:r>
      <w:r>
        <w:rPr>
          <w:i/>
        </w:rPr>
        <w:t xml:space="preserve">xem </w:t>
      </w:r>
      <w:r>
        <w:t xml:space="preserve">hang </w:t>
      </w:r>
      <w:r>
        <w:rPr>
          <w:i/>
        </w:rPr>
        <w:t xml:space="preserve">nhiệt </w:t>
      </w:r>
      <w:r>
        <w:rPr>
          <w:i/>
        </w:rPr>
        <w:t xml:space="preserve">độ </w:t>
      </w:r>
      <w:r>
        <w:t xml:space="preserve">Fahrenheit. </w:t>
      </w:r>
      <w:r>
        <w:br/>
      </w:r>
      <w:r>
        <w:rPr>
          <w:b/>
        </w:rPr>
        <w:t xml:space="preserve">fara </w:t>
      </w:r>
      <w:r>
        <w:rPr>
          <w:i/>
        </w:rPr>
        <w:t xml:space="preserve">cũng viết </w:t>
      </w:r>
      <w:r>
        <w:t xml:space="preserve">farad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điện </w:t>
      </w:r>
      <w:r>
        <w:t xml:space="preserve">dung, </w:t>
      </w:r>
      <w:r>
        <w:t xml:space="preserve">bằng </w:t>
      </w:r>
      <w:r>
        <w:t xml:space="preserve">điện </w:t>
      </w:r>
      <w:r>
        <w:t xml:space="preserve">dung </w:t>
      </w:r>
      <w:r>
        <w:t xml:space="preserve">của </w:t>
      </w:r>
      <w:r>
        <w:t xml:space="preserve">một </w:t>
      </w:r>
      <w:r>
        <w:t xml:space="preserve">tụ </w:t>
      </w:r>
      <w:r>
        <w:t xml:space="preserve">điện </w:t>
      </w:r>
      <w:r>
        <w:t xml:space="preserve">khi </w:t>
      </w:r>
      <w:r>
        <w:t xml:space="preserve">có </w:t>
      </w:r>
      <w:r>
        <w:t xml:space="preserve">điện </w:t>
      </w:r>
      <w:r>
        <w:t xml:space="preserve">lượng </w:t>
      </w:r>
      <w:r>
        <w:t xml:space="preserve">một </w:t>
      </w:r>
      <w:r>
        <w:t xml:space="preserve">coulomb </w:t>
      </w:r>
      <w:r>
        <w:t xml:space="preserve">thì </w:t>
      </w:r>
      <w:r>
        <w:t xml:space="preserve">hiệu </w:t>
      </w:r>
      <w:r>
        <w:t xml:space="preserve">điện </w:t>
      </w:r>
      <w:r>
        <w:t xml:space="preserve">thế </w:t>
      </w:r>
      <w:r>
        <w:t xml:space="preserve">giữa </w:t>
      </w:r>
      <w:r>
        <w:t xml:space="preserve">hai </w:t>
      </w:r>
      <w:r>
        <w:t xml:space="preserve">bản </w:t>
      </w:r>
      <w:r>
        <w:t xml:space="preserve">cực </w:t>
      </w:r>
      <w:r>
        <w:t xml:space="preserve">là </w:t>
      </w:r>
      <w:r>
        <w:t xml:space="preserve">một </w:t>
      </w:r>
      <w:r>
        <w:t xml:space="preserve">volt. </w:t>
      </w:r>
      <w:r>
        <w:br/>
      </w:r>
      <w:r>
        <w:rPr>
          <w:b/>
        </w:rPr>
        <w:t xml:space="preserve">fát </w:t>
      </w:r>
      <w:r>
        <w:rPr>
          <w:b/>
        </w:rPr>
        <w:t xml:space="preserve">xít </w:t>
      </w:r>
      <w:r>
        <w:rPr>
          <w:i/>
        </w:rPr>
        <w:t xml:space="preserve">cũng viết </w:t>
      </w:r>
      <w:r>
        <w:t xml:space="preserve">fatxit, </w:t>
      </w:r>
      <w:r>
        <w:rPr>
          <w:i/>
        </w:rPr>
        <w:t xml:space="preserve">phát </w:t>
      </w:r>
      <w:r>
        <w:rPr>
          <w:i/>
        </w:rPr>
        <w:t xml:space="preserve">xít. </w:t>
      </w:r>
      <w:r>
        <w:t xml:space="preserve">|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fatxit,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fatdt. </w:t>
      </w:r>
      <w:r>
        <w:t xml:space="preserve">Chế </w:t>
      </w:r>
      <w:r>
        <w:rPr>
          <w:i/>
        </w:rPr>
        <w:t xml:space="preserve">độ </w:t>
      </w:r>
      <w:r>
        <w:t xml:space="preserve">fatxit. </w:t>
      </w:r>
      <w:r>
        <w:t xml:space="preserve">Chính </w:t>
      </w:r>
      <w:r>
        <w:rPr>
          <w:i/>
        </w:rPr>
        <w:t xml:space="preserve">sách </w:t>
      </w:r>
      <w:r>
        <w:rPr>
          <w:i/>
        </w:rPr>
        <w:t xml:space="preserve">độc </w:t>
      </w:r>
      <w:r>
        <w:rPr>
          <w:i/>
        </w:rPr>
        <w:t xml:space="preserve">tài </w:t>
      </w:r>
      <w:r>
        <w:t xml:space="preserve">fatxit. </w:t>
      </w:r>
      <w:r>
        <w:t xml:space="preserve">II </w:t>
      </w:r>
      <w:r>
        <w:t xml:space="preserve">danh từ </w:t>
      </w:r>
      <w:r>
        <w:t xml:space="preserve">Kẻ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fatxit. </w:t>
      </w:r>
      <w:r>
        <w:br/>
      </w:r>
      <w:r>
        <w:rPr>
          <w:b/>
        </w:rPr>
        <w:t xml:space="preserve">fax </w:t>
      </w:r>
      <w:r>
        <w:rPr>
          <w:b/>
        </w:rPr>
        <w:t xml:space="preserve">[fách] </w:t>
      </w:r>
      <w:r>
        <w:rPr>
          <w:i/>
        </w:rPr>
        <w:t xml:space="preserve">danh từ </w:t>
      </w:r>
      <w:r>
        <w:t xml:space="preserve">Việc </w:t>
      </w:r>
      <w:r>
        <w:t xml:space="preserve">truyền </w:t>
      </w:r>
      <w:r>
        <w:t xml:space="preserve">đi </w:t>
      </w:r>
      <w:r>
        <w:t xml:space="preserve">và </w:t>
      </w:r>
      <w:r>
        <w:t xml:space="preserve">sao </w:t>
      </w:r>
      <w:r>
        <w:t xml:space="preserve">lại </w:t>
      </w:r>
      <w:r>
        <w:t xml:space="preserve">các </w:t>
      </w:r>
      <w:r>
        <w:t xml:space="preserve">bản </w:t>
      </w:r>
      <w:r>
        <w:t xml:space="preserve">(viết, </w:t>
      </w:r>
      <w:r>
        <w:t xml:space="preserve">in, </w:t>
      </w:r>
      <w:r>
        <w:t xml:space="preserve">vẽ) </w:t>
      </w:r>
      <w:r>
        <w:t xml:space="preserve">từ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bằng </w:t>
      </w:r>
      <w:r>
        <w:t xml:space="preserve">vô </w:t>
      </w:r>
      <w:r>
        <w:t xml:space="preserve">tuyến </w:t>
      </w:r>
      <w:r>
        <w:t xml:space="preserve">điện </w:t>
      </w:r>
      <w:r>
        <w:t xml:space="preserve">hoặc </w:t>
      </w:r>
      <w:r>
        <w:t xml:space="preserve">bằng </w:t>
      </w:r>
      <w:r>
        <w:t xml:space="preserve">đường </w:t>
      </w:r>
      <w:r>
        <w:t xml:space="preserve">dây. </w:t>
      </w:r>
      <w:r>
        <w:rPr>
          <w:i/>
        </w:rPr>
        <w:t xml:space="preserve">Đánh </w:t>
      </w:r>
      <w:r>
        <w:rPr>
          <w:i/>
        </w:rPr>
        <w:t xml:space="preserve">fax </w:t>
      </w:r>
      <w:r>
        <w:rPr>
          <w:i/>
        </w:rPr>
        <w:t xml:space="preserve">một </w:t>
      </w:r>
      <w:r>
        <w:rPr>
          <w:i/>
        </w:rPr>
        <w:t xml:space="preserve">bức </w:t>
      </w:r>
      <w:r>
        <w:t xml:space="preserve">thư. </w:t>
      </w:r>
      <w:r>
        <w:rPr>
          <w:i/>
        </w:rPr>
        <w:t xml:space="preserve">Gửi </w:t>
      </w:r>
      <w:r>
        <w:t xml:space="preserve">bản </w:t>
      </w:r>
      <w:r>
        <w:t xml:space="preserve">thiết </w:t>
      </w:r>
      <w:r>
        <w:t xml:space="preserve">kế </w:t>
      </w:r>
      <w:r>
        <w:t xml:space="preserve">bằng </w:t>
      </w:r>
      <w:r>
        <w:t xml:space="preserve">fax. </w:t>
      </w:r>
      <w:r>
        <w:br/>
      </w:r>
      <w:r>
        <w:rPr>
          <w:b/>
        </w:rPr>
        <w:t xml:space="preserve">Fe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sắt </w:t>
      </w:r>
      <w:r>
        <w:t xml:space="preserve">(tiếng </w:t>
      </w:r>
      <w:r>
        <w:t xml:space="preserve">Latin: </w:t>
      </w:r>
      <w:r>
        <w:rPr>
          <w:i/>
        </w:rPr>
        <w:t xml:space="preserve">ferrum). </w:t>
      </w:r>
      <w:r>
        <w:br/>
      </w:r>
      <w:r>
        <w:rPr>
          <w:b/>
        </w:rPr>
        <w:t xml:space="preserve">"‡e-rít" </w:t>
      </w:r>
      <w:r>
        <w:rPr>
          <w:i/>
        </w:rPr>
        <w:t xml:space="preserve">xem </w:t>
      </w:r>
      <w:r>
        <w:rPr>
          <w:i/>
        </w:rPr>
        <w:t xml:space="preserve">ferrit. </w:t>
      </w:r>
      <w:r>
        <w:br/>
      </w:r>
      <w:r>
        <w:rPr>
          <w:b/>
        </w:rPr>
        <w:t xml:space="preserve">féc </w:t>
      </w:r>
      <w:r>
        <w:rPr>
          <w:b/>
        </w:rPr>
        <w:t xml:space="preserve">mơ </w:t>
      </w:r>
      <w:r>
        <w:rPr>
          <w:b/>
        </w:rPr>
        <w:t xml:space="preserve">tuya </w:t>
      </w:r>
      <w:r>
        <w:rPr>
          <w:i/>
        </w:rPr>
        <w:t xml:space="preserve">cũng viết </w:t>
      </w:r>
      <w:r>
        <w:t xml:space="preserve">fecmơtuya </w:t>
      </w:r>
      <w:r>
        <w:t xml:space="preserve">danh từ </w:t>
      </w:r>
      <w:r>
        <w:t xml:space="preserve">Khoá </w:t>
      </w:r>
      <w:r>
        <w:t xml:space="preserve">có </w:t>
      </w:r>
      <w:r>
        <w:t xml:space="preserve">hai </w:t>
      </w:r>
      <w:r>
        <w:t xml:space="preserve">hàng </w:t>
      </w:r>
      <w:r>
        <w:t xml:space="preserve">răng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hoặc </w:t>
      </w:r>
      <w:r>
        <w:t xml:space="preserve">nhựa </w:t>
      </w:r>
      <w:r>
        <w:t xml:space="preserve">có </w:t>
      </w:r>
      <w:r>
        <w:t xml:space="preserve">thể </w:t>
      </w:r>
      <w:r>
        <w:t xml:space="preserve">cắn </w:t>
      </w:r>
      <w:r>
        <w:t xml:space="preserve">chặt </w:t>
      </w:r>
      <w:r>
        <w:t xml:space="preserve">vào </w:t>
      </w:r>
      <w:r>
        <w:t xml:space="preserve">nhau, </w:t>
      </w:r>
      <w:r>
        <w:t xml:space="preserve">đóng </w:t>
      </w:r>
      <w:r>
        <w:t xml:space="preserve">vào </w:t>
      </w:r>
      <w:r>
        <w:t xml:space="preserve">mở </w:t>
      </w:r>
      <w:r>
        <w:t xml:space="preserve">ra </w:t>
      </w:r>
      <w:r>
        <w:t xml:space="preserve">bằng </w:t>
      </w:r>
      <w:r>
        <w:t xml:space="preserve">một </w:t>
      </w:r>
      <w:r>
        <w:t xml:space="preserve">con </w:t>
      </w:r>
      <w:r>
        <w:t xml:space="preserve">trượt. </w:t>
      </w:r>
      <w:r>
        <w:t xml:space="preserve">c </w:t>
      </w:r>
      <w:r>
        <w:br/>
      </w:r>
      <w:r>
        <w:rPr>
          <w:b/>
        </w:rPr>
        <w:t xml:space="preserve">phố </w:t>
      </w:r>
      <w:r>
        <w:rPr>
          <w:b/>
        </w:rPr>
        <w:t xml:space="preserve">bến </w:t>
      </w:r>
      <w:r>
        <w:rPr>
          <w:b/>
        </w:rPr>
        <w:t xml:space="preserve">nhất </w:t>
      </w:r>
      <w:r>
        <w:rPr>
          <w:b/>
        </w:rPr>
        <w:t xml:space="preserve">võ </w:t>
      </w:r>
      <w:r>
        <w:rPr>
          <w:b/>
        </w:rPr>
        <w:t xml:space="preserve">anh </w:t>
      </w:r>
      <w:r>
        <w:t xml:space="preserve">Gunn </w:t>
      </w:r>
      <w:r>
        <w:t xml:space="preserve">vặt </w:t>
      </w:r>
      <w:r>
        <w:t xml:space="preserve">tạ </w:t>
      </w:r>
      <w:r>
        <w:t xml:space="preserve">đá </w:t>
      </w:r>
      <w:r>
        <w:t xml:space="preserve">nhôm, </w:t>
      </w:r>
      <w:r>
        <w:t xml:space="preserve">kiểm </w:t>
      </w:r>
      <w:r>
        <w:t xml:space="preserve">và </w:t>
      </w:r>
      <w:r>
        <w:t xml:space="preserve">vôi,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sáng, </w:t>
      </w:r>
      <w:r>
        <w:t xml:space="preserve">xám </w:t>
      </w:r>
      <w:r>
        <w:t xml:space="preserve">nhạt </w:t>
      </w:r>
      <w:r>
        <w:t xml:space="preserve">và </w:t>
      </w:r>
      <w:r>
        <w:t xml:space="preserve">trắng, </w:t>
      </w:r>
      <w:r>
        <w:t xml:space="preserve">dùng </w:t>
      </w:r>
      <w:r>
        <w:t xml:space="preserve">làm </w:t>
      </w:r>
      <w:r>
        <w:rPr>
          <w:i/>
        </w:rPr>
        <w:t xml:space="preserve">nguyên </w:t>
      </w:r>
      <w:r>
        <w:t xml:space="preserve">liệu </w:t>
      </w:r>
      <w:r>
        <w:t xml:space="preserve">sẵn </w:t>
      </w:r>
      <w:r>
        <w:t xml:space="preserve">xuất </w:t>
      </w:r>
      <w:r>
        <w:t xml:space="preserve">đồ </w:t>
      </w:r>
      <w:r>
        <w:t xml:space="preserve">sứ. </w:t>
      </w:r>
      <w:r>
        <w:t xml:space="preserve">c </w:t>
      </w:r>
      <w:r>
        <w:t xml:space="preserve">0U </w:t>
      </w:r>
      <w:r>
        <w:br/>
      </w:r>
      <w:r>
        <w:rPr>
          <w:b/>
        </w:rPr>
        <w:t xml:space="preserve">"fen-spat"x. </w:t>
      </w:r>
      <w:r>
        <w:rPr>
          <w:b/>
        </w:rPr>
        <w:t xml:space="preserve">feldspat. </w:t>
      </w:r>
      <w:r>
        <w:br/>
      </w:r>
      <w:r>
        <w:rPr>
          <w:b/>
        </w:rPr>
        <w:t xml:space="preserve">fenspatx. </w:t>
      </w:r>
      <w:r>
        <w:rPr>
          <w:b/>
        </w:rPr>
        <w:t xml:space="preserve">fldspat. </w:t>
      </w:r>
      <w:r>
        <w:br/>
      </w:r>
      <w:r>
        <w:rPr>
          <w:b/>
        </w:rPr>
        <w:t xml:space="preserve">ferit </w:t>
      </w:r>
      <w:r>
        <w:rPr>
          <w:i/>
        </w:rPr>
        <w:t xml:space="preserve">cũng viết </w:t>
      </w:r>
      <w:r>
        <w:t xml:space="preserve">ferrit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có </w:t>
      </w:r>
      <w:r>
        <w:t xml:space="preserve">oxid </w:t>
      </w:r>
      <w:r>
        <w:t xml:space="preserve">sắt, </w:t>
      </w:r>
      <w:r>
        <w:t xml:space="preserve">có </w:t>
      </w:r>
      <w:r>
        <w:t xml:space="preserve">từ </w:t>
      </w:r>
      <w:r>
        <w:t xml:space="preserve">tính,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liệu </w:t>
      </w:r>
      <w:r>
        <w:t xml:space="preserve">trong </w:t>
      </w:r>
      <w:r>
        <w:t xml:space="preserve">kĩ </w:t>
      </w:r>
      <w:r>
        <w:t xml:space="preserve">thuật </w:t>
      </w:r>
      <w:r>
        <w:t xml:space="preserve">vô </w:t>
      </w:r>
      <w:r>
        <w:t xml:space="preserve">tuyến </w:t>
      </w:r>
      <w:r>
        <w:t xml:space="preserve">điện </w:t>
      </w:r>
      <w:r>
        <w:t xml:space="preserve">tử. </w:t>
      </w:r>
      <w:r>
        <w:t xml:space="preserve">c </w:t>
      </w:r>
      <w:r>
        <w:t xml:space="preserve">mã </w:t>
      </w:r>
      <w:r>
        <w:br/>
      </w:r>
      <w:r>
        <w:rPr>
          <w:b/>
        </w:rPr>
        <w:t xml:space="preserve">festival. </w:t>
      </w:r>
      <w:r>
        <w:rPr>
          <w:i/>
        </w:rPr>
        <w:t xml:space="preserve">danh từ </w:t>
      </w:r>
      <w:r>
        <w:t xml:space="preserve">Ngày </w:t>
      </w:r>
      <w:r>
        <w:t xml:space="preserve">hội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quốc </w:t>
      </w:r>
      <w:r>
        <w:t xml:space="preserve">gia </w:t>
      </w:r>
      <w:r>
        <w:t xml:space="preserve">hay </w:t>
      </w:r>
      <w:r>
        <w:t xml:space="preserve">quốc </w:t>
      </w:r>
      <w:r>
        <w:t xml:space="preserve">tế, </w:t>
      </w:r>
      <w:r>
        <w:t xml:space="preserve">giới </w:t>
      </w:r>
      <w:r>
        <w:t xml:space="preserve">thiệu </w:t>
      </w:r>
      <w:r>
        <w:t xml:space="preserve">những </w:t>
      </w:r>
      <w:r>
        <w:t xml:space="preserve">thành </w:t>
      </w:r>
      <w:r>
        <w:t xml:space="preserve">tựu </w:t>
      </w:r>
      <w:r>
        <w:t xml:space="preserve">nghệ </w:t>
      </w:r>
      <w:r>
        <w:t xml:space="preserve">thuật </w:t>
      </w:r>
      <w:r>
        <w:t xml:space="preserve">âm </w:t>
      </w:r>
      <w:r>
        <w:t xml:space="preserve">nhạc, </w:t>
      </w:r>
      <w:r>
        <w:t xml:space="preserve">sân </w:t>
      </w:r>
      <w:r>
        <w:t xml:space="preserve">khấu, </w:t>
      </w:r>
      <w:r>
        <w:t xml:space="preserve">điện </w:t>
      </w:r>
      <w:r>
        <w:t xml:space="preserve">ảnh, </w:t>
      </w:r>
      <w:r>
        <w:t xml:space="preserve">v.v. </w:t>
      </w:r>
      <w:r>
        <w:t xml:space="preserve">Festival </w:t>
      </w:r>
      <w:r>
        <w:rPr>
          <w:i/>
        </w:rPr>
        <w:t xml:space="preserve">điện </w:t>
      </w:r>
      <w:r>
        <w:rPr>
          <w:i/>
        </w:rPr>
        <w:t xml:space="preserve">dnh. </w:t>
      </w:r>
      <w:r>
        <w:t xml:space="preserve">Festiual </w:t>
      </w:r>
      <w:r>
        <w:t xml:space="preserve">thanh </w:t>
      </w:r>
      <w:r>
        <w:t xml:space="preserve">niên </w:t>
      </w:r>
      <w:r>
        <w:rPr>
          <w:i/>
        </w:rPr>
        <w:t xml:space="preserve">Uà </w:t>
      </w:r>
      <w:r>
        <w:rPr>
          <w:i/>
        </w:rPr>
        <w:t xml:space="preserve">Sinh </w:t>
      </w:r>
      <w:r>
        <w:t xml:space="preserve">Liên </w:t>
      </w:r>
      <w:r>
        <w:rPr>
          <w:i/>
        </w:rPr>
        <w:t xml:space="preserve">quốc </w:t>
      </w:r>
      <w:r>
        <w:rPr>
          <w:i/>
        </w:rPr>
        <w:t xml:space="preserve">tế </w:t>
      </w:r>
      <w:r>
        <w:t xml:space="preserve">m </w:t>
      </w:r>
      <w:r>
        <w:br/>
      </w:r>
      <w:r>
        <w:rPr>
          <w:b/>
        </w:rPr>
        <w:t xml:space="preserve">"fi-brô-xi-măng" </w:t>
      </w:r>
      <w:r>
        <w:rPr>
          <w:i/>
        </w:rPr>
        <w:t xml:space="preserve">xem </w:t>
      </w:r>
      <w:r>
        <w:t xml:space="preserve">fibroxbnăng. </w:t>
      </w:r>
      <w:r>
        <w:br/>
      </w:r>
      <w:r>
        <w:rPr>
          <w:b/>
        </w:rPr>
        <w:t xml:space="preserve">fi </w:t>
      </w:r>
      <w:r>
        <w:rPr>
          <w:b/>
        </w:rPr>
        <w:t xml:space="preserve">dêx. </w:t>
      </w:r>
      <w:r>
        <w:rPr>
          <w:b/>
        </w:rPr>
        <w:t xml:space="preserve">ñzê. </w:t>
      </w:r>
      <w:r>
        <w:rPr>
          <w:b/>
        </w:rPr>
        <w:t xml:space="preserve">- </w:t>
      </w:r>
      <w:r>
        <w:br/>
      </w:r>
      <w:r>
        <w:rPr>
          <w:b/>
        </w:rPr>
        <w:t xml:space="preserve">ñbroximăng </w:t>
      </w:r>
      <w:r>
        <w:rPr>
          <w:i/>
        </w:rPr>
        <w:t xml:space="preserve">danh từ </w:t>
      </w:r>
      <w:r>
        <w:t xml:space="preserve">Vật </w:t>
      </w:r>
      <w:r>
        <w:t xml:space="preserve">liệu </w:t>
      </w:r>
      <w:r>
        <w:t xml:space="preserve">xây </w:t>
      </w:r>
      <w:r>
        <w:t xml:space="preserve">dựng </w:t>
      </w:r>
      <w:r>
        <w:t xml:space="preserve">làm </w:t>
      </w:r>
      <w:r>
        <w:t xml:space="preserve">bằng </w:t>
      </w:r>
      <w:r>
        <w:t xml:space="preserve">ximăng </w:t>
      </w:r>
      <w:r>
        <w:t xml:space="preserve">trong </w:t>
      </w:r>
      <w:r>
        <w:t xml:space="preserve">đó </w:t>
      </w:r>
      <w:r>
        <w:t xml:space="preserve">cát </w:t>
      </w:r>
      <w:r>
        <w:t xml:space="preserve">được </w:t>
      </w:r>
      <w:r>
        <w:t xml:space="preserve">thay </w:t>
      </w:r>
      <w:r>
        <w:t xml:space="preserve">thế </w:t>
      </w:r>
      <w:r>
        <w:t xml:space="preserve">bằng </w:t>
      </w:r>
      <w:r>
        <w:t xml:space="preserve">sợi </w:t>
      </w:r>
      <w:r>
        <w:t xml:space="preserve">và </w:t>
      </w:r>
      <w:r>
        <w:t xml:space="preserve">bột </w:t>
      </w:r>
      <w:r>
        <w:t xml:space="preserve">amiant,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lợpnhà. </w:t>
      </w:r>
      <w:r>
        <w:t xml:space="preserve">- </w:t>
      </w:r>
      <w:r>
        <w:t xml:space="preserve">mm </w:t>
      </w:r>
      <w:r>
        <w:br/>
      </w:r>
      <w:r>
        <w:rPr>
          <w:b/>
        </w:rPr>
        <w:t xml:space="preserve">fizô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tóc </w:t>
      </w:r>
      <w:r>
        <w:t xml:space="preserve">quăn. </w:t>
      </w:r>
      <w:r>
        <w:rPr>
          <w:i/>
        </w:rPr>
        <w:t xml:space="preserve">Tóc </w:t>
      </w:r>
      <w:r>
        <w:rPr>
          <w:i/>
        </w:rPr>
        <w:t xml:space="preserve">fizê. </w:t>
      </w:r>
      <w:r>
        <w:t xml:space="preserve">. </w:t>
      </w:r>
      <w:r>
        <w:t xml:space="preserve">Ho </w:t>
      </w:r>
      <w:r>
        <w:rPr>
          <w:i/>
        </w:rPr>
        <w:t xml:space="preserve">xem </w:t>
      </w:r>
      <w:r>
        <w:rPr>
          <w:i/>
        </w:rPr>
        <w:t xml:space="preserve">Juor. </w:t>
      </w:r>
      <w:r>
        <w:br/>
      </w:r>
      <w:r>
        <w:rPr>
          <w:b/>
        </w:rPr>
        <w:t xml:space="preserve">"flo-rua"x. </w:t>
      </w:r>
      <w:r>
        <w:rPr>
          <w:b/>
        </w:rPr>
        <w:t xml:space="preserve">'ñuorur. </w:t>
      </w:r>
      <w:r>
        <w:br/>
      </w:r>
      <w:r>
        <w:rPr>
          <w:b/>
        </w:rPr>
        <w:t xml:space="preserve">florin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guilder. </w:t>
      </w:r>
      <w:r>
        <w:br/>
      </w:r>
      <w:r>
        <w:rPr>
          <w:b/>
        </w:rPr>
        <w:t xml:space="preserve">florua </w:t>
      </w:r>
      <w:r>
        <w:rPr>
          <w:i/>
        </w:rPr>
        <w:t xml:space="preserve">xem </w:t>
      </w:r>
      <w:r>
        <w:t xml:space="preserve">fJuorur.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