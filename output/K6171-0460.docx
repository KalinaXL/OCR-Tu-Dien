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nhao,đg. </w:t>
      </w:r>
      <w:r>
        <w:rPr>
          <w:b/>
        </w:rPr>
        <w:t xml:space="preserve">1 </w:t>
      </w:r>
      <w:r>
        <w:t xml:space="preserve">Đưa </w:t>
      </w:r>
      <w:r>
        <w:t xml:space="preserve">toàn </w:t>
      </w:r>
      <w:r>
        <w:t xml:space="preserve">thân </w:t>
      </w:r>
      <w:r>
        <w:t xml:space="preserve">di </w:t>
      </w:r>
      <w:r>
        <w:t xml:space="preserve">chuyển </w:t>
      </w:r>
      <w:r>
        <w:t xml:space="preserve">nhanh, </w:t>
      </w:r>
      <w:r>
        <w:t xml:space="preserve">mạnh, </w:t>
      </w:r>
      <w:r>
        <w:t xml:space="preserve">đột </w:t>
      </w:r>
      <w:r>
        <w:t xml:space="preserve">ngột </w:t>
      </w:r>
      <w:r>
        <w:t xml:space="preserve">theo </w:t>
      </w:r>
      <w:r>
        <w:t xml:space="preserve">một </w:t>
      </w:r>
      <w:r>
        <w:t xml:space="preserve">hướng, </w:t>
      </w:r>
      <w:r>
        <w:t xml:space="preserve">thường </w:t>
      </w:r>
      <w:r>
        <w:t xml:space="preserve">là </w:t>
      </w:r>
      <w:r>
        <w:t xml:space="preserve">về </w:t>
      </w:r>
      <w:r>
        <w:t xml:space="preserve">phía </w:t>
      </w:r>
      <w:r>
        <w:t xml:space="preserve">trước. </w:t>
      </w:r>
      <w:r>
        <w:t xml:space="preserve">Nhao </w:t>
      </w:r>
      <w:r>
        <w:rPr>
          <w:i/>
        </w:rPr>
        <w:t xml:space="preserve">thẳng </w:t>
      </w:r>
      <w:r>
        <w:t xml:space="preserve">tới. </w:t>
      </w:r>
      <w:r>
        <w:t xml:space="preserve">Xe </w:t>
      </w:r>
      <w:r>
        <w:t xml:space="preserve">phanh </w:t>
      </w:r>
      <w:r>
        <w:rPr>
          <w:i/>
        </w:rPr>
        <w:t xml:space="preserve">đột </w:t>
      </w:r>
      <w:r>
        <w:rPr>
          <w:i/>
        </w:rPr>
        <w:t xml:space="preserve">ngột, </w:t>
      </w:r>
      <w:r>
        <w:t xml:space="preserve">người </w:t>
      </w:r>
      <w:r>
        <w:rPr>
          <w:i/>
        </w:rPr>
        <w:t xml:space="preserve">nhao </w:t>
      </w:r>
      <w:r>
        <w:rPr>
          <w:i/>
        </w:rPr>
        <w:t xml:space="preserve">uề </w:t>
      </w:r>
      <w:r>
        <w:t xml:space="preserve">phía </w:t>
      </w:r>
      <w:r>
        <w:t xml:space="preserve">trước. </w:t>
      </w:r>
      <w:r>
        <w:rPr>
          <w:b/>
        </w:rPr>
        <w:t xml:space="preserve">2 </w:t>
      </w:r>
      <w:r>
        <w:t xml:space="preserve">Ngoi </w:t>
      </w:r>
      <w:r>
        <w:t xml:space="preserve">lên. </w:t>
      </w:r>
      <w:r>
        <w:rPr>
          <w:i/>
        </w:rPr>
        <w:t xml:space="preserve">Cá </w:t>
      </w:r>
      <w:r>
        <w:rPr>
          <w:i/>
        </w:rPr>
        <w:t xml:space="preserve">nhao </w:t>
      </w:r>
      <w:r>
        <w:rPr>
          <w:i/>
        </w:rPr>
        <w:t xml:space="preserve">lên </w:t>
      </w:r>
      <w:r>
        <w:rPr>
          <w:i/>
        </w:rPr>
        <w:t xml:space="preserve">mặt </w:t>
      </w:r>
      <w:r>
        <w:t xml:space="preserve">nước. </w:t>
      </w:r>
      <w:r>
        <w:br/>
      </w:r>
      <w:r>
        <w:rPr>
          <w:b/>
        </w:rPr>
        <w:t xml:space="preserve">nhao, </w:t>
      </w:r>
      <w:r>
        <w:rPr>
          <w:b/>
        </w:rPr>
        <w:t xml:space="preserve">đợ, </w:t>
      </w:r>
      <w:r>
        <w:t xml:space="preserve">(Đám </w:t>
      </w:r>
      <w:r>
        <w:t xml:space="preserve">đông) </w:t>
      </w:r>
      <w:r>
        <w:t xml:space="preserve">đột </w:t>
      </w:r>
      <w:r>
        <w:t xml:space="preserve">nhiên </w:t>
      </w:r>
      <w:r>
        <w:t xml:space="preserve">ồn </w:t>
      </w:r>
      <w:r>
        <w:t xml:space="preserve">ào, </w:t>
      </w:r>
      <w:r>
        <w:t xml:space="preserve">rối </w:t>
      </w:r>
      <w:r>
        <w:t xml:space="preserve">rít </w:t>
      </w:r>
      <w:r>
        <w:t xml:space="preserve">lên. </w:t>
      </w:r>
      <w:r>
        <w:rPr>
          <w:i/>
        </w:rPr>
        <w:t xml:space="preserve">Dư </w:t>
      </w:r>
      <w:r>
        <w:rPr>
          <w:i/>
        </w:rPr>
        <w:t xml:space="preserve">luận </w:t>
      </w:r>
      <w:r>
        <w:t xml:space="preserve">nhao </w:t>
      </w:r>
      <w:r>
        <w:t xml:space="preserve">lên </w:t>
      </w:r>
      <w:r>
        <w:rPr>
          <w:i/>
        </w:rPr>
        <w:t xml:space="preserve">một </w:t>
      </w:r>
      <w:r>
        <w:rPr>
          <w:i/>
        </w:rPr>
        <w:t xml:space="preserve">dạo. </w:t>
      </w:r>
      <w:r>
        <w:t xml:space="preserve">Nghe </w:t>
      </w:r>
      <w:r>
        <w:t xml:space="preserve">tiếng </w:t>
      </w:r>
      <w:r>
        <w:rPr>
          <w:i/>
        </w:rPr>
        <w:t xml:space="preserve">nổ </w:t>
      </w:r>
      <w:r>
        <w:t xml:space="preserve">ai </w:t>
      </w:r>
      <w:r>
        <w:rPr>
          <w:i/>
        </w:rPr>
        <w:t xml:space="preserve">nấynhao </w:t>
      </w:r>
      <w:r>
        <w:rPr>
          <w:i/>
        </w:rPr>
        <w:t xml:space="preserve">lên. </w:t>
      </w:r>
      <w:r>
        <w:t xml:space="preserve">Nhao </w:t>
      </w:r>
      <w:r>
        <w:t xml:space="preserve">nhao </w:t>
      </w:r>
      <w:r>
        <w:rPr>
          <w:i/>
        </w:rPr>
        <w:t xml:space="preserve">phản </w:t>
      </w:r>
      <w:r>
        <w:t xml:space="preserve">đối. </w:t>
      </w:r>
      <w:r>
        <w:br/>
      </w:r>
      <w:r>
        <w:rPr>
          <w:b/>
        </w:rPr>
        <w:t xml:space="preserve">nhao </w:t>
      </w:r>
      <w:r>
        <w:rPr>
          <w:b/>
        </w:rPr>
        <w:t xml:space="preserve">nhác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nháo </w:t>
      </w:r>
      <w:r>
        <w:rPr>
          <w:i/>
        </w:rPr>
        <w:t xml:space="preserve">nhác. </w:t>
      </w:r>
      <w:r>
        <w:rPr>
          <w:i/>
        </w:rPr>
        <w:t xml:space="preserve">Nhao </w:t>
      </w:r>
      <w:r>
        <w:rPr>
          <w:i/>
        </w:rPr>
        <w:t xml:space="preserve">nhác </w:t>
      </w:r>
      <w:r>
        <w:t xml:space="preserve">như </w:t>
      </w:r>
      <w:r>
        <w:t xml:space="preserve">ong </w:t>
      </w:r>
      <w:r>
        <w:t xml:space="preserve">Uỡ </w:t>
      </w:r>
      <w:r>
        <w:t xml:space="preserve">tố. </w:t>
      </w:r>
      <w:r>
        <w:br/>
      </w:r>
      <w:r>
        <w:rPr>
          <w:b/>
        </w:rPr>
        <w:t xml:space="preserve">nhao </w:t>
      </w:r>
      <w:r>
        <w:rPr>
          <w:b/>
        </w:rPr>
        <w:t xml:space="preserve">nhao </w:t>
      </w:r>
      <w:r>
        <w:rPr>
          <w:i/>
        </w:rPr>
        <w:t xml:space="preserve">xem </w:t>
      </w:r>
      <w:r>
        <w:t xml:space="preserve">nhao› </w:t>
      </w:r>
      <w:r>
        <w:br/>
      </w:r>
      <w:r>
        <w:rPr>
          <w:b/>
        </w:rPr>
        <w:t xml:space="preserve">nhào,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Rơi </w:t>
      </w:r>
      <w:r>
        <w:t xml:space="preserve">nhanh </w:t>
      </w:r>
      <w:r>
        <w:t xml:space="preserve">và </w:t>
      </w:r>
      <w:r>
        <w:t xml:space="preserve">đột </w:t>
      </w:r>
      <w:r>
        <w:t xml:space="preserve">ngột </w:t>
      </w:r>
      <w:r>
        <w:t xml:space="preserve">từ </w:t>
      </w:r>
      <w:r>
        <w:t xml:space="preserve">trên </w:t>
      </w:r>
      <w:r>
        <w:rPr>
          <w:i/>
        </w:rPr>
        <w:t xml:space="preserve">cao, </w:t>
      </w:r>
      <w:r>
        <w:t xml:space="preserve">đầu </w:t>
      </w:r>
      <w:r>
        <w:t xml:space="preserve">chúc </w:t>
      </w:r>
      <w:r>
        <w:t xml:space="preserve">xuống </w:t>
      </w:r>
      <w:r>
        <w:t xml:space="preserve">dưới. </w:t>
      </w:r>
      <w:r>
        <w:t xml:space="preserve">Ngã </w:t>
      </w:r>
      <w:r>
        <w:rPr>
          <w:i/>
        </w:rPr>
        <w:t xml:space="preserve">nhào </w:t>
      </w:r>
      <w:r>
        <w:rPr>
          <w:i/>
        </w:rPr>
        <w:t xml:space="preserve">xuống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rPr>
          <w:i/>
        </w:rPr>
        <w:t xml:space="preserve">Lao </w:t>
      </w:r>
      <w:r>
        <w:t xml:space="preserve">vội </w:t>
      </w:r>
      <w:r>
        <w:t xml:space="preserve">mình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t xml:space="preserve">nhào </w:t>
      </w:r>
      <w:r>
        <w:rPr>
          <w:i/>
        </w:rPr>
        <w:t xml:space="preserve">lên </w:t>
      </w:r>
      <w:r>
        <w:t xml:space="preserve">bổ </w:t>
      </w:r>
      <w:r>
        <w:t xml:space="preserve">xuống. </w:t>
      </w:r>
      <w:r>
        <w:t xml:space="preserve">Thấy </w:t>
      </w:r>
      <w:r>
        <w:t xml:space="preserve">có </w:t>
      </w:r>
      <w:r>
        <w:rPr>
          <w:i/>
        </w:rPr>
        <w:t xml:space="preserve">lợi </w:t>
      </w:r>
      <w:r>
        <w:rPr>
          <w:i/>
        </w:rPr>
        <w:t xml:space="preserve">là </w:t>
      </w:r>
      <w:r>
        <w:t xml:space="preserve">nhào </w:t>
      </w:r>
      <w:r>
        <w:rPr>
          <w:i/>
        </w:rPr>
        <w:t xml:space="preserve">đầu </w:t>
      </w:r>
      <w:r>
        <w:t xml:space="preserve">uào </w:t>
      </w:r>
      <w:r>
        <w:t xml:space="preserve">(b.; </w:t>
      </w:r>
      <w:r>
        <w:t xml:space="preserve">khẩu ngữ). </w:t>
      </w:r>
      <w:r>
        <w:br/>
      </w:r>
      <w:r>
        <w:rPr>
          <w:b/>
        </w:rPr>
        <w:t xml:space="preserve">nhào. </w:t>
      </w:r>
      <w:r>
        <w:rPr>
          <w:i/>
        </w:rPr>
        <w:t xml:space="preserve">động từ </w:t>
      </w:r>
      <w:r>
        <w:t xml:space="preserve">Trộn </w:t>
      </w:r>
      <w:r>
        <w:t xml:space="preserve">đều </w:t>
      </w:r>
      <w:r>
        <w:t xml:space="preserve">với </w:t>
      </w:r>
      <w:r>
        <w:t xml:space="preserve">nước </w:t>
      </w:r>
      <w:r>
        <w:t xml:space="preserve">rồi </w:t>
      </w:r>
      <w:r>
        <w:t xml:space="preserve">làm </w:t>
      </w:r>
      <w:r>
        <w:t xml:space="preserve">cho </w:t>
      </w:r>
      <w:r>
        <w:t xml:space="preserve">dẻo, </w:t>
      </w:r>
      <w:r>
        <w:t xml:space="preserve">cho </w:t>
      </w:r>
      <w:r>
        <w:t xml:space="preserve">nhuyễn. </w:t>
      </w:r>
      <w:r>
        <w:t xml:space="preserve">Nhào </w:t>
      </w:r>
      <w:r>
        <w:rPr>
          <w:i/>
        </w:rPr>
        <w:t xml:space="preserve">bột </w:t>
      </w:r>
      <w:r>
        <w:rPr>
          <w:i/>
        </w:rPr>
        <w:t xml:space="preserve">làm </w:t>
      </w:r>
      <w:r>
        <w:rPr>
          <w:i/>
        </w:rPr>
        <w:t xml:space="preserve">bánh. </w:t>
      </w:r>
      <w:r>
        <w:t xml:space="preserve">Nhào </w:t>
      </w:r>
      <w:r>
        <w:rPr>
          <w:i/>
        </w:rPr>
        <w:t xml:space="preserve">đất </w:t>
      </w:r>
      <w:r>
        <w:t xml:space="preserve">nặn </w:t>
      </w:r>
      <w:r>
        <w:rPr>
          <w:i/>
        </w:rPr>
        <w:t xml:space="preserve">nồi. </w:t>
      </w:r>
      <w:r>
        <w:br/>
      </w:r>
      <w:r>
        <w:rPr>
          <w:b/>
        </w:rPr>
        <w:t xml:space="preserve">nhào </w:t>
      </w:r>
      <w:r>
        <w:rPr>
          <w:b/>
        </w:rPr>
        <w:t xml:space="preserve">lộn </w:t>
      </w:r>
      <w:r>
        <w:rPr>
          <w:i/>
        </w:rPr>
        <w:t xml:space="preserve">động từ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nhào </w:t>
      </w:r>
      <w:r>
        <w:t xml:space="preserve">xuống </w:t>
      </w:r>
      <w:r>
        <w:t xml:space="preserve">đảo </w:t>
      </w:r>
      <w:r>
        <w:t xml:space="preserve">lên </w:t>
      </w:r>
      <w:r>
        <w:t xml:space="preserve">nhiều </w:t>
      </w:r>
      <w:r>
        <w:t xml:space="preserve">vòng </w:t>
      </w:r>
      <w:r>
        <w:t xml:space="preserve">liên </w:t>
      </w:r>
      <w:r>
        <w:t xml:space="preserve">tiếp.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rPr>
          <w:i/>
        </w:rPr>
        <w:t xml:space="preserve">nhào </w:t>
      </w:r>
      <w:r>
        <w:rPr>
          <w:i/>
        </w:rPr>
        <w:t xml:space="preserve">lộn </w:t>
      </w:r>
      <w:r>
        <w:t xml:space="preserve">trên </w:t>
      </w:r>
      <w:r>
        <w:rPr>
          <w:i/>
        </w:rPr>
        <w:t xml:space="preserve">không. </w:t>
      </w:r>
      <w:r>
        <w:rPr>
          <w:i/>
        </w:rPr>
        <w:t xml:space="preserve">Tiết </w:t>
      </w:r>
      <w:r>
        <w:rPr>
          <w:i/>
        </w:rPr>
        <w:t xml:space="preserve">mục </w:t>
      </w:r>
      <w:r>
        <w:rPr>
          <w:i/>
        </w:rPr>
        <w:t xml:space="preserve">xiếc </w:t>
      </w:r>
      <w:r>
        <w:rPr>
          <w:i/>
        </w:rPr>
        <w:t xml:space="preserve">nhào </w:t>
      </w:r>
      <w:r>
        <w:rPr>
          <w:i/>
        </w:rPr>
        <w:t xml:space="preserve">lộn. </w:t>
      </w:r>
      <w:r>
        <w:br/>
      </w:r>
      <w:r>
        <w:rPr>
          <w:b/>
        </w:rPr>
        <w:t xml:space="preserve">nhào </w:t>
      </w:r>
      <w:r>
        <w:rPr>
          <w:b/>
        </w:rPr>
        <w:t xml:space="preserve">nặn </w:t>
      </w:r>
      <w:r>
        <w:rPr>
          <w:i/>
        </w:rPr>
        <w:t xml:space="preserve">động từ </w:t>
      </w:r>
      <w:r>
        <w:t xml:space="preserve">Nhào </w:t>
      </w:r>
      <w:r>
        <w:t xml:space="preserve">và </w:t>
      </w:r>
      <w:r>
        <w:t xml:space="preserve">nặn </w:t>
      </w:r>
      <w:r>
        <w:t xml:space="preserve">thành </w:t>
      </w:r>
      <w:r>
        <w:t xml:space="preserve">một </w:t>
      </w:r>
      <w:r>
        <w:t xml:space="preserve">vật </w:t>
      </w:r>
      <w:r>
        <w:t xml:space="preserve">gì;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hoạt </w:t>
      </w:r>
      <w:r>
        <w:t xml:space="preserve">động, </w:t>
      </w:r>
      <w:r>
        <w:t xml:space="preserve">tác </w:t>
      </w:r>
      <w:r>
        <w:t xml:space="preserve">động </w:t>
      </w:r>
      <w:r>
        <w:t xml:space="preserve">làm </w:t>
      </w:r>
      <w:r>
        <w:t xml:space="preserve">cho </w:t>
      </w:r>
      <w:r>
        <w:t xml:space="preserve">biến </w:t>
      </w:r>
      <w:r>
        <w:t xml:space="preserve">đổi </w:t>
      </w:r>
      <w:r>
        <w:t xml:space="preserve">dần, </w:t>
      </w:r>
      <w:r>
        <w:t xml:space="preserve">hình </w:t>
      </w:r>
      <w:r>
        <w:t xml:space="preserve">thành </w:t>
      </w:r>
      <w:r>
        <w:t xml:space="preserve">nên </w:t>
      </w:r>
      <w:r>
        <w:t xml:space="preserve">cái </w:t>
      </w:r>
      <w:r>
        <w:t xml:space="preserve">mới. </w:t>
      </w:r>
      <w:r>
        <w:t xml:space="preserve">Nhào </w:t>
      </w:r>
      <w:r>
        <w:t xml:space="preserve">nặn </w:t>
      </w:r>
      <w:r>
        <w:rPr>
          <w:i/>
        </w:rPr>
        <w:t xml:space="preserve">tài </w:t>
      </w:r>
      <w:r>
        <w:t xml:space="preserve">liệu </w:t>
      </w:r>
      <w: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để </w:t>
      </w:r>
      <w:r>
        <w:rPr>
          <w:i/>
        </w:rPr>
        <w:t xml:space="preserve">dựng </w:t>
      </w:r>
      <w:r>
        <w:t xml:space="preserve">lên </w:t>
      </w:r>
      <w:r>
        <w:rPr>
          <w:i/>
        </w:rPr>
        <w:t xml:space="preserve">hình </w:t>
      </w:r>
      <w:r>
        <w:t xml:space="preserve">tượng </w:t>
      </w:r>
      <w:r>
        <w:rPr>
          <w:i/>
        </w:rPr>
        <w:t xml:space="preserve">nhân </w:t>
      </w:r>
      <w:r>
        <w:t xml:space="preserve">uật </w:t>
      </w:r>
      <w:r>
        <w:rPr>
          <w:i/>
        </w:rPr>
        <w:t xml:space="preserve">trong </w:t>
      </w:r>
      <w:r>
        <w:t xml:space="preserve">tiểu </w:t>
      </w:r>
      <w:r>
        <w:t xml:space="preserve">thuyết. </w:t>
      </w:r>
      <w:r>
        <w:br/>
      </w:r>
      <w:r>
        <w:rPr>
          <w:b/>
        </w:rPr>
        <w:t xml:space="preserve">nhảo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Đi </w:t>
      </w:r>
      <w:r>
        <w:t xml:space="preserve">nhanh, </w:t>
      </w:r>
      <w:r>
        <w:t xml:space="preserve">vội; </w:t>
      </w:r>
      <w:r>
        <w:t xml:space="preserve">rảo </w:t>
      </w:r>
      <w:r>
        <w:t xml:space="preserve">bước. </w:t>
      </w:r>
      <w:r>
        <w:rPr>
          <w:i/>
        </w:rPr>
        <w:t xml:space="preserve">Ăn </w:t>
      </w:r>
      <w:r>
        <w:t xml:space="preserve">xong, </w:t>
      </w:r>
      <w:r>
        <w:rPr>
          <w:i/>
        </w:rPr>
        <w:t xml:space="preserve">nhảo </w:t>
      </w:r>
      <w:r>
        <w:rPr>
          <w:i/>
        </w:rPr>
        <w:t xml:space="preserve">đi </w:t>
      </w:r>
      <w:r>
        <w:t xml:space="preserve">ngay. </w:t>
      </w:r>
      <w:r>
        <w:br/>
      </w:r>
      <w:r>
        <w:rPr>
          <w:b/>
        </w:rPr>
        <w:t xml:space="preserve">nhão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giống </w:t>
      </w:r>
      <w:r>
        <w:t xml:space="preserve">như </w:t>
      </w:r>
      <w:r>
        <w:t xml:space="preserve">hỗ </w:t>
      </w:r>
      <w:r>
        <w:t xml:space="preserve">dán, </w:t>
      </w:r>
      <w:r>
        <w:t xml:space="preserve">chứa </w:t>
      </w:r>
      <w:r>
        <w:t xml:space="preserve">nhiều </w:t>
      </w:r>
      <w:r>
        <w:t xml:space="preserve">nước, </w:t>
      </w:r>
      <w:r>
        <w:t xml:space="preserve">quá </w:t>
      </w:r>
      <w:r>
        <w:t xml:space="preserve">mềm, </w:t>
      </w:r>
      <w:r>
        <w:t xml:space="preserve">không </w:t>
      </w:r>
      <w:r>
        <w:t xml:space="preserve">khô </w:t>
      </w:r>
      <w:r>
        <w:t xml:space="preserve">rời </w:t>
      </w:r>
      <w:r>
        <w:t xml:space="preserve">mà </w:t>
      </w:r>
      <w:r>
        <w:t xml:space="preserve">dính </w:t>
      </w:r>
      <w:r>
        <w:t xml:space="preserve">lại </w:t>
      </w:r>
      <w:r>
        <w:t xml:space="preserve">với </w:t>
      </w:r>
      <w:r>
        <w:t xml:space="preserve">nhau. </w:t>
      </w:r>
      <w:r>
        <w:rPr>
          <w:i/>
        </w:rPr>
        <w:t xml:space="preserve">Bùn </w:t>
      </w:r>
      <w:r>
        <w:t xml:space="preserve">nhão. </w:t>
      </w:r>
      <w:r>
        <w:t xml:space="preserve">Cơm </w:t>
      </w:r>
      <w:r>
        <w:rPr>
          <w:i/>
        </w:rPr>
        <w:t xml:space="preserve">nhấão. </w:t>
      </w:r>
      <w:r>
        <w:rPr>
          <w:b/>
        </w:rPr>
        <w:t xml:space="preserve">2 </w:t>
      </w:r>
      <w:r>
        <w:t xml:space="preserve">Mềm, </w:t>
      </w:r>
      <w:r>
        <w:t xml:space="preserve">không </w:t>
      </w:r>
      <w:r>
        <w:t xml:space="preserve">còn </w:t>
      </w:r>
      <w:r>
        <w:t xml:space="preserve">săn </w:t>
      </w:r>
      <w:r>
        <w:t xml:space="preserve">chắc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cơ </w:t>
      </w:r>
      <w:r>
        <w:t xml:space="preserve">bắp). </w:t>
      </w:r>
      <w:r>
        <w:t xml:space="preserve">Da </w:t>
      </w:r>
      <w:r>
        <w:t xml:space="preserve">thịt </w:t>
      </w:r>
      <w:r>
        <w:rPr>
          <w:i/>
        </w:rPr>
        <w:t xml:space="preserve">nhão. </w:t>
      </w:r>
      <w:r>
        <w:t xml:space="preserve">Dây </w:t>
      </w:r>
      <w:r>
        <w:rPr>
          <w:i/>
        </w:rPr>
        <w:t xml:space="preserve">cuaroa </w:t>
      </w:r>
      <w:r>
        <w:rPr>
          <w:i/>
        </w:rPr>
        <w:t xml:space="preserve">bị </w:t>
      </w:r>
      <w:r>
        <w:t xml:space="preserve">nhão. </w:t>
      </w:r>
      <w:r>
        <w:br/>
      </w:r>
      <w:r>
        <w:rPr>
          <w:b/>
        </w:rPr>
        <w:t xml:space="preserve">nhão </w:t>
      </w:r>
      <w:r>
        <w:rPr>
          <w:b/>
        </w:rPr>
        <w:t xml:space="preserve">nhoét </w:t>
      </w:r>
      <w:r>
        <w:rPr>
          <w:i/>
        </w:rPr>
        <w:t xml:space="preserve">tính từ </w:t>
      </w:r>
      <w:r>
        <w:t xml:space="preserve">(khẩu ngữ). </w:t>
      </w:r>
      <w:r>
        <w:t xml:space="preserve">Nhão </w:t>
      </w:r>
      <w:r>
        <w:t xml:space="preserve">đến </w:t>
      </w:r>
      <w:r>
        <w:t xml:space="preserve">mức </w:t>
      </w:r>
      <w:r>
        <w:t xml:space="preserve">dính </w:t>
      </w:r>
      <w:r>
        <w:t xml:space="preserve">bết </w:t>
      </w:r>
      <w:r>
        <w:t xml:space="preserve">lại </w:t>
      </w:r>
      <w:r>
        <w:t xml:space="preserve">với </w:t>
      </w:r>
      <w:r>
        <w:t xml:space="preserve">nhau. </w:t>
      </w:r>
      <w:r>
        <w:t xml:space="preserve">Cơm </w:t>
      </w:r>
      <w:r>
        <w:rPr>
          <w:i/>
        </w:rPr>
        <w:t xml:space="preserve">nhão </w:t>
      </w:r>
      <w:r>
        <w:rPr>
          <w:i/>
        </w:rPr>
        <w:t xml:space="preserve">nhoét. </w:t>
      </w:r>
      <w:r>
        <w:rPr>
          <w:i/>
        </w:rPr>
        <w:t xml:space="preserve">Đường </w:t>
      </w:r>
      <w:r>
        <w:rPr>
          <w:i/>
        </w:rPr>
        <w:t xml:space="preserve">lây </w:t>
      </w:r>
      <w:r>
        <w:rPr>
          <w:i/>
        </w:rPr>
        <w:t xml:space="preserve">lội, </w:t>
      </w:r>
      <w:r>
        <w:rPr>
          <w:i/>
        </w:rPr>
        <w:t xml:space="preserve">bùn </w:t>
      </w:r>
      <w:r>
        <w:rPr>
          <w:i/>
        </w:rPr>
        <w:t xml:space="preserve">đất </w:t>
      </w:r>
      <w:r>
        <w:rPr>
          <w:i/>
        </w:rPr>
        <w:t xml:space="preserve">nhão </w:t>
      </w:r>
      <w:r>
        <w:rPr>
          <w:i/>
        </w:rPr>
        <w:t xml:space="preserve">nhoét. </w:t>
      </w:r>
      <w:r>
        <w:br/>
      </w:r>
      <w:r>
        <w:rPr>
          <w:b/>
        </w:rPr>
        <w:t xml:space="preserve">nhão </w:t>
      </w:r>
      <w:r>
        <w:rPr>
          <w:b/>
        </w:rPr>
        <w:t xml:space="preserve">nhoẹt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nhão </w:t>
      </w:r>
      <w:r>
        <w:rPr>
          <w:i/>
        </w:rPr>
        <w:t xml:space="preserve">nhoét. </w:t>
      </w:r>
      <w:r>
        <w:br/>
      </w:r>
      <w:r>
        <w:rPr>
          <w:b/>
        </w:rPr>
        <w:t xml:space="preserve">nháo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Có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vội </w:t>
      </w:r>
      <w:r>
        <w:t xml:space="preserve">vã </w:t>
      </w:r>
      <w:r>
        <w:t xml:space="preserve">và </w:t>
      </w:r>
      <w:r>
        <w:t xml:space="preserve">thiếu </w:t>
      </w:r>
      <w:r>
        <w:t xml:space="preserve">tự </w:t>
      </w:r>
      <w:r>
        <w:t xml:space="preserve">chủ,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hốt </w:t>
      </w:r>
      <w:r>
        <w:t xml:space="preserve">hoảng. </w:t>
      </w:r>
      <w:r>
        <w:rPr>
          <w:i/>
        </w:rPr>
        <w:t xml:space="preserve">Chạy </w:t>
      </w:r>
      <w:r>
        <w:t xml:space="preserve">nháo </w:t>
      </w:r>
      <w:r>
        <w:rPr>
          <w:i/>
        </w:rPr>
        <w:t xml:space="preserve">đi </w:t>
      </w:r>
      <w:r>
        <w:t xml:space="preserve">tìm. </w:t>
      </w:r>
      <w:r>
        <w:t xml:space="preserve">Nghe </w:t>
      </w:r>
      <w:r>
        <w:t xml:space="preserve">tin, </w:t>
      </w:r>
      <w:r>
        <w:t xml:space="preserve">mọi </w:t>
      </w:r>
      <w:r>
        <w:t xml:space="preserve">người </w:t>
      </w:r>
      <w:r>
        <w:t xml:space="preserve">cứ </w:t>
      </w:r>
      <w:r>
        <w:t xml:space="preserve">nháo </w:t>
      </w:r>
      <w:r>
        <w:t xml:space="preserve">lên. </w:t>
      </w:r>
      <w:r>
        <w:br/>
      </w:r>
      <w:r>
        <w:rPr>
          <w:b/>
        </w:rPr>
        <w:t xml:space="preserve">nháo </w:t>
      </w:r>
      <w:r>
        <w:rPr>
          <w:b/>
        </w:rPr>
        <w:t xml:space="preserve">nhác </w:t>
      </w:r>
      <w:r>
        <w:rPr>
          <w:i/>
        </w:rPr>
        <w:t xml:space="preserve">tính từ </w:t>
      </w:r>
      <w:r>
        <w:t xml:space="preserve">Hỗn </w:t>
      </w:r>
      <w:r>
        <w:t xml:space="preserve">loạn </w:t>
      </w:r>
      <w:r>
        <w:t xml:space="preserve">lên, </w:t>
      </w:r>
      <w:r>
        <w:t xml:space="preserve">đầy </w:t>
      </w:r>
      <w:r>
        <w:t xml:space="preserve">vẻ </w:t>
      </w:r>
      <w:r>
        <w:t xml:space="preserve">sợ </w:t>
      </w:r>
      <w:r>
        <w:t xml:space="preserve">hãi, </w:t>
      </w:r>
      <w:r>
        <w:t xml:space="preserve">hốt </w:t>
      </w:r>
      <w:r>
        <w:t xml:space="preserve">hoảng. </w:t>
      </w:r>
      <w:r>
        <w:t xml:space="preserve">Gà </w:t>
      </w:r>
      <w:r>
        <w:t xml:space="preserve">con </w:t>
      </w:r>
      <w:r>
        <w:t xml:space="preserve">mất </w:t>
      </w:r>
      <w:r>
        <w:rPr>
          <w:i/>
        </w:rPr>
        <w:t xml:space="preserve">mẹ </w:t>
      </w:r>
      <w:r>
        <w:t xml:space="preserve">chạy </w:t>
      </w:r>
      <w:r>
        <w:t xml:space="preserve">nháo </w:t>
      </w:r>
      <w:r>
        <w:t xml:space="preserve">nhác. </w:t>
      </w:r>
      <w:r>
        <w:br/>
      </w:r>
      <w:r>
        <w:rPr>
          <w:b/>
        </w:rPr>
        <w:t xml:space="preserve">nháo </w:t>
      </w:r>
      <w:r>
        <w:rPr>
          <w:b/>
        </w:rPr>
        <w:t xml:space="preserve">nhào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3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đảo </w:t>
      </w:r>
      <w:r>
        <w:t xml:space="preserve">lộn </w:t>
      </w:r>
      <w:r>
        <w:t xml:space="preserve">lung </w:t>
      </w:r>
      <w:r>
        <w:t xml:space="preserve">tung,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sắp </w:t>
      </w:r>
      <w:r>
        <w:t xml:space="preserve">xếp </w:t>
      </w:r>
      <w:r>
        <w:t xml:space="preserve">nhất </w:t>
      </w:r>
      <w:r>
        <w:t xml:space="preserve">định. </w:t>
      </w:r>
      <w:r>
        <w:t xml:space="preserve">Lục </w:t>
      </w:r>
      <w:r>
        <w:rPr>
          <w:i/>
        </w:rPr>
        <w:t xml:space="preserve">bới </w:t>
      </w:r>
      <w:r>
        <w:rPr>
          <w:i/>
        </w:rPr>
        <w:t xml:space="preserve">nháo </w:t>
      </w:r>
      <w:r>
        <w:rPr>
          <w:i/>
        </w:rPr>
        <w:t xml:space="preserve">nhào </w:t>
      </w:r>
      <w:r>
        <w:t xml:space="preserve">lên. </w:t>
      </w:r>
      <w:r>
        <w:rPr>
          <w:b/>
        </w:rPr>
        <w:t xml:space="preserve">2 </w:t>
      </w:r>
      <w:r>
        <w:t xml:space="preserve">Nháo </w:t>
      </w:r>
      <w:r>
        <w:t xml:space="preserve">cả </w:t>
      </w:r>
      <w:r>
        <w:t xml:space="preserve">lên, </w:t>
      </w:r>
      <w:r>
        <w:t xml:space="preserve">lung </w:t>
      </w:r>
      <w:r>
        <w:t xml:space="preserve">tung, </w:t>
      </w:r>
      <w:r>
        <w:t xml:space="preserve">lộn </w:t>
      </w:r>
      <w:r>
        <w:t xml:space="preserve">xón. </w:t>
      </w:r>
      <w:r>
        <w:t xml:space="preserve">Chạy </w:t>
      </w:r>
      <w:r>
        <w:t xml:space="preserve">nháo </w:t>
      </w:r>
      <w:r>
        <w:rPr>
          <w:i/>
        </w:rPr>
        <w:t xml:space="preserve">nhào </w:t>
      </w:r>
      <w:r>
        <w:rPr>
          <w:i/>
        </w:rPr>
        <w:t xml:space="preserve">đi </w:t>
      </w:r>
      <w:r>
        <w:rPr>
          <w:i/>
        </w:rPr>
        <w:t xml:space="preserve">tìm. </w:t>
      </w:r>
      <w:r>
        <w:br/>
      </w:r>
      <w:r>
        <w:rPr>
          <w:b/>
        </w:rPr>
        <w:t xml:space="preserve">nhạo </w:t>
      </w:r>
      <w:r>
        <w:rPr>
          <w:i/>
        </w:rPr>
        <w:t xml:space="preserve">động từ </w:t>
      </w:r>
      <w:r>
        <w:t xml:space="preserve">Nêu </w:t>
      </w:r>
      <w:r>
        <w:t xml:space="preserve">ra </w:t>
      </w:r>
      <w:r>
        <w:t xml:space="preserve">để </w:t>
      </w:r>
      <w:r>
        <w:t xml:space="preserve">cười </w:t>
      </w:r>
      <w:r>
        <w:t xml:space="preserve">miïa </w:t>
      </w:r>
      <w:r>
        <w:t xml:space="preserve">mai, </w:t>
      </w:r>
      <w:r>
        <w:t xml:space="preserve">tỏ </w:t>
      </w:r>
      <w:r>
        <w:t xml:space="preserve">ý </w:t>
      </w:r>
      <w:r>
        <w:t xml:space="preserve">coi </w:t>
      </w:r>
      <w:r>
        <w:t xml:space="preserve">thường. </w:t>
      </w:r>
      <w:r>
        <w:t xml:space="preserve">Bài </w:t>
      </w:r>
      <w:r>
        <w:rPr>
          <w:i/>
        </w:rPr>
        <w:t xml:space="preserve">thơ </w:t>
      </w:r>
      <w:r>
        <w:rPr>
          <w:i/>
        </w:rPr>
        <w:t xml:space="preserve">nhạo </w:t>
      </w:r>
      <w:r>
        <w:rPr>
          <w:i/>
        </w:rPr>
        <w:t xml:space="preserve">đời. </w:t>
      </w:r>
      <w:r>
        <w:rPr>
          <w:i/>
        </w:rPr>
        <w:t xml:space="preserve">Cười </w:t>
      </w:r>
      <w:r>
        <w:t xml:space="preserve">nhạo. </w:t>
      </w:r>
      <w:r>
        <w:br/>
      </w:r>
      <w:r>
        <w:rPr>
          <w:b/>
        </w:rPr>
        <w:t xml:space="preserve">nhạo </w:t>
      </w:r>
      <w:r>
        <w:rPr>
          <w:b/>
        </w:rPr>
        <w:t xml:space="preserve">báng </w:t>
      </w:r>
      <w:r>
        <w:rPr>
          <w:i/>
        </w:rPr>
        <w:t xml:space="preserve">động từ </w:t>
      </w:r>
      <w:r>
        <w:t xml:space="preserve">Chế </w:t>
      </w:r>
      <w:r>
        <w:t xml:space="preserve">nhạo </w:t>
      </w:r>
      <w:r>
        <w:t xml:space="preserve">nhằm </w:t>
      </w:r>
      <w:r>
        <w:t xml:space="preserve">chỉ </w:t>
      </w:r>
      <w:r>
        <w:t xml:space="preserve">trích, </w:t>
      </w:r>
      <w:r>
        <w:t xml:space="preserve">bài </w:t>
      </w:r>
      <w:r>
        <w:t xml:space="preserve">bác. </w:t>
      </w:r>
      <w:r>
        <w:t xml:space="preserve">Nhạo </w:t>
      </w:r>
      <w:r>
        <w:t xml:space="preserve">báng </w:t>
      </w:r>
      <w:r>
        <w:t xml:space="preserve">tất </w:t>
      </w:r>
      <w:r>
        <w:t xml:space="preserve">cả, </w:t>
      </w:r>
      <w:r>
        <w:t xml:space="preserve">không </w:t>
      </w:r>
      <w:r>
        <w:t xml:space="preserve">kiêng </w:t>
      </w:r>
      <w:r>
        <w:t xml:space="preserve">nể </w:t>
      </w:r>
      <w:r>
        <w:t xml:space="preserve">ai. </w:t>
      </w:r>
      <w:r>
        <w:t xml:space="preserve">Giọng </w:t>
      </w:r>
      <w:r>
        <w:rPr>
          <w:i/>
        </w:rPr>
        <w:t xml:space="preserve">nhạo </w:t>
      </w:r>
      <w:r>
        <w:rPr>
          <w:i/>
        </w:rPr>
        <w:t xml:space="preserve">báng. </w:t>
      </w:r>
      <w:r>
        <w:br/>
      </w:r>
      <w:r>
        <w:rPr>
          <w:b/>
        </w:rPr>
        <w:t xml:space="preserve">nháp, </w:t>
      </w:r>
      <w:r>
        <w:rPr>
          <w:i/>
        </w:rPr>
        <w:t xml:space="preserve">động từ </w:t>
      </w:r>
      <w:r>
        <w:t xml:space="preserve">Viết </w:t>
      </w:r>
      <w:r>
        <w:t xml:space="preserve">phác </w:t>
      </w:r>
      <w:r>
        <w:t xml:space="preserve">ra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trước </w:t>
      </w:r>
      <w:r>
        <w:t xml:space="preserve">khi </w:t>
      </w:r>
      <w:r>
        <w:t xml:space="preserve">viết </w:t>
      </w:r>
      <w:r>
        <w:t xml:space="preserve">chính </w:t>
      </w:r>
      <w:r>
        <w:t xml:space="preserve">thức. </w:t>
      </w:r>
      <w:r>
        <w:t xml:space="preserve">Nháp </w:t>
      </w:r>
      <w:r>
        <w:rPr>
          <w:i/>
        </w:rPr>
        <w:t xml:space="preserve">bài </w:t>
      </w:r>
      <w:r>
        <w:rPr>
          <w:i/>
        </w:rPr>
        <w:t xml:space="preserve">toán. </w:t>
      </w:r>
      <w:r>
        <w:rPr>
          <w:i/>
        </w:rPr>
        <w:t xml:space="preserve">Bản </w:t>
      </w:r>
      <w:r>
        <w:rPr>
          <w:i/>
        </w:rPr>
        <w:t xml:space="preserve">nháp. </w:t>
      </w:r>
      <w:r>
        <w:t xml:space="preserve">Giấy </w:t>
      </w:r>
      <w:r>
        <w:t xml:space="preserve">nháp. </w:t>
      </w:r>
      <w:r>
        <w:br/>
      </w:r>
      <w:r>
        <w:rPr>
          <w:b/>
        </w:rPr>
        <w:t xml:space="preserve">nháp;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ráp, </w:t>
      </w:r>
      <w:r>
        <w:br/>
      </w:r>
      <w:r>
        <w:rPr>
          <w:b/>
        </w:rPr>
        <w:t xml:space="preserve">nhát,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động </w:t>
      </w:r>
      <w:r>
        <w:t xml:space="preserve">tác </w:t>
      </w:r>
      <w:r>
        <w:t xml:space="preserve">chặt, </w:t>
      </w:r>
      <w:r>
        <w:t xml:space="preserve">cắt, </w:t>
      </w:r>
      <w:r>
        <w:t xml:space="preserve">v.v. </w:t>
      </w:r>
      <w:r>
        <w:rPr>
          <w:i/>
        </w:rPr>
        <w:t xml:space="preserve">Chặt </w:t>
      </w:r>
      <w:r>
        <w:rPr>
          <w:i/>
        </w:rPr>
        <w:t xml:space="preserve">mấy </w:t>
      </w:r>
      <w:r>
        <w:rPr>
          <w:i/>
        </w:rPr>
        <w:t xml:space="preserve">nhát </w:t>
      </w:r>
      <w:r>
        <w:t xml:space="preserve">mới </w:t>
      </w:r>
      <w:r>
        <w:t xml:space="preserve">đứt. </w:t>
      </w:r>
      <w:r>
        <w:t xml:space="preserve">Một </w:t>
      </w:r>
      <w:r>
        <w:rPr>
          <w:i/>
        </w:rPr>
        <w:t xml:space="preserve">nhát </w:t>
      </w:r>
      <w:r>
        <w:t xml:space="preserve">cuốc. </w:t>
      </w:r>
      <w:r>
        <w:t xml:space="preserve">Quơ </w:t>
      </w:r>
      <w:r>
        <w:t xml:space="preserve">uài </w:t>
      </w:r>
      <w:r>
        <w:rPr>
          <w:i/>
        </w:rPr>
        <w:t xml:space="preserve">nhát </w:t>
      </w:r>
      <w:r>
        <w:t xml:space="preserve">chối. </w:t>
      </w:r>
      <w:r>
        <w:rPr>
          <w:b/>
        </w:rPr>
        <w:t xml:space="preserve">2 </w:t>
      </w:r>
      <w:r>
        <w:t xml:space="preserve">(ít dùng). </w:t>
      </w:r>
      <w:r>
        <w:t xml:space="preserve">Lát. </w:t>
      </w:r>
      <w:r>
        <w:rPr>
          <w:i/>
        </w:rPr>
        <w:t xml:space="preserve">Thái </w:t>
      </w:r>
      <w:r>
        <w:rPr>
          <w:i/>
        </w:rPr>
        <w:t xml:space="preserve">gừng </w:t>
      </w:r>
      <w:r>
        <w:rPr>
          <w:i/>
        </w:rPr>
        <w:t xml:space="preserve">thành </w:t>
      </w:r>
      <w:r>
        <w:rPr>
          <w:i/>
        </w:rPr>
        <w:t xml:space="preserve">những </w:t>
      </w:r>
      <w:r>
        <w:rPr>
          <w:i/>
        </w:rPr>
        <w:t xml:space="preserve">nhát </w:t>
      </w:r>
      <w:r>
        <w:t xml:space="preserve">mỏng. </w:t>
      </w:r>
      <w:r>
        <w:br/>
      </w:r>
      <w:r>
        <w:rPr>
          <w:b/>
        </w:rPr>
        <w:t xml:space="preserve">nhát </w:t>
      </w:r>
      <w:r>
        <w:rPr>
          <w:b/>
        </w:rPr>
        <w:t xml:space="preserve">(ph.;id.). </w:t>
      </w:r>
      <w:r>
        <w:rPr>
          <w:i/>
        </w:rPr>
        <w:t xml:space="preserve">xem </w:t>
      </w:r>
      <w:r>
        <w:t xml:space="preserve">lát, </w:t>
      </w:r>
      <w:r>
        <w:br/>
      </w:r>
      <w:r>
        <w:rPr>
          <w:b/>
        </w:rPr>
        <w:t xml:space="preserve">nhát,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Doa, </w:t>
      </w:r>
      <w:r>
        <w:t xml:space="preserve">làm </w:t>
      </w:r>
      <w:r>
        <w:t xml:space="preserve">cho </w:t>
      </w:r>
      <w:r>
        <w:t xml:space="preserve">sợ. </w:t>
      </w:r>
      <w:r>
        <w:t xml:space="preserve">Giả </w:t>
      </w:r>
      <w:r>
        <w:rPr>
          <w:i/>
        </w:rPr>
        <w:t xml:space="preserve">ma </w:t>
      </w:r>
      <w:r>
        <w:rPr>
          <w:i/>
        </w:rPr>
        <w:t xml:space="preserve">nhát </w:t>
      </w:r>
      <w:r>
        <w:rPr>
          <w:i/>
        </w:rPr>
        <w:t xml:space="preserve">trẻ </w:t>
      </w:r>
      <w:r>
        <w:rPr>
          <w:i/>
        </w:rPr>
        <w:t xml:space="preserve">con. </w:t>
      </w:r>
      <w:r>
        <w:br/>
      </w:r>
      <w:r>
        <w:rPr>
          <w:b/>
        </w:rPr>
        <w:t xml:space="preserve">nhát, </w:t>
      </w:r>
      <w:r>
        <w:rPr>
          <w:i/>
        </w:rPr>
        <w:t xml:space="preserve">tính từ </w:t>
      </w:r>
      <w:r>
        <w:t xml:space="preserve">Hay </w:t>
      </w:r>
      <w:r>
        <w:t xml:space="preserve">sợ </w:t>
      </w:r>
      <w:r>
        <w:t xml:space="preserve">sệt, </w:t>
      </w:r>
      <w:r>
        <w:t xml:space="preserve">trái </w:t>
      </w:r>
      <w:r>
        <w:t xml:space="preserve">với </w:t>
      </w:r>
      <w:r>
        <w:t xml:space="preserve">bạo. </w:t>
      </w:r>
      <w:r>
        <w:t xml:space="preserve">Tính </w:t>
      </w:r>
      <w:r>
        <w:t xml:space="preserve">nhát,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đi </w:t>
      </w:r>
      <w:r>
        <w:rPr>
          <w:i/>
        </w:rPr>
        <w:t xml:space="preserve">tối. </w:t>
      </w:r>
      <w:r>
        <w:rPr>
          <w:i/>
        </w:rPr>
        <w:t xml:space="preserve">Nhát </w:t>
      </w:r>
      <w:r>
        <w:t xml:space="preserve">như </w:t>
      </w:r>
      <w:r>
        <w:rPr>
          <w:i/>
        </w:rPr>
        <w:t xml:space="preserve">cáy. </w:t>
      </w:r>
      <w:r>
        <w:br/>
      </w:r>
      <w:r>
        <w:rPr>
          <w:b/>
        </w:rPr>
        <w:t xml:space="preserve">nhát </w:t>
      </w:r>
      <w:r>
        <w:rPr>
          <w:b/>
        </w:rPr>
        <w:t xml:space="preserve">gái </w:t>
      </w:r>
      <w:r>
        <w:rPr>
          <w:i/>
        </w:rPr>
        <w:t xml:space="preserve">tính từ </w:t>
      </w:r>
      <w:r>
        <w:t xml:space="preserve">(khẩu ngữ). </w:t>
      </w:r>
      <w:r>
        <w:t xml:space="preserve">(Nam </w:t>
      </w:r>
      <w:r>
        <w:t xml:space="preserve">thanh </w:t>
      </w:r>
      <w:r>
        <w:t xml:space="preserve">niên) </w:t>
      </w:r>
      <w:r>
        <w:t xml:space="preserve">có </w:t>
      </w:r>
      <w:r>
        <w:t xml:space="preserve">tính </w:t>
      </w:r>
      <w:r>
        <w:t xml:space="preserve">ngại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con </w:t>
      </w:r>
      <w:r>
        <w:t xml:space="preserve">gái. </w:t>
      </w:r>
      <w:r>
        <w:br/>
      </w:r>
      <w:r>
        <w:rPr>
          <w:b/>
        </w:rPr>
        <w:t xml:space="preserve">nhát </w:t>
      </w:r>
      <w:r>
        <w:rPr>
          <w:b/>
        </w:rPr>
        <w:t xml:space="preserve">gan </w:t>
      </w:r>
      <w:r>
        <w:rPr>
          <w:i/>
        </w:rPr>
        <w:t xml:space="preserve">tính từ </w:t>
      </w:r>
      <w:r>
        <w:t xml:space="preserve">Thiếu </w:t>
      </w:r>
      <w:r>
        <w:t xml:space="preserve">can </w:t>
      </w:r>
      <w:r>
        <w:t xml:space="preserve">đảm, </w:t>
      </w:r>
      <w:r>
        <w:t xml:space="preserve">hay </w:t>
      </w:r>
      <w:r>
        <w:t xml:space="preserve">sợ </w:t>
      </w:r>
      <w:r>
        <w:t xml:space="preserve">sệt. </w:t>
      </w:r>
      <w:r>
        <w:br/>
      </w:r>
      <w:r>
        <w:rPr>
          <w:b/>
        </w:rPr>
        <w:t xml:space="preserve">nhát </w:t>
      </w:r>
      <w:r>
        <w:rPr>
          <w:b/>
        </w:rPr>
        <w:t xml:space="preserve">gừng </w:t>
      </w:r>
      <w:r>
        <w:rPr>
          <w:i/>
        </w:rPr>
        <w:t xml:space="preserve">tính từ </w:t>
      </w:r>
      <w:r>
        <w:t xml:space="preserve">(Cách </w:t>
      </w:r>
      <w:r>
        <w:t xml:space="preserve">nói) </w:t>
      </w:r>
      <w:r>
        <w:t xml:space="preserve">từng </w:t>
      </w:r>
      <w:r>
        <w:t xml:space="preserve">lời </w:t>
      </w:r>
      <w:r>
        <w:t xml:space="preserve">hết </w:t>
      </w:r>
      <w:r>
        <w:t xml:space="preserve">sức </w:t>
      </w:r>
      <w:r>
        <w:t xml:space="preserve">ngắn </w:t>
      </w:r>
      <w:r>
        <w:t xml:space="preserve">và </w:t>
      </w:r>
      <w:r>
        <w:t xml:space="preserve">rời </w:t>
      </w:r>
      <w:r>
        <w:t xml:space="preserve">rạc,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muốn </w:t>
      </w:r>
      <w:r>
        <w:t xml:space="preserve">nói </w:t>
      </w:r>
      <w:r>
        <w:t xml:space="preserve">chuyện. </w:t>
      </w:r>
      <w:r>
        <w:t xml:space="preserve">Trá </w:t>
      </w:r>
      <w:r>
        <w:rPr>
          <w:i/>
        </w:rPr>
        <w:t xml:space="preserve">lời </w:t>
      </w:r>
      <w:r>
        <w:rPr>
          <w:i/>
        </w:rPr>
        <w:t xml:space="preserve">nhát </w:t>
      </w:r>
      <w:r>
        <w:t xml:space="preserve">gừng. </w:t>
      </w:r>
      <w:r>
        <w:t xml:space="preserve">Những </w:t>
      </w:r>
      <w:r>
        <w:t xml:space="preserve">câu </w:t>
      </w:r>
      <w:r>
        <w:t xml:space="preserve">đối </w:t>
      </w:r>
      <w:r>
        <w:rPr>
          <w:i/>
        </w:rPr>
        <w:t xml:space="preserve">đáp </w:t>
      </w:r>
      <w:r>
        <w:rPr>
          <w:i/>
        </w:rPr>
        <w:t xml:space="preserve">nhát </w:t>
      </w:r>
      <w:r>
        <w:rPr>
          <w:i/>
        </w:rPr>
        <w:t xml:space="preserve">gừng. </w:t>
      </w:r>
      <w:r>
        <w:br/>
      </w:r>
      <w:r>
        <w:rPr>
          <w:b/>
        </w:rPr>
        <w:t xml:space="preserve">nhạt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(Thức </w:t>
      </w:r>
      <w:r>
        <w:t xml:space="preserve">ăn </w:t>
      </w:r>
      <w:r>
        <w:t xml:space="preserve">uống) </w:t>
      </w:r>
      <w:r>
        <w:t xml:space="preserve">có </w:t>
      </w:r>
      <w:r>
        <w:t xml:space="preserve">độ </w:t>
      </w:r>
      <w:r>
        <w:t xml:space="preserve">đậm </w:t>
      </w:r>
      <w:r>
        <w:t xml:space="preserve">(của </w:t>
      </w:r>
      <w:r>
        <w:t xml:space="preserve">muối, </w:t>
      </w:r>
      <w:r>
        <w:t xml:space="preserve">đường, </w:t>
      </w:r>
      <w:r>
        <w:t xml:space="preserve">v.v.) </w:t>
      </w:r>
      <w:r>
        <w:t xml:space="preserve">thấp, </w:t>
      </w:r>
      <w:r>
        <w:t xml:space="preserve">so </w:t>
      </w:r>
      <w:r>
        <w:t xml:space="preserve">với </w:t>
      </w:r>
      <w:r>
        <w:t xml:space="preserve">khẩu </w:t>
      </w:r>
      <w:r>
        <w:t xml:space="preserve">vị </w:t>
      </w:r>
      <w:r>
        <w:t xml:space="preserve">bình </w:t>
      </w:r>
      <w:r>
        <w:t xml:space="preserve">thường; </w:t>
      </w:r>
      <w:r>
        <w:t xml:space="preserve">trái </w:t>
      </w:r>
      <w:r>
        <w:t xml:space="preserve">với </w:t>
      </w:r>
      <w:r>
        <w:t xml:space="preserve">đậm, </w:t>
      </w:r>
      <w:r>
        <w:t xml:space="preserve">mặn. </w:t>
      </w:r>
      <w:r>
        <w:rPr>
          <w:i/>
        </w:rPr>
        <w:t xml:space="preserve">Canh </w:t>
      </w:r>
      <w:r>
        <w:rPr>
          <w:i/>
        </w:rPr>
        <w:t xml:space="preserve">nấu </w:t>
      </w:r>
      <w:r>
        <w:t xml:space="preserve">nhạt. </w:t>
      </w:r>
      <w:r>
        <w:t xml:space="preserve">Cho </w:t>
      </w:r>
      <w:r>
        <w:rPr>
          <w:i/>
        </w:rPr>
        <w:t xml:space="preserve">thêm </w:t>
      </w:r>
      <w:r>
        <w:rPr>
          <w:i/>
        </w:rPr>
        <w:t xml:space="preserve">đường </w:t>
      </w:r>
      <w:r>
        <w:rPr>
          <w:i/>
        </w:rPr>
        <w:t xml:space="preserve">rồi </w:t>
      </w:r>
      <w:r>
        <w:t xml:space="preserve">mà </w:t>
      </w:r>
      <w:r>
        <w:t xml:space="preserve">uẫn </w:t>
      </w:r>
      <w:r>
        <w:rPr>
          <w:i/>
        </w:rPr>
        <w:t xml:space="preserve">nhạt. </w:t>
      </w:r>
      <w:r>
        <w:t xml:space="preserve">Chè </w:t>
      </w:r>
      <w:r>
        <w:t xml:space="preserve">xanh </w:t>
      </w:r>
      <w:r>
        <w:rPr>
          <w:i/>
        </w:rPr>
        <w:t xml:space="preserve">pha </w:t>
      </w:r>
      <w:r>
        <w:t xml:space="preserve">nhạt. </w:t>
      </w:r>
      <w:r>
        <w:rPr>
          <w:i/>
        </w:rPr>
        <w:t xml:space="preserve">Chén </w:t>
      </w:r>
      <w:r>
        <w:t xml:space="preserve">rượu </w:t>
      </w:r>
      <w:r>
        <w:rPr>
          <w:i/>
        </w:rPr>
        <w:t xml:space="preserve">nhạt. </w:t>
      </w:r>
      <w:r>
        <w:rPr>
          <w:b/>
        </w:rPr>
        <w:t xml:space="preserve">2 </w:t>
      </w:r>
      <w:r>
        <w:t xml:space="preserve">(Màu </w:t>
      </w:r>
      <w:r>
        <w:t xml:space="preserve">sắc) </w:t>
      </w:r>
      <w:r>
        <w:t xml:space="preserve">không </w:t>
      </w:r>
      <w:r>
        <w:t xml:space="preserve">đậm </w:t>
      </w:r>
      <w:r>
        <w:t xml:space="preserve">bằng </w:t>
      </w:r>
      <w:r>
        <w:t xml:space="preserve">màu </w:t>
      </w:r>
      <w:r>
        <w:t xml:space="preserve">bình </w:t>
      </w:r>
      <w:r>
        <w:t xml:space="preserve">thường, </w:t>
      </w:r>
      <w:r>
        <w:t xml:space="preserve">tựa </w:t>
      </w:r>
      <w:r>
        <w:t xml:space="preserve">như </w:t>
      </w:r>
      <w:r>
        <w:t xml:space="preserve">vẽ </w:t>
      </w:r>
      <w:r>
        <w:t xml:space="preserve">hoặc </w:t>
      </w:r>
      <w:r>
        <w:t xml:space="preserve">nhuộm </w:t>
      </w:r>
      <w:r>
        <w:t xml:space="preserve">bằng </w:t>
      </w:r>
      <w:r>
        <w:t xml:space="preserve">màu </w:t>
      </w:r>
      <w:r>
        <w:t xml:space="preserve">pha </w:t>
      </w:r>
      <w:r>
        <w:t xml:space="preserve">loãng. </w:t>
      </w:r>
      <w:r>
        <w:rPr>
          <w:i/>
        </w:rPr>
        <w:t xml:space="preserve">áo </w:t>
      </w:r>
      <w:r>
        <w:rPr>
          <w:i/>
        </w:rPr>
        <w:t xml:space="preserve">màu </w:t>
      </w:r>
      <w:r>
        <w:rPr>
          <w:i/>
        </w:rPr>
        <w:t xml:space="preserve">xanh </w:t>
      </w:r>
      <w:r>
        <w:t xml:space="preserve">nhạt. </w:t>
      </w:r>
      <w:r>
        <w:t xml:space="preserve">Ánh </w:t>
      </w:r>
      <w:r>
        <w:rPr>
          <w:i/>
        </w:rPr>
        <w:t xml:space="preserve">đèn </w:t>
      </w:r>
      <w:r>
        <w:t xml:space="preserve">vàng </w:t>
      </w:r>
      <w:r>
        <w:rPr>
          <w:i/>
        </w:rPr>
        <w:t xml:space="preserve">nhạt. </w:t>
      </w:r>
      <w:r>
        <w:t xml:space="preserve">Vôi </w:t>
      </w:r>
      <w:r>
        <w:rPr>
          <w:i/>
        </w:rPr>
        <w:t xml:space="preserve">quét </w:t>
      </w:r>
      <w:r>
        <w:t xml:space="preserve">chỗ </w:t>
      </w:r>
      <w:r>
        <w:t xml:space="preserve">đậm, </w:t>
      </w:r>
      <w:r>
        <w:rPr>
          <w:i/>
        </w:rPr>
        <w:t xml:space="preserve">chỗ </w:t>
      </w:r>
      <w:r>
        <w:rPr>
          <w:i/>
        </w:rPr>
        <w:t xml:space="preserve">nhạt. </w:t>
      </w:r>
      <w:r>
        <w:rPr>
          <w:i/>
        </w:rPr>
        <w:t xml:space="preserve">Ánh </w:t>
      </w:r>
      <w:r>
        <w:t xml:space="preserve">nắng </w:t>
      </w:r>
      <w:r>
        <w:rPr>
          <w:i/>
        </w:rPr>
        <w:t xml:space="preserve">nhạt </w:t>
      </w:r>
      <w:r>
        <w:rPr>
          <w:i/>
        </w:rPr>
        <w:t xml:space="preserve">dần. </w:t>
      </w:r>
      <w:r>
        <w:rPr>
          <w:b/>
        </w:rPr>
        <w:t xml:space="preserve">3 </w:t>
      </w:r>
      <w:r>
        <w:t xml:space="preserve">(Trò </w:t>
      </w:r>
      <w:r>
        <w:t xml:space="preserve">vui, </w:t>
      </w:r>
      <w:r>
        <w:t xml:space="preserve">chuyện </w:t>
      </w:r>
      <w:r>
        <w:t xml:space="preserve">kể) </w:t>
      </w:r>
      <w:r>
        <w:t xml:space="preserve">ít </w:t>
      </w:r>
      <w:r>
        <w:t xml:space="preserve">gây </w:t>
      </w:r>
      <w:r>
        <w:t xml:space="preserve">hứng </w:t>
      </w:r>
      <w:r>
        <w:t xml:space="preserve">thú, </w:t>
      </w:r>
      <w:r>
        <w:t xml:space="preserve">không </w:t>
      </w:r>
      <w:r>
        <w:t xml:space="preserve">hấp </w:t>
      </w:r>
      <w:r>
        <w:t xml:space="preserve">dẫn. </w:t>
      </w:r>
      <w:r>
        <w:rPr>
          <w:i/>
        </w:rPr>
        <w:t xml:space="preserve">Pha </w:t>
      </w:r>
      <w:r>
        <w:rPr>
          <w:i/>
        </w:rPr>
        <w:t xml:space="preserve">trò </w:t>
      </w:r>
      <w:r>
        <w:rPr>
          <w:i/>
        </w:rPr>
        <w:t xml:space="preserve">nhạt. </w:t>
      </w:r>
      <w:r>
        <w:rPr>
          <w:i/>
        </w:rPr>
        <w:t xml:space="preserve">Chuyện </w:t>
      </w:r>
      <w:r>
        <w:rPr>
          <w:i/>
        </w:rPr>
        <w:t xml:space="preserve">kể </w:t>
      </w:r>
      <w:r>
        <w:t xml:space="preserve">nhạt. </w:t>
      </w:r>
      <w:r>
        <w:t xml:space="preserve">A4 </w:t>
      </w:r>
      <w: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mặn </w:t>
      </w:r>
      <w:r>
        <w:rPr>
          <w:i/>
        </w:rPr>
        <w:t xml:space="preserve">mà </w:t>
      </w:r>
      <w:r>
        <w:t xml:space="preserve">trong </w:t>
      </w:r>
      <w:r>
        <w:rPr>
          <w:i/>
        </w:rPr>
        <w:t xml:space="preserve">tình </w:t>
      </w:r>
      <w:r>
        <w:rPr>
          <w:i/>
        </w:rPr>
        <w:t xml:space="preserve">cảm, </w:t>
      </w:r>
      <w:r>
        <w:rPr>
          <w:i/>
        </w:rPr>
        <w:t xml:space="preserve">trong </w:t>
      </w:r>
      <w:r>
        <w:rPr>
          <w:i/>
        </w:rPr>
        <w:t xml:space="preserve">đối </w:t>
      </w:r>
      <w:r>
        <w:t xml:space="preserve">xử. </w:t>
      </w:r>
      <w:r>
        <w:t xml:space="preserve">Tình </w:t>
      </w:r>
      <w:r>
        <w:t xml:space="preserve">cảm </w:t>
      </w:r>
      <w:r>
        <w:rPr>
          <w:i/>
        </w:rPr>
        <w:t xml:space="preserve">nhạt </w:t>
      </w:r>
      <w:r>
        <w:rPr>
          <w:i/>
        </w:rPr>
        <w:t xml:space="preserve">dần. </w:t>
      </w:r>
      <w:r>
        <w:rPr>
          <w:i/>
        </w:rPr>
        <w:t xml:space="preserve">Tiếp </w:t>
      </w:r>
      <w:r>
        <w:rPr>
          <w:i/>
        </w:rPr>
        <w:t xml:space="preserve">đãi </w:t>
      </w:r>
      <w:r>
        <w:t xml:space="preserve">nhạt.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nhàn </w:t>
      </w:r>
      <w:r>
        <w:t xml:space="preserve">nhạt </w:t>
      </w:r>
      <w:r>
        <w:t xml:space="preserve">(nghĩa </w:t>
      </w:r>
      <w:r>
        <w:t xml:space="preserve">1,2; </w:t>
      </w:r>
      <w:r>
        <w:rPr>
          <w:i/>
        </w:rP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 w:type="page"/>
      </w:r>
      <w:r>
        <w:rPr>
          <w:b/>
        </w:rPr>
        <w:t xml:space="preserve">nhạt </w:t>
      </w:r>
      <w:r>
        <w:rPr>
          <w:b/>
        </w:rPr>
        <w:t xml:space="preserve">hoét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Nhạt </w:t>
      </w:r>
      <w:r>
        <w:t xml:space="preserve">nhạt </w:t>
      </w:r>
      <w:r>
        <w:t xml:space="preserve">thếch. </w:t>
      </w:r>
      <w:r>
        <w:br/>
      </w:r>
      <w:r>
        <w:rPr>
          <w:b/>
        </w:rPr>
        <w:t xml:space="preserve">nhạt </w:t>
      </w:r>
      <w:r>
        <w:rPr>
          <w:b/>
        </w:rPr>
        <w:t xml:space="preserve">nhẽo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Nhạt </w:t>
      </w:r>
      <w:r>
        <w:t xml:space="preserve">đến </w:t>
      </w:r>
      <w:r>
        <w:t xml:space="preserve">mức </w:t>
      </w:r>
      <w:r>
        <w:t xml:space="preserve">gây </w:t>
      </w:r>
      <w:r>
        <w:rPr>
          <w:i/>
        </w:rPr>
        <w:t xml:space="preserve">cảm </w:t>
      </w:r>
      <w:r>
        <w:t xml:space="preserve">giác </w:t>
      </w:r>
      <w:r>
        <w:t xml:space="preserve">vô </w:t>
      </w:r>
      <w:r>
        <w:t xml:space="preserve">vị, </w:t>
      </w:r>
      <w:r>
        <w:t xml:space="preserve">đáng </w:t>
      </w:r>
      <w:r>
        <w:t xml:space="preserve">chán. </w:t>
      </w:r>
      <w:r>
        <w:rPr>
          <w:i/>
        </w:rPr>
        <w:t xml:space="preserve">Món </w:t>
      </w:r>
      <w:r>
        <w:rPr>
          <w:i/>
        </w:rPr>
        <w:t xml:space="preserve">ăn </w:t>
      </w:r>
      <w:r>
        <w:t xml:space="preserve">nhạt </w:t>
      </w:r>
      <w:r>
        <w:rPr>
          <w:i/>
        </w:rPr>
        <w:t xml:space="preserve">nhẽo. </w:t>
      </w:r>
      <w: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nhạt </w:t>
      </w:r>
      <w:r>
        <w:t xml:space="preserve">nhẽo.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chút </w:t>
      </w:r>
      <w:r>
        <w:t xml:space="preserve">biểu </w:t>
      </w:r>
      <w:r>
        <w:t xml:space="preserve">hiện </w:t>
      </w:r>
      <w:r>
        <w:t xml:space="preserve">nào </w:t>
      </w:r>
      <w:r>
        <w:t xml:space="preserve">của </w:t>
      </w:r>
      <w:r>
        <w:t xml:space="preserve">tình </w:t>
      </w:r>
      <w:r>
        <w:t xml:space="preserve">cảm. </w:t>
      </w:r>
      <w:r>
        <w:t xml:space="preserve">Đối </w:t>
      </w:r>
      <w:r>
        <w:rPr>
          <w:i/>
        </w:rPr>
        <w:t xml:space="preserve">xử </w:t>
      </w:r>
      <w:r>
        <w:rPr>
          <w:i/>
        </w:rPr>
        <w:t xml:space="preserve">nhạt </w:t>
      </w:r>
      <w:r>
        <w:rPr>
          <w:i/>
        </w:rPr>
        <w:t xml:space="preserve">nhẽo </w:t>
      </w:r>
      <w:r>
        <w:t xml:space="preserve">với </w:t>
      </w:r>
      <w:r>
        <w:rPr>
          <w:i/>
        </w:rPr>
        <w:t xml:space="preserve">bạn </w:t>
      </w:r>
      <w:r>
        <w:rPr>
          <w:i/>
        </w:rPr>
        <w:t xml:space="preserve">bò. </w:t>
      </w:r>
      <w:r>
        <w:br/>
      </w:r>
      <w:r>
        <w:rPr>
          <w:b/>
        </w:rPr>
        <w:t xml:space="preserve">nhạt </w:t>
      </w:r>
      <w:r>
        <w:rPr>
          <w:b/>
        </w:rPr>
        <w:t xml:space="preserve">nhoà </w:t>
      </w:r>
      <w:r>
        <w:rPr>
          <w:i/>
        </w:rPr>
        <w:t xml:space="preserve">tính từ </w:t>
      </w:r>
      <w:r>
        <w:t xml:space="preserve">Mờ, </w:t>
      </w:r>
      <w:r>
        <w:t xml:space="preserve">không </w:t>
      </w:r>
      <w:r>
        <w:t xml:space="preserve">rõ </w:t>
      </w:r>
      <w:r>
        <w:t xml:space="preserve">nét, </w:t>
      </w:r>
      <w:r>
        <w:t xml:space="preserve">hoặc </w:t>
      </w:r>
      <w:r>
        <w:t xml:space="preserve">không </w:t>
      </w:r>
      <w:r>
        <w:t xml:space="preserve">sáng </w:t>
      </w:r>
      <w:r>
        <w:t xml:space="preserve">rõ. </w:t>
      </w:r>
      <w:r>
        <w:t xml:space="preserve">Đường </w:t>
      </w:r>
      <w:r>
        <w:rPr>
          <w:i/>
        </w:rPr>
        <w:t xml:space="preserve">phố </w:t>
      </w:r>
      <w:r>
        <w:rPr>
          <w:i/>
        </w:rPr>
        <w:t xml:space="preserve">nhạt </w:t>
      </w:r>
      <w:r>
        <w:rPr>
          <w:i/>
        </w:rPr>
        <w:t xml:space="preserve">nhoà </w:t>
      </w:r>
      <w:r>
        <w:rPr>
          <w:i/>
        </w:rPr>
        <w:t xml:space="preserve">trong </w:t>
      </w:r>
      <w:r>
        <w:rPr>
          <w:i/>
        </w:rPr>
        <w:t xml:space="preserve">sương </w:t>
      </w:r>
      <w:r>
        <w:rPr>
          <w:i/>
        </w:rPr>
        <w:t xml:space="preserve">mù. </w:t>
      </w:r>
      <w:r>
        <w:rPr>
          <w:i/>
        </w:rPr>
        <w:t xml:space="preserve">Ánh </w:t>
      </w:r>
      <w:r>
        <w:rPr>
          <w:i/>
        </w:rPr>
        <w:t xml:space="preserve">sáng </w:t>
      </w:r>
      <w:r>
        <w:t xml:space="preserve">nhạt </w:t>
      </w:r>
      <w:r>
        <w:rPr>
          <w:i/>
        </w:rPr>
        <w:t xml:space="preserve">nhoà. </w:t>
      </w:r>
      <w:r>
        <w:rPr>
          <w:i/>
        </w:rPr>
        <w:t xml:space="preserve">Dĩ </w:t>
      </w:r>
      <w:r>
        <w:rPr>
          <w:i/>
        </w:rPr>
        <w:t xml:space="preserve">uãng </w:t>
      </w:r>
      <w:r>
        <w:t xml:space="preserve">nhạt </w:t>
      </w:r>
      <w:r>
        <w:rPr>
          <w:i/>
        </w:rPr>
        <w:t xml:space="preserve">nhoà </w:t>
      </w:r>
      <w:r>
        <w:t xml:space="preserve">dẫn </w:t>
      </w:r>
      <w:r>
        <w:t xml:space="preserve">trong </w:t>
      </w:r>
      <w:r>
        <w:rPr>
          <w:i/>
        </w:rPr>
        <w:t xml:space="preserve">kí </w:t>
      </w:r>
      <w:r>
        <w:t xml:space="preserve">ức. </w:t>
      </w:r>
      <w:r>
        <w:br/>
      </w:r>
      <w:r>
        <w:rPr>
          <w:b/>
        </w:rPr>
        <w:t xml:space="preserve">nhạt </w:t>
      </w:r>
      <w:r>
        <w:rPr>
          <w:b/>
        </w:rPr>
        <w:t xml:space="preserve">phai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phai </w:t>
      </w:r>
      <w:r>
        <w:rPr>
          <w:i/>
        </w:rPr>
        <w:t xml:space="preserve">nhạt. </w:t>
      </w:r>
      <w:r>
        <w:br/>
      </w:r>
      <w:r>
        <w:rPr>
          <w:b/>
        </w:rPr>
        <w:t xml:space="preserve">nhạt </w:t>
      </w:r>
      <w:r>
        <w:rPr>
          <w:b/>
        </w:rPr>
        <w:t xml:space="preserve">phấn </w:t>
      </w:r>
      <w:r>
        <w:rPr>
          <w:b/>
        </w:rPr>
        <w:t xml:space="preserve">phai </w:t>
      </w:r>
      <w:r>
        <w:rPr>
          <w:b/>
        </w:rPr>
        <w:t xml:space="preserve">hương </w:t>
      </w:r>
      <w:r>
        <w:t xml:space="preserve">(cũ; </w:t>
      </w:r>
      <w:r>
        <w:t xml:space="preserve">văn chương). </w:t>
      </w:r>
      <w:r>
        <w:t xml:space="preserve">Tả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nhan </w:t>
      </w:r>
      <w:r>
        <w:t xml:space="preserve">sắc </w:t>
      </w:r>
      <w:r>
        <w:t xml:space="preserve">đã </w:t>
      </w:r>
      <w:r>
        <w:t xml:space="preserve">tàn </w:t>
      </w:r>
      <w:r>
        <w:t xml:space="preserve">tạ, </w:t>
      </w:r>
      <w:r>
        <w:t xml:space="preserve">không </w:t>
      </w:r>
      <w:r>
        <w:t xml:space="preserve">còn </w:t>
      </w:r>
      <w:r>
        <w:t xml:space="preserve">đẹp </w:t>
      </w:r>
      <w:r>
        <w:t xml:space="preserve">như </w:t>
      </w:r>
      <w:r>
        <w:t xml:space="preserve">trước </w:t>
      </w:r>
      <w:r>
        <w:t xml:space="preserve">nữa. </w:t>
      </w:r>
      <w:r>
        <w:br/>
      </w:r>
      <w:r>
        <w:rPr>
          <w:b/>
        </w:rPr>
        <w:t xml:space="preserve">nhạt </w:t>
      </w:r>
      <w:r>
        <w:rPr>
          <w:b/>
        </w:rPr>
        <w:t xml:space="preserve">phòo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Rất </w:t>
      </w:r>
      <w:r>
        <w:t xml:space="preserve">nhạt,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mùi </w:t>
      </w:r>
      <w:r>
        <w:t xml:space="preserve">vị </w:t>
      </w:r>
      <w:r>
        <w:t xml:space="preserve">gì </w:t>
      </w:r>
      <w:r>
        <w:t xml:space="preserve">cả. </w:t>
      </w:r>
      <w:r>
        <w:rPr>
          <w:i/>
        </w:rPr>
        <w:t xml:space="preserve">Bát </w:t>
      </w:r>
      <w:r>
        <w:t xml:space="preserve">canh </w:t>
      </w:r>
      <w:r>
        <w:rPr>
          <w:i/>
        </w:rPr>
        <w:t xml:space="preserve">lãng, </w:t>
      </w:r>
      <w:r>
        <w:t xml:space="preserve">nhạt </w:t>
      </w:r>
      <w:r>
        <w:rPr>
          <w:i/>
        </w:rPr>
        <w:t xml:space="preserve">phòo. </w:t>
      </w:r>
      <w:r>
        <w:t xml:space="preserve">Rượu </w:t>
      </w:r>
      <w:r>
        <w:t xml:space="preserve">nhạt </w:t>
      </w:r>
      <w:r>
        <w:rPr>
          <w:i/>
        </w:rPr>
        <w:t xml:space="preserve">phèo.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sức </w:t>
      </w:r>
      <w:r>
        <w:t xml:space="preserve">hấp </w:t>
      </w:r>
      <w:r>
        <w:t xml:space="preserve">dẫn, </w:t>
      </w:r>
      <w:r>
        <w:t xml:space="preserve">không </w:t>
      </w:r>
      <w:r>
        <w:t xml:space="preserve">gây </w:t>
      </w:r>
      <w:r>
        <w:t xml:space="preserve">được </w:t>
      </w:r>
      <w:r>
        <w:t xml:space="preserve">chút </w:t>
      </w:r>
      <w:r>
        <w:t xml:space="preserve">hứng </w:t>
      </w:r>
      <w:r>
        <w:t xml:space="preserve">thú </w:t>
      </w:r>
      <w:r>
        <w:t xml:space="preserve">nào. </w:t>
      </w:r>
      <w:r>
        <w:rPr>
          <w:i/>
        </w:rPr>
        <w:t xml:space="preserve">Câu </w:t>
      </w:r>
      <w:r>
        <w:t xml:space="preserve">chuyện </w:t>
      </w:r>
      <w:r>
        <w:rPr>
          <w:i/>
        </w:rPr>
        <w:t xml:space="preserve">nhạt </w:t>
      </w:r>
      <w:r>
        <w:rPr>
          <w:i/>
        </w:rPr>
        <w:t xml:space="preserve">phòo. </w:t>
      </w:r>
      <w:r>
        <w:t xml:space="preserve">Lối </w:t>
      </w:r>
      <w:r>
        <w:rPr>
          <w:i/>
        </w:rPr>
        <w:t xml:space="preserve">pha </w:t>
      </w:r>
      <w:r>
        <w:t xml:space="preserve">trò </w:t>
      </w:r>
      <w:r>
        <w:rPr>
          <w:i/>
        </w:rPr>
        <w:t xml:space="preserve">nhạt </w:t>
      </w:r>
      <w:r>
        <w:rPr>
          <w:i/>
        </w:rPr>
        <w:t xml:space="preserve">phèo. </w:t>
      </w:r>
      <w:r>
        <w:br/>
      </w:r>
      <w:r>
        <w:rPr>
          <w:b/>
        </w:rPr>
        <w:t xml:space="preserve">nhạt </w:t>
      </w:r>
      <w:r>
        <w:rPr>
          <w:b/>
        </w:rPr>
        <w:t xml:space="preserve">thếch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Rất </w:t>
      </w:r>
      <w:r>
        <w:t xml:space="preserve">nhạt, </w:t>
      </w:r>
      <w:r>
        <w:t xml:space="preserve">thiếu </w:t>
      </w:r>
      <w:r>
        <w:t xml:space="preserve">hẳn </w:t>
      </w:r>
      <w:r>
        <w:t xml:space="preserve">cái </w:t>
      </w:r>
      <w:r>
        <w:t xml:space="preserve">vị </w:t>
      </w:r>
      <w:r>
        <w:t xml:space="preserve">cần </w:t>
      </w:r>
      <w:r>
        <w:t xml:space="preserve">thiết. </w:t>
      </w:r>
      <w:r>
        <w:t xml:space="preserve">Chè </w:t>
      </w:r>
      <w:r>
        <w:rPr>
          <w:i/>
        </w:rPr>
        <w:t xml:space="preserve">pha </w:t>
      </w:r>
      <w:r>
        <w:rPr>
          <w:i/>
        </w:rPr>
        <w:t xml:space="preserve">loãng </w:t>
      </w:r>
      <w:r>
        <w:rPr>
          <w:i/>
        </w:rPr>
        <w:t xml:space="preserve">nhạt </w:t>
      </w:r>
      <w:r>
        <w:rPr>
          <w:i/>
        </w:rPr>
        <w:t xml:space="preserve">thếch. </w:t>
      </w:r>
      <w:r>
        <w:rPr>
          <w:i/>
        </w:rPr>
        <w:t xml:space="preserve">Mồm </w:t>
      </w:r>
      <w:r>
        <w:rPr>
          <w:i/>
        </w:rPr>
        <w:t xml:space="preserve">miệng </w:t>
      </w:r>
      <w:r>
        <w:rPr>
          <w:i/>
        </w:rPr>
        <w:t xml:space="preserve">nhạt </w:t>
      </w:r>
      <w:r>
        <w:rPr>
          <w:i/>
        </w:rPr>
        <w:t xml:space="preserve">thếch, </w:t>
      </w:r>
      <w:r>
        <w:t xml:space="preserve">không </w:t>
      </w:r>
      <w:r>
        <w:rPr>
          <w:i/>
        </w:rPr>
        <w:t xml:space="preserve">muốn </w:t>
      </w:r>
      <w:r>
        <w:rPr>
          <w:i/>
        </w:rPr>
        <w:t xml:space="preserve">ăn. </w:t>
      </w:r>
      <w:r>
        <w:rPr>
          <w:b/>
        </w:rPr>
        <w:t xml:space="preserve">2 </w:t>
      </w:r>
      <w:r>
        <w:t xml:space="preserve">Hoàn </w:t>
      </w:r>
      <w:r>
        <w:t xml:space="preserve">toàn </w:t>
      </w:r>
      <w:r>
        <w:t xml:space="preserve">vô </w:t>
      </w:r>
      <w:r>
        <w:t xml:space="preserve">vị, </w:t>
      </w:r>
      <w:r>
        <w:t xml:space="preserve">vô </w:t>
      </w:r>
      <w:r>
        <w:t xml:space="preserve">duyên. </w:t>
      </w:r>
      <w:r>
        <w:rPr>
          <w:i/>
        </w:rPr>
        <w:t xml:space="preserve">Câu </w:t>
      </w:r>
      <w:r>
        <w:rPr>
          <w:i/>
        </w:rPr>
        <w:t xml:space="preserve">pha </w:t>
      </w:r>
      <w:r>
        <w:rPr>
          <w:i/>
        </w:rPr>
        <w:t xml:space="preserve">trò </w:t>
      </w:r>
      <w:r>
        <w:rPr>
          <w:i/>
        </w:rPr>
        <w:t xml:space="preserve">nhạt </w:t>
      </w:r>
      <w:r>
        <w:t xml:space="preserve">thếch. </w:t>
      </w:r>
      <w:r>
        <w:t xml:space="preserve">Cái </w:t>
      </w:r>
      <w:r>
        <w:t xml:space="preserve">cười </w:t>
      </w:r>
      <w:r>
        <w:rPr>
          <w:i/>
        </w:rPr>
        <w:t xml:space="preserve">nhạt </w:t>
      </w:r>
      <w:r>
        <w:rPr>
          <w:i/>
        </w:rPr>
        <w:t xml:space="preserve">thếch. </w:t>
      </w:r>
      <w:r>
        <w:br/>
      </w:r>
      <w:r>
        <w:rPr>
          <w:b/>
        </w:rPr>
        <w:t xml:space="preserve">nhau,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đặc </w:t>
      </w:r>
      <w:r>
        <w:t xml:space="preserve">biệt </w:t>
      </w:r>
      <w:r>
        <w:t xml:space="preserve">ở </w:t>
      </w:r>
      <w:r>
        <w:t xml:space="preserve">dạ </w:t>
      </w:r>
      <w:r>
        <w:t xml:space="preserve">con,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trao </w:t>
      </w:r>
      <w:r>
        <w:t xml:space="preserve">đổi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giữa </w:t>
      </w:r>
      <w:r>
        <w:t xml:space="preserve">cơ </w:t>
      </w:r>
      <w:r>
        <w:t xml:space="preserve">thể </w:t>
      </w:r>
      <w:r>
        <w:t xml:space="preserve">mẹ </w:t>
      </w:r>
      <w:r>
        <w:t xml:space="preserve">và </w:t>
      </w:r>
      <w:r>
        <w:t xml:space="preserve">thai. </w:t>
      </w:r>
      <w:r>
        <w:t xml:space="preserve">Cuưống </w:t>
      </w:r>
      <w:r>
        <w:t xml:space="preserve">nhau. </w:t>
      </w:r>
      <w:r>
        <w:t xml:space="preserve">(Nơi) </w:t>
      </w:r>
      <w:r>
        <w:rPr>
          <w:i/>
        </w:rPr>
        <w:t xml:space="preserve">chôn </w:t>
      </w:r>
      <w:r>
        <w:rPr>
          <w:i/>
        </w:rPr>
        <w:t xml:space="preserve">nhau </w:t>
      </w:r>
      <w:r>
        <w:t xml:space="preserve">cắt </w:t>
      </w:r>
      <w:r>
        <w:t xml:space="preserve">rốn. </w:t>
      </w:r>
      <w:r>
        <w:br/>
      </w:r>
      <w:r>
        <w:rPr>
          <w:b/>
        </w:rPr>
        <w:t xml:space="preserve">nhau. </w:t>
      </w:r>
      <w:r>
        <w:rPr>
          <w:i/>
        </w:rPr>
        <w:t xml:space="preserve">danh từ </w:t>
      </w:r>
      <w:r>
        <w:t xml:space="preserve">Trẻ </w:t>
      </w:r>
      <w:r>
        <w:t xml:space="preserve">em </w:t>
      </w:r>
      <w:r>
        <w:t xml:space="preserve">làm </w:t>
      </w:r>
      <w:r>
        <w:t xml:space="preserve">thuê, </w:t>
      </w:r>
      <w:r>
        <w:t xml:space="preserve">nhặt </w:t>
      </w:r>
      <w:r>
        <w:t xml:space="preserve">than, </w:t>
      </w:r>
      <w:r>
        <w:t xml:space="preserve">đội </w:t>
      </w:r>
      <w:r>
        <w:t xml:space="preserve">than, </w:t>
      </w:r>
      <w:r>
        <w:t xml:space="preserve">đội </w:t>
      </w:r>
      <w:r>
        <w:t xml:space="preserve">đá </w:t>
      </w:r>
      <w:r>
        <w:t xml:space="preserve">ở </w:t>
      </w:r>
      <w:r>
        <w:t xml:space="preserve">mỏ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cũ. </w:t>
      </w:r>
      <w:r>
        <w:br/>
      </w:r>
      <w:r>
        <w:rPr>
          <w:b/>
        </w:rPr>
        <w:t xml:space="preserve">nhau, </w:t>
      </w:r>
      <w:r>
        <w:rPr>
          <w:i/>
        </w:rPr>
        <w:t xml:space="preserve">danh từ </w:t>
      </w:r>
      <w:r>
        <w:t xml:space="preserve">(chỉ </w:t>
      </w:r>
      <w:r>
        <w:t xml:space="preserve">dùng </w:t>
      </w:r>
      <w:r>
        <w:t xml:space="preserve">làm </w:t>
      </w:r>
      <w:r>
        <w:t xml:space="preserve">bổ </w:t>
      </w:r>
      <w:r>
        <w:t xml:space="preserve">ngữ).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tác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giữa </w:t>
      </w:r>
      <w:r>
        <w:t xml:space="preserve">các </w:t>
      </w:r>
      <w:r>
        <w:t xml:space="preserve">bên. </w:t>
      </w:r>
      <w:r>
        <w:rPr>
          <w:i/>
        </w:rPr>
        <w:t xml:space="preserve">Xoa </w:t>
      </w:r>
      <w:r>
        <w:rPr>
          <w:i/>
        </w:rPr>
        <w:t xml:space="preserve">hai </w:t>
      </w:r>
      <w:r>
        <w:rPr>
          <w:i/>
        </w:rPr>
        <w:t xml:space="preserve">tay </w:t>
      </w:r>
      <w:r>
        <w:t xml:space="preserve">uào </w:t>
      </w:r>
      <w:r>
        <w:rPr>
          <w:i/>
        </w:rPr>
        <w:t xml:space="preserve">nhau. </w:t>
      </w:r>
      <w:r>
        <w:t xml:space="preserve">Đánh </w:t>
      </w:r>
      <w:r>
        <w:rPr>
          <w:i/>
        </w:rPr>
        <w:t xml:space="preserve">nhau.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nhau. </w:t>
      </w:r>
      <w:r>
        <w:t xml:space="preserve">Yêu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bên </w:t>
      </w:r>
      <w:r>
        <w:t xml:space="preserve">này </w:t>
      </w:r>
      <w:r>
        <w:t xml:space="preserve">đến </w:t>
      </w:r>
      <w:r>
        <w:t xml:space="preserve">bên </w:t>
      </w:r>
      <w:r>
        <w:t xml:space="preserve">kia, </w:t>
      </w:r>
      <w:r>
        <w:t xml:space="preserve">nhưng </w:t>
      </w:r>
      <w:r>
        <w:t xml:space="preserve">giữa </w:t>
      </w:r>
      <w:r>
        <w:t xml:space="preserve">các </w:t>
      </w:r>
      <w:r>
        <w:t xml:space="preserve">bên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mật </w:t>
      </w:r>
      <w:r>
        <w:t xml:space="preserve">thiết. </w:t>
      </w:r>
      <w:r>
        <w:t xml:space="preserve">Tiễn </w:t>
      </w:r>
      <w:r>
        <w:rPr>
          <w:i/>
        </w:rPr>
        <w:t xml:space="preserve">đưa </w:t>
      </w:r>
      <w:r>
        <w:rPr>
          <w:i/>
        </w:rPr>
        <w:t xml:space="preserve">nhau. </w:t>
      </w:r>
      <w:r>
        <w:rPr>
          <w:i/>
        </w:rPr>
        <w:t xml:space="preserve">Tìm </w:t>
      </w:r>
      <w:r>
        <w:rPr>
          <w:i/>
        </w:rPr>
        <w:t xml:space="preserve">đến </w:t>
      </w:r>
      <w:r>
        <w:rPr>
          <w:i/>
        </w:rPr>
        <w:t xml:space="preserve">thăm </w:t>
      </w:r>
      <w:r>
        <w:rPr>
          <w:i/>
        </w:rPr>
        <w:t xml:space="preserve">nhau. </w:t>
      </w:r>
      <w:r>
        <w:rPr>
          <w:i/>
        </w:rPr>
        <w:t xml:space="preserve">Hai </w:t>
      </w:r>
      <w:r>
        <w:t xml:space="preserve">chị </w:t>
      </w:r>
      <w:r>
        <w:rPr>
          <w:i/>
        </w:rPr>
        <w:t xml:space="preserve">em </w:t>
      </w:r>
      <w:r>
        <w:rPr>
          <w:i/>
        </w:rPr>
        <w:t xml:space="preserve">hơn </w:t>
      </w:r>
      <w:r>
        <w:rPr>
          <w:i/>
        </w:rPr>
        <w:t xml:space="preserve">nhau </w:t>
      </w:r>
      <w:r>
        <w:rPr>
          <w:i/>
        </w:rPr>
        <w:t xml:space="preserve">ba </w:t>
      </w:r>
      <w:r>
        <w:rPr>
          <w:i/>
        </w:rPr>
        <w:t xml:space="preserve">tuổi.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cùng </w:t>
      </w:r>
      <w:r>
        <w:t xml:space="preserve">hoạt </w:t>
      </w:r>
      <w:r>
        <w:t xml:space="preserve">động </w:t>
      </w:r>
      <w:r>
        <w:t xml:space="preserve">giữa </w:t>
      </w:r>
      <w:r>
        <w:t xml:space="preserve">nhiều </w:t>
      </w:r>
      <w:r>
        <w:t xml:space="preserve">bên. </w:t>
      </w:r>
      <w:r>
        <w:rPr>
          <w:i/>
        </w:rPr>
        <w:t xml:space="preserve">Xứm </w:t>
      </w:r>
      <w:r>
        <w:rPr>
          <w:i/>
        </w:rPr>
        <w:t xml:space="preserve">nhau </w:t>
      </w:r>
      <w:r>
        <w:rPr>
          <w:i/>
        </w:rPr>
        <w:t xml:space="preserve">lại. </w:t>
      </w:r>
      <w:r>
        <w:rPr>
          <w:i/>
        </w:rPr>
        <w:t xml:space="preserve">Họp </w:t>
      </w:r>
      <w:r>
        <w:rPr>
          <w:i/>
        </w:rPr>
        <w:t xml:space="preserve">mặt </w:t>
      </w:r>
      <w:r>
        <w:rPr>
          <w:i/>
        </w:rPr>
        <w:t xml:space="preserve">nhau </w:t>
      </w:r>
      <w:r>
        <w:rPr>
          <w:i/>
        </w:rPr>
        <w:t xml:space="preserve">một </w:t>
      </w:r>
      <w:r>
        <w:rPr>
          <w:i/>
        </w:rPr>
        <w:t xml:space="preserve">buổi. </w:t>
      </w:r>
      <w:r>
        <w:t xml:space="preserve">Phối </w:t>
      </w:r>
      <w:r>
        <w:rPr>
          <w:i/>
        </w:rPr>
        <w:t xml:space="preserve">hợp </w:t>
      </w:r>
      <w:r>
        <w:rPr>
          <w:i/>
        </w:rPr>
        <w:t xml:space="preserve">chặt </w:t>
      </w:r>
      <w:r>
        <w:rPr>
          <w:i/>
        </w:rPr>
        <w:t xml:space="preserve">chẽ </w:t>
      </w:r>
      <w: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nhàu </w:t>
      </w:r>
      <w:r>
        <w:rPr>
          <w:i/>
        </w:rPr>
        <w:t xml:space="preserve">tính từ </w:t>
      </w:r>
      <w:r>
        <w:t xml:space="preserve">(Giấy, </w:t>
      </w:r>
      <w:r>
        <w:t xml:space="preserve">vải, </w:t>
      </w:r>
      <w:r>
        <w:t xml:space="preserve">v.v.) </w:t>
      </w:r>
      <w:r>
        <w:t xml:space="preserve">có </w:t>
      </w:r>
      <w:r>
        <w:t xml:space="preserve">nhiều </w:t>
      </w:r>
      <w:r>
        <w:t xml:space="preserve">nếp </w:t>
      </w:r>
      <w:r>
        <w:t xml:space="preserve">nhăn, </w:t>
      </w:r>
      <w:r>
        <w:t xml:space="preserve">không </w:t>
      </w:r>
      <w:r>
        <w:t xml:space="preserve">phẳng. </w:t>
      </w:r>
      <w:r>
        <w:rPr>
          <w:i/>
        </w:rPr>
        <w:t xml:space="preserve">Vò </w:t>
      </w:r>
      <w:r>
        <w:rPr>
          <w:i/>
        </w:rPr>
        <w:t xml:space="preserve">nhàu </w:t>
      </w:r>
      <w:r>
        <w:rPr>
          <w:i/>
        </w:rPr>
        <w:t xml:space="preserve">tờ </w:t>
      </w:r>
      <w:r>
        <w:rPr>
          <w:i/>
        </w:rPr>
        <w:t xml:space="preserve">giấy.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nhàu </w:t>
      </w:r>
      <w:r>
        <w:rPr>
          <w:i/>
        </w:rPr>
        <w:t xml:space="preserve">vì </w:t>
      </w:r>
      <w:r>
        <w:rPr>
          <w:i/>
        </w:rPr>
        <w:t xml:space="preserve">không </w:t>
      </w:r>
      <w:r>
        <w:t xml:space="preserve">là. </w:t>
      </w:r>
      <w:r>
        <w:br/>
      </w:r>
      <w:r>
        <w:rPr>
          <w:b/>
        </w:rPr>
        <w:t xml:space="preserve">nhàu </w:t>
      </w:r>
      <w:r>
        <w:rPr>
          <w:b/>
        </w:rPr>
        <w:t xml:space="preserve">nát </w:t>
      </w:r>
      <w:r>
        <w:rPr>
          <w:i/>
        </w:rPr>
        <w:t xml:space="preserve">tính từ </w:t>
      </w:r>
      <w:r>
        <w:t xml:space="preserve">Nhàu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bị </w:t>
      </w:r>
      <w:r>
        <w:t xml:space="preserve">vò </w:t>
      </w:r>
      <w:r>
        <w:t xml:space="preserve">nát </w:t>
      </w:r>
      <w:r>
        <w:t xml:space="preserve">ra. </w:t>
      </w:r>
      <w:r>
        <w:rPr>
          <w:i/>
        </w:rPr>
        <w:t xml:space="preserve">Quân </w:t>
      </w:r>
      <w:r>
        <w:t xml:space="preserve">áo </w:t>
      </w:r>
      <w:r>
        <w:rPr>
          <w:i/>
        </w:rPr>
        <w:t xml:space="preserve">nhàu </w:t>
      </w:r>
      <w:r>
        <w:rPr>
          <w:i/>
        </w:rPr>
        <w:t xml:space="preserve">nát. </w:t>
      </w:r>
      <w:r>
        <w:t xml:space="preserve">Quyển </w:t>
      </w:r>
      <w:r>
        <w:t xml:space="preserve">sách </w:t>
      </w:r>
      <w:r>
        <w:rPr>
          <w:i/>
        </w:rPr>
        <w:t xml:space="preserve">nhàu </w:t>
      </w:r>
      <w:r>
        <w:rPr>
          <w:i/>
        </w:rPr>
        <w:t xml:space="preserve">nát. </w:t>
      </w:r>
      <w:r>
        <w:br/>
      </w:r>
      <w:r>
        <w:rPr>
          <w:b/>
        </w:rPr>
        <w:t xml:space="preserve">nhay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Cắn </w:t>
      </w:r>
      <w:r>
        <w:t xml:space="preserve">và </w:t>
      </w:r>
      <w:r>
        <w:t xml:space="preserve">nghiến </w:t>
      </w:r>
      <w:r>
        <w:t xml:space="preserve">đi </w:t>
      </w:r>
      <w:r>
        <w:t xml:space="preserve">nghiến </w:t>
      </w:r>
      <w:r>
        <w:t xml:space="preserve">lại </w:t>
      </w:r>
      <w:r>
        <w:t xml:space="preserve">nhè </w:t>
      </w:r>
      <w:r>
        <w:t xml:space="preserve">nhẹ. </w:t>
      </w:r>
      <w:r>
        <w:rPr>
          <w:i/>
        </w:rPr>
        <w:t xml:space="preserve">Bé </w:t>
      </w:r>
      <w:r>
        <w:rPr>
          <w:i/>
        </w:rPr>
        <w:t xml:space="preserve">nhay </w:t>
      </w:r>
      <w:r>
        <w:t xml:space="preserve">vú </w:t>
      </w:r>
      <w:r>
        <w:rPr>
          <w:i/>
        </w:rPr>
        <w:t xml:space="preserve">mẹ. </w:t>
      </w:r>
      <w:r>
        <w:t xml:space="preserve">Chó </w:t>
      </w:r>
      <w:r>
        <w:t xml:space="preserve">nhay </w:t>
      </w:r>
      <w:r>
        <w:t xml:space="preserve">giẻ </w:t>
      </w:r>
      <w:r>
        <w:rPr>
          <w:i/>
        </w:rPr>
        <w:t xml:space="preserve">rách. </w:t>
      </w:r>
      <w:r>
        <w:rPr>
          <w:b/>
        </w:rPr>
        <w:t xml:space="preserve">2 </w:t>
      </w:r>
      <w:r>
        <w:t xml:space="preserve">Cứa </w:t>
      </w:r>
      <w:r>
        <w:t xml:space="preserve">đi </w:t>
      </w:r>
      <w:r>
        <w:t xml:space="preserve">cứa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cho </w:t>
      </w:r>
      <w:r>
        <w:t xml:space="preserve">đứt. </w:t>
      </w:r>
      <w:r>
        <w:rPr>
          <w:i/>
        </w:rPr>
        <w:t xml:space="preserve">Dao </w:t>
      </w:r>
      <w:r>
        <w:rPr>
          <w:i/>
        </w:rPr>
        <w:t xml:space="preserve">cùn, </w:t>
      </w:r>
      <w:r>
        <w:rPr>
          <w:i/>
        </w:rPr>
        <w:t xml:space="preserve">nhay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đứt. </w:t>
      </w:r>
      <w:r>
        <w:rPr>
          <w:b/>
        </w:rPr>
        <w:t xml:space="preserve">3 </w:t>
      </w:r>
      <w:r>
        <w:t xml:space="preserve">(ít dùng). </w:t>
      </w:r>
      <w:r>
        <w:t xml:space="preserve">Day. </w:t>
      </w:r>
      <w:r>
        <w:t xml:space="preserve">Đưa </w:t>
      </w:r>
      <w:r>
        <w:t xml:space="preserve">tay </w:t>
      </w:r>
      <w:r>
        <w:rPr>
          <w:i/>
        </w:rPr>
        <w:t xml:space="preserve">nhay </w:t>
      </w:r>
      <w:r>
        <w:t xml:space="preserve">mắt. </w:t>
      </w:r>
      <w:r>
        <w:br/>
      </w:r>
      <w:r>
        <w:rPr>
          <w:b/>
        </w:rPr>
        <w:t xml:space="preserve">nhay </w:t>
      </w:r>
      <w:r>
        <w:rPr>
          <w:b/>
        </w:rPr>
        <w:t xml:space="preserve">nháy </w:t>
      </w:r>
      <w:r>
        <w:rPr>
          <w:i/>
        </w:rPr>
        <w:t xml:space="preserve">động từ </w:t>
      </w:r>
      <w:r>
        <w:t xml:space="preserve">xem </w:t>
      </w:r>
      <w:r>
        <w:t xml:space="preserve">nháy </w:t>
      </w:r>
      <w:r>
        <w:t xml:space="preserve">(láy). </w:t>
      </w:r>
      <w:r>
        <w:br/>
      </w:r>
      <w:r>
        <w:rPr>
          <w:b/>
        </w:rPr>
        <w:t xml:space="preserve">nhảy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bật </w:t>
      </w:r>
      <w:r>
        <w:t xml:space="preserve">mạnh </w:t>
      </w:r>
      <w:r>
        <w:t xml:space="preserve">toàn </w:t>
      </w:r>
      <w:r>
        <w:t xml:space="preserve">thân </w:t>
      </w:r>
      <w:r>
        <w:t xml:space="preserve">lên, </w:t>
      </w:r>
      <w:r>
        <w:t xml:space="preserve">người </w:t>
      </w:r>
      <w:r>
        <w:t xml:space="preserve">trong </w:t>
      </w:r>
      <w:r>
        <w:t xml:space="preserve">một </w:t>
      </w:r>
      <w:r>
        <w:t xml:space="preserve">lúc </w:t>
      </w:r>
      <w:r>
        <w:t xml:space="preserve">không </w:t>
      </w:r>
      <w:r>
        <w:t xml:space="preserve">tựa </w:t>
      </w:r>
      <w:r>
        <w:t xml:space="preserve">vào </w:t>
      </w:r>
      <w:r>
        <w:t xml:space="preserve">đâu </w:t>
      </w:r>
      <w:r>
        <w:t xml:space="preserve">cả, </w:t>
      </w:r>
      <w:r>
        <w:t xml:space="preserve">thường </w:t>
      </w:r>
      <w:r>
        <w:t xml:space="preserve">để </w:t>
      </w:r>
      <w:r>
        <w:t xml:space="preserve">vượt </w:t>
      </w:r>
      <w:r>
        <w:t xml:space="preserve">qua </w:t>
      </w:r>
      <w:r>
        <w:t xml:space="preserve">một </w:t>
      </w:r>
      <w:r>
        <w:t xml:space="preserve">khoảng </w:t>
      </w:r>
      <w:r>
        <w:t xml:space="preserve">cách, </w:t>
      </w:r>
      <w:r>
        <w:t xml:space="preserve">một </w:t>
      </w:r>
      <w:r>
        <w:t xml:space="preserve">chướng </w:t>
      </w:r>
      <w:r>
        <w:t xml:space="preserve">ngại </w:t>
      </w:r>
      <w:r>
        <w:t xml:space="preserve">nào </w:t>
      </w:r>
      <w:r>
        <w:t xml:space="preserve">đó. </w:t>
      </w:r>
      <w:r>
        <w:rPr>
          <w:i/>
        </w:rPr>
        <w:t xml:space="preserve">Nhảy </w:t>
      </w:r>
      <w:r>
        <w:rPr>
          <w:i/>
        </w:rPr>
        <w:t xml:space="preserve">qua </w:t>
      </w:r>
      <w:r>
        <w:rPr>
          <w:i/>
        </w:rPr>
        <w:t xml:space="preserve">hố. </w:t>
      </w:r>
      <w:r>
        <w:rPr>
          <w:i/>
        </w:rPr>
        <w:t xml:space="preserve">Nhảy </w:t>
      </w:r>
      <w:r>
        <w:rPr>
          <w:i/>
        </w:rPr>
        <w:t xml:space="preserve">xuống </w:t>
      </w:r>
      <w:r>
        <w:rPr>
          <w:i/>
        </w:rPr>
        <w:t xml:space="preserve">xe. </w:t>
      </w:r>
      <w:r>
        <w:rPr>
          <w:i/>
        </w:rPr>
        <w:t xml:space="preserve">Tập </w:t>
      </w:r>
      <w:r>
        <w:rPr>
          <w:i/>
        </w:rPr>
        <w:t xml:space="preserve">nhảy </w:t>
      </w:r>
      <w:r>
        <w:t xml:space="preserve">tại </w:t>
      </w:r>
      <w:r>
        <w:rPr>
          <w:i/>
        </w:rPr>
        <w:t xml:space="preserve">chỗ. </w:t>
      </w:r>
      <w:r>
        <w:t xml:space="preserve">Cá </w:t>
      </w:r>
      <w:r>
        <w:rPr>
          <w:i/>
        </w:rPr>
        <w:t xml:space="preserve">nhảy. </w:t>
      </w:r>
      <w:r>
        <w:rPr>
          <w:b/>
        </w:rPr>
        <w:t xml:space="preserve">2 </w:t>
      </w:r>
      <w:r>
        <w:t xml:space="preserve">(khẩu ngữ). </w:t>
      </w:r>
      <w:r>
        <w:t xml:space="preserve">(Người) </w:t>
      </w:r>
      <w:r>
        <w:t xml:space="preserve">tự </w:t>
      </w:r>
      <w:r>
        <w:t xml:space="preserve">đi </w:t>
      </w:r>
      <w:r>
        <w:t xml:space="preserve">chuyển </w:t>
      </w:r>
      <w:r>
        <w:t xml:space="preserve">đến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dứt </w:t>
      </w:r>
      <w:r>
        <w:t xml:space="preserve">khoát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Thấy </w:t>
      </w:r>
      <w:r>
        <w:t xml:space="preserve">đánh </w:t>
      </w:r>
      <w:r>
        <w:rPr>
          <w:i/>
        </w:rPr>
        <w:t xml:space="preserve">nhau, </w:t>
      </w:r>
      <w:r>
        <w:rPr>
          <w:i/>
        </w:rPr>
        <w:t xml:space="preserve">nhảy </w:t>
      </w:r>
      <w:r>
        <w:rPr>
          <w:i/>
        </w:rPr>
        <w:t xml:space="preserve">uào </w:t>
      </w:r>
      <w:r>
        <w:rPr>
          <w:i/>
        </w:rPr>
        <w:t xml:space="preserve">can. </w:t>
      </w:r>
      <w:r>
        <w:rPr>
          <w:i/>
        </w:rPr>
        <w:t xml:space="preserve">Nhảy </w:t>
      </w:r>
      <w:r>
        <w:rPr>
          <w:i/>
        </w:rPr>
        <w:t xml:space="preserve">vào </w:t>
      </w:r>
      <w:r>
        <w:t xml:space="preserve">uòng </w:t>
      </w:r>
      <w:r>
        <w:rPr>
          <w:i/>
        </w:rPr>
        <w:t xml:space="preserve">chiến. </w:t>
      </w:r>
      <w:r>
        <w:rPr>
          <w:b/>
        </w:rPr>
        <w:t xml:space="preserve">3 </w:t>
      </w:r>
      <w:r>
        <w:t xml:space="preserve">(khẩu ngữ). </w:t>
      </w:r>
      <w:r>
        <w:t xml:space="preserve">Chuyển </w:t>
      </w:r>
      <w:r>
        <w:t xml:space="preserve">đột </w:t>
      </w:r>
      <w:r>
        <w:rPr>
          <w:i/>
        </w:rPr>
        <w:t xml:space="preserve">ngột </w:t>
      </w:r>
      <w:r>
        <w:t xml:space="preserve">sang </w:t>
      </w:r>
      <w:r>
        <w:t xml:space="preserve">một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khác </w:t>
      </w:r>
      <w:r>
        <w:t xml:space="preserve">không </w:t>
      </w:r>
      <w:r>
        <w:rPr>
          <w:i/>
        </w:rPr>
        <w:t xml:space="preserve">ăn </w:t>
      </w:r>
      <w:r>
        <w:rPr>
          <w:i/>
        </w:rPr>
        <w:t xml:space="preserve">nhập. </w:t>
      </w:r>
      <w:r>
        <w:t xml:space="preserve">Đang </w:t>
      </w:r>
      <w:r>
        <w:rPr>
          <w:i/>
        </w:rPr>
        <w:t xml:space="preserve">nói </w:t>
      </w:r>
      <w:r>
        <w:t xml:space="preserve">chuyện </w:t>
      </w:r>
      <w:r>
        <w:rPr>
          <w:i/>
        </w:rPr>
        <w:t xml:space="preserve">nọ </w:t>
      </w:r>
      <w:r>
        <w:rPr>
          <w:i/>
        </w:rPr>
        <w:t xml:space="preserve">nhảy </w:t>
      </w:r>
      <w:r>
        <w:rPr>
          <w:i/>
        </w:rPr>
        <w:t xml:space="preserve">sang </w:t>
      </w:r>
      <w:r>
        <w:t xml:space="preserve">chuyện </w:t>
      </w:r>
      <w:r>
        <w:rPr>
          <w:i/>
        </w:rPr>
        <w:t xml:space="preserve">kia. </w:t>
      </w:r>
      <w:r>
        <w:rPr>
          <w:b/>
        </w:rPr>
        <w:t xml:space="preserve">4 </w:t>
      </w:r>
      <w:r>
        <w:t xml:space="preserve">Bỏ </w:t>
      </w:r>
      <w:r>
        <w:t xml:space="preserve">qua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để </w:t>
      </w:r>
      <w:r>
        <w:t xml:space="preserve">chuyển </w:t>
      </w:r>
      <w:r>
        <w:t xml:space="preserve">thẳng </w:t>
      </w:r>
      <w:r>
        <w:t xml:space="preserve">đến </w:t>
      </w:r>
      <w:r>
        <w:t xml:space="preserve">vị </w:t>
      </w:r>
      <w:r>
        <w:t xml:space="preserve">trí </w:t>
      </w:r>
      <w:r>
        <w:t xml:space="preserve">liền </w:t>
      </w:r>
      <w:r>
        <w:t xml:space="preserve">sau </w:t>
      </w:r>
      <w:r>
        <w:t xml:space="preserve">đó. </w:t>
      </w:r>
      <w:r>
        <w:t xml:space="preserve">Viết </w:t>
      </w:r>
      <w:r>
        <w:rPr>
          <w:i/>
        </w:rPr>
        <w:t xml:space="preserve">nhảy </w:t>
      </w:r>
      <w:r>
        <w:rPr>
          <w:i/>
        </w:rPr>
        <w:t xml:space="preserve">dòng. </w:t>
      </w:r>
      <w:r>
        <w:t xml:space="preserve">Học </w:t>
      </w:r>
      <w:r>
        <w:rPr>
          <w:i/>
        </w:rPr>
        <w:t xml:space="preserve">nhảy </w:t>
      </w:r>
      <w:r>
        <w:rPr>
          <w:i/>
        </w:rPr>
        <w:t xml:space="preserve">lớp. </w:t>
      </w:r>
      <w:r>
        <w:rPr>
          <w:b/>
        </w:rPr>
        <w:t xml:space="preserve">5 </w:t>
      </w:r>
      <w:r>
        <w:t xml:space="preserve">Chuyển </w:t>
      </w:r>
      <w:r>
        <w:t xml:space="preserve">động </w:t>
      </w:r>
      <w:r>
        <w:t xml:space="preserve">thân </w:t>
      </w:r>
      <w:r>
        <w:t xml:space="preserve">thể </w:t>
      </w:r>
      <w:r>
        <w:t xml:space="preserve">nhịp </w:t>
      </w:r>
      <w:r>
        <w:t xml:space="preserve">nhàng, </w:t>
      </w:r>
      <w:r>
        <w:t xml:space="preserve">uyền </w:t>
      </w:r>
      <w:r>
        <w:t xml:space="preserve">chuyển,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theo </w:t>
      </w:r>
      <w:r>
        <w:t xml:space="preserve">nhạc </w:t>
      </w:r>
      <w:r>
        <w:t xml:space="preserve">điệu, </w:t>
      </w:r>
      <w:r>
        <w:t xml:space="preserve">thường </w:t>
      </w:r>
      <w:r>
        <w:t xml:space="preserve">thành </w:t>
      </w:r>
      <w:r>
        <w:t xml:space="preserve">từng </w:t>
      </w:r>
      <w:r>
        <w:t xml:space="preserve">đôi </w:t>
      </w:r>
      <w:r>
        <w:t xml:space="preserve">một, </w:t>
      </w:r>
      <w:r>
        <w:t xml:space="preserve">trong </w:t>
      </w:r>
      <w:r>
        <w:t xml:space="preserve">các </w:t>
      </w:r>
      <w:r>
        <w:t xml:space="preserve">cuộc </w:t>
      </w:r>
      <w:r>
        <w:t xml:space="preserve">vui; </w:t>
      </w:r>
      <w:r>
        <w:t xml:space="preserve">khiêu </w:t>
      </w:r>
      <w:r>
        <w:t xml:space="preserve">vũ. </w:t>
      </w:r>
      <w:r>
        <w:t xml:space="preserve">Mời </w:t>
      </w:r>
      <w:r>
        <w:t xml:space="preserve">nháy. </w:t>
      </w:r>
      <w:r>
        <w:t xml:space="preserve">Cô </w:t>
      </w:r>
      <w:r>
        <w:rPr>
          <w:i/>
        </w:rPr>
        <w:t xml:space="preserve">ta </w:t>
      </w:r>
      <w:r>
        <w:rPr>
          <w:i/>
        </w:rPr>
        <w:t xml:space="preserve">nhảy </w:t>
      </w:r>
      <w:r>
        <w:rPr>
          <w:i/>
        </w:rPr>
        <w:t xml:space="preserve">rất </w:t>
      </w:r>
      <w:r>
        <w:rPr>
          <w:i/>
        </w:rPr>
        <w:t xml:space="preserve">đẹp. </w:t>
      </w:r>
      <w:r>
        <w:rPr>
          <w:b/>
        </w:rPr>
        <w:t xml:space="preserve">6 </w:t>
      </w:r>
      <w:r>
        <w:t xml:space="preserve">(khẩu ngữ). </w:t>
      </w:r>
      <w:r>
        <w:t xml:space="preserve">(Súc </w:t>
      </w:r>
      <w:r>
        <w:t xml:space="preserve">vật </w:t>
      </w:r>
      <w:r>
        <w:t xml:space="preserve">đực) </w:t>
      </w:r>
      <w:r>
        <w:t xml:space="preserve">giao </w:t>
      </w:r>
      <w:r>
        <w:t xml:space="preserve">cấu </w:t>
      </w:r>
      <w:r>
        <w:t xml:space="preserve">với </w:t>
      </w:r>
      <w:r>
        <w:t xml:space="preserve">súc </w:t>
      </w:r>
      <w:r>
        <w:t xml:space="preserve">vật </w:t>
      </w:r>
      <w:r>
        <w:rPr>
          <w:i/>
        </w:rPr>
        <w:t xml:space="preserve">cái. </w:t>
      </w:r>
      <w:r>
        <w:t xml:space="preserve">Cho </w:t>
      </w:r>
      <w:r>
        <w:t xml:space="preserve">lợn </w:t>
      </w:r>
      <w:r>
        <w:rPr>
          <w:i/>
        </w:rPr>
        <w:t xml:space="preserve">đực </w:t>
      </w:r>
      <w:r>
        <w:rPr>
          <w:i/>
        </w:rPr>
        <w:t xml:space="preserve">giống </w:t>
      </w:r>
      <w:r>
        <w:rPr>
          <w:i/>
        </w:rPr>
        <w:t xml:space="preserve">nước </w:t>
      </w:r>
      <w:r>
        <w:rPr>
          <w:i/>
        </w:rPr>
        <w:t xml:space="preserve">ngoài </w:t>
      </w:r>
      <w:r>
        <w:rPr>
          <w:i/>
        </w:rPr>
        <w:t xml:space="preserve">nhảy </w:t>
      </w:r>
      <w:r>
        <w:t xml:space="preserve">lợn </w:t>
      </w:r>
      <w:r>
        <w:rPr>
          <w:i/>
        </w:rPr>
        <w:t xml:space="preserve">nái </w:t>
      </w:r>
      <w:r>
        <w:rPr>
          <w:i/>
        </w:rPr>
        <w:t xml:space="preserve">tính từ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bổ </w:t>
      </w:r>
      <w:r>
        <w:rPr>
          <w:i/>
        </w:rPr>
        <w:t xml:space="preserve">động từ </w:t>
      </w:r>
      <w:r>
        <w:t xml:space="preserve">Nhảy </w:t>
      </w:r>
      <w:r>
        <w:t xml:space="preserve">thẳng </w:t>
      </w:r>
      <w:r>
        <w:t xml:space="preserve">tới </w:t>
      </w:r>
      <w:r>
        <w:t xml:space="preserve">như </w:t>
      </w:r>
      <w:r>
        <w:t xml:space="preserve">lao </w:t>
      </w:r>
      <w:r>
        <w:t xml:space="preserve">toàn </w:t>
      </w:r>
      <w:r>
        <w:t xml:space="preserve">thân </w:t>
      </w:r>
      <w:r>
        <w:t xml:space="preserve">mình. </w:t>
      </w:r>
      <w:r>
        <w:t xml:space="preserve">Từ </w:t>
      </w:r>
      <w:r>
        <w:rPr>
          <w:i/>
        </w:rPr>
        <w:t xml:space="preserve">trên </w:t>
      </w:r>
      <w:r>
        <w:rPr>
          <w:i/>
        </w:rPr>
        <w:t xml:space="preserve">tàu, </w:t>
      </w:r>
      <w:r>
        <w:rPr>
          <w:i/>
        </w:rPr>
        <w:t xml:space="preserve">nhảy </w:t>
      </w:r>
      <w:r>
        <w:rPr>
          <w:i/>
        </w:rPr>
        <w:t xml:space="preserve">bổ </w:t>
      </w:r>
      <w:r>
        <w:rPr>
          <w:i/>
        </w:rPr>
        <w:t xml:space="preserve">xuống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cà </w:t>
      </w:r>
      <w:r>
        <w:rPr>
          <w:b/>
        </w:rPr>
        <w:t xml:space="preserve">tưng </w:t>
      </w:r>
      <w:r>
        <w:rPr>
          <w:i/>
        </w:rPr>
        <w:t xml:space="preserve">cũng nói </w:t>
      </w:r>
      <w:r>
        <w:rPr>
          <w:i/>
        </w:rPr>
        <w:t xml:space="preserve">nhảy </w:t>
      </w:r>
      <w:r>
        <w:rPr>
          <w:i/>
        </w:rPr>
        <w:t xml:space="preserve">cà </w:t>
      </w:r>
      <w:r>
        <w:rPr>
          <w:i/>
        </w:rPr>
        <w:t xml:space="preserve">tửng </w:t>
      </w:r>
      <w:r>
        <w:t xml:space="preserve">động từ </w:t>
      </w:r>
      <w:r>
        <w:t xml:space="preserve">(phương ngữ). </w:t>
      </w:r>
      <w:r>
        <w:t xml:space="preserve">Nhảy </w:t>
      </w:r>
      <w:r>
        <w:t xml:space="preserve">câng.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cao </w:t>
      </w:r>
      <w:r>
        <w:rPr>
          <w:i/>
        </w:rPr>
        <w:t xml:space="preserve">động từ </w:t>
      </w:r>
      <w:r>
        <w:t xml:space="preserve">Nhảy </w:t>
      </w:r>
      <w:r>
        <w:t xml:space="preserve">bật </w:t>
      </w:r>
      <w:r>
        <w:t xml:space="preserve">cao </w:t>
      </w:r>
      <w:r>
        <w:t xml:space="preserve">để </w:t>
      </w:r>
      <w:r>
        <w:t xml:space="preserve">vượt </w:t>
      </w:r>
      <w:r>
        <w:t xml:space="preserve">qua </w:t>
      </w:r>
      <w:r>
        <w:t xml:space="preserve">một </w:t>
      </w:r>
      <w:r>
        <w:rPr>
          <w:i/>
        </w:rPr>
        <w:t xml:space="preserve">xà </w:t>
      </w:r>
      <w:r>
        <w:t xml:space="preserve">ngang </w:t>
      </w:r>
      <w:r>
        <w:t xml:space="preserve">(một </w:t>
      </w:r>
      <w:r>
        <w:t xml:space="preserve">môn </w:t>
      </w:r>
      <w:r>
        <w:t xml:space="preserve">điền </w:t>
      </w:r>
      <w:r>
        <w:t xml:space="preserve">kinh).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cẵng </w:t>
      </w:r>
      <w:r>
        <w:rPr>
          <w:i/>
        </w:rPr>
        <w:t xml:space="preserve">động từ </w:t>
      </w:r>
      <w:r>
        <w:t xml:space="preserve">Nhảy </w:t>
      </w:r>
      <w:r>
        <w:t xml:space="preserve">tung </w:t>
      </w:r>
      <w:r>
        <w:t xml:space="preserve">người </w:t>
      </w:r>
      <w:r>
        <w:t xml:space="preserve">lên </w:t>
      </w:r>
      <w:r>
        <w:t xml:space="preserve">vì </w:t>
      </w:r>
      <w:r>
        <w:t xml:space="preserve">vui </w:t>
      </w:r>
      <w:r>
        <w:t xml:space="preserve">sướng. </w:t>
      </w:r>
      <w:r>
        <w:t xml:space="preserve">Reo </w:t>
      </w:r>
      <w:r>
        <w:rPr>
          <w:i/>
        </w:rPr>
        <w:t xml:space="preserve">hò, </w:t>
      </w:r>
      <w:r>
        <w:rPr>
          <w:i/>
        </w:rPr>
        <w:t xml:space="preserve">nhảy </w:t>
      </w:r>
      <w:r>
        <w:rPr>
          <w:i/>
        </w:rPr>
        <w:t xml:space="preserve">cẵng </w:t>
      </w:r>
      <w:r>
        <w:rPr>
          <w:i/>
        </w:rPr>
        <w:t xml:space="preserve">lên </w:t>
      </w:r>
      <w:r>
        <w:rPr>
          <w:i/>
        </w:rPr>
        <w:t xml:space="preserve">như </w:t>
      </w:r>
      <w:r>
        <w:t xml:space="preserve">trẻ </w:t>
      </w:r>
      <w:r>
        <w:rPr>
          <w:i/>
        </w:rPr>
        <w:t xml:space="preserve">con.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