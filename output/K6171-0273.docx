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gộp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(phương ngữ). </w:t>
      </w:r>
      <w:r>
        <w:t xml:space="preserve">Khối </w:t>
      </w:r>
      <w:r>
        <w:t xml:space="preserve">đá </w:t>
      </w:r>
      <w:r>
        <w:t xml:space="preserve">trong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gôrila </w:t>
      </w:r>
      <w:r>
        <w:rPr>
          <w:i/>
        </w:rPr>
        <w:t xml:space="preserve">xem </w:t>
      </w:r>
      <w:r>
        <w:t xml:space="preserve">gorilla. </w:t>
      </w:r>
      <w:r>
        <w:br/>
      </w:r>
      <w:r>
        <w:rPr>
          <w:b/>
        </w:rPr>
        <w:t xml:space="preserve">gột </w:t>
      </w:r>
      <w:r>
        <w:rPr>
          <w:i/>
        </w:rPr>
        <w:t xml:space="preserve">động từ </w:t>
      </w:r>
      <w:r>
        <w:t xml:space="preserve">Dùng </w:t>
      </w:r>
      <w:r>
        <w:t xml:space="preserve">nước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riêng </w:t>
      </w:r>
      <w:r>
        <w:t xml:space="preserve">một </w:t>
      </w:r>
      <w:r>
        <w:t xml:space="preserve">chỗ </w:t>
      </w:r>
      <w:r>
        <w:t xml:space="preserve">bẩn </w:t>
      </w:r>
      <w:r>
        <w:t xml:space="preserve">trên </w:t>
      </w:r>
      <w:r>
        <w:t xml:space="preserve">quần </w:t>
      </w:r>
      <w:r>
        <w:t xml:space="preserve">áo, </w:t>
      </w:r>
      <w:r>
        <w:t xml:space="preserve">vải </w:t>
      </w:r>
      <w:r>
        <w:t xml:space="preserve">vóc. </w:t>
      </w:r>
      <w:r>
        <w:t xml:space="preserve">Gột </w:t>
      </w:r>
      <w:r>
        <w:rPr>
          <w:i/>
        </w:rPr>
        <w:t xml:space="preserve">bùn </w:t>
      </w:r>
      <w:r>
        <w:rPr>
          <w:i/>
        </w:rPr>
        <w:t xml:space="preserve">bám </w:t>
      </w:r>
      <w:r>
        <w:rPr>
          <w:i/>
        </w:rPr>
        <w:t xml:space="preserve">ở </w:t>
      </w:r>
      <w:r>
        <w:t xml:space="preserve">ống </w:t>
      </w:r>
      <w:r>
        <w:t xml:space="preserve">quần. </w:t>
      </w:r>
      <w:r>
        <w:t xml:space="preserve">Chỉ </w:t>
      </w:r>
      <w:r>
        <w:t xml:space="preserve">cần </w:t>
      </w:r>
      <w:r>
        <w:t xml:space="preserve">gột, </w:t>
      </w:r>
      <w:r>
        <w:t xml:space="preserve">chưa </w:t>
      </w:r>
      <w:r>
        <w:t xml:space="preserve">cần </w:t>
      </w:r>
      <w:r>
        <w:t xml:space="preserve">phải </w:t>
      </w:r>
      <w:r>
        <w:t xml:space="preserve">giặt. </w:t>
      </w:r>
      <w:r>
        <w:br/>
      </w:r>
      <w:r>
        <w:rPr>
          <w:b/>
        </w:rPr>
        <w:t xml:space="preserve">gột,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Quấy. </w:t>
      </w:r>
      <w:r>
        <w:rPr>
          <w:i/>
        </w:rPr>
        <w:t xml:space="preserve">Có </w:t>
      </w:r>
      <w:r>
        <w:rPr>
          <w:i/>
        </w:rPr>
        <w:t xml:space="preserve">bột </w:t>
      </w:r>
      <w:r>
        <w:rPr>
          <w:i/>
        </w:rPr>
        <w:t xml:space="preserve">mới </w:t>
      </w:r>
      <w:r>
        <w:t xml:space="preserve">gột </w:t>
      </w:r>
      <w:r>
        <w:t xml:space="preserve">nên </w:t>
      </w:r>
      <w:r>
        <w:t xml:space="preserve">hô </w:t>
      </w:r>
      <w:r>
        <w:t xml:space="preserve">(tục ngữ). </w:t>
      </w:r>
      <w:r>
        <w:br/>
      </w:r>
      <w:r>
        <w:rPr>
          <w:b/>
        </w:rPr>
        <w:t xml:space="preserve">gột,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Chăm </w:t>
      </w:r>
      <w:r>
        <w:t xml:space="preserve">sóc </w:t>
      </w:r>
      <w:r>
        <w:t xml:space="preserve">gia </w:t>
      </w:r>
      <w:r>
        <w:t xml:space="preserve">súc, </w:t>
      </w:r>
      <w:r>
        <w:t xml:space="preserve">gia </w:t>
      </w:r>
      <w:r>
        <w:t xml:space="preserve">cằm </w:t>
      </w:r>
      <w:r>
        <w:t xml:space="preserve">từ </w:t>
      </w:r>
      <w:r>
        <w:t xml:space="preserve">khi </w:t>
      </w:r>
      <w:r>
        <w:t xml:space="preserve">mới </w:t>
      </w:r>
      <w:r>
        <w:t xml:space="preserve">đẻ, </w:t>
      </w:r>
      <w:r>
        <w:t xml:space="preserve">mới </w:t>
      </w:r>
      <w:r>
        <w:t xml:space="preserve">nở </w:t>
      </w:r>
      <w:r>
        <w:t xml:space="preserve">cho </w:t>
      </w:r>
      <w:r>
        <w:t xml:space="preserve">đến </w:t>
      </w:r>
      <w:r>
        <w:t xml:space="preserve">lúc </w:t>
      </w:r>
      <w:r>
        <w:t xml:space="preserve">cứng </w:t>
      </w:r>
      <w:r>
        <w:t xml:space="preserve">cáp. </w:t>
      </w:r>
      <w:r>
        <w:t xml:space="preserve">Gột </w:t>
      </w:r>
      <w:r>
        <w:t xml:space="preserve">uịt. </w:t>
      </w:r>
      <w:r>
        <w:t xml:space="preserve">Gột </w:t>
      </w:r>
      <w:r>
        <w:rPr>
          <w:i/>
        </w:rPr>
        <w:t xml:space="preserve">lợn </w:t>
      </w:r>
      <w:r>
        <w:rPr>
          <w:i/>
        </w:rPr>
        <w:t xml:space="preserve">con. </w:t>
      </w:r>
      <w:r>
        <w:br/>
      </w:r>
      <w:r>
        <w:rPr>
          <w:b/>
        </w:rPr>
        <w:t xml:space="preserve">gột </w:t>
      </w:r>
      <w:r>
        <w:rPr>
          <w:b/>
        </w:rPr>
        <w:t xml:space="preserve">rửa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sạch, </w:t>
      </w:r>
      <w:r>
        <w:t xml:space="preserve">cho </w:t>
      </w:r>
      <w:r>
        <w:t xml:space="preserve">mất </w:t>
      </w:r>
      <w:r>
        <w:t xml:space="preserve">đi </w:t>
      </w:r>
      <w:r>
        <w:t xml:space="preserve">những </w:t>
      </w:r>
      <w:r>
        <w:t xml:space="preserve">tàn </w:t>
      </w:r>
      <w:r>
        <w:t xml:space="preserve">tích, </w:t>
      </w:r>
      <w:r>
        <w:t xml:space="preserve">ảnh </w:t>
      </w:r>
      <w:r>
        <w:t xml:space="preserve">hưởng </w:t>
      </w:r>
      <w:r>
        <w:t xml:space="preserve">xấu. </w:t>
      </w:r>
      <w:r>
        <w:t xml:space="preserve">Gột </w:t>
      </w:r>
      <w:r>
        <w:rPr>
          <w:i/>
        </w:rPr>
        <w:t xml:space="preserve">rửa </w:t>
      </w:r>
      <w:r>
        <w:t xml:space="preserve">đầu </w:t>
      </w:r>
      <w:r>
        <w:t xml:space="preserve">óc </w:t>
      </w:r>
      <w:r>
        <w:rPr>
          <w:i/>
        </w:rPr>
        <w:t xml:space="preserve">gia </w:t>
      </w:r>
      <w:r>
        <w:rPr>
          <w:i/>
        </w:rPr>
        <w:t xml:space="preserve">trưởng. </w:t>
      </w:r>
      <w:r>
        <w:br/>
      </w:r>
      <w:r>
        <w:rPr>
          <w:b/>
        </w:rPr>
        <w:t xml:space="preserve">gơ </w:t>
      </w:r>
      <w:r>
        <w:rPr>
          <w:i/>
        </w:rPr>
        <w:t xml:space="preserve">động từ </w:t>
      </w:r>
      <w:r>
        <w:t xml:space="preserve">Gây </w:t>
      </w:r>
      <w:r>
        <w:t xml:space="preserve">giống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trồng. </w:t>
      </w:r>
      <w:r>
        <w:rPr>
          <w:i/>
        </w:rPr>
        <w:t xml:space="preserve">Gơ </w:t>
      </w:r>
      <w:r>
        <w:rPr>
          <w:i/>
        </w:rPr>
        <w:t xml:space="preserve">dây </w:t>
      </w:r>
      <w:r>
        <w:rPr>
          <w:i/>
        </w:rPr>
        <w:t xml:space="preserve">khoai </w:t>
      </w:r>
      <w:r>
        <w:t xml:space="preserve">lang. </w:t>
      </w:r>
      <w:r>
        <w:rPr>
          <w:i/>
        </w:rPr>
        <w:t xml:space="preserve">Gơrau </w:t>
      </w:r>
      <w:r>
        <w:rPr>
          <w:i/>
        </w:rPr>
        <w:t xml:space="preserve">muống. </w:t>
      </w:r>
      <w:r>
        <w:br/>
      </w:r>
      <w:r>
        <w:rPr>
          <w:b/>
        </w:rPr>
        <w:t xml:space="preserve">gờ </w:t>
      </w:r>
      <w:r>
        <w:rPr>
          <w:i/>
        </w:rPr>
        <w:t xml:space="preserve">danh từ </w:t>
      </w:r>
      <w:r>
        <w:t xml:space="preserve">Đường </w:t>
      </w:r>
      <w:r>
        <w:t xml:space="preserve">nổi </w:t>
      </w:r>
      <w:r>
        <w:t xml:space="preserve">lên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hoặc </w:t>
      </w:r>
      <w:r>
        <w:t xml:space="preserve">ven </w:t>
      </w:r>
      <w:r>
        <w:t xml:space="preserve">theo </w:t>
      </w:r>
      <w:r>
        <w:t xml:space="preserve">cạnh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Gờ </w:t>
      </w:r>
      <w:r>
        <w:rPr>
          <w:i/>
        </w:rPr>
        <w:t xml:space="preserve">đất. </w:t>
      </w:r>
      <w:r>
        <w:t xml:space="preserve">Gờ </w:t>
      </w:r>
      <w:r>
        <w:rPr>
          <w:i/>
        </w:rPr>
        <w:t xml:space="preserve">cánh </w:t>
      </w:r>
      <w:r>
        <w:rPr>
          <w:i/>
        </w:rPr>
        <w:t xml:space="preserve">cửa. </w:t>
      </w:r>
      <w:r>
        <w:t xml:space="preserve">Gờ </w:t>
      </w:r>
      <w:r>
        <w:rPr>
          <w:i/>
        </w:rPr>
        <w:t xml:space="preserve">tường. </w:t>
      </w:r>
      <w:r>
        <w:t xml:space="preserve">Gờ </w:t>
      </w:r>
      <w:r>
        <w:rPr>
          <w:i/>
        </w:rPr>
        <w:t xml:space="preserve">miệng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gở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không </w:t>
      </w:r>
      <w:r>
        <w:t xml:space="preserve">hay, </w:t>
      </w:r>
      <w:r>
        <w:t xml:space="preserve">báo </w:t>
      </w:r>
      <w:r>
        <w:t xml:space="preserve">trước </w:t>
      </w:r>
      <w:r>
        <w:t xml:space="preserve">điều </w:t>
      </w:r>
      <w:r>
        <w:t xml:space="preserve">chẳng </w:t>
      </w:r>
      <w:r>
        <w:t xml:space="preserve">lành,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Nói </w:t>
      </w:r>
      <w:r>
        <w:t xml:space="preserve">gở. </w:t>
      </w:r>
      <w:r>
        <w:t xml:space="preserve">Điềm </w:t>
      </w:r>
      <w:r>
        <w:t xml:space="preserve">gở. </w:t>
      </w:r>
      <w:r>
        <w:t xml:space="preserve">Gở </w:t>
      </w:r>
      <w:r>
        <w:t xml:space="preserve">mồm </w:t>
      </w:r>
      <w:r>
        <w:rPr>
          <w:i/>
        </w:rPr>
        <w:t xml:space="preserve">gở </w:t>
      </w:r>
      <w:r>
        <w:t xml:space="preserve">miệng </w:t>
      </w:r>
      <w:r>
        <w:t xml:space="preserve">(hay </w:t>
      </w:r>
      <w:r>
        <w:t xml:space="preserve">nói </w:t>
      </w:r>
      <w:r>
        <w:t xml:space="preserve">điều </w:t>
      </w:r>
      <w:r>
        <w:t xml:space="preserve">gở). </w:t>
      </w:r>
      <w:r>
        <w:br/>
      </w:r>
      <w:r>
        <w:rPr>
          <w:b/>
        </w:rPr>
        <w:t xml:space="preserve">gỡ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Tách </w:t>
      </w:r>
      <w:r>
        <w:t xml:space="preserve">các </w:t>
      </w:r>
      <w:r>
        <w:t xml:space="preserve">sợi </w:t>
      </w:r>
      <w:r>
        <w:t xml:space="preserve">ra </w:t>
      </w:r>
      <w:r>
        <w:t xml:space="preserve">cho </w:t>
      </w:r>
      <w:r>
        <w:t xml:space="preserve">hết </w:t>
      </w:r>
      <w:r>
        <w:t xml:space="preserve">rối. </w:t>
      </w:r>
      <w:r>
        <w:t xml:space="preserve">Chải </w:t>
      </w:r>
      <w:r>
        <w:t xml:space="preserve">gỡ </w:t>
      </w:r>
      <w:r>
        <w:t xml:space="preserve">đám </w:t>
      </w:r>
      <w:r>
        <w:t xml:space="preserve">tóc </w:t>
      </w:r>
      <w:r>
        <w:t xml:space="preserve">rối. </w:t>
      </w:r>
      <w:r>
        <w:rPr>
          <w:i/>
        </w:rPr>
        <w:t xml:space="preserve">Gỡ </w:t>
      </w:r>
      <w:r>
        <w:t xml:space="preserve">từng </w:t>
      </w:r>
      <w:r>
        <w:t xml:space="preserve">sợi </w:t>
      </w:r>
      <w:r>
        <w:rPr>
          <w:i/>
        </w:rPr>
        <w:t xml:space="preserve">len. </w:t>
      </w:r>
      <w:r>
        <w:t xml:space="preserve">Đứt </w:t>
      </w:r>
      <w:r>
        <w:rPr>
          <w:i/>
        </w:rPr>
        <w:t xml:space="preserve">nối, </w:t>
      </w:r>
      <w:r>
        <w:t xml:space="preserve">rối </w:t>
      </w:r>
      <w:r>
        <w:t xml:space="preserve">gỡ </w:t>
      </w:r>
      <w:r>
        <w:t xml:space="preserve">(tục ngữ). </w:t>
      </w:r>
      <w:r>
        <w:rPr>
          <w:b/>
        </w:rPr>
        <w:t xml:space="preserve">2 </w:t>
      </w:r>
      <w:r>
        <w:t xml:space="preserve">Tháo </w:t>
      </w:r>
      <w:r>
        <w:t xml:space="preserve">rời </w:t>
      </w:r>
      <w:r>
        <w:t xml:space="preserve">ra </w:t>
      </w:r>
      <w:r>
        <w:t xml:space="preserve">khỏi </w:t>
      </w:r>
      <w:r>
        <w:t xml:space="preserve">cái </w:t>
      </w:r>
      <w:r>
        <w:t xml:space="preserve">mà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dính </w:t>
      </w:r>
      <w:r>
        <w:t xml:space="preserve">vào, </w:t>
      </w:r>
      <w:r>
        <w:t xml:space="preserve">mắc </w:t>
      </w:r>
      <w:r>
        <w:t xml:space="preserve">vào. </w:t>
      </w:r>
      <w:r>
        <w:rPr>
          <w:i/>
        </w:rPr>
        <w:t xml:space="preserve">Gỡ </w:t>
      </w:r>
      <w:r>
        <w:t xml:space="preserve">xương </w:t>
      </w:r>
      <w:r>
        <w:rPr>
          <w:i/>
        </w:rPr>
        <w:t xml:space="preserve">cá. </w:t>
      </w:r>
      <w:r>
        <w:t xml:space="preserve">Cá </w:t>
      </w:r>
      <w:r>
        <w:rPr>
          <w:i/>
        </w:rPr>
        <w:t xml:space="preserve">cắn </w:t>
      </w:r>
      <w:r>
        <w:rPr>
          <w:i/>
        </w:rPr>
        <w:t xml:space="preserve">câu </w:t>
      </w:r>
      <w:r>
        <w:rPr>
          <w:i/>
        </w:rPr>
        <w:t xml:space="preserve">biết </w:t>
      </w:r>
      <w:r>
        <w:t xml:space="preserve">đâu </w:t>
      </w:r>
      <w:r>
        <w:rPr>
          <w:i/>
        </w:rPr>
        <w:t xml:space="preserve">mà </w:t>
      </w:r>
      <w:r>
        <w:rPr>
          <w:i/>
        </w:rPr>
        <w:t xml:space="preserve">gỡ.. </w:t>
      </w:r>
      <w:r>
        <w:t xml:space="preserve">(ca dao). </w:t>
      </w:r>
      <w:r>
        <w:rPr>
          <w:i/>
        </w:rPr>
        <w:t xml:space="preserve">Gỡ </w:t>
      </w:r>
      <w:r>
        <w:rPr>
          <w:i/>
        </w:rPr>
        <w:t xml:space="preserve">mìn. </w:t>
      </w:r>
      <w:r>
        <w:t xml:space="preserve">Gỡ </w:t>
      </w:r>
      <w:r>
        <w:rPr>
          <w:i/>
        </w:rPr>
        <w:t xml:space="preserve">mấy </w:t>
      </w:r>
      <w:r>
        <w:rPr>
          <w:i/>
        </w:rPr>
        <w:t xml:space="preserve">tấm </w:t>
      </w:r>
      <w:r>
        <w:rPr>
          <w:i/>
        </w:rPr>
        <w:t xml:space="preserve">ảnh </w:t>
      </w:r>
      <w:r>
        <w:t xml:space="preserve">trên </w:t>
      </w:r>
      <w:r>
        <w:t xml:space="preserve">tường.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ra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khó </w:t>
      </w:r>
      <w:r>
        <w:t xml:space="preserve">khăn, </w:t>
      </w:r>
      <w:r>
        <w:t xml:space="preserve">lúng </w:t>
      </w:r>
      <w:r>
        <w:t xml:space="preserve">túng. </w:t>
      </w:r>
      <w:r>
        <w:rPr>
          <w:i/>
        </w:rPr>
        <w:t xml:space="preserve">Gỡ </w:t>
      </w:r>
      <w:r>
        <w:t xml:space="preserve">thế </w:t>
      </w:r>
      <w:r>
        <w:rPr>
          <w:i/>
        </w:rPr>
        <w:t xml:space="preserve">bí. </w:t>
      </w:r>
      <w:r>
        <w:rPr>
          <w:b/>
        </w:rPr>
        <w:t xml:space="preserve">4 </w:t>
      </w:r>
      <w:r>
        <w:t xml:space="preserve">Lấy </w:t>
      </w:r>
      <w:r>
        <w:t xml:space="preserve">lại </w:t>
      </w:r>
      <w:r>
        <w:t xml:space="preserve">phần </w:t>
      </w:r>
      <w:r>
        <w:t xml:space="preserve">nào </w:t>
      </w:r>
      <w:r>
        <w:t xml:space="preserve">bù </w:t>
      </w:r>
      <w:r>
        <w:t xml:space="preserve">vào </w:t>
      </w:r>
      <w:r>
        <w:t xml:space="preserve">chỗ </w:t>
      </w:r>
      <w:r>
        <w:t xml:space="preserve">đã </w:t>
      </w:r>
      <w:r>
        <w:t xml:space="preserve">bị </w:t>
      </w:r>
      <w:r>
        <w:t xml:space="preserve">thua </w:t>
      </w:r>
      <w:r>
        <w:t xml:space="preserve">thiệt. </w:t>
      </w:r>
      <w:r>
        <w:t xml:space="preserve">Gỡ </w:t>
      </w:r>
      <w:r>
        <w:rPr>
          <w:i/>
        </w:rPr>
        <w:t xml:space="preserve">lại </w:t>
      </w:r>
      <w:r>
        <w:rPr>
          <w:i/>
        </w:rPr>
        <w:t xml:space="preserve">một </w:t>
      </w:r>
      <w:r>
        <w:rPr>
          <w:i/>
        </w:rPr>
        <w:t xml:space="preserve">bàn. </w:t>
      </w:r>
      <w:r>
        <w:t xml:space="preserve">Cố </w:t>
      </w:r>
      <w:r>
        <w:t xml:space="preserve">gỡ </w:t>
      </w:r>
      <w:r>
        <w:t xml:space="preserve">hoà. </w:t>
      </w:r>
      <w:r>
        <w:t xml:space="preserve">Ngủ </w:t>
      </w:r>
      <w:r>
        <w:rPr>
          <w:i/>
        </w:rPr>
        <w:t xml:space="preserve">gỡ </w:t>
      </w:r>
      <w:r>
        <w:rPr>
          <w:i/>
        </w:rPr>
        <w:t xml:space="preserve">thêm </w:t>
      </w:r>
      <w:r>
        <w:t xml:space="preserve">mấy </w:t>
      </w:r>
      <w:r>
        <w:t xml:space="preserve">tiếng </w:t>
      </w:r>
      <w:r>
        <w:t xml:space="preserve">(kng,). </w:t>
      </w:r>
      <w:r>
        <w:br/>
      </w:r>
      <w:r>
        <w:rPr>
          <w:b/>
        </w:rPr>
        <w:t xml:space="preserve">gỡ </w:t>
      </w:r>
      <w:r>
        <w:rPr>
          <w:b/>
        </w:rPr>
        <w:t xml:space="preserve">gạc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Tìm </w:t>
      </w:r>
      <w:r>
        <w:t xml:space="preserve">cách </w:t>
      </w:r>
      <w:r>
        <w:t xml:space="preserve">gỡ </w:t>
      </w:r>
      <w:r>
        <w:t xml:space="preserve">lại </w:t>
      </w:r>
      <w:r>
        <w:t xml:space="preserve">được </w:t>
      </w:r>
      <w:r>
        <w:t xml:space="preserve">phần </w:t>
      </w:r>
      <w:r>
        <w:t xml:space="preserve">nào </w:t>
      </w:r>
      <w:r>
        <w:t xml:space="preserve">hay </w:t>
      </w:r>
      <w:r>
        <w:t xml:space="preserve">phần </w:t>
      </w:r>
      <w:r>
        <w:t xml:space="preserve">ấy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Thua </w:t>
      </w:r>
      <w:r>
        <w:t xml:space="preserve">món </w:t>
      </w:r>
      <w:r>
        <w:t xml:space="preserve">nọ </w:t>
      </w:r>
      <w:r>
        <w:t xml:space="preserve">cố </w:t>
      </w:r>
      <w:r>
        <w:t xml:space="preserve">gỡ </w:t>
      </w:r>
      <w:r>
        <w:t xml:space="preserve">gạc </w:t>
      </w:r>
      <w:r>
        <w:t xml:space="preserve">món </w:t>
      </w:r>
      <w:r>
        <w:rPr>
          <w:i/>
        </w:rPr>
        <w:t xml:space="preserve">kia. </w:t>
      </w:r>
      <w:r>
        <w:br/>
      </w:r>
      <w:r>
        <w:rPr>
          <w:b/>
        </w:rPr>
        <w:t xml:space="preserve">gỡ </w:t>
      </w:r>
      <w:r>
        <w:rPr>
          <w:b/>
        </w:rPr>
        <w:t xml:space="preserve">lỗi </w:t>
      </w:r>
      <w:r>
        <w:rPr>
          <w:i/>
        </w:rPr>
        <w:t xml:space="preserve">động từ </w:t>
      </w:r>
      <w:r>
        <w:t xml:space="preserve">Tìm </w:t>
      </w:r>
      <w:r>
        <w:t xml:space="preserve">và </w:t>
      </w:r>
      <w:r>
        <w:t xml:space="preserve">loại </w:t>
      </w:r>
      <w:r>
        <w:t xml:space="preserve">bỏ </w:t>
      </w:r>
      <w:r>
        <w:t xml:space="preserve">các </w:t>
      </w:r>
      <w:r>
        <w:t xml:space="preserve">lỗi </w:t>
      </w:r>
      <w:r>
        <w:t xml:space="preserve">của </w:t>
      </w:r>
      <w:r>
        <w:t xml:space="preserve">chương </w:t>
      </w:r>
      <w:r>
        <w:t xml:space="preserve">trình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gới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gửi. </w:t>
      </w:r>
      <w:r>
        <w:br/>
      </w:r>
      <w:r>
        <w:rPr>
          <w:b/>
        </w:rPr>
        <w:t xml:space="preserve">gởi </w:t>
      </w:r>
      <w:r>
        <w:rPr>
          <w:b/>
        </w:rPr>
        <w:t xml:space="preserve">gắm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gửi </w:t>
      </w:r>
      <w:r>
        <w:t xml:space="preserve">gắm. </w:t>
      </w:r>
      <w:r>
        <w:br/>
      </w:r>
      <w:r>
        <w:rPr>
          <w:b/>
        </w:rPr>
        <w:t xml:space="preserve">gợi </w:t>
      </w:r>
      <w:r>
        <w:rPr>
          <w:i/>
        </w:rPr>
        <w:t xml:space="preserve">động từ </w:t>
      </w:r>
      <w:r>
        <w:t xml:space="preserve">Làm </w:t>
      </w:r>
      <w:r>
        <w:t xml:space="preserve">nảy </w:t>
      </w:r>
      <w:r>
        <w:t xml:space="preserve">sinh </w:t>
      </w:r>
      <w:r>
        <w:t xml:space="preserve">ra </w:t>
      </w:r>
      <w:r>
        <w:t xml:space="preserve">hoặc </w:t>
      </w:r>
      <w:r>
        <w:t xml:space="preserve">làm </w:t>
      </w:r>
      <w:r>
        <w:t xml:space="preserve">nhớ </w:t>
      </w:r>
      <w:r>
        <w:t xml:space="preserve">đến </w:t>
      </w:r>
      <w:r>
        <w:t xml:space="preserve">qua </w:t>
      </w:r>
      <w:r>
        <w:t xml:space="preserve">một </w:t>
      </w:r>
      <w:r>
        <w:t xml:space="preserve">sự </w:t>
      </w:r>
      <w:r>
        <w:t xml:space="preserve">liên </w:t>
      </w:r>
      <w:r>
        <w:t xml:space="preserve">tưởng </w:t>
      </w:r>
      <w:r>
        <w:t xml:space="preserve">nào </w:t>
      </w:r>
      <w:r>
        <w:t xml:space="preserve">đó. </w:t>
      </w:r>
      <w:r>
        <w:rPr>
          <w:i/>
        </w:rPr>
        <w:t xml:space="preserve">Câu </w:t>
      </w:r>
      <w:r>
        <w:t xml:space="preserve">hỏi </w:t>
      </w:r>
      <w:r>
        <w:t xml:space="preserve">gợi </w:t>
      </w:r>
      <w:r>
        <w:rPr>
          <w:i/>
        </w:rPr>
        <w:t xml:space="preserve">ra </w:t>
      </w:r>
      <w:r>
        <w:rPr>
          <w:i/>
        </w:rPr>
        <w:t xml:space="preserve">nhiều </w:t>
      </w:r>
      <w:r>
        <w:rPr>
          <w:i/>
        </w:rPr>
        <w:t xml:space="preserve">suynghĩ </w:t>
      </w:r>
      <w:r>
        <w:t xml:space="preserve">Màu </w:t>
      </w:r>
      <w:r>
        <w:t xml:space="preserve">tím </w:t>
      </w:r>
      <w:r>
        <w:t xml:space="preserve">gợi </w:t>
      </w:r>
      <w:r>
        <w:rPr>
          <w:i/>
        </w:rPr>
        <w:t xml:space="preserve">lại </w:t>
      </w:r>
      <w:r>
        <w:rPr>
          <w:i/>
        </w:rPr>
        <w:t xml:space="preserve">nhiều </w:t>
      </w:r>
      <w:r>
        <w:rPr>
          <w:i/>
        </w:rPr>
        <w:t xml:space="preserve">kỉ </w:t>
      </w:r>
      <w:r>
        <w:rPr>
          <w:i/>
        </w:rPr>
        <w:t xml:space="preserve">niệm. </w:t>
      </w:r>
      <w:r>
        <w:br/>
      </w:r>
      <w:r>
        <w:rPr>
          <w:b/>
        </w:rPr>
        <w:t xml:space="preserve">gợi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gợi </w:t>
      </w:r>
      <w:r>
        <w:t xml:space="preserve">tình </w:t>
      </w:r>
      <w:r>
        <w:t xml:space="preserve">cắm, </w:t>
      </w:r>
      <w:r>
        <w:t xml:space="preserve">làm </w:t>
      </w:r>
      <w:r>
        <w:t xml:space="preserve">cho </w:t>
      </w:r>
      <w:r>
        <w:t xml:space="preserve">rung </w:t>
      </w:r>
      <w:r>
        <w:t xml:space="preserve">động </w:t>
      </w:r>
      <w:r>
        <w:t xml:space="preserve">trong </w:t>
      </w:r>
      <w:r>
        <w:t xml:space="preserve">lòng. </w:t>
      </w:r>
      <w:r>
        <w:rPr>
          <w:i/>
        </w:rPr>
        <w:t xml:space="preserve">Lời </w:t>
      </w:r>
      <w:r>
        <w:rPr>
          <w:i/>
        </w:rPr>
        <w:t xml:space="preserve">thơ </w:t>
      </w:r>
      <w:r>
        <w:t xml:space="preserve">có </w:t>
      </w:r>
      <w:r>
        <w:rPr>
          <w:i/>
        </w:rPr>
        <w:t xml:space="preserve">sức </w:t>
      </w:r>
      <w:r>
        <w:t xml:space="preserve">gợi </w:t>
      </w:r>
      <w:r>
        <w:rPr>
          <w:i/>
        </w:rPr>
        <w:t xml:space="preserve">cảm. </w:t>
      </w:r>
      <w:r>
        <w:rPr>
          <w:i/>
        </w:rPr>
        <w:t xml:space="preserve">Giọng </w:t>
      </w:r>
      <w:r>
        <w:t xml:space="preserve">nói </w:t>
      </w:r>
      <w:r>
        <w:t xml:space="preserve">gợi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gợi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Gợi </w:t>
      </w:r>
      <w:r>
        <w:t xml:space="preserve">ra </w:t>
      </w:r>
      <w:r>
        <w:t xml:space="preserve">để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nói </w:t>
      </w:r>
      <w:r>
        <w:t xml:space="preserve">câu </w:t>
      </w:r>
      <w:r>
        <w:t xml:space="preserve">chuyện </w:t>
      </w:r>
      <w:r>
        <w:t xml:space="preserve">này </w:t>
      </w:r>
      <w:r>
        <w:t xml:space="preserve">câu </w:t>
      </w:r>
      <w:r>
        <w:t xml:space="preserve">chuyện </w:t>
      </w:r>
      <w:r>
        <w:t xml:space="preserve">khác. </w:t>
      </w:r>
      <w:r>
        <w:t xml:space="preserve">Khéo </w:t>
      </w:r>
      <w:r>
        <w:t xml:space="preserve">gợi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gợi </w:t>
      </w:r>
      <w:r>
        <w:rPr>
          <w:b/>
        </w:rPr>
        <w:t xml:space="preserve">tả </w:t>
      </w:r>
      <w:r>
        <w:rPr>
          <w:i/>
        </w:rPr>
        <w:t xml:space="preserve">động từ </w:t>
      </w:r>
      <w:r>
        <w:t xml:space="preserve">Gợi </w:t>
      </w:r>
      <w:r>
        <w:t xml:space="preserve">lên </w:t>
      </w:r>
      <w:r>
        <w:t xml:space="preserve">bằng </w:t>
      </w:r>
      <w:r>
        <w:t xml:space="preserve">hình </w:t>
      </w:r>
      <w:r>
        <w:t xml:space="preserve">tượng </w:t>
      </w:r>
      <w:r>
        <w:t xml:space="preserve">cho </w:t>
      </w:r>
      <w:r>
        <w:t xml:space="preserve">có </w:t>
      </w:r>
      <w:r>
        <w:t xml:space="preserve">thể </w:t>
      </w:r>
      <w:r>
        <w:t xml:space="preserve">hình </w:t>
      </w:r>
      <w:r>
        <w:t xml:space="preserve">dung </w:t>
      </w:r>
      <w:r>
        <w:t xml:space="preserve">được. </w:t>
      </w:r>
      <w:r>
        <w:t xml:space="preserve">Từ </w:t>
      </w:r>
      <w:r>
        <w:rPr>
          <w:i/>
        </w:rPr>
        <w:t xml:space="preserve">"lung </w:t>
      </w:r>
      <w:r>
        <w:rPr>
          <w:i/>
        </w:rPr>
        <w:t xml:space="preserve">linh" </w:t>
      </w:r>
      <w:r>
        <w:t xml:space="preserve">gợi </w:t>
      </w:r>
      <w:r>
        <w:t xml:space="preserve">tả </w:t>
      </w:r>
      <w:r>
        <w:t xml:space="preserve">uẻ </w:t>
      </w:r>
      <w:r>
        <w:rPr>
          <w:i/>
        </w:rPr>
        <w:t xml:space="preserve">lay </w:t>
      </w:r>
      <w:r>
        <w:rPr>
          <w:i/>
        </w:rPr>
        <w:t xml:space="preserve">động, </w:t>
      </w:r>
      <w:r>
        <w:t xml:space="preserve">rung </w:t>
      </w:r>
      <w:r>
        <w:t xml:space="preserve">rinh, </w:t>
      </w:r>
      <w:r>
        <w:rPr>
          <w:i/>
        </w:rPr>
        <w:t xml:space="preserve">chập </w:t>
      </w:r>
      <w:r>
        <w:rPr>
          <w:i/>
        </w:rPr>
        <w:t xml:space="preserve">chờn. </w:t>
      </w:r>
      <w:r>
        <w:br/>
      </w:r>
      <w:r>
        <w:rPr>
          <w:b/>
        </w:rPr>
        <w:t xml:space="preserve">gợi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Gợi </w:t>
      </w:r>
      <w:r>
        <w:t xml:space="preserve">ra </w:t>
      </w:r>
      <w:r>
        <w:t xml:space="preserve">để </w:t>
      </w:r>
      <w:r>
        <w:t xml:space="preserve">tự </w:t>
      </w:r>
      <w:r>
        <w:t xml:space="preserve">suy </w:t>
      </w:r>
      <w:r>
        <w:t xml:space="preserve">nghĩ, </w:t>
      </w:r>
      <w:r>
        <w:t xml:space="preserve">tự </w:t>
      </w:r>
      <w:r>
        <w:t xml:space="preserve">có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tự </w:t>
      </w:r>
      <w:r>
        <w:t xml:space="preserve">quyết </w:t>
      </w:r>
      <w:r>
        <w:t xml:space="preserve">định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Những </w:t>
      </w:r>
      <w:r>
        <w:rPr>
          <w:i/>
        </w:rPr>
        <w:t xml:space="preserve">câu </w:t>
      </w:r>
      <w:r>
        <w:rPr>
          <w:i/>
        </w:rPr>
        <w:t xml:space="preserve">hỏi </w:t>
      </w:r>
      <w:r>
        <w:t xml:space="preserve">gợi </w:t>
      </w:r>
      <w:r>
        <w:t xml:space="preserve">ý. </w:t>
      </w:r>
      <w:r>
        <w:rPr>
          <w:i/>
        </w:rP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có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gợi </w:t>
      </w:r>
      <w:r>
        <w:t xml:space="preserve">ý. </w:t>
      </w:r>
      <w:r>
        <w:t xml:space="preserve">Gợi </w:t>
      </w:r>
      <w:r>
        <w:rPr>
          <w:i/>
        </w:rPr>
        <w:t xml:space="preserve">ý </w:t>
      </w:r>
      <w:r>
        <w:rPr>
          <w:i/>
        </w:rPr>
        <w:t xml:space="preserve">không </w:t>
      </w:r>
      <w:r>
        <w:rPr>
          <w:i/>
        </w:rPr>
        <w:t xml:space="preserve">nên </w:t>
      </w:r>
      <w:r>
        <w:t xml:space="preserve">làm. </w:t>
      </w:r>
      <w:r>
        <w:br/>
      </w:r>
      <w:r>
        <w:rPr>
          <w:b/>
        </w:rPr>
        <w:t xml:space="preserve">gờm </w:t>
      </w:r>
      <w:r>
        <w:rPr>
          <w:i/>
        </w:rPr>
        <w:t xml:space="preserve">động từ </w:t>
      </w:r>
      <w:r>
        <w:t xml:space="preserve">Có </w:t>
      </w:r>
      <w:r>
        <w:t xml:space="preserve">ý </w:t>
      </w:r>
      <w:r>
        <w:t xml:space="preserve">sợ </w:t>
      </w:r>
      <w:r>
        <w:t xml:space="preserve">muốn </w:t>
      </w:r>
      <w:r>
        <w:t xml:space="preserve">tránh </w:t>
      </w:r>
      <w:r>
        <w:t xml:space="preserve">đi </w:t>
      </w:r>
      <w:r>
        <w:t xml:space="preserve">và </w:t>
      </w:r>
      <w:r>
        <w:t xml:space="preserve">luôn </w:t>
      </w:r>
      <w:r>
        <w:t xml:space="preserve">luôn </w:t>
      </w:r>
      <w:r>
        <w:t xml:space="preserve">để </w:t>
      </w:r>
      <w:r>
        <w:t xml:space="preserve">ý </w:t>
      </w:r>
      <w:r>
        <w:t xml:space="preserve">đề </w:t>
      </w:r>
      <w:r>
        <w:t xml:space="preserve">phòng, </w:t>
      </w:r>
      <w:r>
        <w:t xml:space="preserve">đối </w:t>
      </w:r>
      <w:r>
        <w:t xml:space="preserve">phó. </w:t>
      </w:r>
      <w:r>
        <w:t xml:space="preserve">Địch </w:t>
      </w:r>
      <w:r>
        <w:rPr>
          <w:i/>
        </w:rPr>
        <w:t xml:space="preserve">thủ </w:t>
      </w:r>
      <w:r>
        <w:rPr>
          <w:i/>
        </w:rPr>
        <w:t xml:space="preserve">đáng </w:t>
      </w:r>
      <w:r>
        <w:t xml:space="preserve">gờm.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t xml:space="preserve">gờm </w:t>
      </w:r>
      <w:r>
        <w:rPr>
          <w:i/>
        </w:rPr>
        <w:t xml:space="preserve">hắn. </w:t>
      </w:r>
      <w:r>
        <w:br/>
      </w:r>
      <w:r>
        <w:rPr>
          <w:b/>
        </w:rPr>
        <w:t xml:space="preserve">gớm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ghê </w:t>
      </w:r>
      <w:r>
        <w:t xml:space="preserve">tỏm, </w:t>
      </w:r>
      <w:r>
        <w:t xml:space="preserve">không </w:t>
      </w:r>
      <w:r>
        <w:t xml:space="preserve">muốn </w:t>
      </w:r>
      <w:r>
        <w:t xml:space="preserve">tiếp </w:t>
      </w:r>
      <w:r>
        <w:t xml:space="preserve">xúc. </w:t>
      </w:r>
      <w:r>
        <w:rPr>
          <w:i/>
        </w:rPr>
        <w:t xml:space="preserve">Bộ </w:t>
      </w:r>
      <w:r>
        <w:rPr>
          <w:i/>
        </w:rPr>
        <w:t xml:space="preserve">dạng </w:t>
      </w:r>
      <w:r>
        <w:t xml:space="preserve">trông </w:t>
      </w:r>
      <w:r>
        <w:t xml:space="preserve">gớm </w:t>
      </w:r>
      <w:r>
        <w:t xml:space="preserve">chết.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t xml:space="preserve">gớm </w:t>
      </w:r>
      <w:r>
        <w:t xml:space="preserve">mặt </w:t>
      </w:r>
      <w:r>
        <w:t xml:space="preserve">hắn. </w:t>
      </w:r>
      <w:r>
        <w:t xml:space="preserve">\I </w:t>
      </w:r>
      <w:r>
        <w:t xml:space="preserve">tính từ </w:t>
      </w:r>
      <w:r>
        <w:t xml:space="preserve">(kng,). </w:t>
      </w:r>
      <w:r>
        <w:rPr>
          <w:b/>
        </w:rPr>
        <w:t xml:space="preserve">1 </w:t>
      </w:r>
      <w:r>
        <w:t xml:space="preserve">(Người) </w:t>
      </w:r>
      <w:r>
        <w:t xml:space="preserve">có </w:t>
      </w:r>
      <w:r>
        <w:t xml:space="preserve">những </w:t>
      </w:r>
      <w:r>
        <w:t xml:space="preserve">gì </w:t>
      </w:r>
      <w:r>
        <w:t xml:space="preserve">đó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khác </w:t>
      </w:r>
      <w:r>
        <w:t xml:space="preserve">thường,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coi </w:t>
      </w:r>
      <w:r>
        <w:t xml:space="preserve">chừng. </w:t>
      </w:r>
      <w:r>
        <w:rPr>
          <w:i/>
        </w:rPr>
        <w:t xml:space="preserve">Bà </w:t>
      </w:r>
      <w:r>
        <w:rPr>
          <w:i/>
        </w:rPr>
        <w:t xml:space="preserve">ta </w:t>
      </w:r>
      <w:r>
        <w:rPr>
          <w:i/>
        </w:rPr>
        <w:t xml:space="preserve">là </w:t>
      </w:r>
      <w:r>
        <w:t xml:space="preserve">gớm </w:t>
      </w:r>
      <w:r>
        <w:t xml:space="preserve">lắm. </w:t>
      </w:r>
      <w:r>
        <w:rPr>
          <w:i/>
        </w:rPr>
        <w:t xml:space="preserve">Hắn </w:t>
      </w:r>
      <w:r>
        <w:rPr>
          <w:i/>
        </w:rPr>
        <w:t xml:space="preserve">cũng </w:t>
      </w:r>
      <w:r>
        <w:rPr>
          <w:i/>
        </w:rPr>
        <w:t xml:space="preserve">vào </w:t>
      </w:r>
      <w:r>
        <w:t xml:space="preserve">loại </w:t>
      </w:r>
      <w:r>
        <w:t xml:space="preserve">gớm. </w:t>
      </w:r>
      <w:r>
        <w:rPr>
          <w:b/>
        </w:rPr>
        <w:t xml:space="preserve">2 </w:t>
      </w:r>
      <w:r>
        <w:t xml:space="preserve">(hường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khác </w:t>
      </w:r>
      <w:r>
        <w:t xml:space="preserve">thường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Trông </w:t>
      </w:r>
      <w:r>
        <w:t xml:space="preserve">cũng </w:t>
      </w:r>
      <w:r>
        <w:rPr>
          <w:i/>
        </w:rPr>
        <w:t xml:space="preserve">dễ </w:t>
      </w:r>
      <w:r>
        <w:t xml:space="preserve">thương </w:t>
      </w:r>
      <w:r>
        <w:rPr>
          <w:i/>
        </w:rPr>
        <w:t xml:space="preserve">gớm. </w:t>
      </w:r>
      <w:r>
        <w:rPr>
          <w:i/>
        </w:rPr>
        <w:t xml:space="preserve">Đẹp </w:t>
      </w:r>
      <w:r>
        <w:t xml:space="preserve">gớm </w:t>
      </w:r>
      <w:r>
        <w:t xml:space="preserve">nhỉ </w:t>
      </w:r>
      <w:r>
        <w:t xml:space="preserve">II </w:t>
      </w:r>
      <w:r>
        <w:t xml:space="preserve">cảm từ </w:t>
      </w:r>
      <w:r>
        <w:t xml:space="preserve">(đùng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trách </w:t>
      </w:r>
      <w:r>
        <w:t xml:space="preserve">móc </w:t>
      </w:r>
      <w:r>
        <w:t xml:space="preserve">nhẹ. </w:t>
      </w:r>
      <w:r>
        <w:t xml:space="preserve">Gớm, </w:t>
      </w:r>
      <w:r>
        <w:rPr>
          <w:i/>
        </w:rPr>
        <w:t xml:space="preserve">anh </w:t>
      </w:r>
      <w:r>
        <w:rPr>
          <w:i/>
        </w:rPr>
        <w:t xml:space="preserve">cứ </w:t>
      </w:r>
      <w:r>
        <w:rPr>
          <w:i/>
        </w:rPr>
        <w:t xml:space="preserve">đùa </w:t>
      </w:r>
      <w:r>
        <w:t xml:space="preserve">mãi. </w:t>
      </w:r>
      <w:r>
        <w:t xml:space="preserve">Gớm, </w:t>
      </w:r>
      <w:r>
        <w:t xml:space="preserve">nhỡ </w:t>
      </w:r>
      <w:r>
        <w:t xml:space="preserve">một </w:t>
      </w:r>
      <w:r>
        <w:t xml:space="preserve">tí </w:t>
      </w:r>
      <w:r>
        <w:t xml:space="preserve">thôi </w:t>
      </w:r>
      <w:r>
        <w:t xml:space="preserve">mà. </w:t>
      </w:r>
      <w:r>
        <w:br/>
      </w:r>
      <w:r>
        <w:rPr>
          <w:b/>
        </w:rPr>
        <w:t xml:space="preserve">gớm </w:t>
      </w:r>
      <w:r>
        <w:rPr>
          <w:b/>
        </w:rPr>
        <w:t xml:space="preserve">ghê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ghê </w:t>
      </w:r>
      <w:r>
        <w:rPr>
          <w:i/>
        </w:rPr>
        <w:t xml:space="preserve">gớm. </w:t>
      </w:r>
      <w:r>
        <w:br/>
      </w:r>
      <w:r>
        <w:rPr>
          <w:b/>
        </w:rPr>
        <w:t xml:space="preserve">gớm </w:t>
      </w:r>
      <w:r>
        <w:rPr>
          <w:b/>
        </w:rPr>
        <w:t xml:space="preserve">ghiếc </w:t>
      </w:r>
      <w:r>
        <w:rPr>
          <w:i/>
        </w:rPr>
        <w:t xml:space="preserve">tính từ </w:t>
      </w:r>
      <w:r>
        <w:t xml:space="preserve">Trông </w:t>
      </w:r>
      <w:r>
        <w:t xml:space="preserve">ghê </w:t>
      </w:r>
      <w:r>
        <w:t xml:space="preserve">sợ, </w:t>
      </w:r>
      <w:r>
        <w:t xml:space="preserve">ghê </w:t>
      </w:r>
      <w:r>
        <w:t xml:space="preserve">tởm. </w:t>
      </w:r>
      <w:r>
        <w:rPr>
          <w:i/>
        </w:rPr>
        <w:t xml:space="preserve">Hình </w:t>
      </w:r>
      <w:r>
        <w:rPr>
          <w:i/>
        </w:rPr>
        <w:t xml:space="preserve">thù </w:t>
      </w:r>
      <w:r>
        <w:t xml:space="preserve">gớm </w:t>
      </w:r>
      <w:r>
        <w:t xml:space="preserve">ghiếc.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t xml:space="preserve">gớm </w:t>
      </w:r>
      <w:r>
        <w:t xml:space="preserve">ghiếc </w:t>
      </w:r>
      <w:r>
        <w:rPr>
          <w:i/>
        </w:rPr>
        <w:t xml:space="preserve">của </w:t>
      </w:r>
      <w:r>
        <w:rPr>
          <w:i/>
        </w:rPr>
        <w:t xml:space="preserve">kẻ </w:t>
      </w:r>
      <w:r>
        <w:rPr>
          <w:i/>
        </w:rPr>
        <w:t xml:space="preserve">lừa </w:t>
      </w:r>
      <w:r>
        <w:rPr>
          <w:i/>
        </w:rPr>
        <w:t xml:space="preserve">thầy </w:t>
      </w:r>
      <w:r>
        <w:rPr>
          <w:i/>
        </w:rPr>
        <w:t xml:space="preserve">phản </w:t>
      </w:r>
      <w:r>
        <w:rPr>
          <w:i/>
        </w:rPr>
        <w:t xml:space="preserve">bạn </w:t>
      </w:r>
      <w:r>
        <w:t xml:space="preserve">(0.). </w:t>
      </w:r>
      <w:r>
        <w:br/>
      </w:r>
      <w:r>
        <w:rPr>
          <w:b/>
        </w:rPr>
        <w:t xml:space="preserve">gớm </w:t>
      </w:r>
      <w:r>
        <w:rPr>
          <w:b/>
        </w:rPr>
        <w:t xml:space="preserve">guốc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gớm </w:t>
      </w:r>
      <w:r>
        <w:t xml:space="preserve">ghiếc. </w:t>
      </w:r>
      <w:r>
        <w:br/>
      </w:r>
      <w:r>
        <w:rPr>
          <w:b/>
        </w:rPr>
        <w:t xml:space="preserve">gờn </w:t>
      </w:r>
      <w:r>
        <w:rPr>
          <w:b/>
        </w:rPr>
        <w:t xml:space="preserve">gợn </w:t>
      </w:r>
      <w:r>
        <w:rPr>
          <w:i/>
        </w:rPr>
        <w:t xml:space="preserve">động từ </w:t>
      </w:r>
      <w:r>
        <w:t xml:space="preserve">xem </w:t>
      </w:r>
      <w:r>
        <w:t xml:space="preserve">gợn </w:t>
      </w:r>
      <w:r>
        <w:t xml:space="preserve">(láy). </w:t>
      </w:r>
      <w:r>
        <w:br/>
      </w:r>
      <w:r>
        <w:rPr>
          <w:b/>
        </w:rPr>
        <w:t xml:space="preserve">gợn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Nổi </w:t>
      </w:r>
      <w:r>
        <w:t xml:space="preserve">lên </w:t>
      </w:r>
      <w:r>
        <w:t xml:space="preserve">thành </w:t>
      </w:r>
      <w:r>
        <w:t xml:space="preserve">như </w:t>
      </w:r>
      <w:r>
        <w:t xml:space="preserve">những </w:t>
      </w:r>
      <w:r>
        <w:t xml:space="preserve">vệt, </w:t>
      </w:r>
      <w:r>
        <w:t xml:space="preserve">những </w:t>
      </w:r>
      <w:r>
        <w:t xml:space="preserve">nếp </w:t>
      </w:r>
      <w:r>
        <w:t xml:space="preserve">nhăn </w:t>
      </w:r>
      <w:r>
        <w:t xml:space="preserve">nhỏ </w:t>
      </w:r>
      <w:r>
        <w:t xml:space="preserve">thoáng </w:t>
      </w:r>
      <w:r>
        <w:t xml:space="preserve">thấy </w:t>
      </w:r>
      <w:r>
        <w:t xml:space="preserve">qua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phẳng </w:t>
      </w:r>
      <w:r>
        <w:rPr>
          <w:i/>
        </w:rPr>
        <w:t xml:space="preserve">Mặt </w:t>
      </w:r>
      <w:r>
        <w:rPr>
          <w:i/>
        </w:rPr>
        <w:t xml:space="preserve">nước </w:t>
      </w:r>
      <w:r>
        <w:rPr>
          <w:i/>
        </w:rPr>
        <w:t xml:space="preserve">gơn </w:t>
      </w:r>
      <w:r>
        <w:t xml:space="preserve">sóng. </w:t>
      </w:r>
      <w:r>
        <w:t xml:space="preserve">Vàng </w:t>
      </w:r>
      <w:r>
        <w:rPr>
          <w:i/>
        </w:rPr>
        <w:t xml:space="preserve">trán </w:t>
      </w:r>
      <w:r>
        <w:rPr>
          <w:i/>
        </w:rPr>
        <w:t xml:space="preserve">chưa </w:t>
      </w:r>
      <w:r>
        <w:t xml:space="preserve">hề </w:t>
      </w:r>
      <w:r>
        <w:rPr>
          <w:i/>
        </w:rPr>
        <w:t xml:space="preserve">gợn </w:t>
      </w:r>
      <w:r>
        <w:t xml:space="preserve">một </w:t>
      </w:r>
      <w:r>
        <w:rPr>
          <w:i/>
        </w:rPr>
        <w:t xml:space="preserve">nếp </w:t>
      </w:r>
      <w:r>
        <w:rPr>
          <w:i/>
        </w:rPr>
        <w:t xml:space="preserve">nhăn. </w:t>
      </w:r>
      <w:r>
        <w:rPr>
          <w:i/>
        </w:rPr>
        <w:t xml:space="preserve">Tâm </w:t>
      </w:r>
      <w:r>
        <w:rPr>
          <w:i/>
        </w:rPr>
        <w:t xml:space="preserve">hồn </w:t>
      </w:r>
      <w:r>
        <w:rPr>
          <w:i/>
        </w:rPr>
        <w:t xml:space="preserve">trong </w:t>
      </w:r>
      <w:r>
        <w:rPr>
          <w:i/>
        </w:rPr>
        <w:t xml:space="preserve">trắng </w:t>
      </w:r>
      <w:r>
        <w:rPr>
          <w:i/>
        </w:rPr>
        <w:t xml:space="preserve">không </w:t>
      </w:r>
      <w:r>
        <w:rPr>
          <w:i/>
        </w:rPr>
        <w:t xml:space="preserve">gợn </w:t>
      </w:r>
      <w:r>
        <w:rPr>
          <w:i/>
        </w:rPr>
        <w:t xml:space="preserve">một </w:t>
      </w:r>
      <w:r>
        <w:rPr>
          <w:i/>
        </w:rPr>
        <w:t xml:space="preserve">vết </w:t>
      </w:r>
      <w:r>
        <w:rPr>
          <w:i/>
        </w:rPr>
        <w:t xml:space="preserve">nhơ </w:t>
      </w:r>
      <w:r>
        <w:rPr>
          <w:i/>
        </w:rPr>
        <w:t xml:space="preserve">(bóng (nghĩa bóng)). </w:t>
      </w:r>
      <w:r>
        <w:rPr>
          <w:b/>
        </w:rPr>
        <w:t xml:space="preserve">2 </w:t>
      </w:r>
      <w:r>
        <w:t xml:space="preserve">Biểu </w:t>
      </w:r>
      <w:r>
        <w:t xml:space="preserve">hiện </w:t>
      </w:r>
      <w:r>
        <w:t xml:space="preserve">như </w:t>
      </w:r>
      <w:r>
        <w:t xml:space="preserve">thoáng </w:t>
      </w:r>
      <w:r>
        <w:t xml:space="preserve">qua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tình </w:t>
      </w:r>
      <w:r>
        <w:t xml:space="preserve">cảm, </w:t>
      </w:r>
      <w:r>
        <w:t xml:space="preserve">cảm </w:t>
      </w:r>
      <w:r>
        <w:t xml:space="preserve">xúc </w:t>
      </w:r>
      <w:r>
        <w:t xml:space="preserve">nào </w:t>
      </w:r>
      <w:r>
        <w:t xml:space="preserve">đó. </w:t>
      </w:r>
      <w:r>
        <w:rPr>
          <w:i/>
        </w:rPr>
        <w:t xml:space="preserve">Lòng </w:t>
      </w:r>
      <w:r>
        <w:rPr>
          <w:i/>
        </w:rPr>
        <w:t xml:space="preserve">gợn </w:t>
      </w:r>
      <w:r>
        <w:rPr>
          <w:i/>
        </w:rPr>
        <w:t xml:space="preserve">lôn </w:t>
      </w:r>
      <w:r>
        <w:t xml:space="preserve">một </w:t>
      </w:r>
      <w:r>
        <w:t xml:space="preserve">cảm </w:t>
      </w:r>
      <w:r>
        <w:rPr>
          <w:i/>
        </w:rPr>
        <w:t xml:space="preserve">giác </w:t>
      </w:r>
      <w:r>
        <w:rPr>
          <w:i/>
        </w:rPr>
        <w:t xml:space="preserve">lo </w:t>
      </w:r>
      <w:r>
        <w:rPr>
          <w:i/>
        </w:rPr>
        <w:t xml:space="preserve">âu. </w:t>
      </w:r>
      <w:r>
        <w:t xml:space="preserve">Về </w:t>
      </w:r>
      <w:r>
        <w:t xml:space="preserve">mặt </w:t>
      </w:r>
      <w:r>
        <w:t xml:space="preserve">không </w:t>
      </w:r>
      <w:r>
        <w:t xml:space="preserve">gợn </w:t>
      </w:r>
      <w:r>
        <w:t xml:space="preserve">một </w:t>
      </w:r>
      <w:r>
        <w:t xml:space="preserve">chút </w:t>
      </w:r>
      <w:r>
        <w:t xml:space="preserve">băn </w:t>
      </w:r>
      <w:r>
        <w:rPr>
          <w:i/>
        </w:rPr>
        <w:t xml:space="preserve">khoăn. </w:t>
      </w:r>
      <w:r>
        <w:rPr>
          <w:i/>
        </w:rPr>
        <w:t xml:space="preserve">!! </w:t>
      </w:r>
      <w:r>
        <w:rPr>
          <w:i/>
        </w:rPr>
        <w:t xml:space="preserve">Lây: </w:t>
      </w:r>
      <w:r>
        <w:rPr>
          <w:i/>
        </w:rPr>
        <w:t xml:space="preserve">gờn </w:t>
      </w:r>
      <w:r>
        <w:rPr>
          <w:i/>
        </w:rPr>
        <w:t xml:space="preserve">gọn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l </w:t>
      </w:r>
      <w:r>
        <w:t xml:space="preserve">danh từ </w:t>
      </w:r>
      <w:r>
        <w:t xml:space="preserve">Cái </w:t>
      </w:r>
      <w:r>
        <w:t xml:space="preserve">nổi </w:t>
      </w:r>
      <w:r>
        <w:t xml:space="preserve">lên </w:t>
      </w:r>
      <w:r>
        <w:t xml:space="preserve">như </w:t>
      </w:r>
      <w:r>
        <w:t xml:space="preserve">những </w:t>
      </w:r>
      <w:r>
        <w:t xml:space="preserve">nếp </w:t>
      </w:r>
      <w:r>
        <w:t xml:space="preserve">nhăn </w:t>
      </w:r>
      <w:r>
        <w:t xml:space="preserve">hoặc </w:t>
      </w:r>
      <w:r>
        <w:t xml:space="preserve">những </w:t>
      </w:r>
      <w:r>
        <w:t xml:space="preserve">vệt </w:t>
      </w:r>
      <w:r>
        <w:t xml:space="preserve">nhỏ </w:t>
      </w:r>
      <w:r>
        <w:t xml:space="preserve">làm </w:t>
      </w:r>
      <w:r>
        <w:t xml:space="preserve">mất </w:t>
      </w:r>
      <w:r>
        <w:t xml:space="preserve">đi </w:t>
      </w:r>
      <w:r>
        <w:t xml:space="preserve">phần </w:t>
      </w:r>
      <w:r>
        <w:t xml:space="preserve">nào </w:t>
      </w:r>
      <w:r>
        <w:t xml:space="preserve">sự </w:t>
      </w:r>
      <w:r>
        <w:t xml:space="preserve">bằng </w:t>
      </w:r>
      <w:r>
        <w:t xml:space="preserve">phẳng, </w:t>
      </w:r>
      <w:r>
        <w:t xml:space="preserve">sự </w:t>
      </w:r>
      <w:r>
        <w:t xml:space="preserve">trong </w:t>
      </w:r>
      <w:r>
        <w:t xml:space="preserve">suốt. </w:t>
      </w:r>
      <w:r>
        <w:t xml:space="preserve">Bầu </w:t>
      </w:r>
      <w:r>
        <w:t xml:space="preserve">trời </w:t>
      </w:r>
      <w:r>
        <w:rPr>
          <w:i/>
        </w:rPr>
        <w:t xml:space="preserve">xanh </w:t>
      </w:r>
      <w:r>
        <w:rPr>
          <w:i/>
        </w:rPr>
        <w:t xml:space="preserve">biếc </w:t>
      </w:r>
      <w:r>
        <w:rPr>
          <w:i/>
        </w:rPr>
        <w:t xml:space="preserve">không </w:t>
      </w:r>
      <w:r>
        <w:t xml:space="preserve">một </w:t>
      </w:r>
      <w:r>
        <w:t xml:space="preserve">gơn </w:t>
      </w:r>
      <w:r>
        <w:rPr>
          <w:i/>
        </w:rPr>
        <w:t xml:space="preserve">mây. </w:t>
      </w:r>
      <w:r>
        <w:t xml:space="preserve">Gỗ </w:t>
      </w:r>
      <w:r>
        <w:rPr>
          <w:i/>
        </w:rPr>
        <w:t xml:space="preserve">bào </w:t>
      </w:r>
      <w:r>
        <w:t xml:space="preserve">trơn </w:t>
      </w:r>
      <w:r>
        <w:t xml:space="preserve">nhẫn </w:t>
      </w:r>
      <w: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một </w:t>
      </w:r>
      <w:r>
        <w:t xml:space="preserve">tí </w:t>
      </w:r>
      <w:r>
        <w:t xml:space="preserve">gọn. </w:t>
      </w:r>
      <w:r>
        <w:t xml:space="preserve">Cốc </w:t>
      </w:r>
      <w:r>
        <w:rPr>
          <w:i/>
        </w:rPr>
        <w:t xml:space="preserve">pha </w:t>
      </w:r>
      <w:r>
        <w:rPr>
          <w:i/>
        </w:rPr>
        <w:t xml:space="preserve">lô </w:t>
      </w:r>
      <w:r>
        <w:rPr>
          <w:i/>
        </w:rPr>
        <w:t xml:space="preserve">có </w:t>
      </w:r>
      <w:r>
        <w:rPr>
          <w:i/>
        </w:rPr>
        <w:t xml:space="preserve">gơn. </w:t>
      </w:r>
      <w:r>
        <w:br w:type="page"/>
      </w:r>
      <w:r>
        <w:rPr>
          <w:b/>
        </w:rPr>
        <w:t xml:space="preserve">gợt </w:t>
      </w:r>
      <w:r>
        <w:rPr>
          <w:i/>
        </w:rPr>
        <w:t xml:space="preserve">động từ </w:t>
      </w:r>
      <w:r>
        <w:t xml:space="preserve">Gạt </w:t>
      </w:r>
      <w:r>
        <w:t xml:space="preserve">nhẹ </w:t>
      </w:r>
      <w:r>
        <w:t xml:space="preserve">lấy </w:t>
      </w:r>
      <w:r>
        <w:t xml:space="preserve">đi </w:t>
      </w:r>
      <w:r>
        <w:t xml:space="preserve">cái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Gợt </w:t>
      </w:r>
      <w:r>
        <w:t xml:space="preserve">uáng. </w:t>
      </w:r>
      <w:r>
        <w:t xml:space="preserve">Gợt </w:t>
      </w:r>
      <w:r>
        <w:t xml:space="preserve">hết </w:t>
      </w:r>
      <w:r>
        <w:rPr>
          <w:i/>
        </w:rPr>
        <w:t xml:space="preserve">lớp </w:t>
      </w:r>
      <w:r>
        <w:t xml:space="preserve">bọt </w:t>
      </w:r>
      <w:r>
        <w:t xml:space="preserve">nổi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gr </w:t>
      </w:r>
      <w:r>
        <w:t xml:space="preserve">Gram,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"gra-ni-tô" </w:t>
      </w:r>
      <w:r>
        <w:rPr>
          <w:i/>
        </w:rPr>
        <w:t xml:space="preserve">xem </w:t>
      </w:r>
      <w:r>
        <w:t xml:space="preserve">granito. </w:t>
      </w:r>
      <w:r>
        <w:br/>
      </w:r>
      <w:r>
        <w:rPr>
          <w:b/>
        </w:rPr>
        <w:t xml:space="preserve">"gra-nít" </w:t>
      </w:r>
      <w:r>
        <w:rPr>
          <w:i/>
        </w:rPr>
        <w:t xml:space="preserve">xem </w:t>
      </w:r>
      <w:r>
        <w:rPr>
          <w:i/>
        </w:rPr>
        <w:t xml:space="preserve">hoa </w:t>
      </w:r>
      <w:r>
        <w:t xml:space="preserve">cương. </w:t>
      </w:r>
      <w:r>
        <w:br/>
      </w:r>
      <w:r>
        <w:rPr>
          <w:b/>
        </w:rPr>
        <w:t xml:space="preserve">"gra-phít" </w:t>
      </w:r>
      <w:r>
        <w:rPr>
          <w:i/>
        </w:rPr>
        <w:t xml:space="preserve">xem </w:t>
      </w:r>
      <w:r>
        <w:rPr>
          <w:i/>
        </w:rPr>
        <w:t xml:space="preserve">graphiit. </w:t>
      </w:r>
      <w:r>
        <w:br/>
      </w:r>
      <w:r>
        <w:rPr>
          <w:b/>
        </w:rPr>
        <w:t xml:space="preserve">gram </w:t>
      </w:r>
      <w:r>
        <w:rPr>
          <w:i/>
        </w:rPr>
        <w:t xml:space="preserve">cũng viết </w:t>
      </w:r>
      <w:r>
        <w:t xml:space="preserve">gam.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nghìn </w:t>
      </w:r>
      <w:r>
        <w:t xml:space="preserve">của </w:t>
      </w:r>
      <w:r>
        <w:t xml:space="preserve">kilogram. </w:t>
      </w:r>
      <w:r>
        <w:br/>
      </w:r>
      <w:r>
        <w:rPr>
          <w:b/>
        </w:rPr>
        <w:t xml:space="preserve">granit </w:t>
      </w:r>
      <w:r>
        <w:rPr>
          <w:i/>
        </w:rPr>
        <w:t xml:space="preserve">danh từ </w:t>
      </w:r>
      <w:r>
        <w:t xml:space="preserve">xem </w:t>
      </w:r>
      <w:r>
        <w:t xml:space="preserve">hoa </w:t>
      </w:r>
      <w:r>
        <w:t xml:space="preserve">cương. </w:t>
      </w:r>
      <w:r>
        <w:br/>
      </w:r>
      <w:r>
        <w:rPr>
          <w:b/>
        </w:rPr>
        <w:t xml:space="preserve">granito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nhân </w:t>
      </w:r>
      <w:r>
        <w:t xml:space="preserve">tạo </w:t>
      </w:r>
      <w:r>
        <w:t xml:space="preserve">làm </w:t>
      </w:r>
      <w:r>
        <w:t xml:space="preserve">bằng </w:t>
      </w:r>
      <w:r>
        <w:t xml:space="preserve">ximăng </w:t>
      </w:r>
      <w:r>
        <w:t xml:space="preserve">và </w:t>
      </w:r>
      <w:r>
        <w:t xml:space="preserve">đá </w:t>
      </w:r>
      <w:r>
        <w:t xml:space="preserve">hạt </w:t>
      </w:r>
      <w:r>
        <w:t xml:space="preserve">có </w:t>
      </w:r>
      <w:r>
        <w:t xml:space="preserve">màu, </w:t>
      </w:r>
      <w:r>
        <w:t xml:space="preserve">bề </w:t>
      </w:r>
      <w:r>
        <w:t xml:space="preserve">mặt </w:t>
      </w:r>
      <w:r>
        <w:t xml:space="preserve">được </w:t>
      </w:r>
      <w:r>
        <w:t xml:space="preserve">mài </w:t>
      </w:r>
      <w:r>
        <w:t xml:space="preserve">nhãn. </w:t>
      </w:r>
      <w:r>
        <w:rPr>
          <w:i/>
        </w:rPr>
        <w:t xml:space="preserve">Lát </w:t>
      </w:r>
      <w:r>
        <w:rPr>
          <w:i/>
        </w:rPr>
        <w:t xml:space="preserve">grantto. </w:t>
      </w:r>
      <w:r>
        <w:br/>
      </w:r>
      <w:r>
        <w:rPr>
          <w:b/>
        </w:rPr>
        <w:t xml:space="preserve">graphit </w:t>
      </w:r>
      <w:r>
        <w:rPr>
          <w:i/>
        </w:rPr>
        <w:t xml:space="preserve">danh từ </w:t>
      </w:r>
      <w:r>
        <w:t xml:space="preserve">Khoáng </w:t>
      </w:r>
      <w:r>
        <w:t xml:space="preserve">vật, </w:t>
      </w:r>
      <w:r>
        <w:t xml:space="preserve">một </w:t>
      </w:r>
      <w:r>
        <w:t xml:space="preserve">dạng </w:t>
      </w:r>
      <w:r>
        <w:t xml:space="preserve">kết </w:t>
      </w:r>
      <w:r>
        <w:t xml:space="preserve">tình </w:t>
      </w:r>
      <w:r>
        <w:t xml:space="preserve">bền </w:t>
      </w:r>
      <w:r>
        <w:t xml:space="preserve">vững </w:t>
      </w:r>
      <w:r>
        <w:t xml:space="preserve">nhất </w:t>
      </w:r>
      <w:r>
        <w:t xml:space="preserve">của </w:t>
      </w:r>
      <w:r>
        <w:t xml:space="preserve">carbon </w:t>
      </w:r>
      <w:r>
        <w:t xml:space="preserve">thuần, </w:t>
      </w:r>
      <w:r>
        <w:t xml:space="preserve">dẫn </w:t>
      </w:r>
      <w:r>
        <w:t xml:space="preserve">điện </w:t>
      </w:r>
      <w:r>
        <w:t xml:space="preserve">tốt, </w:t>
      </w:r>
      <w:r>
        <w:t xml:space="preserve">dùng </w:t>
      </w:r>
      <w:r>
        <w:t xml:space="preserve">làm </w:t>
      </w:r>
      <w:r>
        <w:t xml:space="preserve">điện </w:t>
      </w:r>
      <w:r>
        <w:t xml:space="preserve">cực, </w:t>
      </w:r>
      <w:r>
        <w:t xml:space="preserve">ruột </w:t>
      </w:r>
      <w:r>
        <w:t xml:space="preserve">bút </w:t>
      </w:r>
      <w:r>
        <w:t xml:space="preserve">chì. </w:t>
      </w:r>
      <w:r>
        <w:br/>
      </w:r>
      <w:r>
        <w:rPr>
          <w:b/>
        </w:rPr>
        <w:t xml:space="preserve">GS </w:t>
      </w:r>
      <w:r>
        <w:t xml:space="preserve">Giáo </w:t>
      </w:r>
      <w:r>
        <w:t xml:space="preserve">sư,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gu </w:t>
      </w:r>
      <w:r>
        <w:rPr>
          <w:i/>
        </w:rPr>
        <w:t xml:space="preserve">danh từ </w:t>
      </w:r>
      <w:r>
        <w:t xml:space="preserve">(khẩu ngữ). </w:t>
      </w:r>
      <w:r>
        <w:t xml:space="preserve">Sở </w:t>
      </w:r>
      <w:r>
        <w:t xml:space="preserve">thích </w:t>
      </w:r>
      <w:r>
        <w:t xml:space="preserve">trong </w:t>
      </w:r>
      <w:r>
        <w:t xml:space="preserve">lối </w:t>
      </w:r>
      <w:r>
        <w:t xml:space="preserve">sống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hợp </w:t>
      </w:r>
      <w:r>
        <w:t xml:space="preserve">gu </w:t>
      </w:r>
      <w:r>
        <w:t xml:space="preserve">nhau. </w:t>
      </w:r>
      <w:r>
        <w:br/>
      </w:r>
      <w:r>
        <w:rPr>
          <w:b/>
        </w:rPr>
        <w:t xml:space="preserve">"gu-đrông" </w:t>
      </w:r>
      <w:r>
        <w:rPr>
          <w:i/>
        </w:rPr>
        <w:t xml:space="preserve">xem </w:t>
      </w:r>
      <w:r>
        <w:t xml:space="preserve">guÄron. </w:t>
      </w:r>
      <w:r>
        <w:br/>
      </w:r>
      <w:r>
        <w:rPr>
          <w:b/>
        </w:rPr>
        <w:t xml:space="preserve">gù,(d.).x. </w:t>
      </w:r>
      <w:r>
        <w:rPr>
          <w:b/>
        </w:rPr>
        <w:t xml:space="preserve">ngù. </w:t>
      </w:r>
      <w:r>
        <w:br/>
      </w:r>
      <w:r>
        <w:rPr>
          <w:b/>
        </w:rPr>
        <w:t xml:space="preserve">gù, </w:t>
      </w:r>
      <w:r>
        <w:rPr>
          <w:i/>
        </w:rPr>
        <w:t xml:space="preserve">động từ </w:t>
      </w:r>
      <w:r>
        <w:t xml:space="preserve">(Chim </w:t>
      </w:r>
      <w:r>
        <w:t xml:space="preserve">cu, </w:t>
      </w:r>
      <w:r>
        <w:t xml:space="preserve">bổ </w:t>
      </w:r>
      <w:r>
        <w:t xml:space="preserve">câu) </w:t>
      </w:r>
      <w:r>
        <w:t xml:space="preserve">kêu </w:t>
      </w:r>
      <w:r>
        <w:t xml:space="preserve">êm, </w:t>
      </w:r>
      <w:r>
        <w:t xml:space="preserve">tiếng </w:t>
      </w:r>
      <w:r>
        <w:t xml:space="preserve">trầm </w:t>
      </w:r>
      <w:r>
        <w:t xml:space="preserve">và </w:t>
      </w:r>
      <w:r>
        <w:t xml:space="preserve">nhẹ </w:t>
      </w:r>
      <w:r>
        <w:t xml:space="preserve">(thường </w:t>
      </w:r>
      <w:r>
        <w:t xml:space="preserve">khi </w:t>
      </w:r>
      <w:r>
        <w:t xml:space="preserve">con </w:t>
      </w:r>
      <w:r>
        <w:t xml:space="preserve">đực, </w:t>
      </w:r>
      <w:r>
        <w:t xml:space="preserve">con </w:t>
      </w:r>
      <w:r>
        <w:t xml:space="preserve">mái </w:t>
      </w:r>
      <w:r>
        <w:t xml:space="preserve">đến </w:t>
      </w:r>
      <w:r>
        <w:t xml:space="preserve">gần </w:t>
      </w:r>
      <w:r>
        <w:t xml:space="preserve">nhau). </w:t>
      </w:r>
      <w:r>
        <w:t xml:space="preserve">Đôi </w:t>
      </w:r>
      <w:r>
        <w:t xml:space="preserve">chim </w:t>
      </w:r>
      <w:r>
        <w:t xml:space="preserve">câu </w:t>
      </w:r>
      <w:r>
        <w:t xml:space="preserve">gù </w:t>
      </w:r>
      <w:r>
        <w:rPr>
          <w:i/>
        </w:rPr>
        <w:t xml:space="preserve">nhau </w:t>
      </w:r>
      <w:r>
        <w:t xml:space="preserve">trên </w:t>
      </w:r>
      <w:r>
        <w:rPr>
          <w:i/>
        </w:rPr>
        <w:t xml:space="preserve">mái </w:t>
      </w:r>
      <w:r>
        <w:t xml:space="preserve">nhà. </w:t>
      </w:r>
      <w:r>
        <w:br/>
      </w:r>
      <w:r>
        <w:rPr>
          <w:b/>
        </w:rPr>
        <w:t xml:space="preserve">gù, </w:t>
      </w:r>
      <w:r>
        <w:rPr>
          <w:i/>
        </w:rPr>
        <w:t xml:space="preserve">tính từ </w:t>
      </w:r>
      <w:r>
        <w:t xml:space="preserve">(mg) </w:t>
      </w:r>
      <w:r>
        <w:t xml:space="preserve">cong </w:t>
      </w:r>
      <w:r>
        <w:t xml:space="preserve">thành </w:t>
      </w:r>
      <w:r>
        <w:t xml:space="preserve">tật </w:t>
      </w:r>
      <w:r>
        <w:t xml:space="preserve">hoặc </w:t>
      </w:r>
      <w:r>
        <w:t xml:space="preserve">có </w:t>
      </w:r>
      <w:r>
        <w:t xml:space="preserve">bướu. </w:t>
      </w:r>
      <w:r>
        <w:t xml:space="preserve">Người </w:t>
      </w:r>
      <w:r>
        <w:t xml:space="preserve">gù </w:t>
      </w:r>
      <w:r>
        <w:t xml:space="preserve">lưng. </w:t>
      </w:r>
      <w:r>
        <w:t xml:space="preserve">Dáng </w:t>
      </w:r>
      <w:r>
        <w:t xml:space="preserve">đi </w:t>
      </w:r>
      <w:r>
        <w:t xml:space="preserve">hơi </w:t>
      </w:r>
      <w:r>
        <w:rPr>
          <w:i/>
        </w:rPr>
        <w:t xml:space="preserve">gù. </w:t>
      </w:r>
      <w:r>
        <w:rPr>
          <w:i/>
        </w:rPr>
        <w:t xml:space="preserve">Gù </w:t>
      </w:r>
      <w:r>
        <w:t xml:space="preserve">lưng </w:t>
      </w:r>
      <w:r>
        <w:t xml:space="preserve">tôm </w:t>
      </w:r>
      <w:r>
        <w:t xml:space="preserve">(kng.; </w:t>
      </w:r>
      <w:r>
        <w:t xml:space="preserve">giống </w:t>
      </w:r>
      <w:r>
        <w:t xml:space="preserve">như </w:t>
      </w:r>
      <w:r>
        <w:t xml:space="preserve">lưng </w:t>
      </w:r>
      <w:r>
        <w:t xml:space="preserve">con </w:t>
      </w:r>
      <w:r>
        <w:t xml:space="preserve">tôm). </w:t>
      </w:r>
      <w:r>
        <w:br/>
      </w:r>
      <w:r>
        <w:rPr>
          <w:b/>
        </w:rPr>
        <w:t xml:space="preserve">gụ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ở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vang, </w:t>
      </w:r>
      <w:r>
        <w:t xml:space="preserve">cho </w:t>
      </w:r>
      <w:r>
        <w:t xml:space="preserve">gỗ </w:t>
      </w:r>
      <w:r>
        <w:t xml:space="preserve">quý </w:t>
      </w:r>
      <w:r>
        <w:t xml:space="preserve">màu </w:t>
      </w:r>
      <w:r>
        <w:t xml:space="preserve">nâu </w:t>
      </w:r>
      <w:r>
        <w:t xml:space="preserve">sẫẵm, </w:t>
      </w:r>
      <w:r>
        <w:t xml:space="preserve">có </w:t>
      </w:r>
      <w:r>
        <w:t xml:space="preserve">vân </w:t>
      </w:r>
      <w:r>
        <w:rPr>
          <w:i/>
        </w:rPr>
        <w:t xml:space="preserve">đen. </w:t>
      </w:r>
      <w:r>
        <w:rPr>
          <w:i/>
        </w:rPr>
        <w:t xml:space="preserve">Sập </w:t>
      </w:r>
      <w:r>
        <w:t xml:space="preserve">gụ. </w:t>
      </w:r>
      <w:r>
        <w:t xml:space="preserve">I! </w:t>
      </w:r>
      <w:r>
        <w:t xml:space="preserve">tính từ </w:t>
      </w:r>
      <w:r>
        <w:t xml:space="preserve">Có </w:t>
      </w:r>
      <w:r>
        <w:t xml:space="preserve">màu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màu </w:t>
      </w:r>
      <w:r>
        <w:t xml:space="preserve">đỏ </w:t>
      </w:r>
      <w:r>
        <w:t xml:space="preserve">và </w:t>
      </w:r>
      <w:r>
        <w:t xml:space="preserve">màu </w:t>
      </w:r>
      <w:r>
        <w:t xml:space="preserve">đen, </w:t>
      </w:r>
      <w:r>
        <w:t xml:space="preserve">giống </w:t>
      </w:r>
      <w:r>
        <w:t xml:space="preserve">như </w:t>
      </w:r>
      <w:r>
        <w:t xml:space="preserve">màu </w:t>
      </w:r>
      <w:r>
        <w:t xml:space="preserve">gỗ </w:t>
      </w:r>
      <w:r>
        <w:t xml:space="preserve">gụ. </w:t>
      </w:r>
      <w:r>
        <w:rPr>
          <w:i/>
        </w:rPr>
        <w:t xml:space="preserve">Áo </w:t>
      </w:r>
      <w:r>
        <w:t xml:space="preserve">gụ. </w:t>
      </w:r>
      <w:r>
        <w:t xml:space="preserve">Khăn </w:t>
      </w:r>
      <w:r>
        <w:t xml:space="preserve">nhuộm </w:t>
      </w:r>
      <w:r>
        <w:t xml:space="preserve">màu </w:t>
      </w:r>
      <w:r>
        <w:t xml:space="preserve">gụ. </w:t>
      </w:r>
      <w:r>
        <w:br/>
      </w:r>
      <w:r>
        <w:rPr>
          <w:b/>
        </w:rPr>
        <w:t xml:space="preserve">gục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Gập </w:t>
      </w:r>
      <w:r>
        <w:t xml:space="preserve">hẳn </w:t>
      </w:r>
      <w:r>
        <w:t xml:space="preserve">đầu </w:t>
      </w:r>
      <w:r>
        <w:t xml:space="preserve">xuống. </w:t>
      </w:r>
      <w:r>
        <w:t xml:space="preserve">}Mệt </w:t>
      </w:r>
      <w:r>
        <w:t xml:space="preserve">quá </w:t>
      </w:r>
      <w:r>
        <w:t xml:space="preserve">gục </w:t>
      </w:r>
      <w:r>
        <w:t xml:space="preserve">xuống </w:t>
      </w:r>
      <w:r>
        <w:rPr>
          <w:i/>
        </w:rPr>
        <w:t xml:space="preserve">bàn. </w:t>
      </w:r>
      <w:r>
        <w:t xml:space="preserve">Gục </w:t>
      </w:r>
      <w:r>
        <w:rPr>
          <w:i/>
        </w:rPr>
        <w:t xml:space="preserve">đầu </w:t>
      </w:r>
      <w:r>
        <w:rPr>
          <w:i/>
        </w:rPr>
        <w:t xml:space="preserve">uào </w:t>
      </w:r>
      <w:r>
        <w:t xml:space="preserve">lòng </w:t>
      </w:r>
      <w:r>
        <w:t xml:space="preserve">mẹ. </w:t>
      </w:r>
      <w:r>
        <w:rPr>
          <w:b/>
        </w:rPr>
        <w:t xml:space="preserve">2 </w:t>
      </w:r>
      <w:r>
        <w:t xml:space="preserve">Gẫy </w:t>
      </w:r>
      <w:r>
        <w:t xml:space="preserve">gập </w:t>
      </w:r>
      <w:r>
        <w:t xml:space="preserve">xuống. </w:t>
      </w:r>
      <w:r>
        <w:t xml:space="preserve">Cây </w:t>
      </w:r>
      <w:r>
        <w:t xml:space="preserve">cối </w:t>
      </w:r>
      <w:r>
        <w:t xml:space="preserve">đổ </w:t>
      </w:r>
      <w:r>
        <w:t xml:space="preserve">gục </w:t>
      </w:r>
      <w:r>
        <w:t xml:space="preserve">bên </w:t>
      </w:r>
      <w:r>
        <w:rPr>
          <w:i/>
        </w:rPr>
        <w:t xml:space="preserve">đường. </w:t>
      </w:r>
      <w:r>
        <w:t xml:space="preserve">Xe </w:t>
      </w:r>
      <w:r>
        <w:rPr>
          <w:i/>
        </w:rPr>
        <w:t xml:space="preserve">đạp </w:t>
      </w:r>
      <w:r>
        <w:t xml:space="preserve">bị </w:t>
      </w:r>
      <w:r>
        <w:t xml:space="preserve">gục </w:t>
      </w:r>
      <w:r>
        <w:rPr>
          <w:i/>
        </w:rPr>
        <w:t xml:space="preserve">khung. </w:t>
      </w:r>
      <w:r>
        <w:rPr>
          <w:b/>
        </w:rPr>
        <w:t xml:space="preserve">3 </w:t>
      </w:r>
      <w:r>
        <w:t xml:space="preserve">(khẩu ngữ). </w:t>
      </w:r>
      <w:r>
        <w:t xml:space="preserve">Mất </w:t>
      </w:r>
      <w:r>
        <w:t xml:space="preserve">hết </w:t>
      </w:r>
      <w:r>
        <w:t xml:space="preserve">sức,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gắng </w:t>
      </w:r>
      <w:r>
        <w:t xml:space="preserve">gượng </w:t>
      </w:r>
      <w:r>
        <w:t xml:space="preserve">gì </w:t>
      </w:r>
      <w:r>
        <w:t xml:space="preserve">được </w:t>
      </w:r>
      <w:r>
        <w:t xml:space="preserve">nữa; </w:t>
      </w:r>
      <w:r>
        <w:t xml:space="preserve">quị. </w:t>
      </w:r>
      <w:r>
        <w:t xml:space="preserve">Làm </w:t>
      </w:r>
      <w:r>
        <w:rPr>
          <w:i/>
        </w:rPr>
        <w:t xml:space="preserve">quá </w:t>
      </w:r>
      <w:r>
        <w:t xml:space="preserve">sức </w:t>
      </w:r>
      <w:r>
        <w:t xml:space="preserve">rồi </w:t>
      </w:r>
      <w:r>
        <w:t xml:space="preserve">gục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gục </w:t>
      </w:r>
      <w:r>
        <w:rPr>
          <w:b/>
        </w:rPr>
        <w:t xml:space="preserve">gặc </w:t>
      </w:r>
      <w:r>
        <w:rPr>
          <w:i/>
        </w:rPr>
        <w:t xml:space="preserve">đại từ </w:t>
      </w:r>
      <w:r>
        <w:t xml:space="preserve">(phương ngữ). </w:t>
      </w:r>
      <w:r>
        <w:rPr>
          <w:i/>
        </w:rPr>
        <w:t xml:space="preserve">Gật </w:t>
      </w:r>
      <w:r>
        <w:t xml:space="preserve">gật </w:t>
      </w:r>
      <w:r>
        <w:t xml:space="preserve">(đầu). </w:t>
      </w:r>
      <w:r>
        <w:t xml:space="preserve">Không </w:t>
      </w:r>
      <w:r>
        <w:rPr>
          <w:i/>
        </w:rPr>
        <w:t xml:space="preserve">nói, </w:t>
      </w:r>
      <w:r>
        <w:t xml:space="preserve">chỉ </w:t>
      </w:r>
      <w:r>
        <w:t xml:space="preserve">gục </w:t>
      </w:r>
      <w:r>
        <w:t xml:space="preserve">gặc </w:t>
      </w:r>
      <w:r>
        <w:t xml:space="preserve">cái </w:t>
      </w:r>
      <w:r>
        <w:t xml:space="preserve">đầu. </w:t>
      </w:r>
      <w:r>
        <w:t xml:space="preserve">Đầu </w:t>
      </w:r>
      <w:r>
        <w:t xml:space="preserve">gục </w:t>
      </w:r>
      <w:r>
        <w:t xml:space="preserve">gặc </w:t>
      </w:r>
      <w:r>
        <w:rPr>
          <w:i/>
        </w:rPr>
        <w:t xml:space="preserve">tỏ </w:t>
      </w:r>
      <w:r>
        <w:rPr>
          <w:i/>
        </w:rPr>
        <w:t xml:space="preserve">ra </w:t>
      </w:r>
      <w:r>
        <w:t xml:space="preserve">đồng </w:t>
      </w:r>
      <w:r>
        <w:t xml:space="preserve">ý. </w:t>
      </w:r>
      <w:r>
        <w:br/>
      </w:r>
      <w:r>
        <w:rPr>
          <w:b/>
        </w:rPr>
        <w:t xml:space="preserve">guđron </w:t>
      </w:r>
      <w:r>
        <w:rPr>
          <w:i/>
        </w:rPr>
        <w:t xml:space="preserve">danh từ </w:t>
      </w:r>
      <w:r>
        <w:t xml:space="preserve">Chất </w:t>
      </w:r>
      <w:r>
        <w:t xml:space="preserve">kết </w:t>
      </w:r>
      <w:r>
        <w:t xml:space="preserve">đính </w:t>
      </w:r>
      <w:r>
        <w:t xml:space="preserve">hữu </w:t>
      </w:r>
      <w:r>
        <w:t xml:space="preserve">cơ </w:t>
      </w:r>
      <w:r>
        <w:t xml:space="preserve">màu </w:t>
      </w:r>
      <w:r>
        <w:t xml:space="preserve">đen </w:t>
      </w:r>
      <w:r>
        <w:t xml:space="preserve">chế </w:t>
      </w:r>
      <w:r>
        <w:t xml:space="preserve">tạo </w:t>
      </w:r>
      <w:r>
        <w:t xml:space="preserve">từ </w:t>
      </w:r>
      <w:r>
        <w:t xml:space="preserve">than </w:t>
      </w:r>
      <w:r>
        <w:t xml:space="preserve">đá, </w:t>
      </w:r>
      <w:r>
        <w:t xml:space="preserve">than </w:t>
      </w:r>
      <w:r>
        <w:t xml:space="preserve">bùn, </w:t>
      </w:r>
      <w:r>
        <w:t xml:space="preserve">gỗ, </w:t>
      </w:r>
      <w:r>
        <w:t xml:space="preserve">dùng </w:t>
      </w:r>
      <w:r>
        <w:t xml:space="preserve">làm </w:t>
      </w:r>
      <w:r>
        <w:t xml:space="preserve">nhựa </w:t>
      </w:r>
      <w:r>
        <w:t xml:space="preserve">đường, </w:t>
      </w:r>
      <w:r>
        <w:t xml:space="preserve">hắc </w:t>
      </w:r>
      <w:r>
        <w:t xml:space="preserve">ín. </w:t>
      </w:r>
      <w:r>
        <w:br/>
      </w:r>
      <w:r>
        <w:rPr>
          <w:b/>
        </w:rPr>
        <w:t xml:space="preserve">gùi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mây, </w:t>
      </w:r>
      <w:r>
        <w:t xml:space="preserve">tre, </w:t>
      </w:r>
      <w:r>
        <w:t xml:space="preserve">dùng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đia </w:t>
      </w:r>
      <w:r>
        <w:t xml:space="preserve">phương </w:t>
      </w:r>
      <w:r>
        <w:t xml:space="preserve">miền </w:t>
      </w:r>
      <w:r>
        <w:t xml:space="preserve">núi </w:t>
      </w:r>
      <w:r>
        <w:t xml:space="preserve">để </w:t>
      </w:r>
      <w:r>
        <w:t xml:space="preserve">mang </w:t>
      </w:r>
      <w:r>
        <w:t xml:space="preserve">đồ </w:t>
      </w:r>
      <w:r>
        <w:t xml:space="preserve">đạc </w:t>
      </w:r>
      <w:r>
        <w:t xml:space="preserve">trên </w:t>
      </w:r>
      <w:r>
        <w:t xml:space="preserve">lưng. </w:t>
      </w:r>
      <w:r>
        <w:rPr>
          <w:i/>
        </w:rPr>
        <w:t xml:space="preserve">Mang </w:t>
      </w:r>
      <w:r>
        <w:rPr>
          <w:i/>
        </w:rPr>
        <w:t xml:space="preserve">một </w:t>
      </w:r>
      <w:r>
        <w:t xml:space="preserve">gùi </w:t>
      </w:r>
      <w:r>
        <w:rPr>
          <w:i/>
        </w:rPr>
        <w:t xml:space="preserve">gạo. </w:t>
      </w:r>
      <w:r>
        <w:rPr>
          <w:i/>
        </w:rPr>
        <w:t xml:space="preserve">ĐĐeo </w:t>
      </w:r>
      <w:r>
        <w:rPr>
          <w:i/>
        </w:rPr>
        <w:t xml:space="preserve">gùi </w:t>
      </w:r>
      <w:r>
        <w:rPr>
          <w:i/>
        </w:rPr>
        <w:t xml:space="preserve">uào </w:t>
      </w:r>
      <w:r>
        <w:rPr>
          <w:i/>
        </w:rPr>
        <w:t xml:space="preserve">hai </w:t>
      </w:r>
      <w:r>
        <w:rPr>
          <w:i/>
        </w:rPr>
        <w:t xml:space="preserve">uai. </w:t>
      </w:r>
      <w:r>
        <w:t xml:space="preserve">l| </w:t>
      </w:r>
      <w:r>
        <w:t xml:space="preserve">động từ </w:t>
      </w:r>
      <w:r>
        <w:t xml:space="preserve">Mang </w:t>
      </w:r>
      <w:r>
        <w:t xml:space="preserve">đi </w:t>
      </w:r>
      <w:r>
        <w:t xml:space="preserve">trên </w:t>
      </w:r>
      <w:r>
        <w:t xml:space="preserve">lưng </w:t>
      </w:r>
      <w:r>
        <w:t xml:space="preserve">bằng </w:t>
      </w:r>
      <w:r>
        <w:t xml:space="preserve">gùi. </w:t>
      </w:r>
      <w:r>
        <w:t xml:space="preserve">Gùi </w:t>
      </w:r>
      <w:r>
        <w:rPr>
          <w:i/>
        </w:rPr>
        <w:t xml:space="preserve">hàng </w:t>
      </w:r>
      <w:r>
        <w:rPr>
          <w:i/>
        </w:rPr>
        <w:t xml:space="preserve">đi </w:t>
      </w:r>
      <w:r>
        <w:rPr>
          <w:i/>
        </w:rPr>
        <w:t xml:space="preserve">chợ. </w:t>
      </w:r>
      <w:r>
        <w:br/>
      </w:r>
      <w:r>
        <w:rPr>
          <w:b/>
        </w:rPr>
        <w:t xml:space="preserve">guilder </w:t>
      </w:r>
      <w:r>
        <w:rPr>
          <w:b/>
        </w:rPr>
        <w:t xml:space="preserve">[ghin-đe]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Hà </w:t>
      </w:r>
      <w:r>
        <w:t xml:space="preserve">Lan </w:t>
      </w:r>
      <w:r>
        <w:t xml:space="preserve">và </w:t>
      </w:r>
      <w:r>
        <w:t xml:space="preserve">một </w:t>
      </w:r>
      <w:r>
        <w:t xml:space="preserve">vài </w:t>
      </w:r>
      <w:r>
        <w:t xml:space="preserve">nước </w:t>
      </w:r>
      <w:r>
        <w:t xml:space="preserve">khác. </w:t>
      </w:r>
      <w:r>
        <w:br/>
      </w:r>
      <w:r>
        <w:rPr>
          <w:b/>
        </w:rPr>
        <w:t xml:space="preserve">guitar </w:t>
      </w:r>
      <w:r>
        <w:rPr>
          <w:i/>
        </w:rPr>
        <w:t xml:space="preserve">cũng viết </w:t>
      </w:r>
      <w:r>
        <w:t xml:space="preserve">ghita. </w:t>
      </w:r>
      <w:r>
        <w:t xml:space="preserve">danh từ </w:t>
      </w:r>
      <w:r>
        <w:t xml:space="preserve">Đàn </w:t>
      </w:r>
      <w:r>
        <w:t xml:space="preserve">có </w:t>
      </w:r>
      <w:r>
        <w:t xml:space="preserve">sáu </w:t>
      </w:r>
      <w:r>
        <w:t xml:space="preserve">dây </w:t>
      </w:r>
      <w:r>
        <w:t xml:space="preserve">kim </w:t>
      </w:r>
      <w:r>
        <w:t xml:space="preserve">loại, </w:t>
      </w:r>
      <w:r>
        <w:t xml:space="preserve">mặt </w:t>
      </w:r>
      <w:r>
        <w:t xml:space="preserve">cộng </w:t>
      </w:r>
      <w:r>
        <w:t xml:space="preserve">hưởng </w:t>
      </w:r>
      <w:r>
        <w:t xml:space="preserve">hình </w:t>
      </w:r>
      <w:r>
        <w:t xml:space="preserve">thắt </w:t>
      </w:r>
      <w:r>
        <w:t xml:space="preserve">cổ </w:t>
      </w:r>
      <w:r>
        <w:t xml:space="preserve">bỏng, </w:t>
      </w:r>
      <w:r>
        <w:t xml:space="preserve">trên </w:t>
      </w:r>
      <w:r>
        <w:t xml:space="preserve">có </w:t>
      </w:r>
      <w:r>
        <w:t xml:space="preserve">lỗ </w:t>
      </w:r>
      <w:r>
        <w:t xml:space="preserve">thoát </w:t>
      </w:r>
      <w:r>
        <w:t xml:space="preserve">âm. </w:t>
      </w:r>
      <w:r>
        <w:br/>
      </w:r>
      <w:r>
        <w:rPr>
          <w:b/>
        </w:rPr>
        <w:t xml:space="preserve">gùn </w:t>
      </w:r>
      <w:r>
        <w:rPr>
          <w:i/>
        </w:rPr>
        <w:t xml:space="preserve">danh từ </w:t>
      </w:r>
      <w:r>
        <w:t xml:space="preserve">Đầu </w:t>
      </w:r>
      <w:r>
        <w:t xml:space="preserve">mối </w:t>
      </w:r>
      <w:r>
        <w:t xml:space="preserve">của </w:t>
      </w:r>
      <w:r>
        <w:t xml:space="preserve">sợi </w:t>
      </w:r>
      <w:r>
        <w:t xml:space="preserve">hiện </w:t>
      </w:r>
      <w:r>
        <w:t xml:space="preserve">lên </w:t>
      </w:r>
      <w:r>
        <w:t xml:space="preserve">trên </w:t>
      </w:r>
      <w:r>
        <w:t xml:space="preserve">mặt </w:t>
      </w:r>
      <w:r>
        <w:t xml:space="preserve">hàng </w:t>
      </w:r>
      <w:r>
        <w:t xml:space="preserve">dệt. </w:t>
      </w:r>
      <w:r>
        <w:t xml:space="preserve">Lựa </w:t>
      </w:r>
      <w:r>
        <w:rPr>
          <w:i/>
        </w:rPr>
        <w:t xml:space="preserve">nhiều </w:t>
      </w:r>
      <w:r>
        <w:t xml:space="preserve">gùn. </w:t>
      </w:r>
      <w:r>
        <w:br/>
      </w:r>
      <w:r>
        <w:rPr>
          <w:b/>
        </w:rPr>
        <w:t xml:space="preserve">guốc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mang </w:t>
      </w:r>
      <w:r>
        <w:t xml:space="preserve">ở </w:t>
      </w:r>
      <w:r>
        <w:t xml:space="preserve">bàn </w:t>
      </w:r>
      <w:r>
        <w:t xml:space="preserve">chân </w:t>
      </w:r>
      <w:r>
        <w:t xml:space="preserve">khi </w:t>
      </w:r>
      <w:r>
        <w:t xml:space="preserve">đi </w:t>
      </w:r>
      <w:r>
        <w:t xml:space="preserve">lại,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gỗ </w:t>
      </w:r>
      <w:r>
        <w:t xml:space="preserve">và </w:t>
      </w:r>
      <w:r>
        <w:t xml:space="preserve">có </w:t>
      </w:r>
      <w:r>
        <w:t xml:space="preserve">quai. </w:t>
      </w:r>
      <w:r>
        <w:t xml:space="preserve">Đi </w:t>
      </w:r>
      <w:r>
        <w:t xml:space="preserve">guốc. </w:t>
      </w:r>
      <w:r>
        <w:t xml:space="preserve">Guốc </w:t>
      </w:r>
      <w:r>
        <w:rPr>
          <w:i/>
        </w:rPr>
        <w:t xml:space="preserve">cao </w:t>
      </w:r>
      <w:r>
        <w:t xml:space="preserve">gót. </w:t>
      </w:r>
      <w:r>
        <w:rPr>
          <w:b/>
        </w:rPr>
        <w:t xml:space="preserve">2 </w:t>
      </w:r>
      <w:r>
        <w:t xml:space="preserve">Móng </w:t>
      </w:r>
      <w:r>
        <w:t xml:space="preserve">chân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thú, </w:t>
      </w:r>
      <w:r>
        <w:t xml:space="preserve">như </w:t>
      </w:r>
      <w:r>
        <w:t xml:space="preserve">trâu, </w:t>
      </w:r>
      <w:r>
        <w:t xml:space="preserve">bò, </w:t>
      </w:r>
      <w:r>
        <w:t xml:space="preserve">ngựa, </w:t>
      </w:r>
      <w:r>
        <w:t xml:space="preserve">v.v. </w:t>
      </w:r>
      <w:r>
        <w:t xml:space="preserve">Thú </w:t>
      </w:r>
      <w:r>
        <w:rPr>
          <w:i/>
        </w:rPr>
        <w:t xml:space="preserve">có </w:t>
      </w:r>
      <w:r>
        <w:rPr>
          <w:i/>
        </w:rPr>
        <w:t xml:space="preserve">guốc. </w:t>
      </w:r>
      <w:r>
        <w:rPr>
          <w:b/>
        </w:rPr>
        <w:t xml:space="preserve">3 </w:t>
      </w:r>
      <w:r>
        <w:t xml:space="preserve">Miếng </w:t>
      </w:r>
      <w:r>
        <w:t xml:space="preserve">gỗ </w:t>
      </w:r>
      <w:r>
        <w:t xml:space="preserve">hình </w:t>
      </w:r>
      <w:r>
        <w:t xml:space="preserve">giống </w:t>
      </w:r>
      <w:r>
        <w:t xml:space="preserve">chiếc </w:t>
      </w:r>
      <w:r>
        <w:t xml:space="preserve">guốc, </w:t>
      </w:r>
      <w:r>
        <w:t xml:space="preserve">dùng </w:t>
      </w:r>
      <w:r>
        <w:t xml:space="preserve">để </w:t>
      </w:r>
      <w:r>
        <w:t xml:space="preserve">chêm, </w:t>
      </w:r>
      <w:r>
        <w:t xml:space="preserve">giữ, </w:t>
      </w:r>
      <w:r>
        <w:t xml:space="preserve">v.v.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vật. </w:t>
      </w:r>
      <w:r>
        <w:t xml:space="preserve">Guốc </w:t>
      </w:r>
      <w:r>
        <w:t xml:space="preserve">điếu. </w:t>
      </w:r>
      <w:r>
        <w:rPr>
          <w:i/>
        </w:rPr>
        <w:t xml:space="preserve">Guốc </w:t>
      </w:r>
      <w:r>
        <w:rPr>
          <w:i/>
        </w:rPr>
        <w:t xml:space="preserve">chèo. </w:t>
      </w:r>
      <w:r>
        <w:rPr>
          <w:i/>
        </w:rPr>
        <w:t xml:space="preserve">Guốc </w:t>
      </w:r>
      <w:r>
        <w:t xml:space="preserve">uống </w:t>
      </w:r>
      <w:r>
        <w:rPr>
          <w:i/>
        </w:rPr>
        <w:t xml:space="preserve">bị </w:t>
      </w:r>
      <w:r>
        <w:rPr>
          <w:i/>
        </w:rPr>
        <w:t xml:space="preserve">mài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guộn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cuộn </w:t>
      </w:r>
      <w:r>
        <w:t xml:space="preserve">(ng.I). </w:t>
      </w:r>
      <w:r>
        <w:br/>
      </w:r>
      <w:r>
        <w:rPr>
          <w:b/>
        </w:rPr>
        <w:t xml:space="preserve">guổng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cái </w:t>
      </w:r>
      <w:r>
        <w:t xml:space="preserve">khung </w:t>
      </w:r>
      <w:r>
        <w:t xml:space="preserve">tròn </w:t>
      </w:r>
      <w:r>
        <w:t xml:space="preserve">để </w:t>
      </w:r>
      <w:r>
        <w:t xml:space="preserve">cuốn </w:t>
      </w:r>
      <w:r>
        <w:t xml:space="preserve">sợi, </w:t>
      </w:r>
      <w:r>
        <w:t xml:space="preserve">chỉ.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quay </w:t>
      </w:r>
      <w:r>
        <w:t xml:space="preserve">bằng </w:t>
      </w:r>
      <w:r>
        <w:t xml:space="preserve">sức </w:t>
      </w:r>
      <w:r>
        <w:t xml:space="preserve">nước </w:t>
      </w:r>
      <w:r>
        <w:t xml:space="preserve">hay </w:t>
      </w:r>
      <w:r>
        <w:t xml:space="preserve">sức </w:t>
      </w:r>
      <w:r>
        <w:t xml:space="preserve">người </w:t>
      </w:r>
      <w:r>
        <w:t xml:space="preserve">đạp, </w:t>
      </w:r>
      <w:r>
        <w:t xml:space="preserve">dùng </w:t>
      </w:r>
      <w:r>
        <w:t xml:space="preserve">để </w:t>
      </w:r>
      <w:r>
        <w:t xml:space="preserve">đưa </w:t>
      </w:r>
      <w:r>
        <w:t xml:space="preserve">nước </w:t>
      </w:r>
      <w:r>
        <w:t xml:space="preserve">liên </w:t>
      </w:r>
      <w:r>
        <w:t xml:space="preserve">tục </w:t>
      </w:r>
      <w:r>
        <w:t xml:space="preserve">từ </w:t>
      </w:r>
      <w:r>
        <w:t xml:space="preserve">thấp </w:t>
      </w:r>
      <w:r>
        <w:t xml:space="preserve">lên </w:t>
      </w:r>
      <w:r>
        <w:t xml:space="preserve">cao. </w:t>
      </w:r>
      <w:r>
        <w:rPr>
          <w:i/>
        </w:rPr>
        <w:t xml:space="preserve">Ð¿p </w:t>
      </w:r>
      <w:r>
        <w:t xml:space="preserve">guông </w:t>
      </w:r>
      <w:r>
        <w:rPr>
          <w:i/>
        </w:rPr>
        <w:t xml:space="preserve">chống </w:t>
      </w:r>
      <w:r>
        <w:rPr>
          <w:i/>
        </w:rPr>
        <w:t xml:space="preserve">hạn. </w:t>
      </w:r>
      <w:r>
        <w:t xml:space="preserve">l\ </w:t>
      </w:r>
      <w:r>
        <w:t xml:space="preserve">đợẹ. </w:t>
      </w:r>
      <w:r>
        <w:rPr>
          <w:b/>
        </w:rPr>
        <w:t xml:space="preserve">1 </w:t>
      </w:r>
      <w:r>
        <w:t xml:space="preserve">Cuốn </w:t>
      </w:r>
      <w:r>
        <w:t xml:space="preserve">sợi, </w:t>
      </w:r>
      <w:r>
        <w:t xml:space="preserve">chỉ </w:t>
      </w:r>
      <w:r>
        <w:t xml:space="preserve">bằng </w:t>
      </w:r>
      <w:r>
        <w:t xml:space="preserve">cái </w:t>
      </w:r>
      <w:r>
        <w:t xml:space="preserve">guồng. </w:t>
      </w:r>
      <w:r>
        <w:rPr>
          <w:i/>
        </w:rPr>
        <w:t xml:space="preserve">Máy </w:t>
      </w:r>
      <w:r>
        <w:rPr>
          <w:i/>
        </w:rPr>
        <w:t xml:space="preserve">guồng </w:t>
      </w:r>
      <w:r>
        <w:rPr>
          <w:i/>
        </w:rPr>
        <w:t xml:space="preserve">tơ. </w:t>
      </w:r>
      <w:r>
        <w:rPr>
          <w:b/>
        </w:rPr>
        <w:t xml:space="preserve">2 </w:t>
      </w:r>
      <w:r>
        <w:t xml:space="preserve">Đạp </w:t>
      </w:r>
      <w:r>
        <w:t xml:space="preserve">guồng </w:t>
      </w:r>
      <w:r>
        <w:t xml:space="preserve">đưa </w:t>
      </w:r>
      <w:r>
        <w:t xml:space="preserve">nước </w:t>
      </w:r>
      <w:r>
        <w:t xml:space="preserve">từ </w:t>
      </w:r>
      <w:r>
        <w:t xml:space="preserve">thấp </w:t>
      </w:r>
      <w:r>
        <w:t xml:space="preserve">lên </w:t>
      </w:r>
      <w:r>
        <w:t xml:space="preserve">cao. </w:t>
      </w:r>
      <w:r>
        <w:rPr>
          <w:i/>
        </w:rPr>
        <w:t xml:space="preserve">Đi </w:t>
      </w:r>
      <w:r>
        <w:t xml:space="preserve">guồng </w:t>
      </w:r>
      <w:r>
        <w:t xml:space="preserve">nước </w:t>
      </w:r>
      <w:r>
        <w:t xml:space="preserve">suốt </w:t>
      </w:r>
      <w:r>
        <w:rPr>
          <w:i/>
        </w:rPr>
        <w:t xml:space="preserve">buổi. </w:t>
      </w:r>
      <w:r>
        <w:br/>
      </w:r>
      <w:r>
        <w:rPr>
          <w:b/>
        </w:rPr>
        <w:t xml:space="preserve">guồng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Cơ </w:t>
      </w:r>
      <w:r>
        <w:t xml:space="preserve">cấu </w:t>
      </w:r>
      <w:r>
        <w:t xml:space="preserve">tổ </w:t>
      </w:r>
      <w:r>
        <w:t xml:space="preserve">chức,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đồng </w:t>
      </w:r>
      <w:r>
        <w:t xml:space="preserve">bộ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chung </w:t>
      </w:r>
      <w:r>
        <w:t xml:space="preserve">nào </w:t>
      </w:r>
      <w:r>
        <w:t xml:space="preserve">đó. </w:t>
      </w:r>
      <w:r>
        <w:rPr>
          <w:i/>
        </w:rPr>
        <w:t xml:space="preserve">Guồng </w:t>
      </w:r>
      <w:r>
        <w:rPr>
          <w:i/>
        </w:rPr>
        <w:t xml:space="preserve">máy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t xml:space="preserve">của </w:t>
      </w:r>
      <w:r>
        <w:rPr>
          <w:i/>
        </w:rPr>
        <w:t xml:space="preserve">xí </w:t>
      </w:r>
      <w:r>
        <w:t xml:space="preserve">nghiệp. </w:t>
      </w:r>
      <w:r>
        <w:br/>
      </w:r>
      <w:r>
        <w:rPr>
          <w:b/>
        </w:rPr>
        <w:t xml:space="preserve">guột </w:t>
      </w:r>
      <w:r>
        <w:rPr>
          <w:i/>
        </w:rPr>
        <w:t xml:space="preserve">danh từ </w:t>
      </w:r>
      <w:r>
        <w:t xml:space="preserve">Dương </w:t>
      </w:r>
      <w:r>
        <w:t xml:space="preserve">xỉ </w:t>
      </w:r>
      <w:r>
        <w:t xml:space="preserve">mọc </w:t>
      </w:r>
      <w:r>
        <w:t xml:space="preserve">ở </w:t>
      </w:r>
      <w:r>
        <w:t xml:space="preserve">đồi </w:t>
      </w:r>
      <w:r>
        <w:t xml:space="preserve">trọc, </w:t>
      </w:r>
      <w:r>
        <w:t xml:space="preserve">cuống </w:t>
      </w:r>
      <w:r>
        <w:t xml:space="preserve">lá </w:t>
      </w:r>
      <w:r>
        <w:t xml:space="preserve">dài, </w:t>
      </w:r>
      <w:r>
        <w:t xml:space="preserve">tròn, </w:t>
      </w:r>
      <w:r>
        <w:t xml:space="preserve">cứng, </w:t>
      </w:r>
      <w:r>
        <w:t xml:space="preserve">phiến </w:t>
      </w:r>
      <w:r>
        <w:t xml:space="preserve">lá </w:t>
      </w:r>
      <w:r>
        <w:t xml:space="preserve">khía </w:t>
      </w:r>
      <w:r>
        <w:t xml:space="preserve">như </w:t>
      </w:r>
      <w:r>
        <w:t xml:space="preserve">răng </w:t>
      </w:r>
      <w:r>
        <w:t xml:space="preserve">lược. </w:t>
      </w:r>
      <w:r>
        <w:br/>
      </w:r>
      <w:r>
        <w:rPr>
          <w:b/>
        </w:rPr>
        <w:t xml:space="preserve">gút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gùn. </w:t>
      </w:r>
      <w:r>
        <w:rPr>
          <w:b/>
        </w:rPr>
        <w:t xml:space="preserve">2 </w:t>
      </w:r>
      <w:r>
        <w:t xml:space="preserve">(phương ngữ). </w:t>
      </w:r>
      <w:r>
        <w:t xml:space="preserve">Nút. </w:t>
      </w:r>
      <w:r>
        <w:rPr>
          <w:i/>
        </w:rPr>
        <w:t xml:space="preserve">Thắt </w:t>
      </w:r>
      <w:r>
        <w:rPr>
          <w:i/>
        </w:rPr>
        <w:t xml:space="preserve">gút. </w:t>
      </w:r>
      <w:r>
        <w:br/>
      </w:r>
      <w:r>
        <w:rPr>
          <w:b/>
        </w:rPr>
        <w:t xml:space="preserve">gừ </w:t>
      </w:r>
      <w:r>
        <w:rPr>
          <w:i/>
        </w:rPr>
        <w:t xml:space="preserve">động từ </w:t>
      </w:r>
      <w:r>
        <w:t xml:space="preserve">(Chó) </w:t>
      </w:r>
      <w:r>
        <w:t xml:space="preserve">kêu </w:t>
      </w:r>
      <w:r>
        <w:t xml:space="preserve">nhỏ </w:t>
      </w:r>
      <w:r>
        <w:t xml:space="preserve">trong </w:t>
      </w:r>
      <w:r>
        <w:t xml:space="preserve">cổ </w:t>
      </w:r>
      <w:r>
        <w:t xml:space="preserve">họng, </w:t>
      </w:r>
      <w:r>
        <w:t xml:space="preserve">vẻ </w:t>
      </w:r>
      <w:r>
        <w:t xml:space="preserve">đe </w:t>
      </w:r>
      <w:r>
        <w:t xml:space="preserve">doạ </w:t>
      </w:r>
      <w:r>
        <w:t xml:space="preserve">muốn </w:t>
      </w:r>
      <w:r>
        <w:t xml:space="preserve">căn. </w:t>
      </w:r>
      <w:r>
        <w:br/>
      </w:r>
      <w:r>
        <w:rPr>
          <w:b/>
        </w:rPr>
        <w:t xml:space="preserve">gửi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đến </w:t>
      </w:r>
      <w:r>
        <w:t xml:space="preserve">người </w:t>
      </w:r>
      <w:r>
        <w:t xml:space="preserve">khác, </w:t>
      </w:r>
      <w:r>
        <w:t xml:space="preserve">nơi </w:t>
      </w:r>
      <w:r>
        <w:t xml:space="preserve">khác </w:t>
      </w:r>
      <w:r>
        <w:t xml:space="preserve">qua </w:t>
      </w:r>
      <w:r>
        <w:t xml:space="preserve">một </w:t>
      </w:r>
      <w:r>
        <w:t xml:space="preserve">khâu </w:t>
      </w:r>
      <w:r>
        <w:t xml:space="preserve">trung </w:t>
      </w:r>
      <w:r>
        <w:t xml:space="preserve">gian. </w:t>
      </w:r>
      <w:r>
        <w:t xml:space="preserve">Gửi </w:t>
      </w:r>
      <w:r>
        <w:rPr>
          <w:i/>
        </w:rPr>
        <w:t xml:space="preserve">thư </w:t>
      </w:r>
      <w:r>
        <w:rPr>
          <w:i/>
        </w:rPr>
        <w:t xml:space="preserve">qua </w:t>
      </w:r>
      <w:r>
        <w:t xml:space="preserve">bưu </w:t>
      </w:r>
      <w:r>
        <w:rPr>
          <w:i/>
        </w:rPr>
        <w:t xml:space="preserve">điện. </w:t>
      </w:r>
      <w:r>
        <w:rPr>
          <w:i/>
        </w:rPr>
        <w:t xml:space="preserve">Gửi </w:t>
      </w:r>
      <w:r>
        <w:rPr>
          <w:i/>
        </w:rPr>
        <w:t xml:space="preserve">quà. </w:t>
      </w:r>
      <w:r>
        <w:rPr>
          <w:i/>
        </w:rPr>
        <w:t xml:space="preserve">Gửi </w:t>
      </w:r>
      <w:r>
        <w:rPr>
          <w:i/>
        </w:rPr>
        <w:t xml:space="preserve">lời </w:t>
      </w:r>
      <w:r>
        <w:t xml:space="preserve">chúc </w:t>
      </w:r>
      <w:r>
        <w:rPr>
          <w:i/>
        </w:rPr>
        <w:t xml:space="preserve">mừng.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đến </w:t>
      </w:r>
      <w:r>
        <w:t xml:space="preserve">ở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Gửi </w:t>
      </w:r>
      <w:r>
        <w:rPr>
          <w:i/>
        </w:rPr>
        <w:t xml:space="preserve">con </w:t>
      </w:r>
      <w:r>
        <w:rPr>
          <w:i/>
        </w:rPr>
        <w:t xml:space="preserve">ra </w:t>
      </w:r>
      <w:r>
        <w:rPr>
          <w:i/>
        </w:rPr>
        <w:t xml:space="preserve">tính </w:t>
      </w:r>
      <w:r>
        <w:rPr>
          <w:i/>
        </w:rPr>
        <w:t xml:space="preserve">học. </w:t>
      </w:r>
      <w:r>
        <w:rPr>
          <w:b/>
        </w:rPr>
        <w:t xml:space="preserve">3 </w:t>
      </w:r>
      <w:r>
        <w:t xml:space="preserve">Giao </w:t>
      </w:r>
      <w:r>
        <w:t xml:space="preserve">cái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nhờ </w:t>
      </w:r>
      <w:r>
        <w:t xml:space="preserve">giữ, </w:t>
      </w:r>
      <w:r>
        <w:t xml:space="preserve">trông </w:t>
      </w:r>
      <w:r>
        <w:t xml:space="preserve">coi, </w:t>
      </w:r>
      <w:r>
        <w:t xml:space="preserve">bảo </w:t>
      </w:r>
      <w:r>
        <w:t xml:space="preserve">quán. </w:t>
      </w:r>
      <w:r>
        <w:rPr>
          <w:i/>
        </w:rPr>
        <w:t xml:space="preserve">Gửi </w:t>
      </w:r>
      <w:r>
        <w:t xml:space="preserve">trẻ. </w:t>
      </w:r>
      <w:r>
        <w:t xml:space="preserve">Gửi </w:t>
      </w:r>
      <w:r>
        <w:rPr>
          <w:i/>
        </w:rPr>
        <w:t xml:space="preserve">tiền </w:t>
      </w:r>
      <w:r>
        <w:rPr>
          <w:i/>
        </w:rPr>
        <w:t xml:space="preserve">tiết </w:t>
      </w:r>
      <w:r>
        <w:rPr>
          <w:i/>
        </w:rPr>
        <w:t xml:space="preserve">kiệm. </w:t>
      </w:r>
      <w:r>
        <w:t xml:space="preserve">Chọn </w:t>
      </w:r>
      <w:r>
        <w:t xml:space="preserve">mặt </w:t>
      </w:r>
      <w:r>
        <w:t xml:space="preserve">gửi </w:t>
      </w:r>
      <w:r>
        <w:t xml:space="preserve">uàng </w:t>
      </w:r>
      <w:r>
        <w:t xml:space="preserve">(tmg.). </w:t>
      </w:r>
      <w:r>
        <w:rPr>
          <w:b/>
        </w:rPr>
        <w:t xml:space="preserve">4 </w:t>
      </w:r>
      <w:r>
        <w:t xml:space="preserve">(khẩu ngữ). </w:t>
      </w:r>
      <w:r>
        <w:t xml:space="preserve">Đưa </w:t>
      </w:r>
      <w:r>
        <w:t xml:space="preserve">lại, </w:t>
      </w:r>
      <w:r>
        <w:t xml:space="preserve">trả </w:t>
      </w:r>
      <w:r>
        <w:t xml:space="preserve">lại </w:t>
      </w:r>
      <w:r>
        <w:t xml:space="preserve">cho </w:t>
      </w:r>
      <w:r>
        <w:t xml:space="preserve">đối </w:t>
      </w:r>
      <w:r>
        <w:t xml:space="preserve">nói </w:t>
      </w:r>
      <w:r>
        <w:t xml:space="preserve">lịch </w:t>
      </w:r>
      <w:r>
        <w:t xml:space="preserve">sự). </w:t>
      </w:r>
      <w:r>
        <w:t xml:space="preserve">Xin </w:t>
      </w:r>
      <w:r>
        <w:t xml:space="preserve">gửi </w:t>
      </w:r>
      <w:r>
        <w:rPr>
          <w:i/>
        </w:rPr>
        <w:t xml:space="preserve">lại </w:t>
      </w:r>
      <w:r>
        <w:t xml:space="preserve">chị </w:t>
      </w:r>
      <w:r>
        <w:rPr>
          <w:i/>
        </w:rPr>
        <w:t xml:space="preserve">món </w:t>
      </w:r>
      <w:r>
        <w:t xml:space="preserve">tiền </w:t>
      </w:r>
      <w:r>
        <w:t xml:space="preserve">tôi </w:t>
      </w:r>
      <w:r>
        <w:t xml:space="preserve">mượn. </w:t>
      </w:r>
      <w:r>
        <w:rPr>
          <w:b/>
        </w:rPr>
        <w:t xml:space="preserve">5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động từ). </w:t>
      </w:r>
      <w:r>
        <w:t xml:space="preserve">(Sống, </w:t>
      </w:r>
      <w:r>
        <w:t xml:space="preserve">sinh </w:t>
      </w:r>
      <w:r>
        <w:t xml:space="preserve">sống) </w:t>
      </w:r>
      <w:r>
        <w:t xml:space="preserve">tạm </w:t>
      </w:r>
      <w:r>
        <w:t xml:space="preserve">nhờ </w:t>
      </w:r>
      <w:r>
        <w:t xml:space="preserve">vào, </w:t>
      </w:r>
      <w:r>
        <w:t xml:space="preserve">dựa </w:t>
      </w:r>
      <w:r>
        <w:t xml:space="preserve">vào </w:t>
      </w:r>
      <w:r>
        <w:t xml:space="preserve">kẻ </w:t>
      </w:r>
      <w:r>
        <w:t xml:space="preserve">khác. </w:t>
      </w:r>
      <w:r>
        <w:rPr>
          <w:i/>
        </w:rPr>
        <w:t xml:space="preserve">Ăn </w:t>
      </w:r>
      <w:r>
        <w:rPr>
          <w:i/>
        </w:rPr>
        <w:t xml:space="preserve">gửi </w:t>
      </w:r>
      <w:r>
        <w:t xml:space="preserve">nằm </w:t>
      </w:r>
      <w:r>
        <w:rPr>
          <w:i/>
        </w:rPr>
        <w:t xml:space="preserve">nhờ". </w:t>
      </w:r>
      <w:r>
        <w:rPr>
          <w:i/>
        </w:rPr>
        <w:t xml:space="preserve">Sống </w:t>
      </w:r>
      <w:r>
        <w:rPr>
          <w:i/>
        </w:rPr>
        <w:t xml:space="preserve">gửi.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