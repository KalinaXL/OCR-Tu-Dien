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nốc, </w:t>
      </w:r>
      <w:r>
        <w:rPr>
          <w:i/>
        </w:rPr>
        <w:t xml:space="preserve">danh từ </w:t>
      </w:r>
      <w:r>
        <w:t xml:space="preserve">(phương ngữ). </w:t>
      </w:r>
      <w:r>
        <w:t xml:space="preserve">Thuyền </w:t>
      </w:r>
      <w:r>
        <w:t xml:space="preserve">có </w:t>
      </w:r>
      <w:r>
        <w:t xml:space="preserve">mui. </w:t>
      </w:r>
      <w:r>
        <w:br/>
      </w:r>
      <w:r>
        <w:rPr>
          <w:b/>
        </w:rPr>
        <w:t xml:space="preserve">nốc, </w:t>
      </w:r>
      <w:r>
        <w:rPr>
          <w:i/>
        </w:rPr>
        <w:t xml:space="preserve">động từ </w:t>
      </w:r>
      <w:r>
        <w:t xml:space="preserve">(thông tục). </w:t>
      </w:r>
      <w:r>
        <w:rPr>
          <w:i/>
        </w:rPr>
        <w:t xml:space="preserve">Uống </w:t>
      </w:r>
      <w:r>
        <w:t xml:space="preserve">nhiều </w:t>
      </w:r>
      <w:r>
        <w:t xml:space="preserve">và </w:t>
      </w:r>
      <w:r>
        <w:t xml:space="preserve">hết </w:t>
      </w:r>
      <w:r>
        <w:t xml:space="preserve">ngay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tục. </w:t>
      </w:r>
      <w:r>
        <w:t xml:space="preserve">Nốc </w:t>
      </w:r>
      <w:r>
        <w:rPr>
          <w:i/>
        </w:rPr>
        <w:t xml:space="preserve">một </w:t>
      </w:r>
      <w:r>
        <w:rPr>
          <w:i/>
        </w:rPr>
        <w:t xml:space="preserve">hơi </w:t>
      </w:r>
      <w:r>
        <w:rPr>
          <w:i/>
        </w:rPr>
        <w:t xml:space="preserve">hết </w:t>
      </w:r>
      <w:r>
        <w:rPr>
          <w:i/>
        </w:rPr>
        <w:t xml:space="preserve">chai </w:t>
      </w:r>
      <w:r>
        <w:rPr>
          <w:i/>
        </w:rPr>
        <w:t xml:space="preserve">bía. </w:t>
      </w:r>
      <w:r>
        <w:br/>
      </w:r>
      <w:r>
        <w:rPr>
          <w:b/>
        </w:rPr>
        <w:t xml:space="preserve">nốc </w:t>
      </w:r>
      <w:r>
        <w:rPr>
          <w:b/>
        </w:rPr>
        <w:t xml:space="preserve">ao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Làm </w:t>
      </w:r>
      <w:r>
        <w:t xml:space="preserve">đo </w:t>
      </w:r>
      <w:r>
        <w:t xml:space="preserve">ván. </w:t>
      </w:r>
      <w:r>
        <w:t xml:space="preserve">Cú </w:t>
      </w:r>
      <w:r>
        <w:t xml:space="preserve">nốc </w:t>
      </w:r>
      <w:r>
        <w:rPr>
          <w:i/>
        </w:rPr>
        <w:t xml:space="preserve">ao. </w:t>
      </w:r>
      <w:r>
        <w:t xml:space="preserve">Bị </w:t>
      </w:r>
      <w:r>
        <w:t xml:space="preserve">đánh </w:t>
      </w:r>
      <w:r>
        <w:t xml:space="preserve">nốc </w:t>
      </w:r>
      <w:r>
        <w:t xml:space="preserve">ao. </w:t>
      </w:r>
      <w:r>
        <w:br/>
      </w:r>
      <w:r>
        <w:rPr>
          <w:b/>
        </w:rPr>
        <w:t xml:space="preserve">Nôen </w:t>
      </w:r>
      <w:r>
        <w:rPr>
          <w:i/>
        </w:rPr>
        <w:t xml:space="preserve">xem </w:t>
      </w:r>
      <w:r>
        <w:t xml:space="preserve">Noel. </w:t>
      </w:r>
      <w:r>
        <w:br/>
      </w:r>
      <w:r>
        <w:rPr>
          <w:b/>
        </w:rPr>
        <w:t xml:space="preserve">nôi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trẻ </w:t>
      </w:r>
      <w:r>
        <w:t xml:space="preserve">nhỏ </w:t>
      </w:r>
      <w:r>
        <w:t xml:space="preserve">nằm,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chao </w:t>
      </w:r>
      <w:r>
        <w:t xml:space="preserve">qua </w:t>
      </w:r>
      <w:r>
        <w:t xml:space="preserve">chao </w:t>
      </w:r>
      <w:r>
        <w:t xml:space="preserve">lại </w:t>
      </w:r>
      <w:r>
        <w:t xml:space="preserve">được. </w:t>
      </w:r>
      <w:r>
        <w:rPr>
          <w:i/>
        </w:rPr>
        <w:t xml:space="preserve">Đưa </w:t>
      </w:r>
      <w:r>
        <w:rPr>
          <w:i/>
        </w:rPr>
        <w:t xml:space="preserve">nôi. </w:t>
      </w:r>
      <w:r>
        <w:t xml:space="preserve">Thuở </w:t>
      </w:r>
      <w:r>
        <w:t xml:space="preserve">còn </w:t>
      </w:r>
      <w:r>
        <w:t xml:space="preserve">trong </w:t>
      </w:r>
      <w:r>
        <w:t xml:space="preserve">nôi. </w:t>
      </w:r>
      <w:r>
        <w:rPr>
          <w:b/>
        </w:rPr>
        <w:t xml:space="preserve">2 </w:t>
      </w:r>
      <w:r>
        <w:t xml:space="preserve">(ít dùng). </w:t>
      </w:r>
      <w:r>
        <w:t xml:space="preserve">Nơi </w:t>
      </w:r>
      <w:r>
        <w:t xml:space="preserve">phát </w:t>
      </w:r>
      <w:r>
        <w:t xml:space="preserve">sinh </w:t>
      </w:r>
      <w:r>
        <w:t xml:space="preserve">ra </w:t>
      </w:r>
      <w:r>
        <w:t xml:space="preserve">(cái </w:t>
      </w:r>
      <w:r>
        <w:t xml:space="preserve">có </w:t>
      </w:r>
      <w:r>
        <w:t xml:space="preserve">ý </w:t>
      </w:r>
      <w:r>
        <w:t xml:space="preserve">nghĩa </w:t>
      </w:r>
      <w:r>
        <w:t xml:space="preserve">trọng </w:t>
      </w:r>
      <w:r>
        <w:t xml:space="preserve">đại </w:t>
      </w:r>
      <w:r>
        <w:rPr>
          <w:i/>
        </w:rPr>
        <w:t xml:space="preserve">trong </w:t>
      </w:r>
      <w:r>
        <w:t xml:space="preserve">lịch </w:t>
      </w:r>
      <w:r>
        <w:t xml:space="preserve">sử </w:t>
      </w:r>
      <w:r>
        <w:t xml:space="preserve">dân </w:t>
      </w:r>
      <w:r>
        <w:t xml:space="preserve">tộc, </w:t>
      </w:r>
      <w:r>
        <w:t xml:space="preserve">lịch </w:t>
      </w:r>
      <w:r>
        <w:t xml:space="preserve">sử </w:t>
      </w:r>
      <w:r>
        <w:t xml:space="preserve">loài </w:t>
      </w:r>
      <w:r>
        <w:t xml:space="preserve">người). </w:t>
      </w:r>
      <w:r>
        <w:rPr>
          <w:i/>
        </w:rPr>
        <w:t xml:space="preserve">Việt </w:t>
      </w:r>
      <w:r>
        <w:rPr>
          <w:i/>
        </w:rPr>
        <w:t xml:space="preserve">Bắc </w:t>
      </w:r>
      <w:r>
        <w:rPr>
          <w:i/>
        </w:rPr>
        <w:t xml:space="preserve">là </w:t>
      </w:r>
      <w:r>
        <w:rPr>
          <w:i/>
        </w:rPr>
        <w:t xml:space="preserve">chiếc </w:t>
      </w:r>
      <w:r>
        <w:rPr>
          <w:i/>
        </w:rPr>
        <w:t xml:space="preserve">nôi </w:t>
      </w:r>
      <w:r>
        <w:rPr>
          <w:i/>
        </w:rPr>
        <w:t xml:space="preserve">của </w:t>
      </w:r>
      <w: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giải </w:t>
      </w:r>
      <w:r>
        <w:rPr>
          <w:i/>
        </w:rPr>
        <w:t xml:space="preserve">phóng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đất </w:t>
      </w:r>
      <w:r>
        <w:t xml:space="preserve">nung </w:t>
      </w:r>
      <w:r>
        <w:t xml:space="preserve">hay </w:t>
      </w:r>
      <w:r>
        <w:t xml:space="preserve">kim </w:t>
      </w:r>
      <w:r>
        <w:t xml:space="preserve">loại, </w:t>
      </w:r>
      <w:r>
        <w:t xml:space="preserve">lòng </w:t>
      </w:r>
      <w:r>
        <w:t xml:space="preserve">sâu, </w:t>
      </w:r>
      <w:r>
        <w:t xml:space="preserve">để </w:t>
      </w:r>
      <w:r>
        <w:t xml:space="preserve">đun </w:t>
      </w:r>
      <w:r>
        <w:t xml:space="preserve">nấu </w:t>
      </w:r>
      <w:r>
        <w:t xml:space="preserve">thức </w:t>
      </w:r>
      <w:r>
        <w:t xml:space="preserve">ăn. </w:t>
      </w:r>
      <w:r>
        <w:t xml:space="preserve">Nổi </w:t>
      </w:r>
      <w:r>
        <w:rPr>
          <w:i/>
        </w:rPr>
        <w:t xml:space="preserve">đất. </w:t>
      </w:r>
      <w:r>
        <w:t xml:space="preserve">Nỗi </w:t>
      </w:r>
      <w:r>
        <w:t xml:space="preserve">mười </w:t>
      </w:r>
      <w:r>
        <w:t xml:space="preserve">(nồi </w:t>
      </w:r>
      <w:r>
        <w:t xml:space="preserve">nấu </w:t>
      </w:r>
      <w:r>
        <w:t xml:space="preserve">cơm, </w:t>
      </w:r>
      <w:r>
        <w:t xml:space="preserve">thường </w:t>
      </w:r>
      <w:r>
        <w:t xml:space="preserve">đủ </w:t>
      </w:r>
      <w:r>
        <w:t xml:space="preserve">cho </w:t>
      </w:r>
      <w:r>
        <w:t xml:space="preserve">mười </w:t>
      </w:r>
      <w:r>
        <w:t xml:space="preserve">suất </w:t>
      </w:r>
      <w:r>
        <w:t xml:space="preserve">ăn). </w:t>
      </w:r>
      <w:r>
        <w:rPr>
          <w:i/>
        </w:rPr>
        <w:t xml:space="preserve">Ăn </w:t>
      </w:r>
      <w:r>
        <w:t xml:space="preserve">trông </w:t>
      </w:r>
      <w:r>
        <w:rPr>
          <w:i/>
        </w:rPr>
        <w:t xml:space="preserve">nồi </w:t>
      </w:r>
      <w:r>
        <w:t xml:space="preserve">ngồi </w:t>
      </w:r>
      <w:r>
        <w:t xml:space="preserve">trông </w:t>
      </w:r>
      <w:r>
        <w:rPr>
          <w:i/>
        </w:rPr>
        <w:t xml:space="preserve">hướng </w:t>
      </w:r>
      <w:r>
        <w:t xml:space="preserve">(tục ngữ).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nỗi, </w:t>
      </w:r>
      <w:r>
        <w:t xml:space="preserve">để </w:t>
      </w:r>
      <w:r>
        <w:t xml:space="preserve">chứa </w:t>
      </w:r>
      <w:r>
        <w:t xml:space="preserve">bi </w:t>
      </w:r>
      <w:r>
        <w:t xml:space="preserve">trong </w:t>
      </w:r>
      <w:r>
        <w:t xml:space="preserve">ổ </w:t>
      </w:r>
      <w:r>
        <w:t xml:space="preserve">trục. </w:t>
      </w:r>
      <w:r>
        <w:rPr>
          <w:i/>
        </w:rPr>
        <w:t xml:space="preserve">Lắp </w:t>
      </w:r>
      <w:r>
        <w:t xml:space="preserve">nổi </w:t>
      </w:r>
      <w:r>
        <w:t xml:space="preserve">uào </w:t>
      </w:r>
      <w:r>
        <w:rPr>
          <w:i/>
        </w:rPr>
        <w:t xml:space="preserve">ố </w:t>
      </w:r>
      <w:r>
        <w:t xml:space="preserve">trục </w:t>
      </w:r>
      <w:r>
        <w:t xml:space="preserve">xe </w:t>
      </w:r>
      <w:r>
        <w:rPr>
          <w:i/>
        </w:rPr>
        <w:t xml:space="preserve">đạp.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gian </w:t>
      </w:r>
      <w:r>
        <w:t xml:space="preserve">dùng </w:t>
      </w:r>
      <w:r>
        <w:t xml:space="preserve">để </w:t>
      </w:r>
      <w:r>
        <w:t xml:space="preserve">đong </w:t>
      </w:r>
      <w:r>
        <w:t xml:space="preserve">chất </w:t>
      </w:r>
      <w:r>
        <w:t xml:space="preserve">hạt </w:t>
      </w:r>
      <w:r>
        <w:t xml:space="preserve">rời, </w:t>
      </w:r>
      <w:r>
        <w:t xml:space="preserve">thường </w:t>
      </w:r>
      <w:r>
        <w:t xml:space="preserve">bằng </w:t>
      </w:r>
      <w:r>
        <w:t xml:space="preserve">khoảng </w:t>
      </w:r>
      <w:r>
        <w:t xml:space="preserve">20 </w:t>
      </w:r>
      <w:r>
        <w:t xml:space="preserve">đấu, </w:t>
      </w:r>
      <w:r>
        <w:t xml:space="preserve">tức </w:t>
      </w:r>
      <w:r>
        <w:t xml:space="preserve">20 </w:t>
      </w:r>
      <w:r>
        <w:t xml:space="preserve">lít. </w:t>
      </w:r>
      <w:r>
        <w:t xml:space="preserve">Một </w:t>
      </w:r>
      <w:r>
        <w:t xml:space="preserve">nồi </w:t>
      </w:r>
      <w:r>
        <w:t xml:space="preserve">thóc.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áp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Nổi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nắp </w:t>
      </w:r>
      <w:r>
        <w:t xml:space="preserve">đặc </w:t>
      </w:r>
      <w:r>
        <w:t xml:space="preserve">biệt, </w:t>
      </w:r>
      <w:r>
        <w:t xml:space="preserve">có </w:t>
      </w:r>
      <w:r>
        <w:t xml:space="preserve">thể </w:t>
      </w:r>
      <w:r>
        <w:t xml:space="preserve">đậy </w:t>
      </w:r>
      <w:r>
        <w:t xml:space="preserve">rất </w:t>
      </w:r>
      <w:r>
        <w:t xml:space="preserve">kín, </w:t>
      </w:r>
      <w:r>
        <w:t xml:space="preserve">dùng </w:t>
      </w:r>
      <w:r>
        <w:t xml:space="preserve">để </w:t>
      </w:r>
      <w:r>
        <w:t xml:space="preserve">hầm, </w:t>
      </w:r>
      <w:r>
        <w:t xml:space="preserve">nấu </w:t>
      </w:r>
      <w:r>
        <w:t xml:space="preserve">bằng </w:t>
      </w:r>
      <w:r>
        <w:t xml:space="preserve">hơi </w:t>
      </w:r>
      <w:r>
        <w:t xml:space="preserve">nước </w:t>
      </w:r>
      <w:r>
        <w:t xml:space="preserve">dưới </w:t>
      </w:r>
      <w:r>
        <w:t xml:space="preserve">áp </w:t>
      </w:r>
      <w:r>
        <w:t xml:space="preserve">suất </w:t>
      </w:r>
      <w:r>
        <w:t xml:space="preserve">cao.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chõ </w:t>
      </w:r>
      <w:r>
        <w:rPr>
          <w:i/>
        </w:rPr>
        <w:t xml:space="preserve">danh từ </w:t>
      </w:r>
      <w:r>
        <w:t xml:space="preserve">xem </w:t>
      </w:r>
      <w:r>
        <w:t xml:space="preserve">chõ.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cơm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Nổi </w:t>
      </w:r>
      <w:r>
        <w:t xml:space="preserve">điện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đóng </w:t>
      </w:r>
      <w:r>
        <w:t xml:space="preserve">ngắt </w:t>
      </w:r>
      <w:r>
        <w:t xml:space="preserve">mạch </w:t>
      </w:r>
      <w:r>
        <w:t xml:space="preserve">tự </w:t>
      </w:r>
      <w:r>
        <w:t xml:space="preserve">động,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cơm.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da </w:t>
      </w:r>
      <w:r>
        <w:rPr>
          <w:b/>
        </w:rPr>
        <w:t xml:space="preserve">nấu </w:t>
      </w:r>
      <w:r>
        <w:rPr>
          <w:b/>
        </w:rPr>
        <w:t xml:space="preserve">thịt </w:t>
      </w:r>
      <w:r>
        <w:t xml:space="preserve">Ví </w:t>
      </w:r>
      <w:r>
        <w:t xml:space="preserve">cảnh </w:t>
      </w:r>
      <w:r>
        <w:t xml:space="preserve">người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nhà, </w:t>
      </w:r>
      <w:r>
        <w:t xml:space="preserve">một </w:t>
      </w:r>
      <w:r>
        <w:t xml:space="preserve">nước </w:t>
      </w:r>
      <w:r>
        <w:t xml:space="preserve">sát </w:t>
      </w:r>
      <w:r>
        <w:t xml:space="preserve">hại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hầm </w:t>
      </w:r>
      <w:r>
        <w:rPr>
          <w:i/>
        </w:rPr>
        <w:t xml:space="preserve">danh từ </w:t>
      </w:r>
      <w:r>
        <w:t xml:space="preserve">(khẩu ngữ). </w:t>
      </w:r>
      <w:r>
        <w:t xml:space="preserve">Nồi </w:t>
      </w:r>
      <w:r>
        <w:t xml:space="preserve">áp </w:t>
      </w:r>
      <w:r>
        <w:t xml:space="preserve">suất.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hấp </w:t>
      </w:r>
      <w:r>
        <w:rPr>
          <w:i/>
        </w:rPr>
        <w:t xml:space="preserve">danh từ </w:t>
      </w:r>
      <w:r>
        <w:t xml:space="preserve">Nồi </w:t>
      </w:r>
      <w:r>
        <w:t xml:space="preserve">áp </w:t>
      </w:r>
      <w:r>
        <w:t xml:space="preserve">suất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hấp </w:t>
      </w:r>
      <w:r>
        <w:t xml:space="preserve">sát </w:t>
      </w:r>
      <w:r>
        <w:t xml:space="preserve">trùng.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hơi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chứa </w:t>
      </w:r>
      <w:r>
        <w:t xml:space="preserve">nước </w:t>
      </w:r>
      <w:r>
        <w:t xml:space="preserve">để </w:t>
      </w:r>
      <w:r>
        <w:t xml:space="preserve">đun </w:t>
      </w:r>
      <w:r>
        <w:t xml:space="preserve">sôi </w:t>
      </w:r>
      <w:r>
        <w:t xml:space="preserve">sinh </w:t>
      </w:r>
      <w:r>
        <w:t xml:space="preserve">ra </w:t>
      </w:r>
      <w:r>
        <w:t xml:space="preserve">hơi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cao, </w:t>
      </w:r>
      <w:r>
        <w:t xml:space="preserve">làm </w:t>
      </w:r>
      <w:r>
        <w:t xml:space="preserve">chạy </w:t>
      </w:r>
      <w:r>
        <w:t xml:space="preserve">động </w:t>
      </w:r>
      <w:r>
        <w:t xml:space="preserve">cơ </w:t>
      </w:r>
      <w:r>
        <w:t xml:space="preserve">hơi </w:t>
      </w:r>
      <w:r>
        <w:t xml:space="preserve">nước.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niêu </w:t>
      </w:r>
      <w:r>
        <w:rPr>
          <w:i/>
        </w:rPr>
        <w:t xml:space="preserve">danh từ </w:t>
      </w:r>
      <w:r>
        <w:t xml:space="preserve">Nồi </w:t>
      </w:r>
      <w:r>
        <w:t xml:space="preserve">nấu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supde </w:t>
      </w:r>
      <w:r>
        <w:rPr>
          <w:i/>
        </w:rPr>
        <w:t xml:space="preserve">danh từ </w:t>
      </w:r>
      <w:r>
        <w:t xml:space="preserve">(khẩu ngữ). </w:t>
      </w:r>
      <w:r>
        <w:t xml:space="preserve">Nồi </w:t>
      </w:r>
      <w:r>
        <w:t xml:space="preserve">hơi.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nước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nào </w:t>
      </w:r>
      <w:r>
        <w:t xml:space="preserve">đó; </w:t>
      </w:r>
      <w:r>
        <w:t xml:space="preserve">trái </w:t>
      </w:r>
      <w:r>
        <w:t xml:space="preserve">với </w:t>
      </w:r>
      <w:r>
        <w:t xml:space="preserve">chìm. </w:t>
      </w:r>
      <w:r>
        <w:t xml:space="preserve">Phao </w:t>
      </w:r>
      <w:r>
        <w:rPr>
          <w:i/>
        </w:rPr>
        <w:t xml:space="preserve">nổi </w:t>
      </w:r>
      <w:r>
        <w:t xml:space="preserve">lành </w:t>
      </w:r>
      <w:r>
        <w:t xml:space="preserve">bằnh. </w:t>
      </w:r>
      <w:r>
        <w:rPr>
          <w:i/>
        </w:rPr>
        <w:t xml:space="preserve">Đàn </w:t>
      </w:r>
      <w:r>
        <w:rPr>
          <w:i/>
        </w:rPr>
        <w:t xml:space="preserve">cá </w:t>
      </w:r>
      <w:r>
        <w:t xml:space="preserve">ăn </w:t>
      </w:r>
      <w:r>
        <w:t xml:space="preserve">nổi.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lên). </w:t>
      </w:r>
      <w:r>
        <w:t xml:space="preserve">Chuyển </w:t>
      </w:r>
      <w:r>
        <w:t xml:space="preserve">từ </w:t>
      </w:r>
      <w:r>
        <w:t xml:space="preserve">phía </w:t>
      </w:r>
      <w:r>
        <w:t xml:space="preserve">dưới </w:t>
      </w:r>
      <w:r>
        <w:t xml:space="preserve">lên </w:t>
      </w:r>
      <w:r>
        <w:t xml:space="preserve">phía </w:t>
      </w:r>
      <w:r>
        <w:t xml:space="preserve">bể </w:t>
      </w:r>
      <w:r>
        <w:t xml:space="preserve">mặt </w:t>
      </w:r>
      <w:r>
        <w:t xml:space="preserve">của </w:t>
      </w:r>
      <w:r>
        <w:t xml:space="preserve">nước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nào </w:t>
      </w:r>
      <w:r>
        <w:t xml:space="preserve">đó. </w:t>
      </w:r>
      <w:r>
        <w:t xml:space="preserve">Chiếc </w:t>
      </w:r>
      <w:r>
        <w:t xml:space="preserve">tàu </w:t>
      </w:r>
      <w:r>
        <w:t xml:space="preserve">ngầm </w:t>
      </w:r>
      <w:r>
        <w:t xml:space="preserve">từ </w:t>
      </w:r>
      <w:r>
        <w:t xml:space="preserve">từ </w:t>
      </w:r>
      <w:r>
        <w:rPr>
          <w:i/>
        </w:rPr>
        <w:t xml:space="preserve">nổi </w:t>
      </w:r>
      <w:r>
        <w:t xml:space="preserve">lên. </w:t>
      </w:r>
      <w:r>
        <w:t xml:space="preserve">Xác </w:t>
      </w:r>
      <w:r>
        <w:t xml:space="preserve">chết </w:t>
      </w:r>
      <w:r>
        <w:rPr>
          <w:i/>
        </w:rPr>
        <w:t xml:space="preserve">nổi </w:t>
      </w:r>
      <w:r>
        <w:t xml:space="preserve">lên. </w:t>
      </w:r>
      <w:r>
        <w:rPr>
          <w:b/>
        </w:rPr>
        <w:t xml:space="preserve">3 </w:t>
      </w:r>
      <w:r>
        <w:t xml:space="preserve">Nhô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dễ </w:t>
      </w:r>
      <w:r>
        <w:t xml:space="preserve">nhận </w:t>
      </w:r>
      <w:r>
        <w:t xml:space="preserve">thấy. </w:t>
      </w:r>
      <w:r>
        <w:rPr>
          <w:i/>
        </w:rPr>
        <w:t xml:space="preserve">Chạm </w:t>
      </w:r>
      <w:r>
        <w:t xml:space="preserve">nổi*. </w:t>
      </w:r>
      <w:r>
        <w:t xml:space="preserve">Chữ </w:t>
      </w:r>
      <w:r>
        <w:rPr>
          <w:i/>
        </w:rPr>
        <w:t xml:space="preserve">nối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mù. </w:t>
      </w:r>
      <w:r>
        <w:rPr>
          <w:i/>
        </w:rPr>
        <w:t xml:space="preserve">Của </w:t>
      </w:r>
      <w:r>
        <w:t xml:space="preserve">nối*. </w:t>
      </w:r>
      <w:r>
        <w:rPr>
          <w:b/>
        </w:rPr>
        <w:t xml:space="preserve">4 </w:t>
      </w:r>
      <w:r>
        <w:t xml:space="preserve">Hiện </w:t>
      </w:r>
      <w:r>
        <w:t xml:space="preserve">ra, </w:t>
      </w:r>
      <w:r>
        <w:t xml:space="preserve">mọc </w:t>
      </w:r>
      <w:r>
        <w:t xml:space="preserve">ra </w:t>
      </w:r>
      <w:r>
        <w:t xml:space="preserve">hàng </w:t>
      </w:r>
      <w:r>
        <w:t xml:space="preserve">loạt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Rôm </w:t>
      </w:r>
      <w:r>
        <w:t xml:space="preserve">nổi </w:t>
      </w:r>
      <w:r>
        <w:rPr>
          <w:i/>
        </w:rPr>
        <w:t xml:space="preserve">đây </w:t>
      </w:r>
      <w:r>
        <w:t xml:space="preserve">người. </w:t>
      </w:r>
      <w:r>
        <w:t xml:space="preserve">Nổi </w:t>
      </w:r>
      <w:r>
        <w:t xml:space="preserve">mẩn. </w:t>
      </w:r>
      <w:r>
        <w:t xml:space="preserve">Nổi </w:t>
      </w:r>
      <w:r>
        <w:rPr>
          <w:i/>
        </w:rPr>
        <w:t xml:space="preserve">mốc. </w:t>
      </w:r>
      <w:r>
        <w:rPr>
          <w:b/>
        </w:rPr>
        <w:t xml:space="preserve">5 </w:t>
      </w:r>
      <w:r>
        <w:t xml:space="preserve">Phát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ra </w:t>
      </w:r>
      <w:r>
        <w:t xml:space="preserve">(âm </w:t>
      </w:r>
      <w:r>
        <w:t xml:space="preserve">thanh, </w:t>
      </w:r>
      <w:r>
        <w:t xml:space="preserve">ánh </w:t>
      </w:r>
      <w:r>
        <w:t xml:space="preserve">sáng) </w:t>
      </w:r>
      <w:r>
        <w:t xml:space="preserve">ít </w:t>
      </w:r>
      <w:r>
        <w:t xml:space="preserve">nhiều </w:t>
      </w:r>
      <w:r>
        <w:t xml:space="preserve">mạnh </w:t>
      </w:r>
      <w:r>
        <w:t xml:space="preserve">mẽ. </w:t>
      </w:r>
      <w:r>
        <w:t xml:space="preserve">Tiếng </w:t>
      </w:r>
      <w:r>
        <w:t xml:space="preserve">chiêng </w:t>
      </w:r>
      <w:r>
        <w:t xml:space="preserve">trống </w:t>
      </w:r>
      <w:r>
        <w:t xml:space="preserve">nổi </w:t>
      </w:r>
      <w:r>
        <w:t xml:space="preserve">lên. </w:t>
      </w:r>
      <w:r>
        <w:t xml:space="preserve">Nổi </w:t>
      </w:r>
      <w:r>
        <w:t xml:space="preserve">còi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t xml:space="preserve">trận </w:t>
      </w:r>
      <w:r>
        <w:rPr>
          <w:i/>
        </w:rPr>
        <w:t xml:space="preserve">đấu. </w:t>
      </w:r>
      <w:r>
        <w:rPr>
          <w:i/>
        </w:rPr>
        <w:t xml:space="preserve">Các </w:t>
      </w:r>
      <w:r>
        <w:t xml:space="preserve">nhà </w:t>
      </w:r>
      <w:r>
        <w:rPr>
          <w:i/>
        </w:rPr>
        <w:t xml:space="preserve">đã </w:t>
      </w:r>
      <w:r>
        <w:t xml:space="preserve">nối </w:t>
      </w:r>
      <w:r>
        <w:rPr>
          <w:i/>
        </w:rPr>
        <w:t xml:space="preserve">lửa </w:t>
      </w:r>
      <w:r>
        <w:t xml:space="preserve">(bắt </w:t>
      </w:r>
      <w:r>
        <w:t xml:space="preserve">đầu </w:t>
      </w:r>
      <w:r>
        <w:t xml:space="preserve">đun </w:t>
      </w:r>
      <w:r>
        <w:t xml:space="preserve">nấu). </w:t>
      </w:r>
      <w:r>
        <w:rPr>
          <w:b/>
        </w:rPr>
        <w:t xml:space="preserve">6 </w:t>
      </w:r>
      <w:r>
        <w:t xml:space="preserve">Phát </w:t>
      </w:r>
      <w:r>
        <w:t xml:space="preserve">sinh </w:t>
      </w:r>
      <w:r>
        <w:t xml:space="preserve">ra </w:t>
      </w:r>
      <w:r>
        <w:t xml:space="preserve">đột </w:t>
      </w:r>
      <w:r>
        <w:t xml:space="preserve">ngột, </w:t>
      </w:r>
      <w:r>
        <w:t xml:space="preserve">thường </w:t>
      </w:r>
      <w:r>
        <w:t xml:space="preserve">thành </w:t>
      </w:r>
      <w:r>
        <w:t xml:space="preserve">đợt, </w:t>
      </w:r>
      <w:r>
        <w:t xml:space="preserve">thành </w:t>
      </w:r>
      <w:r>
        <w:t xml:space="preserve">cơn </w:t>
      </w:r>
      <w:r>
        <w:t xml:space="preserve">và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đáng </w:t>
      </w:r>
      <w:r>
        <w:t xml:space="preserve">kể. </w:t>
      </w:r>
      <w:r>
        <w:t xml:space="preserve">Trời </w:t>
      </w:r>
      <w:r>
        <w:t xml:space="preserve">nổi </w:t>
      </w:r>
      <w:r>
        <w:t xml:space="preserve">gió. </w:t>
      </w:r>
      <w:r>
        <w:rPr>
          <w:i/>
        </w:rPr>
        <w:t xml:space="preserve">Mặt </w:t>
      </w:r>
      <w:r>
        <w:t xml:space="preserve">biển </w:t>
      </w:r>
      <w:r>
        <w:rPr>
          <w:i/>
        </w:rPr>
        <w:t xml:space="preserve">nổi </w:t>
      </w:r>
      <w:r>
        <w:rPr>
          <w:i/>
        </w:rPr>
        <w:t xml:space="preserve">sóng. </w:t>
      </w:r>
      <w:r>
        <w:t xml:space="preserve">Nối </w:t>
      </w:r>
      <w:r>
        <w:t xml:space="preserve">giận*. </w:t>
      </w:r>
      <w:r>
        <w:rPr>
          <w:b/>
        </w:rPr>
        <w:t xml:space="preserve">7 </w:t>
      </w:r>
      <w:r>
        <w:t xml:space="preserve">Vùng </w:t>
      </w:r>
      <w:r>
        <w:t xml:space="preserve">lên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đông </w:t>
      </w:r>
      <w:r>
        <w:t xml:space="preserve">đảo, </w:t>
      </w:r>
      <w:r>
        <w:t xml:space="preserve">gây </w:t>
      </w:r>
      <w:r>
        <w:t xml:space="preserve">ra </w:t>
      </w:r>
      <w:r>
        <w:t xml:space="preserve">biến </w:t>
      </w:r>
      <w:r>
        <w:t xml:space="preserve">động. </w:t>
      </w:r>
      <w:r>
        <w:t xml:space="preserve">Nối </w:t>
      </w:r>
      <w:r>
        <w:rPr>
          <w:i/>
        </w:rPr>
        <w:t xml:space="preserve">lên </w:t>
      </w:r>
      <w:r>
        <w:t xml:space="preserve">cướp </w:t>
      </w:r>
      <w:r>
        <w:t xml:space="preserve">chính </w:t>
      </w:r>
      <w:r>
        <w:t xml:space="preserve">quyền. </w:t>
      </w:r>
      <w:r>
        <w:t xml:space="preserve">Nối </w:t>
      </w:r>
      <w:r>
        <w:t xml:space="preserve">dậy". </w:t>
      </w:r>
      <w:r>
        <w:rPr>
          <w:b/>
        </w:rPr>
        <w:t xml:space="preserve">8 </w:t>
      </w:r>
      <w:r>
        <w:t xml:space="preserve">Hiện </w:t>
      </w:r>
      <w:r>
        <w:t xml:space="preserve">ra </w:t>
      </w:r>
      <w:r>
        <w:t xml:space="preserve">rõ </w:t>
      </w:r>
      <w:r>
        <w:t xml:space="preserve">rệt, </w:t>
      </w:r>
      <w:r>
        <w:t xml:space="preserve">khiến </w:t>
      </w:r>
      <w:r>
        <w:t xml:space="preserve">rất </w:t>
      </w:r>
      <w:r>
        <w:t xml:space="preserve">dễ </w:t>
      </w:r>
      <w:r>
        <w:t xml:space="preserve">nhận </w:t>
      </w:r>
      <w:r>
        <w:t xml:space="preserve">thấy </w:t>
      </w:r>
      <w:r>
        <w:t xml:space="preserve">giữa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Nhiệm </w:t>
      </w:r>
      <w:r>
        <w:t xml:space="preserve">uưụ </w:t>
      </w:r>
      <w:r>
        <w:t xml:space="preserve">sản </w:t>
      </w:r>
      <w:r>
        <w:t xml:space="preserve">xuất </w:t>
      </w:r>
      <w:r>
        <w:t xml:space="preserve">nổi </w:t>
      </w:r>
      <w:r>
        <w:rPr>
          <w:i/>
        </w:rPr>
        <w:t xml:space="preserve">lên </w:t>
      </w:r>
      <w:r>
        <w:rPr>
          <w:i/>
        </w:rPr>
        <w:t xml:space="preserve">hàng </w:t>
      </w:r>
      <w:r>
        <w:rPr>
          <w:i/>
        </w:rPr>
        <w:t xml:space="preserve">đầu. </w:t>
      </w:r>
      <w:r>
        <w:rPr>
          <w:i/>
        </w:rPr>
        <w:t xml:space="preserve">Màu </w:t>
      </w:r>
      <w:r>
        <w:t xml:space="preserve">sắc </w:t>
      </w:r>
      <w:r>
        <w:t xml:space="preserve">khá </w:t>
      </w:r>
      <w:r>
        <w:rPr>
          <w:i/>
        </w:rPr>
        <w:t xml:space="preserve">nối. </w:t>
      </w:r>
      <w:r>
        <w:t xml:space="preserve">lì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khả </w:t>
      </w:r>
      <w:r>
        <w:t xml:space="preserve">năng </w:t>
      </w:r>
      <w:r>
        <w:t xml:space="preserve">thực </w:t>
      </w:r>
      <w:r>
        <w:t xml:space="preserve">hiện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khó </w:t>
      </w:r>
      <w:r>
        <w:t xml:space="preserve">khăn, </w:t>
      </w:r>
      <w:r>
        <w:t xml:space="preserve">nặng </w:t>
      </w:r>
      <w:r>
        <w:t xml:space="preserve">nề. </w:t>
      </w:r>
      <w:r>
        <w:t xml:space="preserve">Vc </w:t>
      </w:r>
      <w:r>
        <w:rPr>
          <w:i/>
        </w:rPr>
        <w:t xml:space="preserve">nổi </w:t>
      </w:r>
      <w:r>
        <w:t xml:space="preserve">ngói </w:t>
      </w:r>
      <w:r>
        <w:rPr>
          <w:i/>
        </w:rPr>
        <w:t xml:space="preserve">tạ </w:t>
      </w:r>
      <w:r>
        <w:t xml:space="preserve">gạo. </w:t>
      </w:r>
      <w:r>
        <w:t xml:space="preserve">Gian </w:t>
      </w:r>
      <w:r>
        <w:rPr>
          <w:i/>
        </w:rPr>
        <w:t xml:space="preserve">khổ </w:t>
      </w:r>
      <w:r>
        <w:rPr>
          <w:i/>
        </w:rPr>
        <w:t xml:space="preserve">mấy </w:t>
      </w:r>
      <w:r>
        <w:rPr>
          <w:i/>
        </w:rPr>
        <w:t xml:space="preserve">cũng </w:t>
      </w:r>
      <w:r>
        <w:rPr>
          <w:i/>
        </w:rPr>
        <w:t xml:space="preserve">chịu </w:t>
      </w:r>
      <w:r>
        <w:t xml:space="preserve">nổi. </w:t>
      </w:r>
      <w:r>
        <w:t xml:space="preserve">Không </w:t>
      </w:r>
      <w:r>
        <w:t xml:space="preserve">sao </w:t>
      </w:r>
      <w:r>
        <w:rPr>
          <w:i/>
        </w:rPr>
        <w:t xml:space="preserve">hiểu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bật </w:t>
      </w:r>
      <w:r>
        <w:rPr>
          <w:i/>
        </w:rPr>
        <w:t xml:space="preserve">tính từ </w:t>
      </w:r>
      <w:r>
        <w:t xml:space="preserve">Nổi </w:t>
      </w:r>
      <w:r>
        <w:t xml:space="preserve">lên </w:t>
      </w:r>
      <w:r>
        <w:t xml:space="preserve">rất </w:t>
      </w:r>
      <w:r>
        <w:t xml:space="preserve">rõ </w:t>
      </w:r>
      <w:r>
        <w:t xml:space="preserve">khiến </w:t>
      </w:r>
      <w:r>
        <w:t xml:space="preserve">dễ </w:t>
      </w:r>
      <w:r>
        <w:t xml:space="preserve">dàng </w:t>
      </w:r>
      <w:r>
        <w:t xml:space="preserve">nhận </w:t>
      </w:r>
      <w:r>
        <w:t xml:space="preserve">thấy </w:t>
      </w:r>
      <w:r>
        <w:t xml:space="preserve">ngay. </w:t>
      </w:r>
      <w:r>
        <w:t xml:space="preserve">Màu </w:t>
      </w:r>
      <w:r>
        <w:rPr>
          <w:i/>
        </w:rPr>
        <w:t xml:space="preserve">đỏ </w:t>
      </w:r>
      <w:r>
        <w:t xml:space="preserve">nối </w:t>
      </w:r>
      <w:r>
        <w:t xml:space="preserve">bật </w:t>
      </w:r>
      <w:r>
        <w:t xml:space="preserve">giữa </w:t>
      </w:r>
      <w:r>
        <w:rPr>
          <w:i/>
        </w:rPr>
        <w:t xml:space="preserve">nên </w:t>
      </w:r>
      <w:r>
        <w:t xml:space="preserve">xanh. </w:t>
      </w:r>
      <w:r>
        <w:rPr>
          <w:i/>
        </w:rPr>
        <w:t xml:space="preserve">Thành </w:t>
      </w:r>
      <w:r>
        <w:t xml:space="preserve">tích </w:t>
      </w:r>
      <w:r>
        <w:rPr>
          <w:i/>
        </w:rPr>
        <w:t xml:space="preserve">nổi </w:t>
      </w:r>
      <w:r>
        <w:rPr>
          <w:i/>
        </w:rPr>
        <w:t xml:space="preserve">bật.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cộm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Nổi </w:t>
      </w:r>
      <w:r>
        <w:t xml:space="preserve">lên </w:t>
      </w:r>
      <w:r>
        <w:t xml:space="preserve">rõ </w:t>
      </w:r>
      <w:r>
        <w:t xml:space="preserve">rệt </w:t>
      </w:r>
      <w:r>
        <w:t xml:space="preserve">và </w:t>
      </w:r>
      <w:r>
        <w:t xml:space="preserve">gây </w:t>
      </w:r>
      <w:r>
        <w:t xml:space="preserve">khó </w:t>
      </w:r>
      <w:r>
        <w:t xml:space="preserve">khăn. </w:t>
      </w:r>
      <w:r>
        <w:t xml:space="preserve">Những </w:t>
      </w:r>
      <w:r>
        <w:t xml:space="preserve">uấn </w:t>
      </w:r>
      <w:r>
        <w:rPr>
          <w:i/>
        </w:rPr>
        <w:t xml:space="preserve">đề </w:t>
      </w:r>
      <w:r>
        <w:t xml:space="preserve">nổi </w:t>
      </w:r>
      <w:r>
        <w:t xml:space="preserve">cộm </w:t>
      </w:r>
      <w:r>
        <w:rPr>
          <w:i/>
        </w:rPr>
        <w:t xml:space="preserve">cần </w:t>
      </w:r>
      <w:r>
        <w:rPr>
          <w:i/>
        </w:rPr>
        <w:t xml:space="preserve">được </w:t>
      </w:r>
      <w:r>
        <w:rPr>
          <w:i/>
        </w:rPr>
        <w:t xml:space="preserve">giải </w:t>
      </w:r>
      <w:r>
        <w:t xml:space="preserve">quyết </w:t>
      </w:r>
      <w:r>
        <w:t xml:space="preserve">ngay.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Có </w:t>
      </w:r>
      <w:r>
        <w:t xml:space="preserve">danh </w:t>
      </w:r>
      <w:r>
        <w:t xml:space="preserve">tiếng, </w:t>
      </w:r>
      <w:r>
        <w:t xml:space="preserve">được </w:t>
      </w:r>
      <w:r>
        <w:t xml:space="preserve">rất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đến. </w:t>
      </w:r>
      <w:r>
        <w:t xml:space="preserve">Nhà </w:t>
      </w:r>
      <w:r>
        <w:rPr>
          <w:i/>
        </w:rPr>
        <w:t xml:space="preserve">bác </w:t>
      </w:r>
      <w:r>
        <w:t xml:space="preserve">học </w:t>
      </w:r>
      <w:r>
        <w:rPr>
          <w:i/>
        </w:rPr>
        <w:t xml:space="preserve">nổi </w:t>
      </w:r>
      <w:r>
        <w:rPr>
          <w:i/>
        </w:rPr>
        <w:t xml:space="preserve">danh. </w:t>
      </w:r>
      <w:r>
        <w:t xml:space="preserve">Nổi </w:t>
      </w:r>
      <w:r>
        <w:t xml:space="preserve">danh </w:t>
      </w:r>
      <w:r>
        <w:rPr>
          <w:i/>
        </w:rPr>
        <w:t xml:space="preserve">một </w:t>
      </w:r>
      <w:r>
        <w:t xml:space="preserve">thời.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dậy </w:t>
      </w:r>
      <w:r>
        <w:rPr>
          <w:i/>
        </w:rPr>
        <w:t xml:space="preserve">động từ </w:t>
      </w:r>
      <w:r>
        <w:t xml:space="preserve">Vùng </w:t>
      </w:r>
      <w:r>
        <w:t xml:space="preserve">lên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đông </w:t>
      </w:r>
      <w:r>
        <w:t xml:space="preserve">đảo </w:t>
      </w:r>
      <w:r>
        <w:t xml:space="preserve">chống </w:t>
      </w:r>
      <w:r>
        <w:t xml:space="preserve">lại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hội. </w:t>
      </w:r>
      <w:r>
        <w:t xml:space="preserve">Những </w:t>
      </w:r>
      <w:r>
        <w:t xml:space="preserve">cuộc </w:t>
      </w:r>
      <w:r>
        <w:t xml:space="preserve">nổi </w:t>
      </w:r>
      <w:r>
        <w:rPr>
          <w:i/>
        </w:rPr>
        <w:t xml:space="preserve">dậy </w:t>
      </w:r>
      <w:r>
        <w:t xml:space="preserve">của </w:t>
      </w:r>
      <w: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dưới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doá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Nối </w:t>
      </w:r>
      <w:r>
        <w:t xml:space="preserve">cáu, </w:t>
      </w:r>
      <w:r>
        <w:t xml:space="preserve">nổi </w:t>
      </w:r>
      <w:r>
        <w:t xml:space="preserve">giận. </w:t>
      </w:r>
      <w:r>
        <w:t xml:space="preserve">nổi </w:t>
      </w:r>
      <w:r>
        <w:t xml:space="preserve">đình </w:t>
      </w:r>
      <w:r>
        <w:t xml:space="preserve">đám </w:t>
      </w:r>
      <w:r>
        <w:t xml:space="preserve">động từ </w:t>
      </w:r>
      <w:r>
        <w:t xml:space="preserve">(khẩu ngữ). </w:t>
      </w:r>
      <w:r>
        <w:t xml:space="preserve">Trội </w:t>
      </w:r>
      <w:r>
        <w:t xml:space="preserve">hẳn </w:t>
      </w:r>
      <w:r>
        <w:t xml:space="preserve">lên,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chú </w:t>
      </w:r>
      <w:r>
        <w:t xml:space="preserve">ý.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đoá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Như </w:t>
      </w:r>
      <w:r>
        <w:t xml:space="preserve">nổi </w:t>
      </w:r>
      <w:r>
        <w:rPr>
          <w:i/>
        </w:rPr>
        <w:t xml:space="preserve">doá.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rất </w:t>
      </w:r>
      <w:r>
        <w:t xml:space="preserve">giận </w:t>
      </w:r>
      <w:r>
        <w:rPr>
          <w:i/>
        </w:rPr>
        <w:t xml:space="preserve">và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mạnh </w:t>
      </w:r>
      <w:r>
        <w:t xml:space="preserve">mẽ, </w:t>
      </w:r>
      <w:r>
        <w:t xml:space="preserve">thành </w:t>
      </w:r>
      <w:r>
        <w:t xml:space="preserve">cơn, </w:t>
      </w:r>
      <w:r>
        <w:t xml:space="preserve">không </w:t>
      </w:r>
      <w:r>
        <w:t xml:space="preserve">kìm </w:t>
      </w:r>
      <w:r>
        <w:t xml:space="preserve">lại </w:t>
      </w:r>
      <w:r>
        <w:t xml:space="preserve">được. </w:t>
      </w:r>
      <w:r>
        <w:rPr>
          <w:i/>
        </w:rPr>
        <w:t xml:space="preserve">Đừng </w:t>
      </w:r>
      <w:r>
        <w:rPr>
          <w:i/>
        </w:rPr>
        <w:t xml:space="preserve">đùng </w:t>
      </w:r>
      <w:r>
        <w:rPr>
          <w:i/>
        </w:rPr>
        <w:t xml:space="preserve">nổi </w:t>
      </w:r>
      <w:r>
        <w:rPr>
          <w:i/>
        </w:rPr>
        <w:t xml:space="preserve">giận. </w:t>
      </w:r>
      <w:r>
        <w:br w:type="page"/>
      </w:r>
      <w:r>
        <w:rPr>
          <w:b/>
        </w:rPr>
        <w:t xml:space="preserve">nổi </w:t>
      </w:r>
      <w:r>
        <w:rPr>
          <w:b/>
        </w:rPr>
        <w:t xml:space="preserve">khủng </w:t>
      </w:r>
      <w:r>
        <w:rPr>
          <w:i/>
        </w:rPr>
        <w:t xml:space="preserve">động từ </w:t>
      </w:r>
      <w:r>
        <w:t xml:space="preserve">Nổi </w:t>
      </w:r>
      <w:r>
        <w:t xml:space="preserve">giận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không </w:t>
      </w:r>
      <w:r>
        <w:t xml:space="preserve">còn </w:t>
      </w:r>
      <w:r>
        <w:t xml:space="preserve">tự </w:t>
      </w:r>
      <w:r>
        <w:t xml:space="preserve">chủ </w:t>
      </w:r>
      <w:r>
        <w:t xml:space="preserve">được.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Nổi </w:t>
      </w:r>
      <w:r>
        <w:t xml:space="preserve">lên </w:t>
      </w:r>
      <w:r>
        <w:t xml:space="preserve">làm </w:t>
      </w:r>
      <w:r>
        <w:t xml:space="preserve">loạn. </w:t>
      </w:r>
      <w:r>
        <w:t xml:space="preserve">Binh </w:t>
      </w:r>
      <w:r>
        <w:t xml:space="preserve">lính </w:t>
      </w:r>
      <w:r>
        <w:t xml:space="preserve">nổi </w:t>
      </w:r>
      <w:r>
        <w:rPr>
          <w:i/>
        </w:rPr>
        <w:t xml:space="preserve">loạn. </w:t>
      </w:r>
      <w:r>
        <w:t xml:space="preserve">Âm </w:t>
      </w:r>
      <w:r>
        <w:t xml:space="preserve">mưu </w:t>
      </w:r>
      <w:r>
        <w:rPr>
          <w:i/>
        </w:rPr>
        <w:t xml:space="preserve">nổi </w:t>
      </w:r>
      <w:r>
        <w:t xml:space="preserve">loạn.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nênh </w:t>
      </w:r>
      <w:r>
        <w:rPr>
          <w:i/>
        </w:rPr>
        <w:t xml:space="preserve">động từ </w:t>
      </w:r>
      <w:r>
        <w:t xml:space="preserve">(id). </w:t>
      </w:r>
      <w:r>
        <w:t xml:space="preserve">Trôi </w:t>
      </w:r>
      <w:r>
        <w:t xml:space="preserve">nổi </w:t>
      </w:r>
      <w:r>
        <w:t xml:space="preserve">lênh </w:t>
      </w:r>
      <w:r>
        <w:t xml:space="preserve">đênh </w:t>
      </w:r>
      <w:r>
        <w:t xml:space="preserve">không </w:t>
      </w:r>
      <w:r>
        <w:t xml:space="preserve">có </w:t>
      </w:r>
      <w:r>
        <w:t xml:space="preserve">hướng, </w:t>
      </w:r>
      <w:r>
        <w:t xml:space="preserve">không </w:t>
      </w:r>
      <w:r>
        <w:t xml:space="preserve">có </w:t>
      </w:r>
      <w:r>
        <w:t xml:space="preserve">đích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bóng). </w:t>
      </w:r>
      <w:r>
        <w:t xml:space="preserve">Nổi </w:t>
      </w:r>
      <w:r>
        <w:t xml:space="preserve">nênh </w:t>
      </w:r>
      <w:r>
        <w:t xml:space="preserve">như </w:t>
      </w:r>
      <w:r>
        <w:rPr>
          <w:i/>
        </w:rPr>
        <w:t xml:space="preserve">chiếc </w:t>
      </w:r>
      <w:r>
        <w:rPr>
          <w:i/>
        </w:rPr>
        <w:t xml:space="preserve">thuyền </w:t>
      </w:r>
      <w:r>
        <w:rPr>
          <w:i/>
        </w:rPr>
        <w:t xml:space="preserve">không </w:t>
      </w:r>
      <w:r>
        <w:rPr>
          <w:i/>
        </w:rPr>
        <w:t xml:space="preserve">lái.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nóng </w:t>
      </w:r>
      <w:r>
        <w:rPr>
          <w:i/>
        </w:rPr>
        <w:t xml:space="preserve">động từ </w:t>
      </w:r>
      <w:r>
        <w:t xml:space="preserve">Tức </w:t>
      </w:r>
      <w:r>
        <w:t xml:space="preserve">giận </w:t>
      </w:r>
      <w:r>
        <w:t xml:space="preserve">không </w:t>
      </w:r>
      <w:r>
        <w:t xml:space="preserve">kìm </w:t>
      </w:r>
      <w:r>
        <w:t xml:space="preserve">được, </w:t>
      </w:r>
      <w:r>
        <w:t xml:space="preserve">để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phản </w:t>
      </w:r>
      <w:r>
        <w:t xml:space="preserve">ứng </w:t>
      </w:r>
      <w:r>
        <w:t xml:space="preserve">gay </w:t>
      </w:r>
      <w:r>
        <w:t xml:space="preserve">gắt, </w:t>
      </w:r>
      <w:r>
        <w:t xml:space="preserve">thiếu </w:t>
      </w:r>
      <w:r>
        <w:t xml:space="preserve">suy </w:t>
      </w:r>
      <w:r>
        <w:t xml:space="preserve">nghĩ. </w:t>
      </w:r>
      <w:r>
        <w:t xml:space="preserve">Chạm </w:t>
      </w:r>
      <w:r>
        <w:t xml:space="preserve">tự </w:t>
      </w:r>
      <w:r>
        <w:t xml:space="preserve">ái, </w:t>
      </w:r>
      <w:r>
        <w:rPr>
          <w:i/>
        </w:rPr>
        <w:t xml:space="preserve">nổi </w:t>
      </w:r>
      <w:r>
        <w:t xml:space="preserve">nóng </w:t>
      </w:r>
      <w:r>
        <w:t xml:space="preserve">lên.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sùng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Nổi </w:t>
      </w:r>
      <w:r>
        <w:t xml:space="preserve">khùng.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tam </w:t>
      </w:r>
      <w:r>
        <w:rPr>
          <w:b/>
        </w:rPr>
        <w:t xml:space="preserve">bành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Nổi </w:t>
      </w:r>
      <w:r>
        <w:t xml:space="preserve">cơn </w:t>
      </w:r>
      <w:r>
        <w:t xml:space="preserve">giận </w:t>
      </w:r>
      <w:r>
        <w:t xml:space="preserve">ghê </w:t>
      </w:r>
      <w:r>
        <w:t xml:space="preserve">gớm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đàn </w:t>
      </w:r>
      <w:r>
        <w:t xml:space="preserve">bà).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Có </w:t>
      </w:r>
      <w:r>
        <w:t xml:space="preserve">tiếng </w:t>
      </w:r>
      <w:r>
        <w:t xml:space="preserve">đồn </w:t>
      </w:r>
      <w:r>
        <w:t xml:space="preserve">xa, </w:t>
      </w:r>
      <w:r>
        <w:t xml:space="preserve">được </w:t>
      </w:r>
      <w:r>
        <w:t xml:space="preserve">rất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đến. </w:t>
      </w:r>
      <w:r>
        <w:t xml:space="preserve">Nối </w:t>
      </w:r>
      <w:r>
        <w:t xml:space="preserve">tiếng </w:t>
      </w:r>
      <w:r>
        <w:rPr>
          <w:i/>
        </w:rPr>
        <w:t xml:space="preserve">là </w:t>
      </w:r>
      <w:r>
        <w:t xml:space="preserve">tay </w:t>
      </w:r>
      <w:r>
        <w:t xml:space="preserve">ngang </w:t>
      </w:r>
      <w:r>
        <w:t xml:space="preserve">ngạnh. </w:t>
      </w:r>
      <w:r>
        <w:t xml:space="preserve">Tác </w:t>
      </w:r>
      <w:r>
        <w:t xml:space="preserve">phẩm </w:t>
      </w:r>
      <w:r>
        <w:t xml:space="preserve">nối </w:t>
      </w:r>
      <w:r>
        <w:t xml:space="preserve">tiếng.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trận </w:t>
      </w:r>
      <w:r>
        <w:rPr>
          <w:b/>
        </w:rPr>
        <w:t xml:space="preserve">lôi </w:t>
      </w:r>
      <w:r>
        <w:rPr>
          <w:b/>
        </w:rPr>
        <w:t xml:space="preserve">đình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Nối </w:t>
      </w:r>
      <w:r>
        <w:t xml:space="preserve">cơn </w:t>
      </w:r>
      <w:r>
        <w:t xml:space="preserve">giận </w:t>
      </w:r>
      <w:r>
        <w:t xml:space="preserve">dữ </w:t>
      </w:r>
      <w:r>
        <w:t xml:space="preserve">dội; </w:t>
      </w:r>
      <w:r>
        <w:t xml:space="preserve">đùng </w:t>
      </w:r>
      <w:r>
        <w:t xml:space="preserve">đùng </w:t>
      </w:r>
      <w:r>
        <w:t xml:space="preserve">nối </w:t>
      </w:r>
      <w:r>
        <w:t xml:space="preserve">giận.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trội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Nổi </w:t>
      </w:r>
      <w:r>
        <w:t xml:space="preserve">bật, </w:t>
      </w:r>
      <w:r>
        <w:t xml:space="preserve">hơn </w:t>
      </w:r>
      <w:r>
        <w:t xml:space="preserve">hẳn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Ưu </w:t>
      </w:r>
      <w:r>
        <w:rPr>
          <w:i/>
        </w:rPr>
        <w:t xml:space="preserve">điểm </w:t>
      </w:r>
      <w:r>
        <w:t xml:space="preserve">nổi </w:t>
      </w:r>
      <w:r>
        <w:t xml:space="preserve">trội </w:t>
      </w:r>
      <w:r>
        <w:rPr>
          <w:i/>
        </w:rPr>
        <w:t xml:space="preserve">nhất. </w:t>
      </w:r>
      <w:r>
        <w:t xml:space="preserve">Một </w:t>
      </w:r>
      <w:r>
        <w:t xml:space="preserve">uai </w:t>
      </w:r>
      <w:r>
        <w:t xml:space="preserve">nổi </w:t>
      </w:r>
      <w:r>
        <w:t xml:space="preserve">trội. </w:t>
      </w:r>
      <w:r>
        <w:br/>
      </w:r>
      <w:r>
        <w:rPr>
          <w:b/>
        </w:rPr>
        <w:t xml:space="preserve">nổi </w:t>
      </w:r>
      <w:r>
        <w:rPr>
          <w:b/>
        </w:rPr>
        <w:t xml:space="preserve">xung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Nổi </w:t>
      </w:r>
      <w:r>
        <w:t xml:space="preserve">giận. </w:t>
      </w:r>
      <w:r>
        <w:br/>
      </w:r>
      <w:r>
        <w:rPr>
          <w:b/>
        </w:rPr>
        <w:t xml:space="preserve">nỗi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tình, </w:t>
      </w:r>
      <w:r>
        <w:t xml:space="preserve">sự </w:t>
      </w:r>
      <w:r>
        <w:t xml:space="preserve">thể </w:t>
      </w:r>
      <w:r>
        <w:t xml:space="preserve">không </w:t>
      </w:r>
      <w:r>
        <w:t xml:space="preserve">hay </w:t>
      </w:r>
      <w:r>
        <w:t xml:space="preserve">xảy </w:t>
      </w:r>
      <w:r>
        <w:t xml:space="preserve">ra,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tình </w:t>
      </w:r>
      <w:r>
        <w:t xml:space="preserve">cảm </w:t>
      </w:r>
      <w:r>
        <w:t xml:space="preserve">con </w:t>
      </w:r>
      <w:r>
        <w:t xml:space="preserve">người. </w:t>
      </w:r>
      <w:r>
        <w:t xml:space="preserve">Chịu </w:t>
      </w:r>
      <w:r>
        <w:t xml:space="preserve">bao </w:t>
      </w:r>
      <w:r>
        <w:t xml:space="preserve">nỗi </w:t>
      </w:r>
      <w:r>
        <w:rPr>
          <w:i/>
        </w:rPr>
        <w:t xml:space="preserve">bất </w:t>
      </w:r>
      <w:r>
        <w:t xml:space="preserve">công. </w:t>
      </w:r>
      <w:r>
        <w:t xml:space="preserve">Còn </w:t>
      </w:r>
      <w:r>
        <w:rPr>
          <w:i/>
        </w:rPr>
        <w:t xml:space="preserve">oan </w:t>
      </w:r>
      <w:r>
        <w:rPr>
          <w:i/>
        </w:rPr>
        <w:t xml:space="preserve">ức </w:t>
      </w:r>
      <w:r>
        <w:t xml:space="preserve">nỗi </w:t>
      </w:r>
      <w:r>
        <w:t xml:space="preserve">gì! </w:t>
      </w:r>
      <w:r>
        <w:t xml:space="preserve">Kể </w:t>
      </w:r>
      <w:r>
        <w:t xml:space="preserve">hết </w:t>
      </w:r>
      <w:r>
        <w:t xml:space="preserve">mọi </w:t>
      </w:r>
      <w:r>
        <w:t xml:space="preserve">nỗi.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tâm </w:t>
      </w:r>
      <w:r>
        <w:t xml:space="preserve">trạng,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 </w:t>
      </w:r>
      <w:r>
        <w:t xml:space="preserve">cụ </w:t>
      </w:r>
      <w:r>
        <w:t xml:space="preserve">thể </w:t>
      </w:r>
      <w:r>
        <w:t xml:space="preserve">(thường </w:t>
      </w:r>
      <w:r>
        <w:t xml:space="preserve">vào </w:t>
      </w:r>
      <w:r>
        <w:t xml:space="preserve">loại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muốn) </w:t>
      </w:r>
      <w:r>
        <w:t xml:space="preserve">mà </w:t>
      </w:r>
      <w:r>
        <w:t xml:space="preserve">con </w:t>
      </w:r>
      <w:r>
        <w:t xml:space="preserve">người </w:t>
      </w:r>
      <w:r>
        <w:t xml:space="preserve">trải </w:t>
      </w:r>
      <w:r>
        <w:t xml:space="preserve">qua </w:t>
      </w:r>
      <w:r>
        <w:t xml:space="preserve">Niềm </w:t>
      </w:r>
      <w:r>
        <w:t xml:space="preserve">uui </w:t>
      </w:r>
      <w:r>
        <w:rPr>
          <w:i/>
        </w:rPr>
        <w:t xml:space="preserve">nổi </w:t>
      </w:r>
      <w:r>
        <w:t xml:space="preserve">buồn. </w:t>
      </w:r>
      <w:r>
        <w:t xml:space="preserve">Nỗi </w:t>
      </w:r>
      <w:r>
        <w:t xml:space="preserve">nhớ. </w:t>
      </w:r>
      <w:r>
        <w:br/>
      </w:r>
      <w:r>
        <w:rPr>
          <w:b/>
        </w:rPr>
        <w:t xml:space="preserve">nỗi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t xml:space="preserve">Tâm </w:t>
      </w:r>
      <w:r>
        <w:t xml:space="preserve">tư,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kín. </w:t>
      </w:r>
      <w:r>
        <w:t xml:space="preserve">Nỗi </w:t>
      </w:r>
      <w:r>
        <w:t xml:space="preserve">lòng </w:t>
      </w:r>
      <w:r>
        <w:rPr>
          <w:i/>
        </w:rPr>
        <w:t xml:space="preserve">người </w:t>
      </w:r>
      <w:r>
        <w:t xml:space="preserve">mẹ. </w:t>
      </w:r>
      <w:r>
        <w:br/>
      </w:r>
      <w:r>
        <w:rPr>
          <w:b/>
        </w:rPr>
        <w:t xml:space="preserve">nỗi </w:t>
      </w:r>
      <w:r>
        <w:rPr>
          <w:b/>
        </w:rPr>
        <w:t xml:space="preserve">niềm </w:t>
      </w:r>
      <w:r>
        <w:rPr>
          <w:i/>
        </w:rPr>
        <w:t xml:space="preserve">danh từ </w:t>
      </w:r>
      <w:r>
        <w:t xml:space="preserve">Tâm </w:t>
      </w:r>
      <w:r>
        <w:t xml:space="preserve">tư </w:t>
      </w:r>
      <w:r>
        <w:t xml:space="preserve">tình </w:t>
      </w:r>
      <w:r>
        <w:t xml:space="preserve">cảm </w:t>
      </w:r>
      <w:r>
        <w:t xml:space="preserve">riêng. </w:t>
      </w:r>
      <w:r>
        <w:t xml:space="preserve">Kế </w:t>
      </w:r>
      <w:r>
        <w:t xml:space="preserve">hết </w:t>
      </w:r>
      <w:r>
        <w:t xml:space="preserve">nỗi </w:t>
      </w:r>
      <w:r>
        <w:rPr>
          <w:i/>
        </w:rPr>
        <w:t xml:space="preserve">niềm. </w:t>
      </w:r>
      <w:r>
        <w:t xml:space="preserve">Nỗi </w:t>
      </w:r>
      <w:r>
        <w:t xml:space="preserve">niềm </w:t>
      </w:r>
      <w:r>
        <w:rPr>
          <w:i/>
        </w:rPr>
        <w:t xml:space="preserve">tâm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nối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cái </w:t>
      </w:r>
      <w:r>
        <w:t xml:space="preserve">bị </w:t>
      </w:r>
      <w:r>
        <w:t xml:space="preserve">đứt </w:t>
      </w:r>
      <w:r>
        <w:t xml:space="preserve">đoạn </w:t>
      </w:r>
      <w:r>
        <w:t xml:space="preserve">hoặc </w:t>
      </w:r>
      <w:r>
        <w:t xml:space="preserve">những </w:t>
      </w:r>
      <w:r>
        <w:t xml:space="preserve">phần </w:t>
      </w:r>
      <w:r>
        <w:t xml:space="preserve">đang </w:t>
      </w:r>
      <w:r>
        <w:t xml:space="preserve">tách </w:t>
      </w:r>
      <w:r>
        <w:t xml:space="preserve">rời </w:t>
      </w:r>
      <w:r>
        <w:t xml:space="preserve">nhau </w:t>
      </w:r>
      <w:r>
        <w:t xml:space="preserve">liền </w:t>
      </w:r>
      <w:r>
        <w:t xml:space="preserve">lại </w:t>
      </w:r>
      <w:r>
        <w:t xml:space="preserve">với </w:t>
      </w:r>
      <w:r>
        <w:t xml:space="preserve">nhau. </w:t>
      </w:r>
      <w:r>
        <w:t xml:space="preserve">Nối </w:t>
      </w:r>
      <w:r>
        <w:t xml:space="preserve">đoạn </w:t>
      </w:r>
      <w:r>
        <w:rPr>
          <w:i/>
        </w:rPr>
        <w:t xml:space="preserve">dây </w:t>
      </w:r>
      <w:r>
        <w:rPr>
          <w:i/>
        </w:rPr>
        <w:t xml:space="preserve">bị </w:t>
      </w:r>
      <w:r>
        <w:t xml:space="preserve">đứt. </w:t>
      </w:r>
      <w:r>
        <w:t xml:space="preserve">Nối </w:t>
      </w:r>
      <w:r>
        <w:t xml:space="preserve">hai </w:t>
      </w:r>
      <w:r>
        <w:rPr>
          <w:i/>
        </w:rPr>
        <w:t xml:space="preserve">toa </w:t>
      </w:r>
      <w:r>
        <w:t xml:space="preserve">xe. </w:t>
      </w:r>
      <w:r>
        <w:t xml:space="preserve">Nối </w:t>
      </w:r>
      <w:r>
        <w:t xml:space="preserve">đường </w:t>
      </w:r>
      <w:r>
        <w:t xml:space="preserve">dây </w:t>
      </w:r>
      <w:r>
        <w:t xml:space="preserve">liên </w:t>
      </w:r>
      <w:r>
        <w:t xml:space="preserve">lạc. </w:t>
      </w:r>
      <w:r>
        <w:t xml:space="preserve">Nối </w:t>
      </w:r>
      <w:r>
        <w:t xml:space="preserve">lại </w:t>
      </w:r>
      <w:r>
        <w:rPr>
          <w:i/>
        </w:rPr>
        <w:t xml:space="preserve">cuộc </w:t>
      </w:r>
      <w:r>
        <w:rPr>
          <w:i/>
        </w:rPr>
        <w:t xml:space="preserve">thương </w:t>
      </w:r>
      <w:r>
        <w:t xml:space="preserve">lượng.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tiếp </w:t>
      </w:r>
      <w:r>
        <w:t xml:space="preserve">liền </w:t>
      </w:r>
      <w:r>
        <w:t xml:space="preserve">vào </w:t>
      </w:r>
      <w:r>
        <w:t xml:space="preserve">cái </w:t>
      </w:r>
      <w:r>
        <w:t xml:space="preserve">khác,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sự </w:t>
      </w:r>
      <w:r>
        <w:t xml:space="preserve">liên </w:t>
      </w:r>
      <w:r>
        <w:t xml:space="preserve">tục. </w:t>
      </w:r>
      <w:r>
        <w:t xml:space="preserve">Nối </w:t>
      </w:r>
      <w:r>
        <w:rPr>
          <w:i/>
        </w:rPr>
        <w:t xml:space="preserve">dài </w:t>
      </w:r>
      <w:r>
        <w:t xml:space="preserve">thêm </w:t>
      </w:r>
      <w:r>
        <w:t xml:space="preserve">sợi </w:t>
      </w:r>
      <w:r>
        <w:rPr>
          <w:i/>
        </w:rPr>
        <w:t xml:space="preserve">dây. </w:t>
      </w:r>
      <w:r>
        <w:t xml:space="preserve">Viết </w:t>
      </w:r>
      <w:r>
        <w:t xml:space="preserve">nối </w:t>
      </w:r>
      <w:r>
        <w:t xml:space="preserve">một </w:t>
      </w:r>
      <w:r>
        <w:rPr>
          <w:i/>
        </w:rPr>
        <w:t xml:space="preserve">đoạn </w:t>
      </w:r>
      <w:r>
        <w:rPr>
          <w:i/>
        </w:rPr>
        <w:t xml:space="preserve">uào </w:t>
      </w:r>
      <w:r>
        <w:t xml:space="preserve">cuối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t xml:space="preserve">Nối </w:t>
      </w:r>
      <w:r>
        <w:rPr>
          <w:i/>
        </w:rPr>
        <w:t xml:space="preserve">bước </w:t>
      </w:r>
      <w:r>
        <w:rPr>
          <w:i/>
        </w:rPr>
        <w:t xml:space="preserve">cha </w:t>
      </w:r>
      <w:r>
        <w:t xml:space="preserve">ông.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dõi </w:t>
      </w:r>
      <w:r>
        <w:rPr>
          <w:i/>
        </w:rPr>
        <w:t xml:space="preserve">động từ </w:t>
      </w:r>
      <w:r>
        <w:t xml:space="preserve">Tiếp </w:t>
      </w:r>
      <w:r>
        <w:t xml:space="preserve">tục </w:t>
      </w:r>
      <w:r>
        <w:t xml:space="preserve">dòng </w:t>
      </w:r>
      <w:r>
        <w:t xml:space="preserve">dõi </w:t>
      </w:r>
      <w:r>
        <w:t xml:space="preserve">của </w:t>
      </w:r>
      <w:r>
        <w:t xml:space="preserve">ông </w:t>
      </w:r>
      <w:r>
        <w:t xml:space="preserve">cha. </w:t>
      </w:r>
      <w:r>
        <w:t xml:space="preserve">Có </w:t>
      </w:r>
      <w:r>
        <w:rPr>
          <w:i/>
        </w:rPr>
        <w:t xml:space="preserve">con </w:t>
      </w:r>
      <w:r>
        <w:t xml:space="preserve">nối </w:t>
      </w:r>
      <w:r>
        <w:rPr>
          <w:i/>
        </w:rPr>
        <w:t xml:space="preserve">dõi.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nhau, </w:t>
      </w:r>
      <w:r>
        <w:t xml:space="preserve">cái </w:t>
      </w:r>
      <w:r>
        <w:t xml:space="preserve">nọ </w:t>
      </w:r>
      <w:r>
        <w:t xml:space="preserve">sau </w:t>
      </w:r>
      <w:r>
        <w:t xml:space="preserve">cái </w:t>
      </w:r>
      <w:r>
        <w:t xml:space="preserve">kia. </w:t>
      </w:r>
      <w:r>
        <w:t xml:space="preserve">Ôtô </w:t>
      </w:r>
      <w:r>
        <w:rPr>
          <w:i/>
        </w:rPr>
        <w:t xml:space="preserve">nối </w:t>
      </w:r>
      <w:r>
        <w:rPr>
          <w:i/>
        </w:rPr>
        <w:t xml:space="preserve">đuôi </w:t>
      </w:r>
      <w:r>
        <w:rPr>
          <w:i/>
        </w:rPr>
        <w:t xml:space="preserve">nhau </w:t>
      </w:r>
      <w:r>
        <w:rPr>
          <w:i/>
        </w:rPr>
        <w:t xml:space="preserve">qua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giáo </w:t>
      </w:r>
      <w:r>
        <w:rPr>
          <w:b/>
        </w:rPr>
        <w:t xml:space="preserve">cho </w:t>
      </w:r>
      <w:r>
        <w:rPr>
          <w:b/>
        </w:rPr>
        <w:t xml:space="preserve">giặc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tiếp </w:t>
      </w:r>
      <w:r>
        <w:t xml:space="preserve">tay </w:t>
      </w:r>
      <w:r>
        <w:t xml:space="preserve">cho </w:t>
      </w:r>
      <w:r>
        <w:t xml:space="preserve">giặc </w:t>
      </w:r>
      <w:r>
        <w:t xml:space="preserve">hoặc </w:t>
      </w:r>
      <w:r>
        <w:t xml:space="preserve">giúp </w:t>
      </w:r>
      <w:r>
        <w:t xml:space="preserve">đỡ </w:t>
      </w:r>
      <w:r>
        <w:t xml:space="preserve">khuyến </w:t>
      </w:r>
      <w:r>
        <w:t xml:space="preserve">khích </w:t>
      </w:r>
      <w:r>
        <w:t xml:space="preserve">kẻ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sai </w:t>
      </w:r>
      <w:r>
        <w:t xml:space="preserve">trái.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gót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sau </w:t>
      </w:r>
      <w:r>
        <w:t xml:space="preserve">để </w:t>
      </w:r>
      <w:r>
        <w:t xml:space="preserve">tiếp </w:t>
      </w:r>
      <w:r>
        <w:t xml:space="preserve">tục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lớp </w:t>
      </w:r>
      <w:r>
        <w:t xml:space="preserve">người </w:t>
      </w:r>
      <w:r>
        <w:t xml:space="preserve">trước. </w:t>
      </w:r>
      <w:r>
        <w:t xml:space="preserve">Nối </w:t>
      </w:r>
      <w:r>
        <w:t xml:space="preserve">gót </w:t>
      </w:r>
      <w:r>
        <w:rPr>
          <w:i/>
        </w:rPr>
        <w:t xml:space="preserve">cha </w:t>
      </w:r>
      <w:r>
        <w:rPr>
          <w:i/>
        </w:rPr>
        <w:t xml:space="preserve">anh </w:t>
      </w:r>
      <w:r>
        <w:rPr>
          <w:i/>
        </w:rPr>
        <w:t xml:space="preserve">lên </w:t>
      </w:r>
      <w:r>
        <w:rPr>
          <w:i/>
        </w:rPr>
        <w:t xml:space="preserve">đường </w:t>
      </w:r>
      <w:r>
        <w:rPr>
          <w:i/>
        </w:rPr>
        <w:t xml:space="preserve">giữ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Nối </w:t>
      </w:r>
      <w:r>
        <w:t xml:space="preserve">liền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gắn </w:t>
      </w:r>
      <w:r>
        <w:t xml:space="preserve">với </w:t>
      </w:r>
      <w:r>
        <w:t xml:space="preserve">nhau </w:t>
      </w:r>
      <w:r>
        <w:t xml:space="preserve">chặt </w:t>
      </w:r>
      <w:r>
        <w:t xml:space="preserve">chẽ. </w:t>
      </w:r>
      <w:r>
        <w:rPr>
          <w:i/>
        </w:rPr>
        <w:t xml:space="preserve">Ghép </w:t>
      </w:r>
      <w:r>
        <w:rPr>
          <w:i/>
        </w:rPr>
        <w:t xml:space="preserve">và </w:t>
      </w:r>
      <w:r>
        <w:rPr>
          <w:i/>
        </w:rPr>
        <w:t xml:space="preserve">nối </w:t>
      </w:r>
      <w:r>
        <w:rPr>
          <w:i/>
        </w:rPr>
        <w:t xml:space="preserve">kết </w:t>
      </w:r>
      <w:r>
        <w:rPr>
          <w:i/>
        </w:rPr>
        <w:t xml:space="preserve">các </w:t>
      </w:r>
      <w:r>
        <w:rPr>
          <w:i/>
        </w:rPr>
        <w:t xml:space="preserve">mảnh </w:t>
      </w:r>
      <w:r>
        <w:rPr>
          <w:i/>
        </w:rPr>
        <w:t xml:space="preserve">XxưƠng </w:t>
      </w:r>
      <w:r>
        <w:t xml:space="preserve">UỠ.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Tiếp </w:t>
      </w:r>
      <w:r>
        <w:t xml:space="preserve">tục </w:t>
      </w:r>
      <w:r>
        <w:t xml:space="preserve">sự </w:t>
      </w:r>
      <w:r>
        <w:t xml:space="preserve">nghiệp </w:t>
      </w:r>
      <w:r>
        <w:t xml:space="preserve">người </w:t>
      </w:r>
      <w:r>
        <w:t xml:space="preserve">trước </w:t>
      </w:r>
      <w:r>
        <w:t xml:space="preserve">để </w:t>
      </w:r>
      <w:r>
        <w:t xml:space="preserve">lại. </w:t>
      </w:r>
      <w:r>
        <w:t xml:space="preserve">Con </w:t>
      </w:r>
      <w:r>
        <w:rPr>
          <w:i/>
        </w:rPr>
        <w:t xml:space="preserve">nối </w:t>
      </w:r>
      <w:r>
        <w:rPr>
          <w:i/>
        </w:rPr>
        <w:t xml:space="preserve">nghiệp </w:t>
      </w:r>
      <w:r>
        <w:rPr>
          <w:i/>
        </w:rPr>
        <w:t xml:space="preserve">cha.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ngôi </w:t>
      </w:r>
      <w:r>
        <w:rPr>
          <w:i/>
        </w:rPr>
        <w:t xml:space="preserve">động từ </w:t>
      </w:r>
      <w:r>
        <w:t xml:space="preserve">Lên </w:t>
      </w:r>
      <w:r>
        <w:t xml:space="preserve">ngôi </w:t>
      </w:r>
      <w:r>
        <w:t xml:space="preserve">để </w:t>
      </w:r>
      <w:r>
        <w:t xml:space="preserve">thay </w:t>
      </w:r>
      <w:r>
        <w:t xml:space="preserve">vua </w:t>
      </w:r>
      <w:r>
        <w:t xml:space="preserve">trước. </w:t>
      </w:r>
      <w:r>
        <w:br/>
      </w:r>
      <w:r>
        <w:rPr>
          <w:b/>
        </w:rPr>
        <w:t xml:space="preserve">nối </w:t>
      </w:r>
      <w:r>
        <w:rPr>
          <w:b/>
        </w:rPr>
        <w:t xml:space="preserve">tiếp </w:t>
      </w:r>
      <w:r>
        <w:rPr>
          <w:i/>
        </w:rPr>
        <w:t xml:space="preserve">động từ </w:t>
      </w:r>
      <w:r>
        <w:t xml:space="preserve">Tiếp </w:t>
      </w:r>
      <w:r>
        <w:t xml:space="preserve">theo </w:t>
      </w:r>
      <w:r>
        <w:t xml:space="preserve">nhau, </w:t>
      </w:r>
      <w:r>
        <w:t xml:space="preserve">không </w:t>
      </w:r>
      <w:r>
        <w:t xml:space="preserve">để </w:t>
      </w:r>
      <w:r>
        <w:t xml:space="preserve">ngắt </w:t>
      </w:r>
      <w:r>
        <w:t xml:space="preserve">quãng. </w:t>
      </w:r>
      <w:r>
        <w:rPr>
          <w:i/>
        </w:rPr>
        <w:t xml:space="preserve">Mùa </w:t>
      </w:r>
      <w:r>
        <w:rPr>
          <w:i/>
        </w:rPr>
        <w:t xml:space="preserve">nọ </w:t>
      </w:r>
      <w:r>
        <w:rPr>
          <w:i/>
        </w:rPr>
        <w:t xml:space="preserve">nối </w:t>
      </w:r>
      <w:r>
        <w:rPr>
          <w:i/>
        </w:rPr>
        <w:t xml:space="preserve">tiếp </w:t>
      </w:r>
      <w:r>
        <w:t xml:space="preserve">mùa </w:t>
      </w:r>
      <w:r>
        <w:rPr>
          <w:i/>
        </w:rPr>
        <w:t xml:space="preserve">kia. </w:t>
      </w:r>
      <w:r>
        <w:br/>
      </w:r>
      <w:r>
        <w:rPr>
          <w:b/>
        </w:rPr>
        <w:t xml:space="preserve">nội,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Cánh </w:t>
      </w:r>
      <w:r>
        <w:t xml:space="preserve">đồng. </w:t>
      </w:r>
      <w:r>
        <w:rPr>
          <w:i/>
        </w:rPr>
        <w:t xml:space="preserve">Nội </w:t>
      </w:r>
      <w:r>
        <w:rPr>
          <w:i/>
        </w:rPr>
        <w:t xml:space="preserve">cỏ. </w:t>
      </w:r>
      <w:r>
        <w:br/>
      </w:r>
      <w:r>
        <w:rPr>
          <w:b/>
        </w:rPr>
        <w:t xml:space="preserve">nội;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khác). </w:t>
      </w:r>
      <w:r>
        <w:t xml:space="preserve">Trong </w:t>
      </w:r>
      <w:r>
        <w:t xml:space="preserve">nước </w:t>
      </w:r>
      <w:r>
        <w:t xml:space="preserve">(sản </w:t>
      </w:r>
      <w:r>
        <w:t xml:space="preserve">xuất);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ngoại. </w:t>
      </w:r>
      <w:r>
        <w:rPr>
          <w:i/>
        </w:rPr>
        <w:t xml:space="preserve">Hàng </w:t>
      </w:r>
      <w:r>
        <w:rPr>
          <w:i/>
        </w:rPr>
        <w:t xml:space="preserve">nội. </w:t>
      </w:r>
      <w:r>
        <w:rPr>
          <w:i/>
        </w:rPr>
        <w:t xml:space="preserve">Săm </w:t>
      </w:r>
      <w:r>
        <w:rPr>
          <w:i/>
        </w:rPr>
        <w:t xml:space="preserve">lốp </w:t>
      </w:r>
      <w:r>
        <w:rPr>
          <w:i/>
        </w:rPr>
        <w:t xml:space="preserve">nội.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danh từ </w:t>
      </w:r>
      <w:r>
        <w:t xml:space="preserve">khác). </w:t>
      </w:r>
      <w:r>
        <w:rPr>
          <w:i/>
        </w:rPr>
        <w:t xml:space="preserve">Dòng </w:t>
      </w:r>
      <w:r>
        <w:rPr>
          <w:i/>
        </w:rPr>
        <w:t xml:space="preserve">họ </w:t>
      </w:r>
      <w:r>
        <w:t xml:space="preserve">của </w:t>
      </w:r>
      <w:r>
        <w:rPr>
          <w:i/>
        </w:rPr>
        <w:t xml:space="preserve">cha </w:t>
      </w:r>
      <w:r>
        <w:t xml:space="preserve">(hoặc </w:t>
      </w:r>
      <w:r>
        <w:t xml:space="preserve">có </w:t>
      </w:r>
      <w:r>
        <w:t xml:space="preserve">khi </w:t>
      </w:r>
      <w:r>
        <w:t xml:space="preserve">của </w:t>
      </w:r>
      <w:r>
        <w:t xml:space="preserve">chồng).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bên </w:t>
      </w:r>
      <w:r>
        <w:rPr>
          <w:i/>
        </w:rPr>
        <w:t xml:space="preserve">nội. </w:t>
      </w:r>
      <w:r>
        <w:rPr>
          <w:i/>
        </w:rPr>
        <w:t xml:space="preserve">Họ </w:t>
      </w:r>
      <w:r>
        <w:rPr>
          <w:i/>
        </w:rPr>
        <w:t xml:space="preserve">nội. </w:t>
      </w:r>
      <w:r>
        <w:rPr>
          <w:i/>
        </w:rPr>
        <w:t xml:space="preserve">Bà </w:t>
      </w:r>
      <w:r>
        <w:t xml:space="preserve">nội. </w:t>
      </w:r>
      <w:r>
        <w:rPr>
          <w:b/>
        </w:rPr>
        <w:t xml:space="preserve">3 </w:t>
      </w:r>
      <w:r>
        <w:t xml:space="preserve">(ph.; </w:t>
      </w:r>
      <w:r>
        <w:t xml:space="preserve">khẩu ngữ). </w:t>
      </w:r>
      <w:r>
        <w:t xml:space="preserve">Ông </w:t>
      </w:r>
      <w:r>
        <w:t xml:space="preserve">nội </w:t>
      </w:r>
      <w:r>
        <w:t xml:space="preserve">hay </w:t>
      </w:r>
      <w:r>
        <w:t xml:space="preserve">bà </w:t>
      </w:r>
      <w:r>
        <w:t xml:space="preserve">nội </w:t>
      </w:r>
      <w:r>
        <w:t xml:space="preserve">(gọi </w:t>
      </w:r>
      <w:r>
        <w:t xml:space="preserve">tắt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trong </w:t>
      </w:r>
      <w:r>
        <w:t xml:space="preserve">ngôn </w:t>
      </w:r>
      <w:r>
        <w:t xml:space="preserve">ngữ </w:t>
      </w:r>
      <w:r>
        <w:t xml:space="preserve">của </w:t>
      </w:r>
      <w:r>
        <w:t xml:space="preserve">trẻ </w:t>
      </w:r>
      <w:r>
        <w:t xml:space="preserve">con </w:t>
      </w:r>
      <w:r>
        <w:t xml:space="preserve">hoặc </w:t>
      </w:r>
      <w:r>
        <w:t xml:space="preserve">dùng </w:t>
      </w:r>
      <w:r>
        <w:t xml:space="preserve">với </w:t>
      </w:r>
      <w:r>
        <w:t xml:space="preserve">trẻ </w:t>
      </w:r>
      <w:r>
        <w:t xml:space="preserve">con). </w:t>
      </w:r>
      <w:r>
        <w:t xml:space="preserve">Cháu </w:t>
      </w:r>
      <w:r>
        <w:rPr>
          <w:i/>
        </w:rPr>
        <w:t xml:space="preserve">lại </w:t>
      </w:r>
      <w:r>
        <w:rPr>
          <w:i/>
        </w:rPr>
        <w:t xml:space="preserve">đây </w:t>
      </w:r>
      <w:r>
        <w:t xml:space="preserve">với </w:t>
      </w:r>
      <w:r>
        <w:rPr>
          <w:i/>
        </w:rPr>
        <w:t xml:space="preserve">nội!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Cung </w:t>
      </w:r>
      <w:r>
        <w:t xml:space="preserve">vua. </w:t>
      </w:r>
      <w:r>
        <w:t xml:space="preserve">Quan </w:t>
      </w:r>
      <w:r>
        <w:rPr>
          <w:i/>
        </w:rPr>
        <w:t xml:space="preserve">uào </w:t>
      </w:r>
      <w:r>
        <w:rPr>
          <w:i/>
        </w:rPr>
        <w:t xml:space="preserve">châu </w:t>
      </w:r>
      <w:r>
        <w:t xml:space="preserve">trong </w:t>
      </w:r>
      <w:r>
        <w:rPr>
          <w:i/>
        </w:rPr>
        <w:t xml:space="preserve">nội. </w:t>
      </w:r>
      <w:r>
        <w:rPr>
          <w:b/>
        </w:rPr>
        <w:t xml:space="preserve">5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phạm </w:t>
      </w:r>
      <w:r>
        <w:t xml:space="preserve">vi, </w:t>
      </w:r>
      <w:r>
        <w:t xml:space="preserve">thường </w:t>
      </w:r>
      <w:r>
        <w:t xml:space="preserve">là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gian </w:t>
      </w:r>
      <w:r>
        <w:t xml:space="preserve">được </w:t>
      </w:r>
      <w:r>
        <w:t xml:space="preserve">hạn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Nội </w:t>
      </w:r>
      <w:r>
        <w:rPr>
          <w:i/>
        </w:rPr>
        <w:t xml:space="preserve">hai </w:t>
      </w:r>
      <w:r>
        <w:t xml:space="preserve">ngày, </w:t>
      </w:r>
      <w:r>
        <w:rPr>
          <w:i/>
        </w:rPr>
        <w:t xml:space="preserve">việc </w:t>
      </w:r>
      <w:r>
        <w:rPr>
          <w:i/>
        </w:rPr>
        <w:t xml:space="preserve">phải </w:t>
      </w:r>
      <w:r>
        <w:rPr>
          <w:i/>
        </w:rPr>
        <w:t xml:space="preserve">xong. </w:t>
      </w:r>
      <w:r>
        <w:rPr>
          <w:i/>
        </w:rPr>
        <w:t xml:space="preserve">Nội </w:t>
      </w:r>
      <w:r>
        <w:rPr>
          <w:i/>
        </w:rPr>
        <w:t xml:space="preserve">trong </w:t>
      </w:r>
      <w:r>
        <w:rPr>
          <w:i/>
        </w:rPr>
        <w:t xml:space="preserve">đêm </w:t>
      </w:r>
      <w:r>
        <w:t xml:space="preserve">nay. </w:t>
      </w:r>
      <w:r>
        <w:t xml:space="preserve">Tìm </w:t>
      </w:r>
      <w:r>
        <w:rPr>
          <w:i/>
        </w:rPr>
        <w:t xml:space="preserve">nội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t xml:space="preserve">này. </w:t>
      </w:r>
      <w:r>
        <w:t xml:space="preserve">Nội </w:t>
      </w:r>
      <w:r>
        <w:rPr>
          <w:i/>
        </w:rPr>
        <w:t xml:space="preserve">một </w:t>
      </w:r>
      <w:r>
        <w:t xml:space="preserve">uiệc </w:t>
      </w:r>
      <w:r>
        <w:rPr>
          <w:i/>
        </w:rPr>
        <w:t xml:space="preserve">ấy </w:t>
      </w:r>
      <w:r>
        <w:rPr>
          <w:i/>
        </w:rPr>
        <w:t xml:space="preserve">cũng </w:t>
      </w:r>
      <w:r>
        <w:rPr>
          <w:i/>
        </w:rPr>
        <w:t xml:space="preserve">đủ </w:t>
      </w:r>
      <w:r>
        <w:t xml:space="preserve">rõ. </w:t>
      </w:r>
      <w:r>
        <w:rPr>
          <w:b/>
        </w:rPr>
        <w:t xml:space="preserve">6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Khoa </w:t>
      </w:r>
      <w:r>
        <w:rPr>
          <w:i/>
        </w:rPr>
        <w:t xml:space="preserve">nội </w:t>
      </w:r>
      <w:r>
        <w:t xml:space="preserve">(nói </w:t>
      </w:r>
      <w:r>
        <w:t xml:space="preserve">tắt). </w:t>
      </w:r>
      <w:r>
        <w:t xml:space="preserve">Bác </w:t>
      </w:r>
      <w:r>
        <w:t xml:space="preserve">sĩ </w:t>
      </w:r>
      <w:r>
        <w:t xml:space="preserve">nội. </w:t>
      </w:r>
      <w:r>
        <w:rPr>
          <w:i/>
        </w:rPr>
        <w:t xml:space="preserve">Phòng </w:t>
      </w:r>
      <w:r>
        <w:t xml:space="preserve">khám </w:t>
      </w:r>
      <w:r>
        <w:rPr>
          <w:i/>
        </w:rPr>
        <w:t xml:space="preserve">nội. </w:t>
      </w:r>
      <w:r>
        <w:br/>
      </w:r>
      <w:r>
        <w:rPr>
          <w:b/>
        </w:rPr>
        <w:t xml:space="preserve">nôi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có </w:t>
      </w:r>
      <w:r>
        <w:t xml:space="preserve">biến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tổ </w:t>
      </w:r>
      <w:r>
        <w:t xml:space="preserve">chức.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tổ </w:t>
      </w:r>
      <w:r>
        <w:t xml:space="preserve">chức. </w:t>
      </w:r>
      <w:r>
        <w:rPr>
          <w:i/>
        </w:rPr>
        <w:t xml:space="preserve">Nội </w:t>
      </w:r>
      <w:r>
        <w:rPr>
          <w:i/>
        </w:rPr>
        <w:t xml:space="preserve">bộ </w:t>
      </w:r>
      <w:r>
        <w:t xml:space="preserve">một </w:t>
      </w:r>
      <w:r>
        <w:rPr>
          <w:i/>
        </w:rPr>
        <w:t xml:space="preserve">đảng.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nội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các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hội </w:t>
      </w:r>
      <w:r>
        <w:t xml:space="preserve">đồng </w:t>
      </w:r>
      <w:r>
        <w:t xml:space="preserve">chính </w:t>
      </w:r>
      <w:r>
        <w:t xml:space="preserve">phủ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rPr>
          <w:i/>
        </w:rPr>
        <w:t xml:space="preserve">Cái </w:t>
      </w:r>
      <w:r>
        <w:rPr>
          <w:i/>
        </w:rPr>
        <w:t xml:space="preserve">tổ </w:t>
      </w:r>
      <w:r>
        <w:rPr>
          <w:i/>
        </w:rPr>
        <w:t xml:space="preserve">nội </w:t>
      </w:r>
      <w:r>
        <w:rPr>
          <w:i/>
        </w:rPr>
        <w:t xml:space="preserve">các. </w:t>
      </w:r>
      <w:r>
        <w:br/>
      </w:r>
      <w:r>
        <w:rPr>
          <w:b/>
        </w:rPr>
        <w:t xml:space="preserve">nội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Sự </w:t>
      </w:r>
      <w:r>
        <w:t xml:space="preserve">xung </w:t>
      </w:r>
      <w:r>
        <w:t xml:space="preserve">đột </w:t>
      </w:r>
      <w:r>
        <w:t xml:space="preserve">vũ </w:t>
      </w:r>
      <w:r>
        <w:t xml:space="preserve">trang </w:t>
      </w:r>
      <w:r>
        <w:t xml:space="preserve">giữa </w:t>
      </w:r>
      <w:r>
        <w:t xml:space="preserve">các </w:t>
      </w:r>
      <w:r>
        <w:t xml:space="preserve">miền </w:t>
      </w:r>
      <w:r>
        <w:t xml:space="preserve">hoặc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xã </w:t>
      </w:r>
      <w:r>
        <w:t xml:space="preserve">hội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nước.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