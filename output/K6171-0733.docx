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x,X </w:t>
      </w:r>
      <w:r>
        <w:t xml:space="preserve">["ích-xì", </w:t>
      </w:r>
      <w:r>
        <w:t xml:space="preserve">hoặc </w:t>
      </w:r>
      <w:r>
        <w:t xml:space="preserve">"xờ" </w:t>
      </w:r>
      <w:r>
        <w:t xml:space="preserve">khi </w:t>
      </w:r>
      <w:r>
        <w:t xml:space="preserve">đánh </w:t>
      </w:r>
      <w:r>
        <w:t xml:space="preserve">vần] </w:t>
      </w:r>
      <w:r>
        <w:t xml:space="preserve">Con </w:t>
      </w:r>
      <w:r>
        <w:t xml:space="preserve">chữ </w:t>
      </w:r>
      <w:r>
        <w:t xml:space="preserve">thỉ </w:t>
      </w:r>
      <w:r>
        <w:t xml:space="preserve">hai </w:t>
      </w:r>
      <w:r>
        <w:t xml:space="preserve">mươi </w:t>
      </w:r>
      <w:r>
        <w:t xml:space="preserve">tám </w:t>
      </w:r>
      <w:r>
        <w:t xml:space="preserve">của </w:t>
      </w:r>
      <w:r>
        <w:t xml:space="preserve">bảng </w:t>
      </w:r>
      <w:r>
        <w:t xml:space="preserve">chữ </w:t>
      </w:r>
      <w:r>
        <w:t xml:space="preserve">cái </w:t>
      </w:r>
      <w:r>
        <w:t xml:space="preserve">chữ </w:t>
      </w:r>
      <w:r>
        <w:t xml:space="preserve">quốc </w:t>
      </w:r>
      <w:r>
        <w:t xml:space="preserve">ngữ, </w:t>
      </w:r>
      <w:r>
        <w:t xml:space="preserve">viết </w:t>
      </w:r>
      <w:r>
        <w:t xml:space="preserve">phụ </w:t>
      </w:r>
      <w:r>
        <w:t xml:space="preserve">âm </w:t>
      </w:r>
      <w:r>
        <w:t xml:space="preserve">"x". </w:t>
      </w:r>
      <w:r>
        <w:br/>
      </w:r>
      <w:r>
        <w:rPr>
          <w:i/>
        </w:rPr>
        <w:t xml:space="preserve">xem </w:t>
      </w:r>
      <w:r>
        <w:t xml:space="preserve">Xem, </w:t>
      </w:r>
      <w:r>
        <w:t xml:space="preserve">viết </w:t>
      </w:r>
      <w:r>
        <w:t xml:space="preserve">tắt </w:t>
      </w:r>
      <w:r>
        <w:t xml:space="preserve">(dùng </w:t>
      </w:r>
      <w:r>
        <w:t xml:space="preserve">trong </w:t>
      </w:r>
      <w:r>
        <w:t xml:space="preserve">các </w:t>
      </w:r>
      <w:r>
        <w:t xml:space="preserve">lời </w:t>
      </w:r>
      <w:r>
        <w:t xml:space="preserve">ghi </w:t>
      </w:r>
      <w:r>
        <w:t xml:space="preserve">chú, </w:t>
      </w:r>
      <w:r>
        <w:t xml:space="preserve">trích </w:t>
      </w:r>
      <w:r>
        <w:t xml:space="preserve">dân). </w:t>
      </w:r>
      <w:r>
        <w:br/>
      </w:r>
      <w:r>
        <w:rPr>
          <w:b/>
        </w:rPr>
        <w:t xml:space="preserve">x </w:t>
      </w:r>
      <w:r>
        <w:t xml:space="preserve">Kí </w:t>
      </w:r>
      <w:r>
        <w:t xml:space="preserve">hiệu </w:t>
      </w:r>
      <w:r>
        <w:t xml:space="preserve">của </w:t>
      </w:r>
      <w:r>
        <w:t xml:space="preserve">ẩn </w:t>
      </w:r>
      <w:r>
        <w:t xml:space="preserve">số </w:t>
      </w:r>
      <w:r>
        <w:t xml:space="preserve">trong </w:t>
      </w:r>
      <w:r>
        <w:t xml:space="preserve">đại </w:t>
      </w:r>
      <w:r>
        <w:t xml:space="preserve">số. </w:t>
      </w:r>
      <w:r>
        <w:br/>
      </w:r>
      <w:r>
        <w:rPr>
          <w:b/>
        </w:rPr>
        <w:t xml:space="preserve">X </w:t>
      </w:r>
      <w:r>
        <w:rPr>
          <w:b/>
        </w:rPr>
        <w:t xml:space="preserve">1 </w:t>
      </w:r>
      <w:r>
        <w:t xml:space="preserve">Kí </w:t>
      </w:r>
      <w:r>
        <w:t xml:space="preserve">hiệu </w:t>
      </w:r>
      <w:r>
        <w:t xml:space="preserve">thay </w:t>
      </w:r>
      <w:r>
        <w:t xml:space="preserve">cho </w:t>
      </w:r>
      <w:r>
        <w:t xml:space="preserve">một </w:t>
      </w:r>
      <w:r>
        <w:t xml:space="preserve">tên </w:t>
      </w:r>
      <w:r>
        <w:t xml:space="preserve">riêng </w:t>
      </w:r>
      <w:r>
        <w:t xml:space="preserve">không </w:t>
      </w:r>
      <w:r>
        <w:t xml:space="preserve">biết </w:t>
      </w:r>
      <w:r>
        <w:t xml:space="preserve">rõ </w:t>
      </w:r>
      <w:r>
        <w:t xml:space="preserve">hoặc </w:t>
      </w:r>
      <w:r>
        <w:t xml:space="preserve">không </w:t>
      </w:r>
      <w:r>
        <w:t xml:space="preserve">muốn </w:t>
      </w:r>
      <w:r>
        <w:t xml:space="preserve">nêu </w:t>
      </w:r>
      <w:r>
        <w:t xml:space="preserve">rõ </w:t>
      </w:r>
      <w:r>
        <w:t xml:space="preserve">(thí </w:t>
      </w:r>
      <w:r>
        <w:t xml:space="preserve">dụ: </w:t>
      </w:r>
      <w:r>
        <w:t xml:space="preserve">Ông </w:t>
      </w:r>
      <w:r>
        <w:rPr>
          <w:i/>
        </w:rPr>
        <w:t xml:space="preserve">bà </w:t>
      </w:r>
      <w:r>
        <w:t xml:space="preserve">X. </w:t>
      </w:r>
      <w:r>
        <w:rPr>
          <w:i/>
        </w:rPr>
        <w:t xml:space="preserve">Trường </w:t>
      </w:r>
      <w:r>
        <w:t xml:space="preserve">đại </w:t>
      </w:r>
      <w:r>
        <w:t xml:space="preserve">học </w:t>
      </w:r>
      <w:r>
        <w:t xml:space="preserve">X). </w:t>
      </w:r>
      <w:r>
        <w:rPr>
          <w:b/>
        </w:rPr>
        <w:t xml:space="preserve">2 </w:t>
      </w:r>
      <w:r>
        <w:t xml:space="preserve">Chữ </w:t>
      </w:r>
      <w:r>
        <w:t xml:space="preserve">số </w:t>
      </w:r>
      <w:r>
        <w:t xml:space="preserve">La </w:t>
      </w:r>
      <w:r>
        <w:t xml:space="preserve">Mã:10. </w:t>
      </w:r>
      <w:r>
        <w:br/>
      </w:r>
      <w:r>
        <w:rPr>
          <w:b/>
        </w:rPr>
        <w:t xml:space="preserve">X-quang </w:t>
      </w:r>
      <w:r>
        <w:rPr>
          <w:i/>
        </w:rPr>
        <w:t xml:space="preserve">danh từ </w:t>
      </w:r>
      <w:r>
        <w:t xml:space="preserve">(khẩu ngữ). </w:t>
      </w:r>
      <w:r>
        <w:t xml:space="preserve">Tia </w:t>
      </w:r>
      <w:r>
        <w:t xml:space="preserve">X. </w:t>
      </w:r>
      <w:r>
        <w:t xml:space="preserve">Chiếu </w:t>
      </w:r>
      <w:r>
        <w:t xml:space="preserve">X-quang </w:t>
      </w:r>
      <w:r>
        <w:t xml:space="preserve">(để </w:t>
      </w:r>
      <w:r>
        <w:t xml:space="preserve">soi </w:t>
      </w:r>
      <w:r>
        <w:t xml:space="preserve">các </w:t>
      </w:r>
      <w:r>
        <w:t xml:space="preserve">bộ </w:t>
      </w:r>
      <w:r>
        <w:t xml:space="preserve">phận </w:t>
      </w:r>
      <w:r>
        <w:t xml:space="preserve">bên </w:t>
      </w:r>
      <w:r>
        <w:t xml:space="preserve">trong </w:t>
      </w:r>
      <w:r>
        <w:t xml:space="preserve">thân </w:t>
      </w:r>
      <w:r>
        <w:t xml:space="preserve">thể). </w:t>
      </w:r>
      <w:r>
        <w:br/>
      </w:r>
      <w:r>
        <w:rPr>
          <w:b/>
        </w:rPr>
        <w:t xml:space="preserve">xa, </w:t>
      </w:r>
      <w:r>
        <w:rPr>
          <w:i/>
        </w:rPr>
        <w:t xml:space="preserve">danh từ </w:t>
      </w:r>
      <w:r>
        <w:t xml:space="preserve">Dụng </w:t>
      </w:r>
      <w:r>
        <w:t xml:space="preserve">cụ </w:t>
      </w:r>
      <w:r>
        <w:t xml:space="preserve">thô </w:t>
      </w:r>
      <w:r>
        <w:t xml:space="preserve">sơ </w:t>
      </w:r>
      <w:r>
        <w:t xml:space="preserve">dùng </w:t>
      </w:r>
      <w:r>
        <w:t xml:space="preserve">để </w:t>
      </w:r>
      <w:r>
        <w:t xml:space="preserve">kéo </w:t>
      </w:r>
      <w:r>
        <w:t xml:space="preserve">sợi, </w:t>
      </w:r>
      <w:r>
        <w:t xml:space="preserve">đánh </w:t>
      </w:r>
      <w:r>
        <w:t xml:space="preserve">ống, </w:t>
      </w:r>
      <w:r>
        <w:t xml:space="preserve">đánh </w:t>
      </w:r>
      <w:r>
        <w:t xml:space="preserve">suốt. </w:t>
      </w:r>
      <w:r>
        <w:rPr>
          <w:i/>
        </w:rPr>
        <w:t xml:space="preserve">Quay </w:t>
      </w:r>
      <w:r>
        <w:t xml:space="preserve">xa. </w:t>
      </w:r>
      <w:r>
        <w:t xml:space="preserve">Xa </w:t>
      </w:r>
      <w:r>
        <w:rPr>
          <w:i/>
        </w:rPr>
        <w:t xml:space="preserve">kéo </w:t>
      </w:r>
      <w:r>
        <w:t xml:space="preserve">sợi. </w:t>
      </w:r>
      <w:r>
        <w:t xml:space="preserve">xa, </w:t>
      </w:r>
      <w:r>
        <w:t xml:space="preserve">Ì </w:t>
      </w:r>
      <w:r>
        <w:t xml:space="preserve">tt </w:t>
      </w:r>
      <w:r>
        <w:rPr>
          <w:b/>
        </w:rPr>
        <w:t xml:space="preserve">1 </w:t>
      </w:r>
      <w:r>
        <w:t xml:space="preserve">Ở </w:t>
      </w:r>
      <w:r>
        <w:t xml:space="preserve">một </w:t>
      </w:r>
      <w:r>
        <w:t xml:space="preserve">khoảng </w:t>
      </w:r>
      <w:r>
        <w:t xml:space="preserve">cách </w:t>
      </w:r>
      <w:r>
        <w:t xml:space="preserve">tương </w:t>
      </w:r>
      <w:r>
        <w:t xml:space="preserve">đối </w:t>
      </w:r>
      <w:r>
        <w:t xml:space="preserve">lớn, </w:t>
      </w:r>
      <w:r>
        <w:t xml:space="preserve">trong </w:t>
      </w:r>
      <w:r>
        <w:t xml:space="preserve">không </w:t>
      </w:r>
      <w:r>
        <w:t xml:space="preserve">gian </w:t>
      </w:r>
      <w:r>
        <w:t xml:space="preserve">hoặc </w:t>
      </w:r>
      <w:r>
        <w:rPr>
          <w:i/>
        </w:rPr>
        <w:t xml:space="preserve">thời </w:t>
      </w:r>
      <w:r>
        <w:t xml:space="preserve">gian; </w:t>
      </w:r>
      <w:r>
        <w:t xml:space="preserve">trái </w:t>
      </w:r>
      <w:r>
        <w:t xml:space="preserve">với </w:t>
      </w:r>
      <w:r>
        <w:t xml:space="preserve">gần. </w:t>
      </w:r>
      <w:r>
        <w:t xml:space="preserve">Nhà </w:t>
      </w:r>
      <w:r>
        <w:rPr>
          <w:i/>
        </w:rPr>
        <w:t xml:space="preserve">ở </w:t>
      </w:r>
      <w:r>
        <w:t xml:space="preserve">xa </w:t>
      </w:r>
      <w:r>
        <w:t xml:space="preserve">nơi </w:t>
      </w:r>
      <w:r>
        <w:rPr>
          <w:i/>
        </w:rPr>
        <w:t xml:space="preserve">làm </w:t>
      </w:r>
      <w:r>
        <w:t xml:space="preserve">uiệc. </w:t>
      </w:r>
      <w:r>
        <w:t xml:space="preserve">Đi </w:t>
      </w:r>
      <w:r>
        <w:t xml:space="preserve">chợ </w:t>
      </w:r>
      <w:r>
        <w:t xml:space="preserve">xa. </w:t>
      </w:r>
      <w:r>
        <w:t xml:space="preserve">Trong </w:t>
      </w:r>
      <w:r>
        <w:rPr>
          <w:i/>
        </w:rPr>
        <w:t xml:space="preserve">tương </w:t>
      </w:r>
      <w:r>
        <w:t xml:space="preserve">lai </w:t>
      </w:r>
      <w:r>
        <w:t xml:space="preserve">xa. </w:t>
      </w:r>
      <w:r>
        <w:rPr>
          <w:i/>
        </w:rPr>
        <w:t xml:space="preserve">Con </w:t>
      </w:r>
      <w:r>
        <w:t xml:space="preserve">số </w:t>
      </w:r>
      <w:r>
        <w:t xml:space="preserve">còn </w:t>
      </w:r>
      <w:r>
        <w:t xml:space="preserve">xa </w:t>
      </w:r>
      <w:r>
        <w:t xml:space="preserve">sự </w:t>
      </w:r>
      <w:r>
        <w:rPr>
          <w:i/>
        </w:rPr>
        <w:t xml:space="preserve">thật </w:t>
      </w:r>
      <w:r>
        <w:t xml:space="preserve">(bóng (nghĩa bóng)). </w:t>
      </w:r>
      <w:r>
        <w:rPr>
          <w:b/>
        </w:rPr>
        <w:t xml:space="preserve">2 </w:t>
      </w:r>
      <w:r>
        <w:t xml:space="preserve">(dùng </w:t>
      </w:r>
      <w:r>
        <w:t xml:space="preserve">phụ </w:t>
      </w:r>
      <w:r>
        <w:t xml:space="preserve">sau </w:t>
      </w:r>
      <w:r>
        <w:t xml:space="preserve">một </w:t>
      </w:r>
      <w:r>
        <w:t xml:space="preserve">số </w:t>
      </w:r>
      <w:r>
        <w:t xml:space="preserve">t„ </w:t>
      </w:r>
      <w:r>
        <w:t xml:space="preserve">động từ). </w:t>
      </w:r>
      <w:r>
        <w:t xml:space="preserve">Ở </w:t>
      </w:r>
      <w:r>
        <w:t xml:space="preserve">một </w:t>
      </w:r>
      <w:r>
        <w:t xml:space="preserve">mức </w:t>
      </w:r>
      <w:r>
        <w:t xml:space="preserve">độ </w:t>
      </w:r>
      <w:r>
        <w:t xml:space="preserve">tương </w:t>
      </w:r>
      <w:r>
        <w:t xml:space="preserve">đối </w:t>
      </w:r>
      <w:r>
        <w:t xml:space="preserve">lớn. </w:t>
      </w:r>
      <w:r>
        <w:t xml:space="preserve">7:ua </w:t>
      </w:r>
      <w:r>
        <w:t xml:space="preserve">xa. </w:t>
      </w:r>
      <w:r>
        <w:t xml:space="preserve">Còn </w:t>
      </w:r>
      <w:r>
        <w:rPr>
          <w:i/>
        </w:rPr>
        <w:t xml:space="preserve">kém </w:t>
      </w:r>
      <w:r>
        <w:rPr>
          <w:i/>
        </w:rPr>
        <w:t xml:space="preserve">xa. </w:t>
      </w:r>
      <w:r>
        <w:t xml:space="preserve">Khác </w:t>
      </w:r>
      <w:r>
        <w:t xml:space="preserve">nhau </w:t>
      </w:r>
      <w:r>
        <w:t xml:space="preserve">xa </w:t>
      </w:r>
      <w:r>
        <w:rPr>
          <w:b/>
        </w:rPr>
        <w:t xml:space="preserve">3 </w:t>
      </w:r>
      <w:r>
        <w:t xml:space="preserve">(dùng </w:t>
      </w:r>
      <w:r>
        <w:t xml:space="preserve">phụ </w:t>
      </w:r>
      <w:r>
        <w:t xml:space="preserve">sau </w:t>
      </w:r>
      <w:r>
        <w:t xml:space="preserve">một </w:t>
      </w:r>
      <w:r>
        <w:rPr>
          <w:i/>
        </w:rPr>
        <w:t xml:space="preserve">số </w:t>
      </w:r>
      <w:r>
        <w:t xml:space="preserve">đp,). </w:t>
      </w:r>
      <w:r>
        <w:t xml:space="preserve">Hướng </w:t>
      </w:r>
      <w:r>
        <w:t xml:space="preserve">về </w:t>
      </w:r>
      <w:r>
        <w:t xml:space="preserve">những </w:t>
      </w:r>
      <w:r>
        <w:t xml:space="preserve">sự </w:t>
      </w:r>
      <w:r>
        <w:t xml:space="preserve">việc </w:t>
      </w:r>
      <w:r>
        <w:t xml:space="preserve">còn </w:t>
      </w:r>
      <w:r>
        <w:t xml:space="preserve">lâu </w:t>
      </w:r>
      <w:r>
        <w:t xml:space="preserve">mới </w:t>
      </w:r>
      <w:r>
        <w:t xml:space="preserve">xảy </w:t>
      </w:r>
      <w:r>
        <w:t xml:space="preserve">ra. </w:t>
      </w:r>
      <w:r>
        <w:t xml:space="preserve">Nhìn </w:t>
      </w:r>
      <w:r>
        <w:t xml:space="preserve">xa </w:t>
      </w:r>
      <w:r>
        <w:t xml:space="preserve">trông </w:t>
      </w:r>
      <w:r>
        <w:t xml:space="preserve">rộng. </w:t>
      </w:r>
      <w:r>
        <w:rPr>
          <w:i/>
        </w:rPr>
        <w:t xml:space="preserve">Biết </w:t>
      </w:r>
      <w:r>
        <w:t xml:space="preserve">lo </w:t>
      </w:r>
      <w:r>
        <w:t xml:space="preserve">xa. </w:t>
      </w:r>
      <w:r>
        <w:rPr>
          <w:b/>
        </w:rPr>
        <w:t xml:space="preserve">4 </w:t>
      </w:r>
      <w:r>
        <w:t xml:space="preserve">(dùng </w:t>
      </w:r>
      <w:r>
        <w:t xml:space="preserve">hạn </w:t>
      </w:r>
      <w:r>
        <w:t xml:space="preserve">chế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hợp). </w:t>
      </w:r>
      <w:r>
        <w:t xml:space="preserve">Có </w:t>
      </w:r>
      <w:r>
        <w:t xml:space="preserve">quan </w:t>
      </w:r>
      <w:r>
        <w:rPr>
          <w:i/>
        </w:rPr>
        <w:t xml:space="preserve">hệ </w:t>
      </w:r>
      <w:r>
        <w:rPr>
          <w:i/>
        </w:rPr>
        <w:t xml:space="preserve">họ </w:t>
      </w:r>
      <w:r>
        <w:t xml:space="preserve">hàng </w:t>
      </w:r>
      <w:r>
        <w:t xml:space="preserve">phải </w:t>
      </w:r>
      <w:r>
        <w:t xml:space="preserve">ngược </w:t>
      </w:r>
      <w:r>
        <w:t xml:space="preserve">lên </w:t>
      </w:r>
      <w:r>
        <w:t xml:space="preserve">nhiều </w:t>
      </w:r>
      <w:r>
        <w:t xml:space="preserve">đời </w:t>
      </w:r>
      <w:r>
        <w:t xml:space="preserve">mới </w:t>
      </w:r>
      <w:r>
        <w:t xml:space="preserve">xác </w:t>
      </w:r>
      <w:r>
        <w:t xml:space="preserve">định </w:t>
      </w:r>
      <w:r>
        <w:t xml:space="preserve">được; </w:t>
      </w:r>
      <w:r>
        <w:t xml:space="preserve">trái </w:t>
      </w:r>
      <w:r>
        <w:t xml:space="preserve">với </w:t>
      </w:r>
      <w:r>
        <w:t xml:space="preserve">gần. </w:t>
      </w:r>
      <w:r>
        <w:rPr>
          <w:i/>
        </w:rPr>
        <w:t xml:space="preserve">Có </w:t>
      </w:r>
      <w:r>
        <w:t xml:space="preserve">họ </w:t>
      </w:r>
      <w:r>
        <w:t xml:space="preserve">xa </w:t>
      </w:r>
      <w:r>
        <w:rPr>
          <w:i/>
        </w:rPr>
        <w:t xml:space="preserve">với </w:t>
      </w:r>
      <w:r>
        <w:rPr>
          <w:i/>
        </w:rPr>
        <w:t xml:space="preserve">nhau. </w:t>
      </w:r>
      <w:r>
        <w:t xml:space="preserve">II </w:t>
      </w:r>
      <w:r>
        <w:t xml:space="preserve">động từ </w:t>
      </w:r>
      <w:r>
        <w:t xml:space="preserve">Rời </w:t>
      </w:r>
      <w:r>
        <w:t xml:space="preserve">khỏi </w:t>
      </w:r>
      <w:r>
        <w:t xml:space="preserve">để </w:t>
      </w:r>
      <w:r>
        <w:t xml:space="preserve">đi </w:t>
      </w:r>
      <w:r>
        <w:t xml:space="preserve">xa </w:t>
      </w:r>
      <w:r>
        <w:t xml:space="preserve">Xa </w:t>
      </w:r>
      <w:r>
        <w:t xml:space="preserve">nhà </w:t>
      </w:r>
      <w:r>
        <w:t xml:space="preserve">đã </w:t>
      </w:r>
      <w:r>
        <w:t xml:space="preserve">mấy </w:t>
      </w:r>
      <w:r>
        <w:t xml:space="preserve">năm. </w:t>
      </w:r>
      <w:r>
        <w:t xml:space="preserve">Không </w:t>
      </w:r>
      <w:r>
        <w:t xml:space="preserve">chịu </w:t>
      </w:r>
      <w:r>
        <w:t xml:space="preserve">xa </w:t>
      </w:r>
      <w:r>
        <w:rPr>
          <w:i/>
        </w:rPr>
        <w:t xml:space="preserve">mẹ </w:t>
      </w:r>
      <w:r>
        <w:t xml:space="preserve">lấy </w:t>
      </w:r>
      <w:r>
        <w:t xml:space="preserve">nửa </w:t>
      </w:r>
      <w:r>
        <w:t xml:space="preserve">bước. </w:t>
      </w:r>
      <w:r>
        <w:br/>
      </w:r>
      <w:r>
        <w:rPr>
          <w:b/>
        </w:rPr>
        <w:t xml:space="preserve">xa </w:t>
      </w:r>
      <w:r>
        <w:rPr>
          <w:b/>
        </w:rPr>
        <w:t xml:space="preserve">bô </w:t>
      </w:r>
      <w:r>
        <w:rPr>
          <w:b/>
        </w:rPr>
        <w:t xml:space="preserve">chê </w:t>
      </w:r>
      <w:r>
        <w:rPr>
          <w:i/>
        </w:rPr>
        <w:t xml:space="preserve">xem </w:t>
      </w:r>
      <w:r>
        <w:t xml:space="preserve">xabôchê </w:t>
      </w:r>
      <w:r>
        <w:t xml:space="preserve">(hông </w:t>
      </w:r>
      <w:r>
        <w:t xml:space="preserve">xiêm). </w:t>
      </w:r>
      <w:r>
        <w:br/>
      </w:r>
      <w:r>
        <w:rPr>
          <w:b/>
        </w:rPr>
        <w:t xml:space="preserve">"xa-ca-rin"x. </w:t>
      </w:r>
      <w:r>
        <w:rPr>
          <w:b/>
        </w:rPr>
        <w:t xml:space="preserve">saccharin. </w:t>
      </w:r>
      <w:r>
        <w:br/>
      </w:r>
      <w:r>
        <w:rPr>
          <w:b/>
        </w:rPr>
        <w:t xml:space="preserve">"xa-ca-rô-da" </w:t>
      </w:r>
      <w:r>
        <w:rPr>
          <w:i/>
        </w:rPr>
        <w:t xml:space="preserve">xem </w:t>
      </w:r>
      <w:r>
        <w:rPr>
          <w:i/>
        </w:rPr>
        <w:t xml:space="preserve">saccharos. </w:t>
      </w:r>
      <w:r>
        <w:br/>
      </w:r>
      <w:r>
        <w:rPr>
          <w:b/>
        </w:rPr>
        <w:t xml:space="preserve">xa </w:t>
      </w:r>
      <w:r>
        <w:rPr>
          <w:b/>
        </w:rPr>
        <w:t xml:space="preserve">cách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Ở </w:t>
      </w:r>
      <w:r>
        <w:t xml:space="preserve">cách </w:t>
      </w:r>
      <w:r>
        <w:t xml:space="preserve">xa </w:t>
      </w:r>
      <w:r>
        <w:t xml:space="preserve">nhau </w:t>
      </w:r>
      <w:r>
        <w:t xml:space="preserve">hoàn </w:t>
      </w:r>
      <w:r>
        <w:t xml:space="preserve">toàn. </w:t>
      </w:r>
      <w:r>
        <w:rPr>
          <w:i/>
        </w:rPr>
        <w:t xml:space="preserve">Gặp </w:t>
      </w:r>
      <w:r>
        <w:rPr>
          <w:i/>
        </w:rPr>
        <w:t xml:space="preserve">lại </w:t>
      </w:r>
      <w:r>
        <w:rPr>
          <w:i/>
        </w:rPr>
        <w:t xml:space="preserve">sau </w:t>
      </w:r>
      <w:r>
        <w:rPr>
          <w:i/>
        </w:rPr>
        <w:t xml:space="preserve">bao </w:t>
      </w:r>
      <w:r>
        <w:rPr>
          <w:i/>
        </w:rPr>
        <w:t xml:space="preserve">năm </w:t>
      </w:r>
      <w:r>
        <w:rPr>
          <w:i/>
        </w:rPr>
        <w:t xml:space="preserve">xa </w:t>
      </w:r>
      <w:r>
        <w:rPr>
          <w:i/>
        </w:rPr>
        <w:t xml:space="preserve">cách. </w:t>
      </w:r>
      <w:r>
        <w:rPr>
          <w:b/>
        </w:rPr>
        <w:t xml:space="preserve">2 </w:t>
      </w:r>
      <w:r>
        <w:t xml:space="preserve">Không </w:t>
      </w:r>
      <w:r>
        <w:t xml:space="preserve">có </w:t>
      </w:r>
      <w:r>
        <w:t xml:space="preserve">sự </w:t>
      </w:r>
      <w:r>
        <w:t xml:space="preserve">gân </w:t>
      </w:r>
      <w:r>
        <w:t xml:space="preserve">gũi, </w:t>
      </w:r>
      <w:r>
        <w:t xml:space="preserve">mà </w:t>
      </w:r>
      <w:r>
        <w:t xml:space="preserve">có </w:t>
      </w:r>
      <w:r>
        <w:t xml:space="preserve">sự </w:t>
      </w:r>
      <w:r>
        <w:t xml:space="preserve">cách </w:t>
      </w:r>
      <w:r>
        <w:t xml:space="preserve">biệt </w:t>
      </w:r>
      <w:r>
        <w:t xml:space="preserve">nhau. </w:t>
      </w:r>
      <w:r>
        <w:rPr>
          <w:i/>
        </w:rPr>
        <w:t xml:space="preserve">Sống </w:t>
      </w:r>
      <w:r>
        <w:rPr>
          <w:i/>
        </w:rPr>
        <w:t xml:space="preserve">xa </w:t>
      </w:r>
      <w:r>
        <w:rPr>
          <w:i/>
        </w:rPr>
        <w:t xml:space="preserve">cách </w:t>
      </w:r>
      <w:r>
        <w:t xml:space="preserve">với </w:t>
      </w:r>
      <w:r>
        <w:rPr>
          <w:i/>
        </w:rPr>
        <w:t xml:space="preserve">những </w:t>
      </w:r>
      <w:r>
        <w:rPr>
          <w:i/>
        </w:rPr>
        <w:t xml:space="preserve">người </w:t>
      </w:r>
      <w:r>
        <w:rPr>
          <w:i/>
        </w:rPr>
        <w:t xml:space="preserve">xung </w:t>
      </w:r>
      <w:r>
        <w:rPr>
          <w:i/>
        </w:rPr>
        <w:t xml:space="preserve">quanh. </w:t>
      </w:r>
      <w:r>
        <w:br/>
      </w:r>
      <w:r>
        <w:rPr>
          <w:b/>
        </w:rPr>
        <w:t xml:space="preserve">xa </w:t>
      </w:r>
      <w:r>
        <w:rPr>
          <w:b/>
        </w:rPr>
        <w:t xml:space="preserve">cảng </w:t>
      </w:r>
      <w:r>
        <w:rPr>
          <w:i/>
        </w:rPr>
        <w:t xml:space="preserve">danh từ </w:t>
      </w:r>
      <w:r>
        <w:t xml:space="preserve">(phương ngữ). </w:t>
      </w:r>
      <w:r>
        <w:rPr>
          <w:i/>
        </w:rPr>
        <w:t xml:space="preserve">Bến </w:t>
      </w:r>
      <w:r>
        <w:t xml:space="preserve">xe </w:t>
      </w:r>
      <w:r>
        <w:t xml:space="preserve">ôtô. </w:t>
      </w:r>
      <w:r>
        <w:br/>
      </w:r>
      <w:r>
        <w:rPr>
          <w:b/>
        </w:rPr>
        <w:t xml:space="preserve">xa </w:t>
      </w:r>
      <w:r>
        <w:rPr>
          <w:b/>
        </w:rPr>
        <w:t xml:space="preserve">chay </w:t>
      </w:r>
      <w:r>
        <w:rPr>
          <w:b/>
        </w:rPr>
        <w:t xml:space="preserve">cao </w:t>
      </w:r>
      <w:r>
        <w:rPr>
          <w:b/>
        </w:rPr>
        <w:t xml:space="preserve">bay </w:t>
      </w:r>
      <w:r>
        <w:rPr>
          <w:i/>
        </w:rPr>
        <w:t xml:space="preserve">xem </w:t>
      </w:r>
      <w:r>
        <w:t xml:space="preserve">Cao </w:t>
      </w:r>
      <w:r>
        <w:rPr>
          <w:i/>
        </w:rPr>
        <w:t xml:space="preserve">chạy </w:t>
      </w:r>
      <w:r>
        <w:rPr>
          <w:i/>
        </w:rPr>
        <w:t xml:space="preserve">xa </w:t>
      </w:r>
      <w:r>
        <w:rPr>
          <w:i/>
        </w:rPr>
        <w:t xml:space="preserve">bay. </w:t>
      </w:r>
      <w:r>
        <w:br/>
      </w:r>
      <w:r>
        <w:rPr>
          <w:b/>
        </w:rPr>
        <w:t xml:space="preserve">xa </w:t>
      </w:r>
      <w:r>
        <w:rPr>
          <w:b/>
        </w:rPr>
        <w:t xml:space="preserve">gần </w:t>
      </w:r>
      <w:r>
        <w:rPr>
          <w:i/>
        </w:rPr>
        <w:t xml:space="preserve">tính từ </w:t>
      </w:r>
      <w:r>
        <w:t xml:space="preserve">Như </w:t>
      </w:r>
      <w:r>
        <w:rPr>
          <w:i/>
        </w:rPr>
        <w:t xml:space="preserve">gán </w:t>
      </w:r>
      <w:r>
        <w:rPr>
          <w:i/>
        </w:rPr>
        <w:t xml:space="preserve">xa. </w:t>
      </w:r>
      <w:r>
        <w:t xml:space="preserve">Bề </w:t>
      </w:r>
      <w:r>
        <w:rPr>
          <w:i/>
        </w:rPr>
        <w:t xml:space="preserve">bạn </w:t>
      </w:r>
      <w:r>
        <w:rPr>
          <w:i/>
        </w:rPr>
        <w:t xml:space="preserve">xa </w:t>
      </w:r>
      <w:r>
        <w:t xml:space="preserve">gần. </w:t>
      </w:r>
      <w:r>
        <w:br/>
      </w:r>
      <w:r>
        <w:rPr>
          <w:b/>
        </w:rPr>
        <w:t xml:space="preserve">xa </w:t>
      </w:r>
      <w:r>
        <w:rPr>
          <w:b/>
        </w:rPr>
        <w:t xml:space="preserve">giá </w:t>
      </w:r>
      <w:r>
        <w:rPr>
          <w:b/>
        </w:rPr>
        <w:t xml:space="preserve">l </w:t>
      </w:r>
      <w:r>
        <w:rPr>
          <w:i/>
        </w:rPr>
        <w:t xml:space="preserve">danh từ </w:t>
      </w:r>
      <w:r>
        <w:t xml:space="preserve">(trang trọng). </w:t>
      </w:r>
      <w:r>
        <w:t xml:space="preserve">Xe </w:t>
      </w:r>
      <w:r>
        <w:t xml:space="preserve">vua </w:t>
      </w:r>
      <w:r>
        <w:t xml:space="preserve">đi </w:t>
      </w:r>
      <w:r>
        <w:t xml:space="preserve">thời </w:t>
      </w:r>
      <w:r>
        <w:t xml:space="preserve">phong </w:t>
      </w:r>
      <w:r>
        <w:t xml:space="preserve">kiến; </w:t>
      </w:r>
      <w:r>
        <w:t xml:space="preserve">cũng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nhà </w:t>
      </w:r>
      <w:r>
        <w:t xml:space="preserve">vua </w:t>
      </w:r>
      <w:r>
        <w:t xml:space="preserve">khi </w:t>
      </w:r>
      <w:r>
        <w:t xml:space="preserve">đi </w:t>
      </w:r>
      <w:r>
        <w:t xml:space="preserve">lại </w:t>
      </w:r>
      <w:r>
        <w:t xml:space="preserve">bằng </w:t>
      </w:r>
      <w:r>
        <w:t xml:space="preserve">xe </w:t>
      </w:r>
      <w:r>
        <w:t xml:space="preserve">ở </w:t>
      </w:r>
      <w:r>
        <w:t xml:space="preserve">ngoài </w:t>
      </w:r>
      <w:r>
        <w:t xml:space="preserve">cung. </w:t>
      </w:r>
      <w:r>
        <w:t xml:space="preserve">Theo </w:t>
      </w:r>
      <w:r>
        <w:rPr>
          <w:i/>
        </w:rPr>
        <w:t xml:space="preserve">hâu </w:t>
      </w:r>
      <w:r>
        <w:rPr>
          <w:i/>
        </w:rPr>
        <w:t xml:space="preserve">xa </w:t>
      </w:r>
      <w:r>
        <w:rPr>
          <w:i/>
        </w:rPr>
        <w:t xml:space="preserve">giá. </w:t>
      </w:r>
      <w:r>
        <w:t xml:space="preserve">II </w:t>
      </w:r>
      <w:r>
        <w:t xml:space="preserve">động từ </w:t>
      </w:r>
      <w:r>
        <w:t xml:space="preserve">(trang trọng). </w:t>
      </w:r>
      <w:r>
        <w:t xml:space="preserve">(Nhà </w:t>
      </w:r>
      <w:r>
        <w:t xml:space="preserve">vua </w:t>
      </w:r>
      <w:r>
        <w:t xml:space="preserve">thời </w:t>
      </w:r>
      <w:r>
        <w:t xml:space="preserve">phong </w:t>
      </w:r>
      <w:r>
        <w:t xml:space="preserve">kiến) </w:t>
      </w:r>
      <w:r>
        <w:t xml:space="preserve">dùng </w:t>
      </w:r>
      <w:r>
        <w:t xml:space="preserve">xa </w:t>
      </w:r>
      <w:r>
        <w:t xml:space="preserve">giá </w:t>
      </w:r>
      <w:r>
        <w:t xml:space="preserve">đi </w:t>
      </w:r>
      <w:r>
        <w:t xml:space="preserve">lại </w:t>
      </w:r>
      <w:r>
        <w:t xml:space="preserve">khi </w:t>
      </w:r>
      <w:r>
        <w:t xml:space="preserve">ra </w:t>
      </w:r>
      <w:r>
        <w:t xml:space="preserve">khỏi </w:t>
      </w:r>
      <w:r>
        <w:t xml:space="preserve">cung. </w:t>
      </w:r>
      <w:r>
        <w:t xml:space="preserve">Vua </w:t>
      </w:r>
      <w:r>
        <w:rPr>
          <w:i/>
        </w:rPr>
        <w:t xml:space="preserve">xa </w:t>
      </w:r>
      <w:r>
        <w:rPr>
          <w:i/>
        </w:rPr>
        <w:t xml:space="preserve">giá </w:t>
      </w:r>
      <w:r>
        <w:rPr>
          <w:i/>
        </w:rPr>
        <w:t xml:space="preserve">hôi </w:t>
      </w:r>
      <w:r>
        <w:rPr>
          <w:i/>
        </w:rPr>
        <w:t xml:space="preserve">loan. </w:t>
      </w:r>
      <w:r>
        <w:br/>
      </w:r>
      <w:r>
        <w:rPr>
          <w:b/>
        </w:rPr>
        <w:t xml:space="preserve">xa </w:t>
      </w:r>
      <w:r>
        <w:rPr>
          <w:b/>
        </w:rPr>
        <w:t xml:space="preserve">hoa </w:t>
      </w:r>
      <w:r>
        <w:rPr>
          <w:i/>
        </w:rPr>
        <w:t xml:space="preserve">tính từ </w:t>
      </w:r>
      <w:r>
        <w:t xml:space="preserve">Quá </w:t>
      </w:r>
      <w:r>
        <w:t xml:space="preserve">sang </w:t>
      </w:r>
      <w:r>
        <w:t xml:space="preserve">trọng </w:t>
      </w:r>
      <w:r>
        <w:t xml:space="preserve">và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phô </w:t>
      </w:r>
      <w:r>
        <w:t xml:space="preserve">trương </w:t>
      </w:r>
      <w:r>
        <w:t xml:space="preserve">một </w:t>
      </w:r>
      <w:r>
        <w:t xml:space="preserve">cách </w:t>
      </w:r>
      <w:r>
        <w:t xml:space="preserve">lãng </w:t>
      </w:r>
      <w:r>
        <w:t xml:space="preserve">phí. </w:t>
      </w:r>
      <w:r>
        <w:t xml:space="preserve">Cuộc </w:t>
      </w:r>
      <w:r>
        <w:rPr>
          <w:i/>
        </w:rPr>
        <w:t xml:space="preserve">sống </w:t>
      </w:r>
      <w:r>
        <w:rPr>
          <w:i/>
        </w:rPr>
        <w:t xml:space="preserve">xa </w:t>
      </w:r>
      <w:r>
        <w:rPr>
          <w:i/>
        </w:rPr>
        <w:t xml:space="preserve">hoa </w:t>
      </w:r>
      <w:r>
        <w:t xml:space="preserve">truị </w:t>
      </w:r>
      <w:r>
        <w:rPr>
          <w:i/>
        </w:rPr>
        <w:t xml:space="preserve">lạc. </w:t>
      </w:r>
      <w:r>
        <w:t xml:space="preserve">Ân </w:t>
      </w:r>
      <w:r>
        <w:rPr>
          <w:i/>
        </w:rPr>
        <w:t xml:space="preserve">mặc </w:t>
      </w:r>
      <w:r>
        <w:rPr>
          <w:i/>
        </w:rPr>
        <w:t xml:space="preserve">xa </w:t>
      </w:r>
      <w:r>
        <w:rPr>
          <w:i/>
        </w:rPr>
        <w:t xml:space="preserve">hoa. </w:t>
      </w:r>
      <w:r>
        <w:br/>
      </w:r>
      <w:r>
        <w:rPr>
          <w:b/>
        </w:rPr>
        <w:t xml:space="preserve">xa </w:t>
      </w:r>
      <w:r>
        <w:rPr>
          <w:b/>
        </w:rPr>
        <w:t xml:space="preserve">khơi </w:t>
      </w:r>
      <w:r>
        <w:rPr>
          <w:i/>
        </w:rPr>
        <w:t xml:space="preserve">tính từ </w:t>
      </w:r>
      <w:r>
        <w:t xml:space="preserve">(văn chương). </w:t>
      </w:r>
      <w:r>
        <w:t xml:space="preserve">Xa </w:t>
      </w:r>
      <w:r>
        <w:t xml:space="preserve">tít </w:t>
      </w:r>
      <w:r>
        <w:t xml:space="preserve">tận </w:t>
      </w:r>
      <w:r>
        <w:t xml:space="preserve">ngoài </w:t>
      </w:r>
      <w:r>
        <w:t xml:space="preserve">khơi; </w:t>
      </w:r>
      <w:r>
        <w:t xml:space="preserve">rất </w:t>
      </w:r>
      <w:r>
        <w:t xml:space="preserve">xa. </w:t>
      </w:r>
      <w:r>
        <w:rPr>
          <w:i/>
        </w:rPr>
        <w:t xml:space="preserve">Thuyền </w:t>
      </w:r>
      <w:r>
        <w:rPr>
          <w:i/>
        </w:rPr>
        <w:t xml:space="preserve">ra </w:t>
      </w:r>
      <w:r>
        <w:rPr>
          <w:i/>
        </w:rPr>
        <w:t xml:space="preserve">xa </w:t>
      </w:r>
      <w:r>
        <w:rPr>
          <w:i/>
        </w:rPr>
        <w:t xml:space="preserve">khơi. </w:t>
      </w:r>
      <w:r>
        <w:rPr>
          <w:i/>
        </w:rPr>
        <w:t xml:space="preserve">Nơi </w:t>
      </w:r>
      <w:r>
        <w:rPr>
          <w:i/>
        </w:rPr>
        <w:t xml:space="preserve">ngàn </w:t>
      </w:r>
      <w:r>
        <w:rPr>
          <w:i/>
        </w:rPr>
        <w:t xml:space="preserve">dặm </w:t>
      </w:r>
      <w:r>
        <w:rPr>
          <w:i/>
        </w:rPr>
        <w:t xml:space="preserve">xa </w:t>
      </w:r>
      <w:r>
        <w:rPr>
          <w:i/>
        </w:rPr>
        <w:t xml:space="preserve">khơi. </w:t>
      </w:r>
      <w:r>
        <w:br/>
      </w:r>
      <w:r>
        <w:rPr>
          <w:b/>
        </w:rPr>
        <w:t xml:space="preserve">xa </w:t>
      </w:r>
      <w:r>
        <w:rPr>
          <w:b/>
        </w:rPr>
        <w:t xml:space="preserve">lạ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Hoàn </w:t>
      </w:r>
      <w:r>
        <w:t xml:space="preserve">toàn </w:t>
      </w:r>
      <w:r>
        <w:t xml:space="preserve">lạ, </w:t>
      </w:r>
      <w:r>
        <w:t xml:space="preserve">không </w:t>
      </w:r>
      <w:r>
        <w:t xml:space="preserve">hề </w:t>
      </w:r>
      <w:r>
        <w:t xml:space="preserve">quen </w:t>
      </w:r>
      <w:r>
        <w:t xml:space="preserve">biết, </w:t>
      </w:r>
      <w:r>
        <w:t xml:space="preserve">không </w:t>
      </w:r>
      <w:r>
        <w:t xml:space="preserve">có </w:t>
      </w:r>
      <w:r>
        <w:t xml:space="preserve">quan </w:t>
      </w:r>
      <w:r>
        <w:t xml:space="preserve">hệ. </w:t>
      </w:r>
      <w:r>
        <w:t xml:space="preserve">Đến </w:t>
      </w:r>
      <w:r>
        <w:rPr>
          <w:i/>
        </w:rPr>
        <w:t xml:space="preserve">một </w:t>
      </w:r>
      <w:r>
        <w:rPr>
          <w:i/>
        </w:rPr>
        <w:t xml:space="preserve">nơi </w:t>
      </w:r>
      <w:r>
        <w:t xml:space="preserve">xa </w:t>
      </w:r>
      <w:r>
        <w:rPr>
          <w:i/>
        </w:rPr>
        <w:t xml:space="preserve">lạ. </w:t>
      </w:r>
      <w:r>
        <w:rPr>
          <w:i/>
        </w:rPr>
        <w:t xml:space="preserve">Người </w:t>
      </w:r>
      <w:r>
        <w:rPr>
          <w:i/>
        </w:rPr>
        <w:t xml:space="preserve">xa </w:t>
      </w:r>
      <w:r>
        <w:rPr>
          <w:i/>
        </w:rPr>
        <w:t xml:space="preserve">lạ. </w:t>
      </w:r>
      <w:r>
        <w:rPr>
          <w:b/>
        </w:rPr>
        <w:t xml:space="preserve">2 </w:t>
      </w:r>
      <w:r>
        <w:t xml:space="preserve">Hoàn </w:t>
      </w:r>
      <w:r>
        <w:t xml:space="preserve">toàn </w:t>
      </w:r>
      <w:r>
        <w:t xml:space="preserve">không </w:t>
      </w:r>
      <w:r>
        <w:t xml:space="preserve">thích </w:t>
      </w:r>
      <w:r>
        <w:t xml:space="preserve">hợp, </w:t>
      </w:r>
      <w:r>
        <w:t xml:space="preserve">vì </w:t>
      </w:r>
      <w:r>
        <w:t xml:space="preserve">trái </w:t>
      </w:r>
      <w:r>
        <w:t xml:space="preserve">với </w:t>
      </w:r>
      <w:r>
        <w:t xml:space="preserve">bản </w:t>
      </w:r>
      <w:r>
        <w:t xml:space="preserve">chất. </w:t>
      </w:r>
      <w:r>
        <w:t xml:space="preserve">Một </w:t>
      </w:r>
      <w:r>
        <w:rPr>
          <w:i/>
        </w:rPr>
        <w:t xml:space="preserve">lối </w:t>
      </w:r>
      <w:r>
        <w:rPr>
          <w:i/>
        </w:rPr>
        <w:t xml:space="preserve">lập </w:t>
      </w:r>
      <w:r>
        <w:rPr>
          <w:i/>
        </w:rPr>
        <w:t xml:space="preserve">luận </w:t>
      </w:r>
      <w:r>
        <w:rPr>
          <w:i/>
        </w:rPr>
        <w:t xml:space="preserve">xa </w:t>
      </w:r>
      <w:r>
        <w:rPr>
          <w:i/>
        </w:rPr>
        <w:t xml:space="preserve">lạ </w:t>
      </w:r>
      <w:r>
        <w:rPr>
          <w:i/>
        </w:rPr>
        <w:t xml:space="preserve">với </w:t>
      </w:r>
      <w:r>
        <w:rPr>
          <w:i/>
        </w:rPr>
        <w:t xml:space="preserve">nhà </w:t>
      </w:r>
      <w:r>
        <w:rPr>
          <w:i/>
        </w:rPr>
        <w:t xml:space="preserve">khoa </w:t>
      </w:r>
      <w:r>
        <w:rPr>
          <w:i/>
        </w:rPr>
        <w:t xml:space="preserve">học. </w:t>
      </w:r>
      <w:r>
        <w:br/>
      </w:r>
      <w:r>
        <w:rPr>
          <w:b/>
        </w:rPr>
        <w:t xml:space="preserve">xa </w:t>
      </w:r>
      <w:r>
        <w:rPr>
          <w:b/>
        </w:rPr>
        <w:t xml:space="preserve">lánh </w:t>
      </w:r>
      <w:r>
        <w:rPr>
          <w:i/>
        </w:rPr>
        <w:t xml:space="preserve">động từ </w:t>
      </w:r>
      <w:r>
        <w:t xml:space="preserve">Tránh </w:t>
      </w:r>
      <w:r>
        <w:t xml:space="preserve">xa, </w:t>
      </w:r>
      <w:r>
        <w:t xml:space="preserve">tránh </w:t>
      </w:r>
      <w:r>
        <w:t xml:space="preserve">mọi </w:t>
      </w:r>
      <w:r>
        <w:t xml:space="preserve">sự </w:t>
      </w:r>
      <w:r>
        <w:t xml:space="preserve">tiếp </w:t>
      </w:r>
      <w:r>
        <w:t xml:space="preserve">xúc, </w:t>
      </w:r>
      <w:r>
        <w:t xml:space="preserve">mọi </w:t>
      </w:r>
      <w:r>
        <w:t xml:space="preserve">quan </w:t>
      </w:r>
      <w:r>
        <w:t xml:space="preserve">hệ. </w:t>
      </w:r>
      <w:r>
        <w:t xml:space="preserve">Quen </w:t>
      </w:r>
      <w:r>
        <w:t xml:space="preserve">thói </w:t>
      </w:r>
      <w:r>
        <w:t xml:space="preserve">lừa </w:t>
      </w:r>
      <w:r>
        <w:rPr>
          <w:i/>
        </w:rPr>
        <w:t xml:space="preserve">đảo, </w:t>
      </w:r>
      <w:r>
        <w:rPr>
          <w:i/>
        </w:rPr>
        <w:t xml:space="preserve">bị </w:t>
      </w:r>
      <w:r>
        <w:rPr>
          <w:i/>
        </w:rPr>
        <w:t xml:space="preserve">bạn </w:t>
      </w:r>
      <w:r>
        <w:rPr>
          <w:i/>
        </w:rPr>
        <w:t xml:space="preserve">bè </w:t>
      </w:r>
      <w:r>
        <w:rPr>
          <w:i/>
        </w:rPr>
        <w:t xml:space="preserve">xa </w:t>
      </w:r>
      <w:r>
        <w:rPr>
          <w:i/>
        </w:rPr>
        <w:t xml:space="preserve">lánh. </w:t>
      </w:r>
      <w:r>
        <w:rPr>
          <w:i/>
        </w:rPr>
        <w:t xml:space="preserve">Sống </w:t>
      </w:r>
      <w:r>
        <w:rPr>
          <w:i/>
        </w:rPr>
        <w:t xml:space="preserve">cô </w:t>
      </w:r>
      <w:r>
        <w:rPr>
          <w:i/>
        </w:rPr>
        <w:t xml:space="preserve">độc, </w:t>
      </w:r>
      <w:r>
        <w:rPr>
          <w:i/>
        </w:rPr>
        <w:t xml:space="preserve">xa </w:t>
      </w:r>
      <w:r>
        <w:rPr>
          <w:i/>
        </w:rPr>
        <w:t xml:space="preserve">lánh </w:t>
      </w:r>
      <w:r>
        <w:rPr>
          <w:i/>
        </w:rPr>
        <w:t xml:space="preserve">mọi </w:t>
      </w:r>
      <w:r>
        <w:t xml:space="preserve">xa </w:t>
      </w:r>
      <w:r>
        <w:t xml:space="preserve">lắc </w:t>
      </w:r>
      <w:r>
        <w:t xml:space="preserve">tính từ </w:t>
      </w:r>
      <w:r>
        <w:t xml:space="preserve">(khẩu ngữ). </w:t>
      </w:r>
      <w:r>
        <w:t xml:space="preserve">Rất </w:t>
      </w:r>
      <w:r>
        <w:t xml:space="preserve">xa, </w:t>
      </w:r>
      <w:r>
        <w:t xml:space="preserve">tưởng </w:t>
      </w:r>
      <w:r>
        <w:t xml:space="preserve">chừng </w:t>
      </w:r>
      <w:r>
        <w:t xml:space="preserve">không </w:t>
      </w:r>
      <w:r>
        <w:t xml:space="preserve">thể </w:t>
      </w:r>
      <w:r>
        <w:t xml:space="preserve">xa </w:t>
      </w:r>
      <w:r>
        <w:t xml:space="preserve">hơn </w:t>
      </w:r>
      <w:r>
        <w:t xml:space="preserve">được. </w:t>
      </w:r>
      <w:r>
        <w:t xml:space="preserve">ở </w:t>
      </w:r>
      <w:r>
        <w:rPr>
          <w:i/>
        </w:rPr>
        <w:t xml:space="preserve">một </w:t>
      </w:r>
      <w:r>
        <w:rPr>
          <w:i/>
        </w:rPr>
        <w:t xml:space="preserve">nơi </w:t>
      </w:r>
      <w:r>
        <w:t xml:space="preserve">xa </w:t>
      </w:r>
      <w:r>
        <w:t xml:space="preserve">lắc. </w:t>
      </w:r>
      <w:r>
        <w:t xml:space="preserve">Ngày </w:t>
      </w:r>
      <w:r>
        <w:rPr>
          <w:i/>
        </w:rPr>
        <w:t xml:space="preserve">uề </w:t>
      </w:r>
      <w:r>
        <w:t xml:space="preserve">còn </w:t>
      </w:r>
      <w:r>
        <w:t xml:space="preserve">xa </w:t>
      </w:r>
      <w:r>
        <w:rPr>
          <w:i/>
        </w:rPr>
        <w:t xml:space="preserve">lắc. </w:t>
      </w:r>
      <w:r>
        <w:rPr>
          <w:i/>
        </w:rPr>
        <w:t xml:space="preserve">!/ </w:t>
      </w:r>
      <w:r>
        <w:rPr>
          <w:i/>
        </w:rPr>
        <w:t xml:space="preserve">Láy: </w:t>
      </w:r>
      <w:r>
        <w:t xml:space="preserve">xa </w:t>
      </w:r>
      <w:r>
        <w:t xml:space="preserve">lắc </w:t>
      </w:r>
      <w:r>
        <w:t xml:space="preserve">xa </w:t>
      </w:r>
      <w:r>
        <w:t xml:space="preserve">lơcn. </w:t>
      </w:r>
      <w:r>
        <w:rPr>
          <w:i/>
        </w:rPr>
        <w:t xml:space="preserve">xa </w:t>
      </w:r>
      <w:r>
        <w:t xml:space="preserve">lơxa </w:t>
      </w:r>
      <w:r>
        <w:t xml:space="preserve">lắc </w:t>
      </w:r>
      <w:r>
        <w:t xml:space="preserve">(ý </w:t>
      </w:r>
      <w:r>
        <w:t xml:space="preserve">nhấn </w:t>
      </w:r>
      <w:r>
        <w:t xml:space="preserve">mạnh). </w:t>
      </w:r>
      <w:r>
        <w:br w:type="page"/>
      </w:r>
      <w:r>
        <w:rPr>
          <w:b/>
        </w:rPr>
        <w:t xml:space="preserve">xa </w:t>
      </w:r>
      <w:r>
        <w:rPr>
          <w:b/>
        </w:rPr>
        <w:t xml:space="preserve">lắc </w:t>
      </w:r>
      <w:r>
        <w:rPr>
          <w:b/>
        </w:rPr>
        <w:t xml:space="preserve">xa </w:t>
      </w:r>
      <w:r>
        <w:rPr>
          <w:b/>
        </w:rPr>
        <w:t xml:space="preserve">lơ </w:t>
      </w:r>
      <w:r>
        <w:rPr>
          <w:b/>
        </w:rPr>
        <w:t xml:space="preserve">t.x. </w:t>
      </w:r>
      <w:r>
        <w:rPr>
          <w:b/>
        </w:rPr>
        <w:t xml:space="preserve">xa </w:t>
      </w:r>
      <w:r>
        <w:rPr>
          <w:b/>
        </w:rPr>
        <w:t xml:space="preserve">lắc </w:t>
      </w:r>
      <w:r>
        <w:rPr>
          <w:i/>
        </w:rPr>
        <w:t xml:space="preserve">(láy). </w:t>
      </w:r>
      <w:r>
        <w:br/>
      </w:r>
      <w:r>
        <w:rPr>
          <w:b/>
        </w:rPr>
        <w:t xml:space="preserve">xa </w:t>
      </w:r>
      <w:r>
        <w:rPr>
          <w:b/>
        </w:rPr>
        <w:t xml:space="preserve">lìa </w:t>
      </w:r>
      <w:r>
        <w:rPr>
          <w:i/>
        </w:rPr>
        <w:t xml:space="preserve">động từ </w:t>
      </w:r>
      <w:r>
        <w:t xml:space="preserve">Lìa </w:t>
      </w:r>
      <w:r>
        <w:t xml:space="preserve">bỏ, </w:t>
      </w:r>
      <w:r>
        <w:t xml:space="preserve">rời </w:t>
      </w:r>
      <w:r>
        <w:t xml:space="preserve">xa </w:t>
      </w:r>
      <w:r>
        <w:t xml:space="preserve">hắn </w:t>
      </w:r>
      <w:r>
        <w:t xml:space="preserve">cái </w:t>
      </w:r>
      <w:r>
        <w:t xml:space="preserve">vốn </w:t>
      </w:r>
      <w:r>
        <w:t xml:space="preserve">gắn </w:t>
      </w:r>
      <w:r>
        <w:t xml:space="preserve">bó </w:t>
      </w:r>
      <w:r>
        <w:t xml:space="preserve">mật </w:t>
      </w:r>
      <w:r>
        <w:t xml:space="preserve">thiết. </w:t>
      </w:r>
      <w:r>
        <w:t xml:space="preserve">Cảnh </w:t>
      </w:r>
      <w:r>
        <w:rPr>
          <w:i/>
        </w:rPr>
        <w:t xml:space="preserve">mẹ </w:t>
      </w:r>
      <w:r>
        <w:rPr>
          <w:i/>
        </w:rPr>
        <w:t xml:space="preserve">phải </w:t>
      </w:r>
      <w:r>
        <w:t xml:space="preserve">xa </w:t>
      </w:r>
      <w:r>
        <w:rPr>
          <w:i/>
        </w:rPr>
        <w:t xml:space="preserve">ha </w:t>
      </w:r>
      <w:r>
        <w:t xml:space="preserve">con. </w:t>
      </w:r>
      <w:r>
        <w:br/>
      </w:r>
      <w:r>
        <w:rPr>
          <w:b/>
        </w:rPr>
        <w:t xml:space="preserve">xa </w:t>
      </w:r>
      <w:r>
        <w:rPr>
          <w:b/>
        </w:rPr>
        <w:t xml:space="preserve">lộ </w:t>
      </w:r>
      <w:r>
        <w:rPr>
          <w:i/>
        </w:rPr>
        <w:t xml:space="preserve">danh từ </w:t>
      </w:r>
      <w:r>
        <w:t xml:space="preserve">Đường </w:t>
      </w:r>
      <w:r>
        <w:t xml:space="preserve">lớn, </w:t>
      </w:r>
      <w:r>
        <w:t xml:space="preserve">rộng, </w:t>
      </w:r>
      <w:r>
        <w:t xml:space="preserve">dành </w:t>
      </w:r>
      <w:r>
        <w:t xml:space="preserve">riêng </w:t>
      </w:r>
      <w:r>
        <w:t xml:space="preserve">cho </w:t>
      </w:r>
      <w:r>
        <w:t xml:space="preserve">ôtô, </w:t>
      </w:r>
      <w:r>
        <w:t xml:space="preserve">không </w:t>
      </w:r>
      <w:r>
        <w:t xml:space="preserve">bị </w:t>
      </w:r>
      <w:r>
        <w:t xml:space="preserve">cắt </w:t>
      </w:r>
      <w:r>
        <w:t xml:space="preserve">ngang </w:t>
      </w:r>
      <w:r>
        <w:t xml:space="preserve">và </w:t>
      </w:r>
      <w:r>
        <w:t xml:space="preserve">thường </w:t>
      </w:r>
      <w:r>
        <w:t xml:space="preserve">phân </w:t>
      </w:r>
      <w:r>
        <w:t xml:space="preserve">đôi, </w:t>
      </w:r>
      <w:r>
        <w:t xml:space="preserve">mỗi </w:t>
      </w:r>
      <w:r>
        <w:t xml:space="preserve">bên </w:t>
      </w:r>
      <w:r>
        <w:t xml:space="preserve">cho </w:t>
      </w:r>
      <w:r>
        <w:t xml:space="preserve">một </w:t>
      </w:r>
      <w:r>
        <w:t xml:space="preserve">chiều, </w:t>
      </w:r>
      <w:r>
        <w:t xml:space="preserve">với </w:t>
      </w:r>
      <w:r>
        <w:t xml:space="preserve">tốc </w:t>
      </w:r>
      <w:r>
        <w:t xml:space="preserve">độ </w:t>
      </w:r>
      <w:r>
        <w:t xml:space="preserve">cao. </w:t>
      </w:r>
      <w:r>
        <w:t xml:space="preserve">Xa </w:t>
      </w:r>
      <w:r>
        <w:rPr>
          <w:i/>
        </w:rPr>
        <w:t xml:space="preserve">lộ </w:t>
      </w:r>
      <w:r>
        <w:t xml:space="preserve">Sài </w:t>
      </w:r>
      <w:r>
        <w:t xml:space="preserve">Gòn </w:t>
      </w:r>
      <w:r>
        <w:t xml:space="preserve">— </w:t>
      </w:r>
      <w:r>
        <w:t xml:space="preserve">Biên </w:t>
      </w:r>
      <w:r>
        <w:t xml:space="preserve">Hòa. </w:t>
      </w:r>
      <w:r>
        <w:br/>
      </w:r>
      <w:r>
        <w:rPr>
          <w:b/>
        </w:rPr>
        <w:t xml:space="preserve">xa </w:t>
      </w:r>
      <w:r>
        <w:rPr>
          <w:b/>
        </w:rPr>
        <w:t xml:space="preserve">lộ </w:t>
      </w:r>
      <w:r>
        <w:rPr>
          <w:b/>
        </w:rPr>
        <w:t xml:space="preserve">thông </w:t>
      </w:r>
      <w:r>
        <w:rPr>
          <w:b/>
        </w:rPr>
        <w:t xml:space="preserve">tin </w:t>
      </w:r>
      <w:r>
        <w:rPr>
          <w:i/>
        </w:rPr>
        <w:t xml:space="preserve">danh từ </w:t>
      </w:r>
      <w:r>
        <w:t xml:space="preserve">Mạng </w:t>
      </w:r>
      <w:r>
        <w:t xml:space="preserve">các </w:t>
      </w:r>
      <w:r>
        <w:t xml:space="preserve">đường </w:t>
      </w:r>
      <w:r>
        <w:t xml:space="preserve">truyền </w:t>
      </w:r>
      <w:r>
        <w:rPr>
          <w:i/>
        </w:rPr>
        <w:t xml:space="preserve">thông </w:t>
      </w:r>
      <w:r>
        <w:rPr>
          <w:i/>
        </w:rPr>
        <w:t xml:space="preserve">tin </w:t>
      </w:r>
      <w:r>
        <w:t xml:space="preserve">có </w:t>
      </w:r>
      <w:r>
        <w:t xml:space="preserve">tốc </w:t>
      </w:r>
      <w:r>
        <w:t xml:space="preserve">độ </w:t>
      </w:r>
      <w:r>
        <w:t xml:space="preserve">cao </w:t>
      </w:r>
      <w:r>
        <w:t xml:space="preserve">và </w:t>
      </w:r>
      <w:r>
        <w:t xml:space="preserve">dung </w:t>
      </w:r>
      <w:r>
        <w:t xml:space="preserve">lượng </w:t>
      </w:r>
      <w:r>
        <w:t xml:space="preserve">lớn </w:t>
      </w:r>
      <w:r>
        <w:t xml:space="preserve">giữa </w:t>
      </w:r>
      <w:r>
        <w:t xml:space="preserve">các </w:t>
      </w:r>
      <w:r>
        <w:t xml:space="preserve">máy </w:t>
      </w:r>
      <w:r>
        <w:t xml:space="preserve">tính. </w:t>
      </w:r>
      <w:r>
        <w:br/>
      </w:r>
      <w:r>
        <w:rPr>
          <w:b/>
        </w:rPr>
        <w:t xml:space="preserve">xa </w:t>
      </w:r>
      <w:r>
        <w:rPr>
          <w:b/>
        </w:rPr>
        <w:t xml:space="preserve">lông </w:t>
      </w:r>
      <w:r>
        <w:rPr>
          <w:i/>
        </w:rPr>
        <w:t xml:space="preserve">xem </w:t>
      </w:r>
      <w:r>
        <w:t xml:space="preserve">xalông. </w:t>
      </w:r>
      <w:r>
        <w:br/>
      </w:r>
      <w:r>
        <w:rPr>
          <w:b/>
        </w:rPr>
        <w:t xml:space="preserve">xa </w:t>
      </w:r>
      <w:r>
        <w:rPr>
          <w:b/>
        </w:rPr>
        <w:t xml:space="preserve">lơ </w:t>
      </w:r>
      <w:r>
        <w:rPr>
          <w:b/>
        </w:rPr>
        <w:t xml:space="preserve">xa </w:t>
      </w:r>
      <w:r>
        <w:rPr>
          <w:b/>
        </w:rPr>
        <w:t xml:space="preserve">lắc </w:t>
      </w:r>
      <w:r>
        <w:rPr>
          <w:i/>
        </w:rPr>
        <w:t xml:space="preserve">tính từ </w:t>
      </w:r>
      <w:r>
        <w:t xml:space="preserve">xem </w:t>
      </w:r>
      <w:r>
        <w:t xml:space="preserve">xa </w:t>
      </w:r>
      <w:r>
        <w:rPr>
          <w:i/>
        </w:rPr>
        <w:t xml:space="preserve">lắc </w:t>
      </w:r>
      <w:r>
        <w:t xml:space="preserve">(láy). </w:t>
      </w:r>
      <w:r>
        <w:br/>
      </w:r>
      <w:r>
        <w:rPr>
          <w:b/>
        </w:rPr>
        <w:t xml:space="preserve">"xa-mô-va" </w:t>
      </w:r>
      <w:r>
        <w:rPr>
          <w:i/>
        </w:rPr>
        <w:t xml:space="preserve">xem </w:t>
      </w:r>
      <w:r>
        <w:t xml:space="preserve">samouar. </w:t>
      </w:r>
      <w:r>
        <w:br/>
      </w:r>
      <w:r>
        <w:rPr>
          <w:b/>
        </w:rPr>
        <w:t xml:space="preserve">xa </w:t>
      </w:r>
      <w:r>
        <w:rPr>
          <w:b/>
        </w:rPr>
        <w:t xml:space="preserve">ngái </w:t>
      </w:r>
      <w:r>
        <w:rPr>
          <w:i/>
        </w:rPr>
        <w:t xml:space="preserve">tính từ </w:t>
      </w:r>
      <w:r>
        <w:t xml:space="preserve">(phương ngữ). </w:t>
      </w:r>
      <w:r>
        <w:t xml:space="preserve">Xa </w:t>
      </w:r>
      <w:r>
        <w:t xml:space="preserve">xôi. </w:t>
      </w:r>
      <w:r>
        <w:br/>
      </w:r>
      <w:r>
        <w:rPr>
          <w:b/>
        </w:rPr>
        <w:t xml:space="preserve">xa </w:t>
      </w:r>
      <w:r>
        <w:rPr>
          <w:b/>
        </w:rPr>
        <w:t xml:space="preserve">phí </w:t>
      </w:r>
      <w:r>
        <w:rPr>
          <w:i/>
        </w:rPr>
        <w:t xml:space="preserve">tính từ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lãng </w:t>
      </w:r>
      <w:r>
        <w:t xml:space="preserve">phí. </w:t>
      </w:r>
      <w:r>
        <w:t xml:space="preserve">Ăn </w:t>
      </w:r>
      <w:r>
        <w:t xml:space="preserve">tiêu </w:t>
      </w:r>
      <w:r>
        <w:t xml:space="preserve">xa </w:t>
      </w:r>
      <w:r>
        <w:t xml:space="preserve">phi. </w:t>
      </w:r>
      <w:r>
        <w:br/>
      </w:r>
      <w:r>
        <w:rPr>
          <w:b/>
        </w:rPr>
        <w:t xml:space="preserve">xa </w:t>
      </w:r>
      <w:r>
        <w:rPr>
          <w:b/>
        </w:rPr>
        <w:t xml:space="preserve">rời </w:t>
      </w:r>
      <w:r>
        <w:rPr>
          <w:i/>
        </w:rPr>
        <w:t xml:space="preserve">động từ </w:t>
      </w:r>
      <w:r>
        <w:t xml:space="preserve">Tự </w:t>
      </w:r>
      <w:r>
        <w:t xml:space="preserve">tách </w:t>
      </w:r>
      <w:r>
        <w:t xml:space="preserve">khỏi, </w:t>
      </w:r>
      <w:r>
        <w:t xml:space="preserve">không </w:t>
      </w:r>
      <w:r>
        <w:t xml:space="preserve">còn </w:t>
      </w:r>
      <w:r>
        <w:t xml:space="preserve">giữ </w:t>
      </w:r>
      <w:r>
        <w:t xml:space="preserve">mối </w:t>
      </w:r>
      <w:r>
        <w:t xml:space="preserve">quan </w:t>
      </w:r>
      <w:r>
        <w:t xml:space="preserve">hệ </w:t>
      </w:r>
      <w:r>
        <w:t xml:space="preserve">mật </w:t>
      </w:r>
      <w:r>
        <w:t xml:space="preserve">thiết </w:t>
      </w:r>
      <w:r>
        <w:t xml:space="preserve">nữa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Quan </w:t>
      </w:r>
      <w:r>
        <w:t xml:space="preserve">liêu, </w:t>
      </w:r>
      <w:r>
        <w:t xml:space="preserve">xa </w:t>
      </w:r>
      <w:r>
        <w:rPr>
          <w:i/>
        </w:rPr>
        <w:t xml:space="preserve">rời </w:t>
      </w:r>
      <w:r>
        <w:t xml:space="preserve">thực </w:t>
      </w:r>
      <w:r>
        <w:rPr>
          <w:i/>
        </w:rPr>
        <w:t xml:space="preserve">tế. </w:t>
      </w:r>
      <w:r>
        <w:br/>
      </w:r>
      <w:r>
        <w:rPr>
          <w:b/>
        </w:rPr>
        <w:t xml:space="preserve">xa </w:t>
      </w:r>
      <w:r>
        <w:rPr>
          <w:b/>
        </w:rPr>
        <w:t xml:space="preserve">tanh </w:t>
      </w:r>
      <w:r>
        <w:rPr>
          <w:i/>
        </w:rPr>
        <w:t xml:space="preserve">xem </w:t>
      </w:r>
      <w:r>
        <w:t xml:space="preserve">xatanh. </w:t>
      </w:r>
      <w:r>
        <w:br/>
      </w:r>
      <w:r>
        <w:rPr>
          <w:b/>
        </w:rPr>
        <w:t xml:space="preserve">xa </w:t>
      </w:r>
      <w:r>
        <w:rPr>
          <w:b/>
        </w:rPr>
        <w:t xml:space="preserve">tắp </w:t>
      </w:r>
      <w:r>
        <w:rPr>
          <w:i/>
        </w:rPr>
        <w:t xml:space="preserve">tính từ </w:t>
      </w:r>
      <w:r>
        <w:t xml:space="preserve">Xa </w:t>
      </w:r>
      <w:r>
        <w:t xml:space="preserve">và </w:t>
      </w:r>
      <w:r>
        <w:t xml:space="preserve">kéo </w:t>
      </w:r>
      <w:r>
        <w:t xml:space="preserve">dài </w:t>
      </w:r>
      <w:r>
        <w:t xml:space="preserve">đến </w:t>
      </w:r>
      <w:r>
        <w:t xml:space="preserve">hết </w:t>
      </w:r>
      <w:r>
        <w:t xml:space="preserve">tằm </w:t>
      </w:r>
      <w:r>
        <w:t xml:space="preserve">mắt. </w:t>
      </w:r>
      <w:r>
        <w:t xml:space="preserve">Chân </w:t>
      </w:r>
      <w:r>
        <w:t xml:space="preserve">trời </w:t>
      </w:r>
      <w:r>
        <w:t xml:space="preserve">xa </w:t>
      </w:r>
      <w:r>
        <w:rPr>
          <w:i/>
        </w:rPr>
        <w:t xml:space="preserve">tắp. </w:t>
      </w:r>
      <w:r>
        <w:br/>
      </w:r>
      <w:r>
        <w:rPr>
          <w:b/>
        </w:rPr>
        <w:t xml:space="preserve">xa </w:t>
      </w:r>
      <w:r>
        <w:rPr>
          <w:b/>
        </w:rPr>
        <w:t xml:space="preserve">thẳm </w:t>
      </w:r>
      <w:r>
        <w:rPr>
          <w:i/>
        </w:rPr>
        <w:t xml:space="preserve">tính từ </w:t>
      </w:r>
      <w:r>
        <w:t xml:space="preserve">Xa </w:t>
      </w:r>
      <w:r>
        <w:t xml:space="preserve">đến </w:t>
      </w:r>
      <w:r>
        <w:t xml:space="preserve">mức </w:t>
      </w:r>
      <w:r>
        <w:t xml:space="preserve">như </w:t>
      </w:r>
      <w:r>
        <w:t xml:space="preserve">mờ </w:t>
      </w:r>
      <w:r>
        <w:t xml:space="preserve">đi, </w:t>
      </w:r>
      <w:r>
        <w:t xml:space="preserve">chìm </w:t>
      </w:r>
      <w:r>
        <w:t xml:space="preserve">sâu </w:t>
      </w:r>
      <w:r>
        <w:t xml:space="preserve">vào </w:t>
      </w:r>
      <w:r>
        <w:t xml:space="preserve">khoảng </w:t>
      </w:r>
      <w:r>
        <w:t xml:space="preserve">không. </w:t>
      </w:r>
      <w:r>
        <w:t xml:space="preserve">Núi </w:t>
      </w:r>
      <w:r>
        <w:t xml:space="preserve">rừng </w:t>
      </w:r>
      <w:r>
        <w:t xml:space="preserve">xa </w:t>
      </w:r>
      <w:r>
        <w:t xml:space="preserve">thẳm. </w:t>
      </w:r>
      <w:r>
        <w:t xml:space="preserve">xa </w:t>
      </w:r>
      <w:r>
        <w:t xml:space="preserve">tít </w:t>
      </w:r>
      <w:r>
        <w:t xml:space="preserve">tính từ </w:t>
      </w:r>
      <w:r>
        <w:t xml:space="preserve">Xa </w:t>
      </w:r>
      <w:r>
        <w:t xml:space="preserve">đến </w:t>
      </w:r>
      <w:r>
        <w:t xml:space="preserve">mức </w:t>
      </w:r>
      <w:r>
        <w:t xml:space="preserve">mắt </w:t>
      </w:r>
      <w:r>
        <w:t xml:space="preserve">thường </w:t>
      </w:r>
      <w:r>
        <w:t xml:space="preserve">không </w:t>
      </w:r>
      <w:r>
        <w:t xml:space="preserve">thể </w:t>
      </w:r>
      <w:r>
        <w:t xml:space="preserve">nhìn </w:t>
      </w:r>
      <w:r>
        <w:t xml:space="preserve">tới </w:t>
      </w:r>
      <w:r>
        <w:t xml:space="preserve">được. </w:t>
      </w:r>
      <w:r>
        <w:rPr>
          <w:i/>
        </w:rPr>
        <w:t xml:space="preserve">Xa </w:t>
      </w:r>
      <w:r>
        <w:rPr>
          <w:i/>
        </w:rPr>
        <w:t xml:space="preserve">tít </w:t>
      </w:r>
      <w:r>
        <w:t xml:space="preserve">ngoài </w:t>
      </w:r>
      <w:r>
        <w:t xml:space="preserve">khơi. </w:t>
      </w:r>
      <w:r>
        <w:t xml:space="preserve">Xa </w:t>
      </w:r>
      <w:r>
        <w:rPr>
          <w:i/>
        </w:rPr>
        <w:t xml:space="preserve">tít </w:t>
      </w:r>
      <w:r>
        <w:t xml:space="preserve">tận </w:t>
      </w:r>
      <w:r>
        <w:t xml:space="preserve">chân </w:t>
      </w:r>
      <w:r>
        <w:t xml:space="preserve">trời. </w:t>
      </w:r>
      <w:r>
        <w:br/>
      </w:r>
      <w:r>
        <w:rPr>
          <w:b/>
        </w:rPr>
        <w:t xml:space="preserve">xa </w:t>
      </w:r>
      <w:r>
        <w:rPr>
          <w:b/>
        </w:rPr>
        <w:t xml:space="preserve">tít </w:t>
      </w:r>
      <w:r>
        <w:rPr>
          <w:b/>
        </w:rPr>
        <w:t xml:space="preserve">mù </w:t>
      </w:r>
      <w:r>
        <w:rPr>
          <w:b/>
        </w:rPr>
        <w:t xml:space="preserve">tắp </w:t>
      </w:r>
      <w:r>
        <w:rPr>
          <w:i/>
        </w:rPr>
        <w:t xml:space="preserve">tính từ </w:t>
      </w:r>
      <w:r>
        <w:t xml:space="preserve">(kng.; </w:t>
      </w:r>
      <w:r>
        <w:t xml:space="preserve">¡d.). </w:t>
      </w:r>
      <w:r>
        <w:t xml:space="preserve">Như </w:t>
      </w:r>
      <w:r>
        <w:t xml:space="preserve">xa </w:t>
      </w:r>
      <w:r>
        <w:rPr>
          <w:i/>
        </w:rPr>
        <w:t xml:space="preserve">tít </w:t>
      </w:r>
      <w:r>
        <w:rPr>
          <w:i/>
        </w:rPr>
        <w:t xml:space="preserve">tắp. </w:t>
      </w:r>
      <w:r>
        <w:br/>
      </w:r>
      <w:r>
        <w:rPr>
          <w:b/>
        </w:rPr>
        <w:t xml:space="preserve">xa </w:t>
      </w:r>
      <w:r>
        <w:rPr>
          <w:b/>
        </w:rPr>
        <w:t xml:space="preserve">tít </w:t>
      </w:r>
      <w:r>
        <w:rPr>
          <w:b/>
        </w:rPr>
        <w:t xml:space="preserve">tắp </w:t>
      </w:r>
      <w:r>
        <w:rPr>
          <w:i/>
        </w:rPr>
        <w:t xml:space="preserve">tính từ </w:t>
      </w:r>
      <w:r>
        <w:t xml:space="preserve">(khẩu ngữ). </w:t>
      </w:r>
      <w:r>
        <w:t xml:space="preserve">Như </w:t>
      </w:r>
      <w:r>
        <w:t xml:space="preserve">z4 </w:t>
      </w:r>
      <w:r>
        <w:rPr>
          <w:i/>
        </w:rPr>
        <w:t xml:space="preserve">tít </w:t>
      </w:r>
      <w:r>
        <w:t xml:space="preserve">(nhưng </w:t>
      </w:r>
      <w:r>
        <w:t xml:space="preserve">nghĩa </w:t>
      </w:r>
      <w:r>
        <w:t xml:space="preserve">mạnh </w:t>
      </w:r>
      <w:r>
        <w:t xml:space="preserve">hơn). </w:t>
      </w:r>
      <w:r>
        <w:t xml:space="preserve">Đải </w:t>
      </w:r>
      <w:r>
        <w:t xml:space="preserve">núi </w:t>
      </w:r>
      <w:r>
        <w:rPr>
          <w:i/>
        </w:rPr>
        <w:t xml:space="preserve">lờ </w:t>
      </w:r>
      <w:r>
        <w:rPr>
          <w:i/>
        </w:rPr>
        <w:t xml:space="preserve">mờ, </w:t>
      </w:r>
      <w:r>
        <w:rPr>
          <w:i/>
        </w:rPr>
        <w:t xml:space="preserve">xa </w:t>
      </w:r>
      <w:r>
        <w:rPr>
          <w:i/>
        </w:rPr>
        <w:t xml:space="preserve">tít </w:t>
      </w:r>
      <w:r>
        <w:rPr>
          <w:i/>
        </w:rPr>
        <w:t xml:space="preserve">tắp. </w:t>
      </w:r>
      <w:r>
        <w:br/>
      </w:r>
      <w:r>
        <w:rPr>
          <w:b/>
        </w:rPr>
        <w:t xml:space="preserve">xa </w:t>
      </w:r>
      <w:r>
        <w:rPr>
          <w:b/>
        </w:rPr>
        <w:t xml:space="preserve">trưởng </w:t>
      </w:r>
      <w:r>
        <w:rPr>
          <w:i/>
        </w:rPr>
        <w:t xml:space="preserve">danh từ </w:t>
      </w:r>
      <w:r>
        <w:t xml:space="preserve">(cũ). </w:t>
      </w:r>
      <w:r>
        <w:t xml:space="preserve">Trưởng </w:t>
      </w:r>
      <w:r>
        <w:t xml:space="preserve">tàu. </w:t>
      </w:r>
      <w:r>
        <w:br/>
      </w:r>
      <w:r>
        <w:rPr>
          <w:b/>
        </w:rPr>
        <w:t xml:space="preserve">xa </w:t>
      </w:r>
      <w:r>
        <w:rPr>
          <w:b/>
        </w:rPr>
        <w:t xml:space="preserve">vắng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Xa </w:t>
      </w:r>
      <w:r>
        <w:t xml:space="preserve">xôi </w:t>
      </w:r>
      <w:r>
        <w:t xml:space="preserve">và </w:t>
      </w:r>
      <w:r>
        <w:t xml:space="preserve">vắng </w:t>
      </w:r>
      <w:r>
        <w:t xml:space="preserve">vẻ. </w:t>
      </w:r>
      <w:r>
        <w:t xml:space="preserve">Nơi </w:t>
      </w:r>
      <w:r>
        <w:t xml:space="preserve">xa </w:t>
      </w:r>
      <w:r>
        <w:t xml:space="preserve">uắng, </w:t>
      </w:r>
      <w:r>
        <w:t xml:space="preserve">ít </w:t>
      </w:r>
      <w:r>
        <w:t xml:space="preserve">người </w:t>
      </w:r>
      <w:r>
        <w:rPr>
          <w:i/>
        </w:rPr>
        <w:t xml:space="preserve">qua </w:t>
      </w:r>
      <w:r>
        <w:rPr>
          <w:i/>
        </w:rPr>
        <w:t xml:space="preserve">lại. </w:t>
      </w:r>
      <w:r>
        <w:rPr>
          <w:b/>
        </w:rPr>
        <w:t xml:space="preserve">2 </w:t>
      </w:r>
      <w:r>
        <w:t xml:space="preserve">Xa </w:t>
      </w:r>
      <w:r>
        <w:t xml:space="preserve">cách, </w:t>
      </w:r>
      <w:r>
        <w:t xml:space="preserve">không </w:t>
      </w:r>
      <w:r>
        <w:t xml:space="preserve">gặp </w:t>
      </w:r>
      <w:r>
        <w:t xml:space="preserve">mặt </w:t>
      </w:r>
      <w:r>
        <w:t xml:space="preserve">nhau. </w:t>
      </w:r>
      <w:r>
        <w:rPr>
          <w:i/>
        </w:rPr>
        <w:t xml:space="preserve">Gặp </w:t>
      </w:r>
      <w:r>
        <w:t xml:space="preserve">lại </w:t>
      </w:r>
      <w:r>
        <w:rPr>
          <w:i/>
        </w:rPr>
        <w:t xml:space="preserve">người </w:t>
      </w:r>
      <w:r>
        <w:t xml:space="preserve">thân </w:t>
      </w:r>
      <w:r>
        <w:t xml:space="preserve">lâu </w:t>
      </w:r>
      <w:r>
        <w:t xml:space="preserve">ngày </w:t>
      </w:r>
      <w:r>
        <w:t xml:space="preserve">xa </w:t>
      </w:r>
      <w:r>
        <w:t xml:space="preserve">uăng. </w:t>
      </w:r>
      <w:r>
        <w:br/>
      </w:r>
      <w:r>
        <w:rPr>
          <w:b/>
        </w:rPr>
        <w:t xml:space="preserve">xa </w:t>
      </w:r>
      <w:r>
        <w:rPr>
          <w:b/>
        </w:rPr>
        <w:t xml:space="preserve">vời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Xa </w:t>
      </w:r>
      <w:r>
        <w:t xml:space="preserve">đến </w:t>
      </w:r>
      <w:r>
        <w:t xml:space="preserve">mức </w:t>
      </w:r>
      <w:r>
        <w:t xml:space="preserve">trở </w:t>
      </w:r>
      <w:r>
        <w:t xml:space="preserve">nên </w:t>
      </w:r>
      <w:r>
        <w:t xml:space="preserve">cách </w:t>
      </w:r>
      <w:r>
        <w:t xml:space="preserve">biệt, </w:t>
      </w:r>
      <w:r>
        <w:t xml:space="preserve">khó </w:t>
      </w:r>
      <w:r>
        <w:t xml:space="preserve">có </w:t>
      </w:r>
      <w:r>
        <w:t xml:space="preserve">thể </w:t>
      </w:r>
      <w:r>
        <w:t xml:space="preserve">tới </w:t>
      </w:r>
      <w:r>
        <w:t xml:space="preserve">được. </w:t>
      </w:r>
      <w:r>
        <w:t xml:space="preserve">Những </w:t>
      </w:r>
      <w:r>
        <w:t xml:space="preserve">uì </w:t>
      </w:r>
      <w:r>
        <w:t xml:space="preserve">sao </w:t>
      </w:r>
      <w:r>
        <w:t xml:space="preserve">xa </w:t>
      </w:r>
      <w:r>
        <w:t xml:space="preserve">vời. </w:t>
      </w:r>
      <w:r>
        <w:t xml:space="preserve">Nhắc </w:t>
      </w:r>
      <w:r>
        <w:rPr>
          <w:i/>
        </w:rPr>
        <w:t xml:space="preserve">lại </w:t>
      </w:r>
      <w:r>
        <w:t xml:space="preserve">một </w:t>
      </w:r>
      <w:r>
        <w:rPr>
          <w:i/>
        </w:rPr>
        <w:t xml:space="preserve">kỉ </w:t>
      </w:r>
      <w:r>
        <w:rPr>
          <w:i/>
        </w:rPr>
        <w:t xml:space="preserve">niệm </w:t>
      </w:r>
      <w:r>
        <w:t xml:space="preserve">xa </w:t>
      </w:r>
      <w:r>
        <w:t xml:space="preserve">vời </w:t>
      </w:r>
      <w:r>
        <w:t xml:space="preserve">(bóng (nghĩa bóng)). </w:t>
      </w:r>
      <w:r>
        <w:rPr>
          <w:b/>
        </w:rPr>
        <w:t xml:space="preserve">2 </w:t>
      </w:r>
      <w:r>
        <w:t xml:space="preserve">Quá </w:t>
      </w:r>
      <w:r>
        <w:t xml:space="preserve">xa </w:t>
      </w:r>
      <w:r>
        <w:t xml:space="preserve">xôi, </w:t>
      </w:r>
      <w:r>
        <w:t xml:space="preserve">viễn </w:t>
      </w:r>
      <w:r>
        <w:t xml:space="preserve">vông. </w:t>
      </w:r>
      <w:r>
        <w:t xml:space="preserve">Những </w:t>
      </w:r>
      <w:r>
        <w:t xml:space="preserve">mơ </w:t>
      </w:r>
      <w:r>
        <w:rPr>
          <w:i/>
        </w:rPr>
        <w:t xml:space="preserve">ước </w:t>
      </w:r>
      <w:r>
        <w:t xml:space="preserve">xa </w:t>
      </w:r>
      <w:r>
        <w:t xml:space="preserve">vời. </w:t>
      </w:r>
      <w:r>
        <w:t xml:space="preserve">Nghe </w:t>
      </w:r>
      <w:r>
        <w:t xml:space="preserve">xa </w:t>
      </w:r>
      <w:r>
        <w:rPr>
          <w:i/>
        </w:rPr>
        <w:t xml:space="preserve">vời </w:t>
      </w:r>
      <w:r>
        <w:rPr>
          <w:i/>
        </w:rPr>
        <w:t xml:space="preserve">quá, </w:t>
      </w:r>
      <w:r>
        <w:rPr>
          <w:i/>
        </w:rPr>
        <w:t xml:space="preserve">biết </w:t>
      </w:r>
      <w:r>
        <w:t xml:space="preserve">bao </w:t>
      </w:r>
      <w:r>
        <w:t xml:space="preserve">giờ </w:t>
      </w:r>
      <w:r>
        <w:t xml:space="preserve">có </w:t>
      </w:r>
      <w:r>
        <w:t xml:space="preserve">được. </w:t>
      </w:r>
      <w:r>
        <w:br/>
      </w:r>
      <w:r>
        <w:rPr>
          <w:b/>
        </w:rPr>
        <w:t xml:space="preserve">xa </w:t>
      </w:r>
      <w:r>
        <w:rPr>
          <w:b/>
        </w:rPr>
        <w:t xml:space="preserve">vời </w:t>
      </w:r>
      <w:r>
        <w:rPr>
          <w:b/>
        </w:rPr>
        <w:t xml:space="preserve">vợi </w:t>
      </w:r>
      <w:r>
        <w:rPr>
          <w:i/>
        </w:rPr>
        <w:t xml:space="preserve">tính từ </w:t>
      </w:r>
      <w:r>
        <w:t xml:space="preserve">Như </w:t>
      </w:r>
      <w:r>
        <w:t xml:space="preserve">xa </w:t>
      </w:r>
      <w:r>
        <w:t xml:space="preserve">vời </w:t>
      </w:r>
      <w:r>
        <w:t xml:space="preserve">(nghĩa </w:t>
      </w:r>
      <w:r>
        <w:t xml:space="preserve">1; </w:t>
      </w:r>
      <w:r>
        <w:t xml:space="preserve">nhưng </w:t>
      </w:r>
      <w:r>
        <w:t xml:space="preserve">nghĩa </w:t>
      </w:r>
      <w:r>
        <w:t xml:space="preserve">mạnh </w:t>
      </w:r>
      <w:r>
        <w:t xml:space="preserve">hơn). </w:t>
      </w:r>
      <w:r>
        <w:br/>
      </w:r>
      <w:r>
        <w:rPr>
          <w:b/>
        </w:rPr>
        <w:t xml:space="preserve">xa </w:t>
      </w:r>
      <w:r>
        <w:rPr>
          <w:b/>
        </w:rPr>
        <w:t xml:space="preserve">xa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Hơi </w:t>
      </w:r>
      <w:r>
        <w:t xml:space="preserve">xa. </w:t>
      </w:r>
      <w:r>
        <w:t xml:space="preserve">Đứng </w:t>
      </w:r>
      <w:r>
        <w:t xml:space="preserve">xa </w:t>
      </w:r>
      <w:r>
        <w:rPr>
          <w:i/>
        </w:rPr>
        <w:t xml:space="preserve">xa </w:t>
      </w:r>
      <w:r>
        <w:rPr>
          <w:i/>
        </w:rPr>
        <w:t xml:space="preserve">nhìn </w:t>
      </w:r>
      <w:r>
        <w:t xml:space="preserve">lại. </w:t>
      </w:r>
      <w:r>
        <w:t xml:space="preserve">Ngồi </w:t>
      </w:r>
      <w:r>
        <w:t xml:space="preserve">xa </w:t>
      </w:r>
      <w:r>
        <w:t xml:space="preserve">xa </w:t>
      </w:r>
      <w:r>
        <w:t xml:space="preserve">ra </w:t>
      </w:r>
      <w:r>
        <w:t xml:space="preserve">một </w:t>
      </w:r>
      <w:r>
        <w:t xml:space="preserve">chút. </w:t>
      </w:r>
      <w:r>
        <w:rPr>
          <w:b/>
        </w:rPr>
        <w:t xml:space="preserve">2 </w:t>
      </w:r>
      <w:r>
        <w:rPr>
          <w:i/>
        </w:rPr>
        <w:t xml:space="preserve">ở </w:t>
      </w:r>
      <w:r>
        <w:t xml:space="preserve">phía </w:t>
      </w:r>
      <w:r>
        <w:t xml:space="preserve">đằng </w:t>
      </w:r>
      <w:r>
        <w:t xml:space="preserve">xa. </w:t>
      </w:r>
      <w:r>
        <w:t xml:space="preserve">Những </w:t>
      </w:r>
      <w:r>
        <w:t xml:space="preserve">cánh </w:t>
      </w:r>
      <w:r>
        <w:t xml:space="preserve">buôm </w:t>
      </w:r>
      <w:r>
        <w:t xml:space="preserve">xa </w:t>
      </w:r>
      <w:r>
        <w:t xml:space="preserve">xa. </w:t>
      </w:r>
      <w:r>
        <w:t xml:space="preserve">Xa </w:t>
      </w:r>
      <w:r>
        <w:t xml:space="preserve">xa, </w:t>
      </w:r>
      <w:r>
        <w:t xml:space="preserve">đàn </w:t>
      </w:r>
      <w:r>
        <w:t xml:space="preserve">cò </w:t>
      </w:r>
      <w:r>
        <w:t xml:space="preserve">trắng </w:t>
      </w:r>
      <w:r>
        <w:t xml:space="preserve">bay. </w:t>
      </w:r>
      <w:r>
        <w:br/>
      </w:r>
      <w:r>
        <w:rPr>
          <w:b/>
        </w:rPr>
        <w:t xml:space="preserve">xa </w:t>
      </w:r>
      <w:r>
        <w:rPr>
          <w:b/>
        </w:rPr>
        <w:t xml:space="preserve">xắ </w:t>
      </w:r>
      <w:r>
        <w:rPr>
          <w:i/>
        </w:rPr>
        <w:t xml:space="preserve">xem </w:t>
      </w:r>
      <w:r>
        <w:t xml:space="preserve">sa </w:t>
      </w:r>
      <w:r>
        <w:t xml:space="preserve">sả. </w:t>
      </w:r>
      <w:r>
        <w:br/>
      </w:r>
      <w:r>
        <w:rPr>
          <w:b/>
        </w:rPr>
        <w:t xml:space="preserve">xa </w:t>
      </w:r>
      <w:r>
        <w:rPr>
          <w:b/>
        </w:rPr>
        <w:t xml:space="preserve">xăm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Rất </w:t>
      </w:r>
      <w:r>
        <w:t xml:space="preserve">xa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Thế </w:t>
      </w:r>
      <w:r>
        <w:t xml:space="preserve">giới </w:t>
      </w:r>
      <w:r>
        <w:t xml:space="preserve">những </w:t>
      </w:r>
      <w:r>
        <w:t xml:space="preserve">Uì </w:t>
      </w:r>
      <w:r>
        <w:rPr>
          <w:i/>
        </w:rPr>
        <w:t xml:space="preserve">SaO </w:t>
      </w:r>
      <w:r>
        <w:t xml:space="preserve">Xa </w:t>
      </w:r>
      <w:r>
        <w:t xml:space="preserve">xăm. </w:t>
      </w:r>
      <w:r>
        <w:t xml:space="preserve">Thưuở </w:t>
      </w:r>
      <w:r>
        <w:t xml:space="preserve">xa </w:t>
      </w:r>
      <w:r>
        <w:t xml:space="preserve">xăm </w:t>
      </w:r>
      <w:r>
        <w:t xml:space="preserve">trong </w:t>
      </w:r>
      <w:r>
        <w:t xml:space="preserve">lịch </w:t>
      </w:r>
      <w:r>
        <w:t xml:space="preserve">sử. </w:t>
      </w:r>
      <w:r>
        <w:t xml:space="preserve">Những </w:t>
      </w:r>
      <w:r>
        <w:rPr>
          <w:i/>
        </w:rPr>
        <w:t xml:space="preserve">kỉ </w:t>
      </w:r>
      <w:r>
        <w:t xml:space="preserve">niệm </w:t>
      </w:r>
      <w:r>
        <w:t xml:space="preserve">xa </w:t>
      </w:r>
      <w:r>
        <w:t xml:space="preserve">xăm. </w:t>
      </w:r>
      <w:r>
        <w:rPr>
          <w:b/>
        </w:rPr>
        <w:t xml:space="preserve">2 </w:t>
      </w:r>
      <w:r>
        <w:t xml:space="preserve">Có </w:t>
      </w:r>
      <w:r>
        <w:t xml:space="preserve">vẻ </w:t>
      </w:r>
      <w:r>
        <w:t xml:space="preserve">như </w:t>
      </w:r>
      <w:r>
        <w:t xml:space="preserve">đang </w:t>
      </w:r>
      <w:r>
        <w:t xml:space="preserve">mơ </w:t>
      </w:r>
      <w:r>
        <w:t xml:space="preserve">màng, </w:t>
      </w:r>
      <w:r>
        <w:t xml:space="preserve">chìm </w:t>
      </w:r>
      <w:r>
        <w:t xml:space="preserve">đắm </w:t>
      </w:r>
      <w:r>
        <w:t xml:space="preserve">vào </w:t>
      </w:r>
      <w:r>
        <w:t xml:space="preserve">một </w:t>
      </w:r>
      <w:r>
        <w:t xml:space="preserve">nơi </w:t>
      </w:r>
      <w:r>
        <w:t xml:space="preserve">nào </w:t>
      </w:r>
      <w:r>
        <w:t xml:space="preserve">đó </w:t>
      </w:r>
      <w:r>
        <w:t xml:space="preserve">rất </w:t>
      </w:r>
      <w:r>
        <w:t xml:space="preserve">xa. </w:t>
      </w:r>
      <w:r>
        <w:rPr>
          <w:i/>
        </w:rPr>
        <w:t xml:space="preserve">Cái </w:t>
      </w:r>
      <w:r>
        <w:t xml:space="preserve">nhìn </w:t>
      </w:r>
      <w:r>
        <w:t xml:space="preserve">xa </w:t>
      </w:r>
      <w:r>
        <w:t xml:space="preserve">xăm. </w:t>
      </w:r>
      <w:r>
        <w:rPr>
          <w:i/>
        </w:rPr>
        <w:t xml:space="preserve">Đôi </w:t>
      </w:r>
      <w:r>
        <w:t xml:space="preserve">mắt </w:t>
      </w:r>
      <w:r>
        <w:t xml:space="preserve">trở </w:t>
      </w:r>
      <w:r>
        <w:t xml:space="preserve">nên </w:t>
      </w:r>
      <w:r>
        <w:rPr>
          <w:i/>
        </w:rPr>
        <w:t xml:space="preserve">Xa </w:t>
      </w:r>
      <w:r>
        <w:t xml:space="preserve">xăm. </w:t>
      </w:r>
      <w:r>
        <w:t xml:space="preserve">Giọng </w:t>
      </w:r>
      <w:r>
        <w:t xml:space="preserve">xa </w:t>
      </w:r>
      <w:r>
        <w:t xml:space="preserve">xăm </w:t>
      </w:r>
      <w:r>
        <w:t xml:space="preserve">hẳn </w:t>
      </w:r>
      <w:r>
        <w:t xml:space="preserve">đi. </w:t>
      </w:r>
      <w:r>
        <w:br/>
      </w:r>
      <w:r>
        <w:rPr>
          <w:b/>
        </w:rPr>
        <w:t xml:space="preserve">xa </w:t>
      </w:r>
      <w:r>
        <w:rPr>
          <w:b/>
        </w:rPr>
        <w:t xml:space="preserve">xân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t xml:space="preserve">tha </w:t>
      </w:r>
      <w:r>
        <w:t xml:space="preserve">thần. </w:t>
      </w:r>
      <w:r>
        <w:br/>
      </w:r>
      <w:r>
        <w:rPr>
          <w:b/>
        </w:rPr>
        <w:t xml:space="preserve">xa </w:t>
      </w:r>
      <w:r>
        <w:rPr>
          <w:b/>
        </w:rPr>
        <w:t xml:space="preserve">xỉ </w:t>
      </w:r>
      <w:r>
        <w:rPr>
          <w:i/>
        </w:rPr>
        <w:t xml:space="preserve">tính từ </w:t>
      </w:r>
      <w:r>
        <w:t xml:space="preserve">Tốn </w:t>
      </w:r>
      <w:r>
        <w:t xml:space="preserve">nhiều </w:t>
      </w:r>
      <w:r>
        <w:t xml:space="preserve">tiền </w:t>
      </w:r>
      <w:r>
        <w:t xml:space="preserve">mà </w:t>
      </w:r>
      <w:r>
        <w:t xml:space="preserve">không </w:t>
      </w:r>
      <w:r>
        <w:t xml:space="preserve">thật </w:t>
      </w:r>
      <w:r>
        <w:t xml:space="preserve">cần </w:t>
      </w:r>
      <w:r>
        <w:t xml:space="preserve">thiết </w:t>
      </w:r>
      <w:r>
        <w:t xml:space="preserve">hoặc </w:t>
      </w:r>
      <w:r>
        <w:t xml:space="preserve">chưa </w:t>
      </w:r>
      <w:r>
        <w:t xml:space="preserve">thật </w:t>
      </w:r>
      <w:r>
        <w:t xml:space="preserve">cần </w:t>
      </w:r>
      <w:r>
        <w:t xml:space="preserve">thiết. </w:t>
      </w:r>
      <w:r>
        <w:t xml:space="preserve">Nhà </w:t>
      </w:r>
      <w:r>
        <w:t xml:space="preserve">nghèo </w:t>
      </w:r>
      <w:r>
        <w:t xml:space="preserve">mà </w:t>
      </w:r>
      <w:r>
        <w:t xml:space="preserve">sắm </w:t>
      </w:r>
      <w:r>
        <w:t xml:space="preserve">nhiều </w:t>
      </w:r>
      <w:r>
        <w:rPr>
          <w:i/>
        </w:rPr>
        <w:t xml:space="preserve">thứ </w:t>
      </w:r>
      <w:r>
        <w:rPr>
          <w:i/>
        </w:rPr>
        <w:t xml:space="preserve">xa </w:t>
      </w:r>
      <w:r>
        <w:t xml:space="preserve">xí. </w:t>
      </w:r>
      <w:r>
        <w:t xml:space="preserve">Án </w:t>
      </w:r>
      <w:r>
        <w:t xml:space="preserve">tiêu </w:t>
      </w:r>
      <w:r>
        <w:t xml:space="preserve">xa </w:t>
      </w:r>
      <w:r>
        <w:t xml:space="preserve">xi. </w:t>
      </w:r>
      <w:r>
        <w:br/>
      </w:r>
      <w:r>
        <w:rPr>
          <w:b/>
        </w:rPr>
        <w:t xml:space="preserve">xa </w:t>
      </w:r>
      <w:r>
        <w:rPr>
          <w:b/>
        </w:rPr>
        <w:t xml:space="preserve">xỉ </w:t>
      </w:r>
      <w:r>
        <w:rPr>
          <w:b/>
        </w:rPr>
        <w:t xml:space="preserve">phẩm </w:t>
      </w:r>
      <w:r>
        <w:rPr>
          <w:i/>
        </w:rPr>
        <w:t xml:space="preserve">danh từ </w:t>
      </w:r>
      <w:r>
        <w:t xml:space="preserve">Hàng </w:t>
      </w:r>
      <w:r>
        <w:t xml:space="preserve">tiêu </w:t>
      </w:r>
      <w:r>
        <w:t xml:space="preserve">dùng </w:t>
      </w:r>
      <w:r>
        <w:t xml:space="preserve">đắt </w:t>
      </w:r>
      <w:r>
        <w:t xml:space="preserve">tiền </w:t>
      </w:r>
      <w:r>
        <w:t xml:space="preserve">mà </w:t>
      </w:r>
      <w:r>
        <w:t xml:space="preserve">không </w:t>
      </w:r>
      <w:r>
        <w:t xml:space="preserve">thật </w:t>
      </w:r>
      <w:r>
        <w:t xml:space="preserve">cần </w:t>
      </w:r>
      <w:r>
        <w:t xml:space="preserve">thiết </w:t>
      </w:r>
      <w:r>
        <w:t xml:space="preserve">cho </w:t>
      </w:r>
      <w:r>
        <w:t xml:space="preserve">đời </w:t>
      </w:r>
      <w:r>
        <w:t xml:space="preserve">sống </w:t>
      </w:r>
      <w:r>
        <w:t xml:space="preserve">bình </w:t>
      </w:r>
      <w:r>
        <w:t xml:space="preserve">thường. </w:t>
      </w:r>
      <w:r>
        <w:br/>
      </w:r>
      <w:r>
        <w:rPr>
          <w:b/>
        </w:rPr>
        <w:t xml:space="preserve">xa </w:t>
      </w:r>
      <w:r>
        <w:rPr>
          <w:b/>
        </w:rPr>
        <w:t xml:space="preserve">xôi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Xa </w:t>
      </w:r>
      <w:r>
        <w:t xml:space="preserve">và </w:t>
      </w:r>
      <w:r>
        <w:t xml:space="preserve">đi </w:t>
      </w:r>
      <w:r>
        <w:t xml:space="preserve">lại </w:t>
      </w:r>
      <w:r>
        <w:t xml:space="preserve">cách </w:t>
      </w:r>
      <w:r>
        <w:t xml:space="preserve">trở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Đường </w:t>
      </w:r>
      <w:r>
        <w:t xml:space="preserve">sá </w:t>
      </w:r>
      <w:r>
        <w:t xml:space="preserve">xa </w:t>
      </w:r>
      <w:r>
        <w:t xml:space="preserve">xôi </w:t>
      </w:r>
      <w:r>
        <w:rPr>
          <w:i/>
        </w:rPr>
        <w:t xml:space="preserve">lắm. </w:t>
      </w:r>
      <w:r>
        <w:t xml:space="preserve">Đến </w:t>
      </w:r>
      <w:r>
        <w:rPr>
          <w:i/>
        </w:rPr>
        <w:t xml:space="preserve">tận </w:t>
      </w:r>
      <w:r>
        <w:t xml:space="preserve">những </w:t>
      </w:r>
      <w:r>
        <w:t xml:space="preserve">miền </w:t>
      </w:r>
      <w:r>
        <w:t xml:space="preserve">xa </w:t>
      </w:r>
      <w:r>
        <w:t xml:space="preserve">xôi. </w:t>
      </w:r>
      <w:r>
        <w:rPr>
          <w:b/>
        </w:rPr>
        <w:t xml:space="preserve">2 </w:t>
      </w:r>
      <w:r>
        <w:t xml:space="preserve">Thuộc </w:t>
      </w:r>
      <w:r>
        <w:t xml:space="preserve">về </w:t>
      </w:r>
      <w:r>
        <w:t xml:space="preserve">cái </w:t>
      </w:r>
      <w:r>
        <w:t xml:space="preserve">chưa </w:t>
      </w:r>
      <w:r>
        <w:t xml:space="preserve">tới, </w:t>
      </w:r>
      <w:r>
        <w:t xml:space="preserve">mà </w:t>
      </w:r>
      <w:r>
        <w:t xml:space="preserve">cũng </w:t>
      </w:r>
      <w:r>
        <w:t xml:space="preserve">không </w:t>
      </w:r>
      <w:r>
        <w:t xml:space="preserve">biết </w:t>
      </w:r>
      <w:r>
        <w:t xml:space="preserve">bao </w:t>
      </w:r>
      <w:r>
        <w:t xml:space="preserve">giờ </w:t>
      </w:r>
      <w:r>
        <w:t xml:space="preserve">mới </w:t>
      </w:r>
      <w:r>
        <w:t xml:space="preserve">tới. </w:t>
      </w:r>
      <w:r>
        <w:t xml:space="preserve">Việc </w:t>
      </w:r>
      <w:r>
        <w:t xml:space="preserve">trước </w:t>
      </w:r>
      <w:r>
        <w:rPr>
          <w:i/>
        </w:rPr>
        <w:t xml:space="preserve">mắt </w:t>
      </w:r>
      <w:r>
        <w:rPr>
          <w:i/>
        </w:rPr>
        <w:t xml:space="preserve">không </w:t>
      </w:r>
      <w:r>
        <w:rPr>
          <w:i/>
        </w:rPr>
        <w:t xml:space="preserve">lo, </w:t>
      </w:r>
      <w:r>
        <w:t xml:space="preserve">mà </w:t>
      </w:r>
      <w:r>
        <w:t xml:space="preserve">chỉ </w:t>
      </w:r>
      <w:r>
        <w:t xml:space="preserve">bàn </w:t>
      </w:r>
      <w:r>
        <w:t xml:space="preserve">chuyện </w:t>
      </w:r>
      <w:r>
        <w:t xml:space="preserve">xa </w:t>
      </w:r>
      <w:r>
        <w:t xml:space="preserve">xôi. </w:t>
      </w:r>
      <w:r>
        <w:t xml:space="preserve">Hay </w:t>
      </w:r>
      <w:r>
        <w:t xml:space="preserve">nghĩ </w:t>
      </w:r>
      <w:r>
        <w:t xml:space="preserve">xa </w:t>
      </w:r>
      <w:r>
        <w:t xml:space="preserve">xôi. </w:t>
      </w:r>
      <w:r>
        <w:rPr>
          <w:b/>
        </w:rPr>
        <w:t xml:space="preserve">3 </w:t>
      </w:r>
      <w:r>
        <w:t xml:space="preserve">(Lối </w:t>
      </w:r>
      <w:r>
        <w:t xml:space="preserve">nói) </w:t>
      </w:r>
      <w:r>
        <w:t xml:space="preserve">không </w:t>
      </w:r>
      <w:r>
        <w:t xml:space="preserve">đi </w:t>
      </w:r>
      <w:r>
        <w:t xml:space="preserve">thẳng </w:t>
      </w:r>
      <w:r>
        <w:t xml:space="preserve">vào </w:t>
      </w:r>
      <w:r>
        <w:t xml:space="preserve">vấn </w:t>
      </w:r>
      <w:r>
        <w:t xml:space="preserve">đề, </w:t>
      </w:r>
      <w:r>
        <w:t xml:space="preserve">mà </w:t>
      </w:r>
      <w:r>
        <w:t xml:space="preserve">chỉ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gợi </w:t>
      </w:r>
      <w:r>
        <w:t xml:space="preserve">ý </w:t>
      </w:r>
      <w:r>
        <w:t xml:space="preserve">để </w:t>
      </w:r>
      <w:r>
        <w:t xml:space="preserve">tự </w:t>
      </w:r>
      <w:r>
        <w:t xml:space="preserve">suy </w:t>
      </w:r>
      <w:r>
        <w:t xml:space="preserve">ra </w:t>
      </w:r>
      <w:r>
        <w:t xml:space="preserve">mà </w:t>
      </w:r>
      <w:r>
        <w:t xml:space="preserve">hiểu </w:t>
      </w:r>
      <w:r>
        <w:t xml:space="preserve">lấy. </w:t>
      </w:r>
      <w:r>
        <w:t xml:space="preserve">Những </w:t>
      </w:r>
      <w:r>
        <w:rPr>
          <w:i/>
        </w:rPr>
        <w:t xml:space="preserve">lời </w:t>
      </w:r>
      <w:r>
        <w:t xml:space="preserve">chỉ </w:t>
      </w:r>
      <w:r>
        <w:rPr>
          <w:i/>
        </w:rPr>
        <w:t xml:space="preserve">trích </w:t>
      </w:r>
      <w:r>
        <w:t xml:space="preserve">xa </w:t>
      </w:r>
      <w:r>
        <w:rPr>
          <w:i/>
        </w:rPr>
        <w:t xml:space="preserve">xôi, </w:t>
      </w:r>
      <w:r>
        <w:t xml:space="preserve">bóng </w:t>
      </w:r>
      <w:r>
        <w:t xml:space="preserve">gió. </w:t>
      </w:r>
      <w:r>
        <w:rPr>
          <w:i/>
        </w:rPr>
        <w:t xml:space="preserve">Lối </w:t>
      </w:r>
      <w:r>
        <w:t xml:space="preserve">nói </w:t>
      </w:r>
      <w:r>
        <w:t xml:space="preserve">Ytttí </w:t>
      </w:r>
      <w:r>
        <w:t xml:space="preserve">xa </w:t>
      </w:r>
      <w:r>
        <w:t xml:space="preserve">xôi. </w:t>
      </w:r>
      <w:r>
        <w:br/>
      </w:r>
      <w:r>
        <w:rPr>
          <w:b/>
        </w:rPr>
        <w:t xml:space="preserve">xa </w:t>
      </w:r>
      <w:r>
        <w:rPr>
          <w:b/>
        </w:rPr>
        <w:t xml:space="preserve">xưa </w:t>
      </w:r>
      <w:r>
        <w:rPr>
          <w:i/>
        </w:rPr>
        <w:t xml:space="preserve">tính từ </w:t>
      </w:r>
      <w:r>
        <w:t xml:space="preserve">Thuộc </w:t>
      </w:r>
      <w:r>
        <w:t xml:space="preserve">về </w:t>
      </w:r>
      <w:r>
        <w:t xml:space="preserve">In. </w:t>
      </w:r>
      <w:r>
        <w:t xml:space="preserve">thời </w:t>
      </w:r>
      <w:r>
        <w:t xml:space="preserve">đã </w:t>
      </w:r>
      <w:r>
        <w:t xml:space="preserve">qua </w:t>
      </w:r>
      <w:r>
        <w:t xml:space="preserve">rất </w:t>
      </w:r>
      <w:r>
        <w:t xml:space="preserve">lâu. </w:t>
      </w:r>
      <w:r>
        <w:t xml:space="preserve">Kí </w:t>
      </w:r>
      <w:r>
        <w:t xml:space="preserve">niệm </w:t>
      </w:r>
      <w:r>
        <w:t xml:space="preserve">xa </w:t>
      </w:r>
      <w:r>
        <w:t xml:space="preserve">xưa. </w:t>
      </w:r>
      <w:r>
        <w:rPr>
          <w:i/>
        </w:rPr>
        <w:t xml:space="preserve">Di </w:t>
      </w:r>
      <w:r>
        <w:t xml:space="preserve">tích </w:t>
      </w:r>
      <w:r>
        <w:rPr>
          <w:i/>
        </w:rPr>
        <w:t xml:space="preserve">của </w:t>
      </w:r>
      <w:r>
        <w:t xml:space="preserve">một </w:t>
      </w:r>
      <w:r>
        <w:t xml:space="preserve">thời </w:t>
      </w:r>
      <w:r>
        <w:t xml:space="preserve">Xa </w:t>
      </w:r>
      <w:r>
        <w:t xml:space="preserve">xưa </w:t>
      </w:r>
      <w:r>
        <w:t xml:space="preserve">trong </w:t>
      </w:r>
      <w:r>
        <w:t xml:space="preserve">lịch </w:t>
      </w:r>
      <w:r>
        <w:t xml:space="preserve">sư. </w:t>
      </w:r>
      <w:r>
        <w:br/>
      </w:r>
      <w:r>
        <w:rPr>
          <w:b/>
        </w:rPr>
        <w:t xml:space="preserve">xà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Thanh </w:t>
      </w:r>
      <w:r>
        <w:t xml:space="preserve">vật </w:t>
      </w:r>
      <w:r>
        <w:t xml:space="preserve">liệu </w:t>
      </w:r>
      <w:r>
        <w:t xml:space="preserve">cứng, </w:t>
      </w:r>
      <w:r>
        <w:t xml:space="preserve">chắc, </w:t>
      </w:r>
      <w:r>
        <w:t xml:space="preserve">có </w:t>
      </w:r>
      <w:r>
        <w:t xml:space="preserve">kích </w:t>
      </w:r>
      <w:r>
        <w:t xml:space="preserve">thước </w:t>
      </w:r>
      <w:r>
        <w:t xml:space="preserve">nhỏ </w:t>
      </w:r>
      <w:r>
        <w:t xml:space="preserve">hơn </w:t>
      </w:r>
      <w:r>
        <w:t xml:space="preserve">rằm, </w:t>
      </w:r>
      <w:r>
        <w:t xml:space="preserve">đặt </w:t>
      </w:r>
      <w:r>
        <w:t xml:space="preserve">ngang </w:t>
      </w:r>
      <w:r>
        <w:t xml:space="preserve">trên </w:t>
      </w:r>
      <w:r>
        <w:t xml:space="preserve">một </w:t>
      </w:r>
      <w:r>
        <w:t xml:space="preserve">số </w:t>
      </w:r>
      <w:r>
        <w:t xml:space="preserve">điểm </w:t>
      </w:r>
      <w:r>
        <w:t xml:space="preserve">tựa </w:t>
      </w:r>
      <w:r>
        <w:t xml:space="preserve">để </w:t>
      </w:r>
      <w:r>
        <w:t xml:space="preserve">đỡ </w:t>
      </w:r>
      <w:r>
        <w:t xml:space="preserve">các </w:t>
      </w:r>
      <w:r>
        <w:t xml:space="preserve">bộ </w:t>
      </w:r>
      <w:r>
        <w:t xml:space="preserve">phận </w:t>
      </w:r>
      <w:r>
        <w:t xml:space="preserve">bên </w:t>
      </w:r>
      <w:r>
        <w:t xml:space="preserve">trên </w:t>
      </w:r>
      <w:r>
        <w:t xml:space="preserve">của </w:t>
      </w:r>
      <w:r>
        <w:t xml:space="preserve">công </w:t>
      </w:r>
      <w:r>
        <w:t xml:space="preserve">trình </w:t>
      </w:r>
      <w:r>
        <w:t xml:space="preserve">xây </w:t>
      </w:r>
      <w:r>
        <w:t xml:space="preserve">dựng. </w:t>
      </w:r>
      <w:r>
        <w:t xml:space="preserve">Xà </w:t>
      </w:r>
      <w:r>
        <w:t xml:space="preserve">nhà. </w:t>
      </w:r>
      <w:r>
        <w:rPr>
          <w:b/>
        </w:rPr>
        <w:t xml:space="preserve">2 </w:t>
      </w:r>
      <w:r>
        <w:t xml:space="preserve">Xà </w:t>
      </w:r>
      <w:r>
        <w:t xml:space="preserve">đơn, </w:t>
      </w:r>
      <w:r>
        <w:t xml:space="preserve">hoặc </w:t>
      </w:r>
      <w:r>
        <w:t xml:space="preserve">xà </w:t>
      </w:r>
      <w:r>
        <w:rPr>
          <w:i/>
        </w:rPr>
        <w:t xml:space="preserve">kép </w:t>
      </w:r>
      <w:r>
        <w:t xml:space="preserve">(nói </w:t>
      </w:r>
      <w:r>
        <w:t xml:space="preserve">tắt). </w:t>
      </w:r>
      <w:r>
        <w:t xml:space="preserve">Tập </w:t>
      </w:r>
      <w:r>
        <w:t xml:space="preserve">xà. </w:t>
      </w:r>
      <w:r>
        <w:t xml:space="preserve">Huấn </w:t>
      </w:r>
      <w:r>
        <w:rPr>
          <w:i/>
        </w:rPr>
        <w:t xml:space="preserve">luyện </w:t>
      </w:r>
      <w:r>
        <w:rPr>
          <w:i/>
        </w:rPr>
        <w:t xml:space="preserve">uiên </w:t>
      </w:r>
      <w:r>
        <w:t xml:space="preserve">uê </w:t>
      </w:r>
      <w:r>
        <w:t xml:space="preserve">xà. </w:t>
      </w:r>
      <w:r>
        <w:br/>
      </w:r>
      <w:r>
        <w:rPr>
          <w:b/>
        </w:rPr>
        <w:t xml:space="preserve">xà </w:t>
      </w:r>
      <w:r>
        <w:rPr>
          <w:b/>
        </w:rPr>
        <w:t xml:space="preserve">beng </w:t>
      </w:r>
      <w:r>
        <w:rPr>
          <w:i/>
        </w:rPr>
        <w:t xml:space="preserve">danh từ </w:t>
      </w:r>
      <w:r>
        <w:t xml:space="preserve">Thanh </w:t>
      </w:r>
      <w:r>
        <w:t xml:space="preserve">sắt </w:t>
      </w:r>
      <w:r>
        <w:t xml:space="preserve">dài </w:t>
      </w:r>
      <w:r>
        <w:t xml:space="preserve">có </w:t>
      </w:r>
      <w:r>
        <w:t xml:space="preserve">một </w:t>
      </w:r>
      <w:r>
        <w:t xml:space="preserve">đầu </w:t>
      </w:r>
      <w:r>
        <w:t xml:space="preserve">nhọn </w:t>
      </w:r>
      <w:r>
        <w:t xml:space="preserve">hay </w:t>
      </w:r>
      <w:r>
        <w:t xml:space="preserve">bẹt, </w:t>
      </w:r>
      <w:r>
        <w:t xml:space="preserve">dùng </w:t>
      </w:r>
      <w:r>
        <w:t xml:space="preserve">để </w:t>
      </w:r>
      <w:r>
        <w:t xml:space="preserve">đào </w:t>
      </w:r>
      <w:r>
        <w:t xml:space="preserve">lỗ </w:t>
      </w:r>
      <w:r>
        <w:t xml:space="preserve">hoặc </w:t>
      </w:r>
      <w:r>
        <w:t xml:space="preserve">nạy, </w:t>
      </w:r>
      <w:r>
        <w:t xml:space="preserve">bẩy </w:t>
      </w:r>
      <w:r>
        <w:t xml:space="preserve">vật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