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nhái.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nhại. </w:t>
      </w:r>
      <w:r>
        <w:br/>
      </w:r>
      <w:r>
        <w:rPr>
          <w:b/>
        </w:rPr>
        <w:t xml:space="preserve">nhái </w:t>
      </w:r>
      <w:r>
        <w:rPr>
          <w:b/>
        </w:rPr>
        <w:t xml:space="preserve">bén </w:t>
      </w:r>
      <w:r>
        <w:rPr>
          <w:i/>
        </w:rPr>
        <w:t xml:space="preserve">danh từ </w:t>
      </w:r>
      <w:r>
        <w:t xml:space="preserve">Nhái </w:t>
      </w:r>
      <w:r>
        <w:t xml:space="preserve">nhỏ, </w:t>
      </w:r>
      <w:r>
        <w:t xml:space="preserve">sống </w:t>
      </w:r>
      <w:r>
        <w:t xml:space="preserve">trên </w:t>
      </w:r>
      <w:r>
        <w:t xml:space="preserve">cây </w:t>
      </w:r>
      <w:r>
        <w:t xml:space="preserve">thuỷ </w:t>
      </w:r>
      <w:r>
        <w:t xml:space="preserve">nhại </w:t>
      </w:r>
      <w: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Bắt </w:t>
      </w:r>
      <w:r>
        <w:t xml:space="preserve">chước </w:t>
      </w:r>
      <w:r>
        <w:t xml:space="preserve">tiếng </w:t>
      </w:r>
      <w:r>
        <w:t xml:space="preserve">nói </w:t>
      </w:r>
      <w:r>
        <w:t xml:space="preserve">hay </w:t>
      </w:r>
      <w:r>
        <w:t xml:space="preserve">điệu </w:t>
      </w:r>
      <w:r>
        <w:t xml:space="preserve">bộ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trêu </w:t>
      </w:r>
      <w:r>
        <w:t xml:space="preserve">chọc, </w:t>
      </w:r>
      <w:r>
        <w:t xml:space="preserve">giễu </w:t>
      </w:r>
      <w:r>
        <w:t xml:space="preserve">cợt. </w:t>
      </w:r>
      <w:r>
        <w:rPr>
          <w:i/>
        </w:rPr>
        <w:t xml:space="preserve">Nhại </w:t>
      </w:r>
      <w:r>
        <w:t xml:space="preserve">giọng. </w:t>
      </w:r>
      <w:r>
        <w:t xml:space="preserve">Nhại </w:t>
      </w:r>
      <w:r>
        <w:t xml:space="preserve">dáng </w:t>
      </w:r>
      <w:r>
        <w:rPr>
          <w:i/>
        </w:rPr>
        <w:t xml:space="preserve">đi. </w:t>
      </w:r>
      <w:r>
        <w:rPr>
          <w:i/>
        </w:rPr>
        <w:t xml:space="preserve">Kéo </w:t>
      </w:r>
      <w:r>
        <w:rPr>
          <w:i/>
        </w:rPr>
        <w:t xml:space="preserve">dài </w:t>
      </w:r>
      <w:r>
        <w:t xml:space="preserve">giọng </w:t>
      </w:r>
      <w:r>
        <w:t xml:space="preserve">để </w:t>
      </w:r>
      <w:r>
        <w:t xml:space="preserve">nhại </w:t>
      </w:r>
      <w:r>
        <w:t xml:space="preserve">lại </w:t>
      </w:r>
      <w:r>
        <w:t xml:space="preserve">câu </w:t>
      </w:r>
      <w:r>
        <w:rPr>
          <w:i/>
        </w:rPr>
        <w:t xml:space="preserve">nói </w:t>
      </w:r>
      <w:r>
        <w:t xml:space="preserve">của </w:t>
      </w:r>
      <w:r>
        <w:t xml:space="preserve">bạn. </w:t>
      </w:r>
      <w:r>
        <w:rPr>
          <w:b/>
        </w:rPr>
        <w:t xml:space="preserve">2 </w:t>
      </w:r>
      <w:r>
        <w:t xml:space="preserve">(chuyên môn). </w:t>
      </w:r>
      <w:r>
        <w:t xml:space="preserve">Bắt </w:t>
      </w:r>
      <w:r>
        <w:t xml:space="preserve">chước, </w:t>
      </w:r>
      <w:r>
        <w:t xml:space="preserve">phỏng </w:t>
      </w:r>
      <w:r>
        <w:t xml:space="preserve">theo </w:t>
      </w:r>
      <w:r>
        <w:t xml:space="preserve">lời </w:t>
      </w:r>
      <w:r>
        <w:t xml:space="preserve">bài </w:t>
      </w:r>
      <w:r>
        <w:t xml:space="preserve">thơ </w:t>
      </w:r>
      <w:r>
        <w:t xml:space="preserve">có </w:t>
      </w:r>
      <w:r>
        <w:t xml:space="preserve">sẵn </w:t>
      </w:r>
      <w:r>
        <w:t xml:space="preserve">để </w:t>
      </w:r>
      <w:r>
        <w:t xml:space="preserve">làm </w:t>
      </w:r>
      <w:r>
        <w:t xml:space="preserve">ra </w:t>
      </w:r>
      <w:r>
        <w:t xml:space="preserve">bài </w:t>
      </w:r>
      <w:r>
        <w:t xml:space="preserve">mới, </w:t>
      </w:r>
      <w:r>
        <w:t xml:space="preserve">thường </w:t>
      </w:r>
      <w:r>
        <w:t xml:space="preserve">để </w:t>
      </w:r>
      <w:r>
        <w:t xml:space="preserve">giễu </w:t>
      </w:r>
      <w:r>
        <w:t xml:space="preserve">cợt, </w:t>
      </w:r>
      <w:r>
        <w:t xml:space="preserve">châm </w:t>
      </w:r>
      <w:r>
        <w:t xml:space="preserve">biếm. </w:t>
      </w:r>
      <w:r>
        <w:br/>
      </w:r>
      <w:r>
        <w:rPr>
          <w:b/>
        </w:rPr>
        <w:t xml:space="preserve">nham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hoa </w:t>
      </w:r>
      <w:r>
        <w:t xml:space="preserve">chuối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rau </w:t>
      </w:r>
      <w:r>
        <w:t xml:space="preserve">ghém </w:t>
      </w:r>
      <w:r>
        <w:t xml:space="preserve">thái </w:t>
      </w:r>
      <w:r>
        <w:t xml:space="preserve">nhỏ, </w:t>
      </w:r>
      <w:r>
        <w:t xml:space="preserve">trộn </w:t>
      </w:r>
      <w:r>
        <w:t xml:space="preserve">với </w:t>
      </w:r>
      <w:r>
        <w:t xml:space="preserve">vừng </w:t>
      </w:r>
      <w:r>
        <w:t xml:space="preserve">và </w:t>
      </w:r>
      <w:r>
        <w:t xml:space="preserve">khế </w:t>
      </w:r>
      <w:r>
        <w:t xml:space="preserve">hoặc </w:t>
      </w:r>
      <w:r>
        <w:t xml:space="preserve">chanh. </w:t>
      </w:r>
      <w:r>
        <w:br/>
      </w:r>
      <w:r>
        <w:rPr>
          <w:b/>
        </w:rPr>
        <w:t xml:space="preserve">nham </w:t>
      </w:r>
      <w:r>
        <w:rPr>
          <w:b/>
        </w:rPr>
        <w:t xml:space="preserve">hiểm </w:t>
      </w:r>
      <w:r>
        <w:rPr>
          <w:i/>
        </w:rPr>
        <w:t xml:space="preserve">tính từ </w:t>
      </w:r>
      <w:r>
        <w:t xml:space="preserve">Độc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sâu </w:t>
      </w:r>
      <w:r>
        <w:t xml:space="preserve">kín, </w:t>
      </w:r>
      <w:r>
        <w:t xml:space="preserve">không </w:t>
      </w:r>
      <w:r>
        <w:t xml:space="preserve">ai </w:t>
      </w:r>
      <w:r>
        <w:t xml:space="preserve">lường </w:t>
      </w:r>
      <w:r>
        <w:t xml:space="preserve">được. </w:t>
      </w:r>
      <w:r>
        <w:t xml:space="preserve">Bụng </w:t>
      </w:r>
      <w:r>
        <w:rPr>
          <w:i/>
        </w:rPr>
        <w:t xml:space="preserve">dạ </w:t>
      </w:r>
      <w:r>
        <w:rPr>
          <w:i/>
        </w:rPr>
        <w:t xml:space="preserve">nham </w:t>
      </w:r>
      <w:r>
        <w:t xml:space="preserve">hiểm. </w:t>
      </w:r>
      <w:r>
        <w:t xml:space="preserve">Con </w:t>
      </w:r>
      <w:r>
        <w:t xml:space="preserve">người </w:t>
      </w:r>
      <w:r>
        <w:rPr>
          <w:i/>
        </w:rPr>
        <w:t xml:space="preserve">nham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nham </w:t>
      </w:r>
      <w:r>
        <w:rPr>
          <w:b/>
        </w:rPr>
        <w:t xml:space="preserve">nhở </w:t>
      </w:r>
      <w:r>
        <w:rPr>
          <w:i/>
        </w:rPr>
        <w:t xml:space="preserve">tính từ </w:t>
      </w:r>
      <w:r>
        <w:rPr>
          <w:i/>
        </w:rPr>
        <w:t xml:space="preserve">Có </w:t>
      </w:r>
      <w:r>
        <w:t xml:space="preserve">nhiều </w:t>
      </w:r>
      <w:r>
        <w:t xml:space="preserve">vết </w:t>
      </w:r>
      <w:r>
        <w:t xml:space="preserve">không </w:t>
      </w:r>
      <w:r>
        <w:t xml:space="preserve">đều, </w:t>
      </w:r>
      <w:r>
        <w:t xml:space="preserve">không </w:t>
      </w:r>
      <w:r>
        <w:t xml:space="preserve">gọn </w:t>
      </w:r>
      <w:r>
        <w:t xml:space="preserve">đẹp, </w:t>
      </w:r>
      <w:r>
        <w:t xml:space="preserve">thường </w:t>
      </w:r>
      <w:r>
        <w:t xml:space="preserve">do </w:t>
      </w:r>
      <w:r>
        <w:t xml:space="preserve">làm </w:t>
      </w:r>
      <w:r>
        <w:t xml:space="preserve">dở </w:t>
      </w:r>
      <w:r>
        <w:t xml:space="preserve">dang, </w:t>
      </w:r>
      <w:r>
        <w:t xml:space="preserve">cẩu </w:t>
      </w:r>
      <w:r>
        <w:t xml:space="preserve">thả. </w:t>
      </w:r>
      <w:r>
        <w:t xml:space="preserve">Đường </w:t>
      </w:r>
      <w:r>
        <w:t xml:space="preserve">sá </w:t>
      </w:r>
      <w:r>
        <w:rPr>
          <w:i/>
        </w:rPr>
        <w:t xml:space="preserve">bị </w:t>
      </w:r>
      <w:r>
        <w:t xml:space="preserve">đào </w:t>
      </w:r>
      <w:r>
        <w:t xml:space="preserve">bới </w:t>
      </w:r>
      <w:r>
        <w:rPr>
          <w:i/>
        </w:rPr>
        <w:t xml:space="preserve">nham </w:t>
      </w:r>
      <w:r>
        <w:t xml:space="preserve">nhỏ. </w:t>
      </w:r>
      <w:r>
        <w:t xml:space="preserve">Vôi </w:t>
      </w:r>
      <w:r>
        <w:rPr>
          <w:i/>
        </w:rPr>
        <w:t xml:space="preserve">quét </w:t>
      </w:r>
      <w:r>
        <w:rPr>
          <w:i/>
        </w:rPr>
        <w:t xml:space="preserve">nham </w:t>
      </w:r>
      <w:r>
        <w:rPr>
          <w:i/>
        </w:rPr>
        <w:t xml:space="preserve">nhớ. </w:t>
      </w:r>
      <w:r>
        <w:t xml:space="preserve">Nham </w:t>
      </w:r>
      <w:r>
        <w:t xml:space="preserve">nhớnhư </w:t>
      </w:r>
      <w:r>
        <w:t xml:space="preserve">chuột </w:t>
      </w:r>
      <w:r>
        <w:t xml:space="preserve">gặn, </w:t>
      </w:r>
      <w:r>
        <w:br/>
      </w:r>
      <w:r>
        <w:rPr>
          <w:b/>
        </w:rPr>
        <w:t xml:space="preserve">nham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Chất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vỏ </w:t>
      </w:r>
      <w:r>
        <w:t xml:space="preserve">cứng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như </w:t>
      </w:r>
      <w:r>
        <w:t xml:space="preserve">đá, </w:t>
      </w:r>
      <w:r>
        <w:t xml:space="preserve">đất, </w:t>
      </w:r>
      <w:r>
        <w:t xml:space="preserve">cát </w:t>
      </w:r>
      <w:r>
        <w:t xml:space="preserve">(nói </w:t>
      </w:r>
      <w:r>
        <w:t xml:space="preserve">khái </w:t>
      </w:r>
      <w:r>
        <w:t xml:space="preserve">nhàm </w:t>
      </w:r>
      <w:r>
        <w:t xml:space="preserve">tính từ </w:t>
      </w:r>
      <w:r>
        <w:t xml:space="preserve">Cảm </w:t>
      </w:r>
      <w:r>
        <w:t xml:space="preserve">thấy </w:t>
      </w:r>
      <w:r>
        <w:t xml:space="preserve">hoặc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chán </w:t>
      </w:r>
      <w:r>
        <w:t xml:space="preserve">vì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mới </w:t>
      </w:r>
      <w:r>
        <w:t xml:space="preserve">lạ. </w:t>
      </w:r>
      <w:r>
        <w:t xml:space="preserve">Nói </w:t>
      </w:r>
      <w:r>
        <w:rPr>
          <w:i/>
        </w:rPr>
        <w:t xml:space="preserve">mãi </w:t>
      </w:r>
      <w:r>
        <w:t xml:space="preserve">thành </w:t>
      </w:r>
      <w:r>
        <w:t xml:space="preserve">nhàm. </w:t>
      </w:r>
      <w:r>
        <w:rPr>
          <w:i/>
        </w:rPr>
        <w:t xml:space="preserve">Chuyện </w:t>
      </w:r>
      <w:r>
        <w:t xml:space="preserve">ấy </w:t>
      </w:r>
      <w:r>
        <w:t xml:space="preserve">nghe </w:t>
      </w:r>
      <w:r>
        <w:t xml:space="preserve">mãi </w:t>
      </w:r>
      <w:r>
        <w:t xml:space="preserve">đến </w:t>
      </w:r>
      <w:r>
        <w:t xml:space="preserve">phát </w:t>
      </w:r>
      <w:r>
        <w:rPr>
          <w:i/>
        </w:rPr>
        <w:t xml:space="preserve">nhàm. </w:t>
      </w:r>
      <w:r>
        <w:t xml:space="preserve">Xem </w:t>
      </w:r>
      <w:r>
        <w:rPr>
          <w:i/>
        </w:rPr>
        <w:t xml:space="preserve">mãi </w:t>
      </w:r>
      <w:r>
        <w:rPr>
          <w:i/>
        </w:rPr>
        <w:t xml:space="preserve">một </w:t>
      </w:r>
      <w:r>
        <w:t xml:space="preserve">trò </w:t>
      </w:r>
      <w:r>
        <w:t xml:space="preserve">cũng </w:t>
      </w:r>
      <w:r>
        <w:t xml:space="preserve">nhàm. </w:t>
      </w:r>
      <w:r>
        <w:br/>
      </w:r>
      <w:r>
        <w:rPr>
          <w:b/>
        </w:rPr>
        <w:t xml:space="preserve">nhàm </w:t>
      </w:r>
      <w:r>
        <w:rPr>
          <w:b/>
        </w:rPr>
        <w:t xml:space="preserve">chán </w:t>
      </w:r>
      <w:r>
        <w:rPr>
          <w:i/>
        </w:rPr>
        <w:t xml:space="preserve">tính từ </w:t>
      </w:r>
      <w:r>
        <w:t xml:space="preserve">Nhàm </w:t>
      </w:r>
      <w:r>
        <w:t xml:space="preserve">đến </w:t>
      </w:r>
      <w:r>
        <w:t xml:space="preserve">mức </w:t>
      </w:r>
      <w:r>
        <w:t xml:space="preserve">phát </w:t>
      </w:r>
      <w:r>
        <w:t xml:space="preserve">chán. </w:t>
      </w:r>
      <w:r>
        <w:rPr>
          <w:i/>
        </w:rPr>
        <w:t xml:space="preserve">Diễn </w:t>
      </w:r>
      <w:r>
        <w:rPr>
          <w:i/>
        </w:rPr>
        <w:t xml:space="preserve">mãi </w:t>
      </w:r>
      <w:r>
        <w:t xml:space="preserve">một </w:t>
      </w:r>
      <w:r>
        <w:t xml:space="preserve">chủ </w:t>
      </w:r>
      <w:r>
        <w:rPr>
          <w:i/>
        </w:rPr>
        <w:t xml:space="preserve">đề </w:t>
      </w:r>
      <w:r>
        <w:rPr>
          <w:i/>
        </w:rPr>
        <w:t xml:space="preserve">nhàm </w:t>
      </w:r>
      <w:r>
        <w:rPr>
          <w:i/>
        </w:rPr>
        <w:t xml:space="preserve">chán. </w:t>
      </w:r>
      <w:r>
        <w:br/>
      </w:r>
      <w:r>
        <w:rPr>
          <w:b/>
        </w:rPr>
        <w:t xml:space="preserve">nhàm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Chán </w:t>
      </w:r>
      <w:r>
        <w:t xml:space="preserve">không </w:t>
      </w:r>
      <w:r>
        <w:t xml:space="preserve">muốn </w:t>
      </w:r>
      <w:r>
        <w:rPr>
          <w:i/>
        </w:rPr>
        <w:t xml:space="preserve">nghe </w:t>
      </w:r>
      <w:r>
        <w:rPr>
          <w:i/>
        </w:rPr>
        <w:t xml:space="preserve">nữa </w:t>
      </w:r>
      <w:r>
        <w:t xml:space="preserve">vì </w:t>
      </w:r>
      <w:r>
        <w:t xml:space="preserve">đã </w:t>
      </w:r>
      <w:r>
        <w:t xml:space="preserve">phải </w:t>
      </w:r>
      <w:r>
        <w:t xml:space="preserve">nghe </w:t>
      </w:r>
      <w:r>
        <w:t xml:space="preserve">nhiều </w:t>
      </w:r>
      <w:r>
        <w:t xml:space="preserve">lần. </w:t>
      </w:r>
      <w:r>
        <w:t xml:space="preserve">Nói </w:t>
      </w:r>
      <w:r>
        <w:rPr>
          <w:i/>
        </w:rPr>
        <w:t xml:space="preserve">Lắm </w:t>
      </w:r>
      <w:r>
        <w:t xml:space="preserve">chỉ </w:t>
      </w:r>
      <w:r>
        <w:rPr>
          <w:i/>
        </w:rPr>
        <w:t xml:space="preserve">nhàm </w:t>
      </w:r>
      <w:r>
        <w:t xml:space="preserve">tat. </w:t>
      </w:r>
      <w:r>
        <w:br/>
      </w:r>
      <w:r>
        <w:rPr>
          <w:b/>
        </w:rPr>
        <w:t xml:space="preserve">nhằm </w:t>
      </w:r>
      <w:r>
        <w:rPr>
          <w:i/>
        </w:rPr>
        <w:t xml:space="preserve">tính từ </w:t>
      </w:r>
      <w:r>
        <w:t xml:space="preserve">Bậy,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cứ, </w:t>
      </w:r>
      <w:r>
        <w:t xml:space="preserve">không </w:t>
      </w:r>
      <w:r>
        <w:t xml:space="preserve">theo </w:t>
      </w:r>
      <w:r>
        <w:t xml:space="preserve">khuôn </w:t>
      </w:r>
      <w:r>
        <w:t xml:space="preserve">phép </w:t>
      </w:r>
      <w:r>
        <w:t xml:space="preserve">hoặc </w:t>
      </w:r>
      <w:r>
        <w:t xml:space="preserve">trái </w:t>
      </w:r>
      <w:r>
        <w:t xml:space="preserve">sự </w:t>
      </w:r>
      <w:r>
        <w:t xml:space="preserve">thật. </w:t>
      </w:r>
      <w:r>
        <w:t xml:space="preserve">Uống </w:t>
      </w:r>
      <w:r>
        <w:t xml:space="preserve">thuốc </w:t>
      </w:r>
      <w:r>
        <w:t xml:space="preserve">nhám. </w:t>
      </w:r>
      <w:r>
        <w:t xml:space="preserve">Nói </w:t>
      </w:r>
      <w:r>
        <w:t xml:space="preserve">nhám. </w:t>
      </w:r>
      <w:r>
        <w:t xml:space="preserve">Tin </w:t>
      </w:r>
      <w:r>
        <w:t xml:space="preserve">đồn </w:t>
      </w:r>
      <w:r>
        <w:t xml:space="preserve">nhám. </w:t>
      </w:r>
      <w:r>
        <w:t xml:space="preserve">Ngôi </w:t>
      </w:r>
      <w:r>
        <w:t xml:space="preserve">buồn </w:t>
      </w:r>
      <w:r>
        <w:rPr>
          <w:i/>
        </w:rPr>
        <w:t xml:space="preserve">tán </w:t>
      </w:r>
      <w:r>
        <w:rPr>
          <w:i/>
        </w:rPr>
        <w:t xml:space="preserve">nhám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nhảm </w:t>
      </w:r>
      <w:r>
        <w:rPr>
          <w:b/>
        </w:rPr>
        <w:t xml:space="preserve">nhí </w:t>
      </w:r>
      <w:r>
        <w:rPr>
          <w:i/>
        </w:rPr>
        <w:t xml:space="preserve">tính từ </w:t>
      </w:r>
      <w:r>
        <w:t xml:space="preserve">Nhảm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Câu </w:t>
      </w:r>
      <w:r>
        <w:rPr>
          <w:i/>
        </w:rPr>
        <w:t xml:space="preserve">pha </w:t>
      </w:r>
      <w:r>
        <w:rPr>
          <w:i/>
        </w:rPr>
        <w:t xml:space="preserve">trò </w:t>
      </w:r>
      <w:r>
        <w:t xml:space="preserve">nhằm </w:t>
      </w:r>
      <w:r>
        <w:rPr>
          <w:i/>
        </w:rPr>
        <w:t xml:space="preserve">nhí. </w:t>
      </w:r>
      <w:r>
        <w:rPr>
          <w:i/>
        </w:rPr>
        <w:t xml:space="preserve">Chuyện </w:t>
      </w:r>
      <w:r>
        <w:rPr>
          <w:i/>
        </w:rPr>
        <w:t xml:space="preserve">nhám </w:t>
      </w:r>
      <w:r>
        <w:t xml:space="preserve">nhí. </w:t>
      </w:r>
      <w:r>
        <w:t xml:space="preserve">Sách </w:t>
      </w:r>
      <w:r>
        <w:rPr>
          <w:i/>
        </w:rPr>
        <w:t xml:space="preserve">nhảm </w:t>
      </w:r>
      <w:r>
        <w:t xml:space="preserve">nhí, </w:t>
      </w:r>
      <w:r>
        <w:rPr>
          <w:i/>
        </w:rPr>
        <w:t xml:space="preserve">đọc </w:t>
      </w:r>
      <w:r>
        <w:rPr>
          <w:i/>
        </w:rPr>
        <w:t xml:space="preserve">làm </w:t>
      </w:r>
      <w:r>
        <w:rPr>
          <w:i/>
        </w:rPr>
        <w:t xml:space="preserve">gì! </w:t>
      </w:r>
      <w:r>
        <w:br/>
      </w:r>
      <w:r>
        <w:rPr>
          <w:b/>
        </w:rPr>
        <w:t xml:space="preserve">nhám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ráp,. </w:t>
      </w:r>
      <w:r>
        <w:br/>
      </w:r>
      <w:r>
        <w:rPr>
          <w:b/>
        </w:rPr>
        <w:t xml:space="preserve">nhám </w:t>
      </w:r>
      <w:r>
        <w:rPr>
          <w:b/>
        </w:rPr>
        <w:t xml:space="preserve">si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Rất </w:t>
      </w:r>
      <w:r>
        <w:t xml:space="preserve">ráp. </w:t>
      </w:r>
      <w:r>
        <w:br/>
      </w:r>
      <w:r>
        <w:rPr>
          <w:b/>
        </w:rPr>
        <w:t xml:space="preserve">nhan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Tên </w:t>
      </w:r>
      <w:r>
        <w:t xml:space="preserve">đặt </w:t>
      </w:r>
      <w:r>
        <w:t xml:space="preserve">cho </w:t>
      </w:r>
      <w:r>
        <w:t xml:space="preserve">cuốn </w:t>
      </w:r>
      <w:r>
        <w:t xml:space="preserve">sách </w:t>
      </w:r>
      <w:r>
        <w:t xml:space="preserve">hoặc </w:t>
      </w:r>
      <w:r>
        <w:t xml:space="preserve">bài </w:t>
      </w:r>
      <w:r>
        <w:t xml:space="preserve">viết. </w:t>
      </w:r>
      <w:r>
        <w:br/>
      </w:r>
      <w:r>
        <w:rPr>
          <w:b/>
        </w:rPr>
        <w:t xml:space="preserve">nhan </w:t>
      </w:r>
      <w:r>
        <w:rPr>
          <w:b/>
        </w:rPr>
        <w:t xml:space="preserve">nhản </w:t>
      </w:r>
      <w:r>
        <w:rPr>
          <w:i/>
        </w:rPr>
        <w:t xml:space="preserve">tính từ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chỗ </w:t>
      </w:r>
      <w:r>
        <w:t xml:space="preserve">nào </w:t>
      </w:r>
      <w:r>
        <w:t xml:space="preserve">cũng </w:t>
      </w:r>
      <w:r>
        <w:t xml:space="preserve">thấy, </w:t>
      </w:r>
      <w:r>
        <w:t xml:space="preserve">cũng </w:t>
      </w:r>
      <w:r>
        <w:t xml:space="preserve">gặp. </w:t>
      </w:r>
      <w:r>
        <w:t xml:space="preserve">Hàng </w:t>
      </w:r>
      <w:r>
        <w:rPr>
          <w:i/>
        </w:rPr>
        <w:t xml:space="preserve">quán </w:t>
      </w:r>
      <w:r>
        <w:rPr>
          <w:i/>
        </w:rPr>
        <w:t xml:space="preserve">nhan </w:t>
      </w:r>
      <w:r>
        <w:t xml:space="preserve">nhân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t xml:space="preserve">Nhà </w:t>
      </w:r>
      <w:r>
        <w:rPr>
          <w:i/>
        </w:rPr>
        <w:t xml:space="preserve">máy </w:t>
      </w:r>
      <w:r>
        <w:rPr>
          <w:i/>
        </w:rPr>
        <w:t xml:space="preserve">mọc </w:t>
      </w:r>
      <w:r>
        <w:t xml:space="preserve">lên </w:t>
      </w:r>
      <w:r>
        <w:rPr>
          <w:i/>
        </w:rPr>
        <w:t xml:space="preserve">nhan </w:t>
      </w:r>
      <w:r>
        <w:rPr>
          <w:i/>
        </w:rPr>
        <w:t xml:space="preserve">nhắn. </w:t>
      </w:r>
      <w:r>
        <w:br/>
      </w:r>
      <w:r>
        <w:rPr>
          <w:b/>
        </w:rPr>
        <w:t xml:space="preserve">nhan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Sắc </w:t>
      </w:r>
      <w:r>
        <w:t xml:space="preserve">đẹp </w:t>
      </w:r>
      <w:r>
        <w:t xml:space="preserve">của </w:t>
      </w:r>
      <w:r>
        <w:t xml:space="preserve">phụ </w:t>
      </w:r>
      <w:r>
        <w:t xml:space="preserve">nữ. </w:t>
      </w:r>
      <w: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nhan </w:t>
      </w:r>
      <w:r>
        <w:t xml:space="preserve">sắc. </w:t>
      </w:r>
      <w:r>
        <w:rPr>
          <w:i/>
        </w:rP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nhan </w:t>
      </w:r>
      <w:r>
        <w:t xml:space="preserve">sắc. </w:t>
      </w:r>
      <w:r>
        <w:br/>
      </w:r>
      <w:r>
        <w:rPr>
          <w:b/>
        </w:rPr>
        <w:t xml:space="preserve">nhàn </w:t>
      </w:r>
      <w:r>
        <w:rPr>
          <w:i/>
        </w:rPr>
        <w:t xml:space="preserve">tính từ </w:t>
      </w:r>
      <w:r>
        <w:t xml:space="preserve">Có </w:t>
      </w:r>
      <w:r>
        <w:t xml:space="preserve">ít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phải </w:t>
      </w:r>
      <w:r>
        <w:t xml:space="preserve">làm, </w:t>
      </w:r>
      <w:r>
        <w:t xml:space="preserve">phải </w:t>
      </w:r>
      <w:r>
        <w:t xml:space="preserve">lo </w:t>
      </w:r>
      <w:r>
        <w:t xml:space="preserve">nghĩ </w:t>
      </w:r>
      <w:r>
        <w:t xml:space="preserve">đến. </w:t>
      </w:r>
      <w:r>
        <w:t xml:space="preserve">Vất </w:t>
      </w:r>
      <w:r>
        <w:rPr>
          <w:i/>
        </w:rPr>
        <w:t xml:space="preserve">uả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được </w:t>
      </w:r>
      <w:r>
        <w:t xml:space="preserve">nhàn </w:t>
      </w:r>
      <w:r>
        <w:rPr>
          <w:i/>
        </w:rPr>
        <w:t xml:space="preserve">thân </w:t>
      </w:r>
      <w:r>
        <w:rPr>
          <w:i/>
        </w:rPr>
        <w:t xml:space="preserve">đôi </w:t>
      </w:r>
      <w:r>
        <w:t xml:space="preserve">chút. </w:t>
      </w:r>
      <w:r>
        <w:t xml:space="preserve">Công </w:t>
      </w:r>
      <w:r>
        <w:rPr>
          <w:i/>
        </w:rPr>
        <w:t xml:space="preserve">uiệc </w:t>
      </w:r>
      <w:r>
        <w:t xml:space="preserve">rất </w:t>
      </w:r>
      <w:r>
        <w:rPr>
          <w:i/>
        </w:rPr>
        <w:t xml:space="preserve">nhàn. </w:t>
      </w:r>
      <w:r>
        <w:t xml:space="preserve">Cảnh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(cũ). </w:t>
      </w:r>
      <w:r>
        <w:t xml:space="preserve">ở </w:t>
      </w:r>
      <w:r>
        <w:t xml:space="preserve">không, </w:t>
      </w:r>
      <w:r>
        <w:t xml:space="preserve">rỗi </w:t>
      </w:r>
      <w:r>
        <w:rPr>
          <w:i/>
        </w:rPr>
        <w:t xml:space="preserve">rãi,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làm. </w:t>
      </w:r>
      <w:r>
        <w:t xml:space="preserve">Cuộc </w:t>
      </w:r>
      <w:r>
        <w:rPr>
          <w:i/>
        </w:rPr>
        <w:t xml:space="preserve">đời </w:t>
      </w:r>
      <w:r>
        <w:t xml:space="preserve">nhàn </w:t>
      </w:r>
      <w:r>
        <w:t xml:space="preserve">cư, </w:t>
      </w:r>
      <w:r>
        <w:t xml:space="preserve">uô </w:t>
      </w:r>
      <w:r>
        <w:t xml:space="preserve">uị.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cư </w:t>
      </w:r>
      <w:r>
        <w:rPr>
          <w:b/>
        </w:rPr>
        <w:t xml:space="preserve">vi </w:t>
      </w:r>
      <w:r>
        <w:rPr>
          <w:b/>
        </w:rPr>
        <w:t xml:space="preserve">bất </w:t>
      </w:r>
      <w:r>
        <w:rPr>
          <w:b/>
        </w:rPr>
        <w:t xml:space="preserve">thiện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làm, </w:t>
      </w:r>
      <w:r>
        <w:t xml:space="preserve">quá </w:t>
      </w:r>
      <w:r>
        <w:t xml:space="preserve">rỗi </w:t>
      </w:r>
      <w:r>
        <w:t xml:space="preserve">rãi </w:t>
      </w:r>
      <w:r>
        <w:t xml:space="preserve">thì </w:t>
      </w:r>
      <w:r>
        <w:t xml:space="preserve">dễ </w:t>
      </w:r>
      <w:r>
        <w:t xml:space="preserve">sinh </w:t>
      </w:r>
      <w:r>
        <w:t xml:space="preserve">ra </w:t>
      </w:r>
      <w:r>
        <w:t xml:space="preserve">làm </w:t>
      </w:r>
      <w:r>
        <w:t xml:space="preserve">điều </w:t>
      </w:r>
      <w:r>
        <w:t xml:space="preserve">sai </w:t>
      </w:r>
      <w:r>
        <w:t xml:space="preserve">trái, </w:t>
      </w:r>
      <w:r>
        <w:t xml:space="preserve">bậy </w:t>
      </w:r>
      <w:r>
        <w:t xml:space="preserve">bạ.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(ít dùng). </w:t>
      </w:r>
      <w:r>
        <w:t xml:space="preserve">Dạo </w:t>
      </w:r>
      <w:r>
        <w:t xml:space="preserve">chơi </w:t>
      </w:r>
      <w:r>
        <w:t xml:space="preserve">đây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thong </w:t>
      </w:r>
      <w:r>
        <w:t xml:space="preserve">dong, </w:t>
      </w:r>
      <w:r>
        <w:t xml:space="preserve">thư </w:t>
      </w:r>
      <w:r>
        <w:t xml:space="preserve">thả.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Bàn </w:t>
      </w:r>
      <w:r>
        <w:t xml:space="preserve">những </w:t>
      </w:r>
      <w:r>
        <w:t xml:space="preserve">vấn </w:t>
      </w:r>
      <w:r>
        <w:t xml:space="preserve">để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trọng </w:t>
      </w:r>
      <w:r>
        <w:t xml:space="preserve">tâm.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hạ </w:t>
      </w:r>
      <w:r>
        <w:rPr>
          <w:i/>
        </w:rPr>
        <w:t xml:space="preserve">tính từ </w:t>
      </w:r>
      <w:r>
        <w:t xml:space="preserve">Rỗi </w:t>
      </w:r>
      <w:r>
        <w:t xml:space="preserve">rãi, </w:t>
      </w:r>
      <w:r>
        <w:t xml:space="preserve">không </w:t>
      </w:r>
      <w:r>
        <w:t xml:space="preserve">bận </w:t>
      </w:r>
      <w:r>
        <w:t xml:space="preserve">rộn, </w:t>
      </w:r>
      <w:r>
        <w:t xml:space="preserve">không </w:t>
      </w:r>
      <w:r>
        <w:t xml:space="preserve">phải </w:t>
      </w:r>
      <w:r>
        <w:t xml:space="preserve">vất </w:t>
      </w:r>
      <w:r>
        <w:t xml:space="preserve">vả, </w:t>
      </w:r>
      <w:r>
        <w:t xml:space="preserve">mệt </w:t>
      </w:r>
      <w:r>
        <w:t xml:space="preserve">nhọc. </w:t>
      </w:r>
      <w:r>
        <w:t xml:space="preserve">Việc </w:t>
      </w:r>
      <w:r>
        <w:t xml:space="preserve">nhà </w:t>
      </w:r>
      <w:r>
        <w:t xml:space="preserve">nông </w:t>
      </w:r>
      <w:r>
        <w:rPr>
          <w:i/>
        </w:rPr>
        <w:t xml:space="preserve">không </w:t>
      </w:r>
      <w:r>
        <w:rPr>
          <w:i/>
        </w:rPr>
        <w:t xml:space="preserve">mấy </w:t>
      </w:r>
      <w:r>
        <w:rPr>
          <w:i/>
        </w:rPr>
        <w:t xml:space="preserve">khi </w:t>
      </w:r>
      <w:r>
        <w:t xml:space="preserve">nhàn </w:t>
      </w:r>
      <w:r>
        <w:t xml:space="preserve">hạ. </w:t>
      </w:r>
      <w:r>
        <w:t xml:space="preserve">Cuộc </w:t>
      </w:r>
      <w:r>
        <w:t xml:space="preserve">sống </w:t>
      </w:r>
      <w:r>
        <w:rPr>
          <w:i/>
        </w:rPr>
        <w:t xml:space="preserve">nhàn </w:t>
      </w:r>
      <w:r>
        <w:rPr>
          <w:i/>
        </w:rPr>
        <w:t xml:space="preserve">hạ.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Rỗi </w:t>
      </w:r>
      <w:r>
        <w:t xml:space="preserve">rãi, </w:t>
      </w:r>
      <w:r>
        <w:t xml:space="preserve">thảnh </w:t>
      </w:r>
      <w:r>
        <w:t xml:space="preserve">thơi, </w:t>
      </w:r>
      <w:r>
        <w:t xml:space="preserve">nhàn </w:t>
      </w:r>
      <w:r>
        <w:rPr>
          <w:i/>
        </w:rPr>
        <w:t xml:space="preserve">cả </w:t>
      </w:r>
      <w:r>
        <w:t xml:space="preserve">về </w:t>
      </w:r>
      <w:r>
        <w:t xml:space="preserve">thể </w:t>
      </w:r>
      <w:r>
        <w:t xml:space="preserve">xác </w:t>
      </w:r>
      <w:r>
        <w:t xml:space="preserve">lẫn </w:t>
      </w:r>
      <w:r>
        <w:t xml:space="preserve">tỉnh </w:t>
      </w:r>
      <w:r>
        <w:t xml:space="preserve">thần. </w:t>
      </w:r>
      <w:r>
        <w:t xml:space="preserve">Sống </w:t>
      </w:r>
      <w:r>
        <w:rPr>
          <w:i/>
        </w:rPr>
        <w:t xml:space="preserve">cuộc </w:t>
      </w:r>
      <w:r>
        <w:t xml:space="preserve">đời </w:t>
      </w:r>
      <w:r>
        <w:rPr>
          <w:i/>
        </w:rPr>
        <w:t xml:space="preserve">nhàn </w:t>
      </w:r>
      <w:r>
        <w:rPr>
          <w:i/>
        </w:rPr>
        <w:t xml:space="preserve">nhã.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nhàn </w:t>
      </w:r>
      <w:r>
        <w:rPr>
          <w:i/>
        </w:rPr>
        <w:t xml:space="preserve">nhã.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t xml:space="preserve">xem </w:t>
      </w:r>
      <w:r>
        <w:t xml:space="preserve">nhạt </w:t>
      </w:r>
      <w:r>
        <w:t xml:space="preserve">(láy).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rỗi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Rỗi </w:t>
      </w:r>
      <w:r>
        <w:t xml:space="preserve">rãi, </w:t>
      </w:r>
      <w:r>
        <w:t xml:space="preserve">không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Thời </w:t>
      </w:r>
      <w:r>
        <w:rPr>
          <w:i/>
        </w:rPr>
        <w:t xml:space="preserve">giờ </w:t>
      </w:r>
      <w:r>
        <w:rPr>
          <w:i/>
        </w:rPr>
        <w:t xml:space="preserve">nhàn </w:t>
      </w:r>
      <w:r>
        <w:rPr>
          <w:i/>
        </w:rPr>
        <w:t xml:space="preserve">rỗi. </w:t>
      </w:r>
      <w:r>
        <w:rPr>
          <w:b/>
        </w:rPr>
        <w:t xml:space="preserve">2 </w:t>
      </w:r>
      <w:r>
        <w:t xml:space="preserve">(Sức </w:t>
      </w:r>
      <w:r>
        <w:t xml:space="preserve">lao </w:t>
      </w:r>
      <w:r>
        <w:t xml:space="preserve">động, </w:t>
      </w:r>
      <w:r>
        <w:t xml:space="preserve">vốn </w:t>
      </w:r>
      <w:r>
        <w:t xml:space="preserve">liếng)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chưa </w:t>
      </w:r>
      <w:r>
        <w:t xml:space="preserve">được </w:t>
      </w:r>
      <w:r>
        <w:t xml:space="preserve">huy </w:t>
      </w:r>
      <w:r>
        <w:t xml:space="preserve">động, </w:t>
      </w:r>
      <w:r>
        <w:t xml:space="preserve">chưa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Tận </w:t>
      </w:r>
      <w:r>
        <w:t xml:space="preserve">dụng </w:t>
      </w:r>
      <w:r>
        <w:t xml:space="preserve">sức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nhàn </w:t>
      </w:r>
      <w:r>
        <w:t xml:space="preserve">rỗi. </w:t>
      </w:r>
      <w:r>
        <w:rPr>
          <w:i/>
        </w:rPr>
        <w:t xml:space="preserve">Huy </w:t>
      </w:r>
      <w:r>
        <w:rPr>
          <w:i/>
        </w:rPr>
        <w:t xml:space="preserve">động </w:t>
      </w:r>
      <w:r>
        <w:rPr>
          <w:i/>
        </w:rPr>
        <w:t xml:space="preserve">những </w:t>
      </w:r>
      <w:r>
        <w:rPr>
          <w:i/>
        </w:rPr>
        <w:t xml:space="preserve">món </w:t>
      </w:r>
      <w:r>
        <w:t xml:space="preserve">tiền </w:t>
      </w:r>
      <w:r>
        <w:rPr>
          <w:i/>
        </w:rPr>
        <w:t xml:space="preserve">nhàn </w:t>
      </w:r>
      <w:r>
        <w:rPr>
          <w:i/>
        </w:rPr>
        <w:t xml:space="preserve">rỗi </w:t>
      </w:r>
      <w:r>
        <w:rPr>
          <w:i/>
        </w:rPr>
        <w:t xml:space="preserve">trong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nhàn </w:t>
      </w:r>
      <w:r>
        <w:rPr>
          <w:b/>
        </w:rPr>
        <w:t xml:space="preserve">tản </w:t>
      </w:r>
      <w:r>
        <w:rPr>
          <w:i/>
        </w:rPr>
        <w:t xml:space="preserve">tính từ </w:t>
      </w:r>
      <w:r>
        <w:t xml:space="preserve">Rỗi </w:t>
      </w:r>
      <w:r>
        <w:t xml:space="preserve">rãi </w:t>
      </w:r>
      <w:r>
        <w:t xml:space="preserve">và </w:t>
      </w:r>
      <w:r>
        <w:t xml:space="preserve">thẳnh </w:t>
      </w:r>
      <w:r>
        <w:t xml:space="preserve">thơi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bận </w:t>
      </w:r>
      <w:r>
        <w:t xml:space="preserve">tâm </w:t>
      </w:r>
      <w:r>
        <w:t xml:space="preserve">lo </w:t>
      </w:r>
      <w:r>
        <w:t xml:space="preserve">nghĩ </w:t>
      </w:r>
      <w:r>
        <w:t xml:space="preserve">gì </w:t>
      </w:r>
      <w:r>
        <w:t xml:space="preserve">đến </w:t>
      </w:r>
      <w:r>
        <w:t xml:space="preserve">việc </w:t>
      </w:r>
      <w:r>
        <w:t xml:space="preserve">đời, </w:t>
      </w:r>
      <w:r>
        <w:t xml:space="preserve">đến </w:t>
      </w:r>
      <w:r>
        <w:t xml:space="preserve">cuộc </w:t>
      </w:r>
      <w:r>
        <w:t xml:space="preserve">sống </w:t>
      </w:r>
      <w:r>
        <w:t xml:space="preserve">xung </w:t>
      </w:r>
      <w:r>
        <w:t xml:space="preserve">quanh. </w:t>
      </w:r>
      <w:r>
        <w:t xml:space="preserve">7ìm </w:t>
      </w:r>
      <w:r>
        <w:t xml:space="preserve">thú </w:t>
      </w:r>
      <w:r>
        <w:t xml:space="preserve">vui </w:t>
      </w:r>
      <w:r>
        <w:rPr>
          <w:i/>
        </w:rPr>
        <w:t xml:space="preserve">nhàn </w:t>
      </w:r>
      <w:r>
        <w:rPr>
          <w:i/>
        </w:rPr>
        <w:t xml:space="preserve">tán </w:t>
      </w:r>
      <w:r>
        <w:rPr>
          <w:i/>
        </w:rPr>
        <w:t xml:space="preserve">bên </w:t>
      </w:r>
      <w:r>
        <w:rPr>
          <w:i/>
        </w:rPr>
        <w:t xml:space="preserve">chậu </w:t>
      </w:r>
      <w:r>
        <w:t xml:space="preserve">hoa, </w:t>
      </w:r>
      <w:r>
        <w:t xml:space="preserve">cây </w:t>
      </w:r>
      <w:r>
        <w:t xml:space="preserve">cảnh. </w:t>
      </w:r>
      <w:r>
        <w:t xml:space="preserve">Thái </w:t>
      </w:r>
      <w:r>
        <w:rPr>
          <w:i/>
        </w:rPr>
        <w:t xml:space="preserve">độ </w:t>
      </w:r>
      <w:r>
        <w:t xml:space="preserve">nhàn </w:t>
      </w:r>
      <w:r>
        <w:rPr>
          <w:i/>
        </w:rPr>
        <w:t xml:space="preserve">tản, </w:t>
      </w:r>
      <w:r>
        <w:t xml:space="preserve">bô </w:t>
      </w:r>
      <w:r>
        <w:t xml:space="preserve">trách </w:t>
      </w:r>
      <w:r>
        <w:rPr>
          <w:i/>
        </w:rPr>
        <w:t xml:space="preserve">nhiệm </w:t>
      </w:r>
      <w:r>
        <w:t xml:space="preserve">trước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nhãn,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thân </w:t>
      </w:r>
      <w:r>
        <w:t xml:space="preserve">to, </w:t>
      </w:r>
      <w:r>
        <w:t xml:space="preserve">quả </w:t>
      </w:r>
      <w:r>
        <w:t xml:space="preserve">tròn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có </w:t>
      </w:r>
      <w:r>
        <w:t xml:space="preserve">vỏ </w:t>
      </w:r>
      <w:r>
        <w:t xml:space="preserve">màu </w:t>
      </w:r>
      <w:r>
        <w:t xml:space="preserve">nâu </w:t>
      </w:r>
      <w:r>
        <w:t xml:space="preserve">nhạt, </w:t>
      </w:r>
      <w:r>
        <w:t xml:space="preserve">hạt </w:t>
      </w:r>
      <w:r>
        <w:t xml:space="preserve">thường </w:t>
      </w:r>
      <w:r>
        <w:t xml:space="preserve">đen, </w:t>
      </w:r>
      <w:r>
        <w:t xml:space="preserve">cùi </w:t>
      </w:r>
      <w:r>
        <w:t xml:space="preserve">trắng,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nhãn, </w:t>
      </w:r>
      <w:r>
        <w:rPr>
          <w:i/>
        </w:rPr>
        <w:t xml:space="preserve">danh từ </w:t>
      </w:r>
      <w:r>
        <w:t xml:space="preserve">Mảnh </w:t>
      </w:r>
      <w:r>
        <w:t xml:space="preserve">giấy </w:t>
      </w:r>
      <w:r>
        <w:t xml:space="preserve">nhỏ </w:t>
      </w:r>
      <w:r>
        <w:t xml:space="preserve">dán </w:t>
      </w:r>
      <w:r>
        <w:t xml:space="preserve">ở </w:t>
      </w:r>
      <w:r>
        <w:t xml:space="preserve">ngoài </w:t>
      </w:r>
      <w:r>
        <w:t xml:space="preserve">một </w:t>
      </w:r>
      <w:r>
        <w:t xml:space="preserve">vật </w:t>
      </w:r>
      <w:r>
        <w:t xml:space="preserve">để </w:t>
      </w:r>
      <w:r>
        <w:t xml:space="preserve">ghỉ </w:t>
      </w:r>
      <w:r>
        <w:t xml:space="preserve">tên </w:t>
      </w:r>
      <w:r>
        <w:t xml:space="preserve">và </w:t>
      </w:r>
      <w:r>
        <w:t xml:space="preserve">ghi </w:t>
      </w:r>
      <w:r>
        <w:t xml:space="preserve">tóm </w:t>
      </w:r>
      <w:r>
        <w:t xml:space="preserve">tắt </w:t>
      </w:r>
      <w:r>
        <w:t xml:space="preserve">những </w:t>
      </w:r>
      <w:r>
        <w:t xml:space="preserve">điều </w:t>
      </w:r>
      <w:r>
        <w:t xml:space="preserve">cốt </w:t>
      </w:r>
      <w:r>
        <w:t xml:space="preserve">yếu </w:t>
      </w:r>
      <w:r>
        <w:t xml:space="preserve">cần </w:t>
      </w:r>
      <w:r>
        <w:t xml:space="preserve">thiết </w:t>
      </w:r>
      <w:r>
        <w:t xml:space="preserve">về </w:t>
      </w:r>
      <w:r>
        <w:t xml:space="preserve">vật </w:t>
      </w:r>
      <w:r>
        <w:t xml:space="preserve">đó, </w:t>
      </w:r>
      <w:r>
        <w:t xml:space="preserve">như </w:t>
      </w:r>
      <w:r>
        <w:t xml:space="preserve">loại </w:t>
      </w:r>
      <w:r>
        <w:t xml:space="preserve">gì, </w:t>
      </w:r>
      <w:r>
        <w:t xml:space="preserve">của </w:t>
      </w:r>
      <w:r>
        <w:t xml:space="preserve">ai, </w:t>
      </w:r>
      <w:r>
        <w:t xml:space="preserve">nơi </w:t>
      </w:r>
      <w:r>
        <w:t xml:space="preserve">sắn </w:t>
      </w:r>
      <w:r>
        <w:t xml:space="preserve">xuất, </w:t>
      </w:r>
      <w:r>
        <w:t xml:space="preserve">v.v. </w:t>
      </w:r>
      <w:r>
        <w:rPr>
          <w:i/>
        </w:rPr>
        <w:t xml:space="preserve">Dán </w:t>
      </w:r>
      <w:r>
        <w:rPr>
          <w:i/>
        </w:rPr>
        <w:t xml:space="preserve">nhãn </w:t>
      </w:r>
      <w:r>
        <w:rPr>
          <w:i/>
        </w:rPr>
        <w:t xml:space="preserve">uở. </w:t>
      </w:r>
      <w:r>
        <w:t xml:space="preserve">Bóc </w:t>
      </w:r>
      <w:r>
        <w:rPr>
          <w:i/>
        </w:rPr>
        <w:t xml:space="preserve">nhãn </w:t>
      </w:r>
      <w:r>
        <w:rPr>
          <w:i/>
        </w:rPr>
        <w:t xml:space="preserve">bao </w:t>
      </w:r>
      <w:r>
        <w:rPr>
          <w:i/>
        </w:rPr>
        <w:t xml:space="preserve">thuốc. </w:t>
      </w:r>
      <w:r>
        <w:rPr>
          <w:i/>
        </w:rPr>
        <w:t xml:space="preserve">Mấy </w:t>
      </w:r>
      <w:r>
        <w:rPr>
          <w:i/>
        </w:rPr>
        <w:t xml:space="preserve">thứ </w:t>
      </w:r>
      <w:r>
        <w:rPr>
          <w:i/>
        </w:rPr>
        <w:t xml:space="preserve">hàng </w:t>
      </w:r>
      <w:r>
        <w:rPr>
          <w:i/>
        </w:rPr>
        <w:t xml:space="preserve">đều </w:t>
      </w:r>
      <w:r>
        <w:rPr>
          <w:i/>
        </w:rPr>
        <w:t xml:space="preserve">có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nhãn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t xml:space="preserve">máy. </w:t>
      </w:r>
      <w:r>
        <w:br w:type="page"/>
      </w:r>
      <w:r>
        <w:rPr>
          <w:b/>
        </w:rPr>
        <w:t xml:space="preserve">nhãn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Cầu </w:t>
      </w:r>
      <w:r>
        <w:t xml:space="preserve">mắt.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riêng </w:t>
      </w:r>
      <w:r>
        <w:t xml:space="preserve">của </w:t>
      </w:r>
      <w:r>
        <w:t xml:space="preserve">nơi </w:t>
      </w:r>
      <w:r>
        <w:t xml:space="preserve">sản </w:t>
      </w:r>
      <w:r>
        <w:t xml:space="preserve">xuất </w:t>
      </w:r>
      <w:r>
        <w:t xml:space="preserve">dán </w:t>
      </w:r>
      <w:r>
        <w:t xml:space="preserve">hoặc </w:t>
      </w:r>
      <w:r>
        <w:t xml:space="preserve">in </w:t>
      </w:r>
      <w:r>
        <w:t xml:space="preserve">trên </w:t>
      </w:r>
      <w:r>
        <w:t xml:space="preserve">mặt </w:t>
      </w:r>
      <w:r>
        <w:t xml:space="preserve">hàng.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(cũ).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chữa </w:t>
      </w:r>
      <w:r>
        <w:t xml:space="preserve">bệnh </w:t>
      </w:r>
      <w:r>
        <w:t xml:space="preserve">về </w:t>
      </w:r>
      <w:r>
        <w:t xml:space="preserve">mắt; </w:t>
      </w:r>
      <w:r>
        <w:t xml:space="preserve">khoa </w:t>
      </w:r>
      <w:r>
        <w:t xml:space="preserve">mắt.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lồng </w:t>
      </w:r>
      <w:r>
        <w:rPr>
          <w:i/>
        </w:rPr>
        <w:t xml:space="preserve">danh từ </w:t>
      </w:r>
      <w:r>
        <w:t xml:space="preserve">Nhãn </w:t>
      </w:r>
      <w:r>
        <w:t xml:space="preserve">quả </w:t>
      </w:r>
      <w:r>
        <w:t xml:space="preserve">to, </w:t>
      </w:r>
      <w:r>
        <w:t xml:space="preserve">cùi </w:t>
      </w:r>
      <w:r>
        <w:t xml:space="preserve">dày, </w:t>
      </w:r>
      <w:r>
        <w:t xml:space="preserve">mọng </w:t>
      </w:r>
      <w:r>
        <w:t xml:space="preserve">nước </w:t>
      </w:r>
      <w:r>
        <w:t xml:space="preserve">và </w:t>
      </w:r>
      <w:r>
        <w:t xml:space="preserve">rất </w:t>
      </w:r>
      <w:r>
        <w:t xml:space="preserve">ngọt.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(danh từ). </w:t>
      </w:r>
      <w:r>
        <w:t xml:space="preserve">Như </w:t>
      </w:r>
      <w:r>
        <w:t xml:space="preserve">thị </w:t>
      </w:r>
      <w:r>
        <w:t xml:space="preserve">lực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nghĩa </w:t>
      </w:r>
      <w:r>
        <w:rPr>
          <w:i/>
        </w:rPr>
        <w:t xml:space="preserve">bóng, </w:t>
      </w:r>
      <w:r>
        <w:t xml:space="preserve">để </w:t>
      </w:r>
      <w:r>
        <w:t xml:space="preserve">chỉ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thức, </w:t>
      </w:r>
      <w:r>
        <w:t xml:space="preserve">xem </w:t>
      </w:r>
      <w:r>
        <w:t xml:space="preserve">xét </w:t>
      </w:r>
      <w:r>
        <w:t xml:space="preserve">vấn </w:t>
      </w:r>
      <w:r>
        <w:t xml:space="preserve">đề). </w:t>
      </w:r>
      <w:r>
        <w:t xml:space="preserve">Người </w:t>
      </w:r>
      <w:r>
        <w:rPr>
          <w:i/>
        </w:rPr>
        <w:t xml:space="preserve">có </w:t>
      </w:r>
      <w:r>
        <w:t xml:space="preserve">nhấn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Nhãn </w:t>
      </w:r>
      <w:r>
        <w:t xml:space="preserve">quả </w:t>
      </w:r>
      <w:r>
        <w:t xml:space="preserve">nhỏ, </w:t>
      </w:r>
      <w:r>
        <w:t xml:space="preserve">cùi </w:t>
      </w:r>
      <w:r>
        <w:t xml:space="preserve">mỏng </w:t>
      </w:r>
      <w:r>
        <w:t xml:space="preserve">và </w:t>
      </w:r>
      <w:r>
        <w:t xml:space="preserve">ngọt </w:t>
      </w:r>
      <w:r>
        <w:t xml:space="preserve">nước.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Tầm </w:t>
      </w:r>
      <w:r>
        <w:t xml:space="preserve">nhìn, </w:t>
      </w:r>
      <w:r>
        <w:t xml:space="preserve">tầm </w:t>
      </w:r>
      <w:r>
        <w:t xml:space="preserve">hiểu </w:t>
      </w:r>
      <w:r>
        <w:t xml:space="preserve">biết,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thức, </w:t>
      </w:r>
      <w:r>
        <w:t xml:space="preserve">xem </w:t>
      </w:r>
      <w:r>
        <w:t xml:space="preserve">xét </w:t>
      </w:r>
      <w:r>
        <w:t xml:space="preserve">vấn </w:t>
      </w:r>
      <w:r>
        <w:t xml:space="preserve">đề. </w:t>
      </w:r>
      <w:r>
        <w:rPr>
          <w:i/>
        </w:rPr>
        <w:t xml:space="preserve">Nhãn </w:t>
      </w:r>
      <w:r>
        <w:rPr>
          <w:i/>
        </w:rPr>
        <w:t xml:space="preserve">quan </w:t>
      </w:r>
      <w:r>
        <w:rPr>
          <w:i/>
        </w:rPr>
        <w:t xml:space="preserve">chính </w:t>
      </w:r>
      <w:r>
        <w:t xml:space="preserve">trị. </w:t>
      </w:r>
      <w:r>
        <w:t xml:space="preserve">Nhãn </w:t>
      </w:r>
      <w:r>
        <w:rPr>
          <w:i/>
        </w:rPr>
        <w:t xml:space="preserve">quan </w:t>
      </w:r>
      <w:r>
        <w:t xml:space="preserve">khoa </w:t>
      </w:r>
      <w:r>
        <w:t xml:space="preserve">học.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nhãn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nhãn </w:t>
      </w:r>
      <w:r>
        <w:rPr>
          <w:b/>
        </w:rPr>
        <w:t xml:space="preserve">tiển </w:t>
      </w:r>
      <w:r>
        <w:rPr>
          <w:i/>
        </w:rPr>
        <w:t xml:space="preserve">tính từ </w:t>
      </w:r>
      <w:r>
        <w:t xml:space="preserve">Rất </w:t>
      </w:r>
      <w:r>
        <w:t xml:space="preserve">rõ </w:t>
      </w:r>
      <w:r>
        <w:t xml:space="preserve">ràng, </w:t>
      </w:r>
      <w:r>
        <w:t xml:space="preserve">như </w:t>
      </w:r>
      <w:r>
        <w:t xml:space="preserve">nhìn </w:t>
      </w:r>
      <w:r>
        <w:t xml:space="preserve">thấy </w:t>
      </w:r>
      <w:r>
        <w:t xml:space="preserve">ở </w:t>
      </w:r>
      <w:r>
        <w:t xml:space="preserve">ngay </w:t>
      </w:r>
      <w:r>
        <w:t xml:space="preserve">trước </w:t>
      </w:r>
      <w:r>
        <w:t xml:space="preserve">mắt. </w:t>
      </w:r>
      <w:r>
        <w:t xml:space="preserve">Trông </w:t>
      </w:r>
      <w:r>
        <w:rPr>
          <w:i/>
        </w:rPr>
        <w:t xml:space="preserve">thấy </w:t>
      </w:r>
      <w:r>
        <w:rPr>
          <w:i/>
        </w:rPr>
        <w:t xml:space="preserve">nhãn </w:t>
      </w:r>
      <w:r>
        <w:rPr>
          <w:i/>
        </w:rPr>
        <w:t xml:space="preserve">tiền. </w:t>
      </w:r>
      <w:r>
        <w:rPr>
          <w:i/>
        </w:rPr>
        <w:t xml:space="preserve">Sự </w:t>
      </w:r>
      <w:r>
        <w:rPr>
          <w:i/>
        </w:rPr>
        <w:t xml:space="preserve">đã </w:t>
      </w:r>
      <w:r>
        <w:rPr>
          <w:i/>
        </w:rPr>
        <w:t xml:space="preserve">nhãn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nhan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di </w:t>
      </w:r>
      <w:r>
        <w:t xml:space="preserve">cư, </w:t>
      </w:r>
      <w:r>
        <w:t xml:space="preserve">cánh </w:t>
      </w:r>
      <w:r>
        <w:t xml:space="preserve">dài </w:t>
      </w:r>
      <w:r>
        <w:t xml:space="preserve">nhọn, </w:t>
      </w:r>
      <w:r>
        <w:t xml:space="preserve">đuôi </w:t>
      </w:r>
      <w:r>
        <w:t xml:space="preserve">chẻ </w:t>
      </w:r>
      <w:r>
        <w:t xml:space="preserve">đôi, </w:t>
      </w:r>
      <w:r>
        <w:t xml:space="preserve">mỏ </w:t>
      </w:r>
      <w:r>
        <w:t xml:space="preserve">ngắn, </w:t>
      </w:r>
      <w:r>
        <w:t xml:space="preserve">thường </w:t>
      </w:r>
      <w:r>
        <w:t xml:space="preserve">bay </w:t>
      </w:r>
      <w:r>
        <w:t xml:space="preserve">thành </w:t>
      </w:r>
      <w:r>
        <w:t xml:space="preserve">nhang </w:t>
      </w:r>
      <w:r>
        <w:t xml:space="preserve">danh từ </w:t>
      </w:r>
      <w:r>
        <w:t xml:space="preserve">(phương ngữ). </w:t>
      </w:r>
      <w:r>
        <w:t xml:space="preserve">Hương. </w:t>
      </w:r>
      <w:r>
        <w:t xml:space="preserve">Thắp </w:t>
      </w:r>
      <w:r>
        <w:rPr>
          <w:i/>
        </w:rPr>
        <w:t xml:space="preserve">nhang. </w:t>
      </w:r>
      <w:r>
        <w:rPr>
          <w:i/>
        </w:rPr>
        <w:t xml:space="preserve">Đốt </w:t>
      </w:r>
      <w:r>
        <w:rPr>
          <w:i/>
        </w:rPr>
        <w:t xml:space="preserve">nền </w:t>
      </w:r>
      <w:r>
        <w:rPr>
          <w:i/>
        </w:rPr>
        <w:t xml:space="preserve">nhang. </w:t>
      </w:r>
      <w:r>
        <w:br/>
      </w:r>
      <w:r>
        <w:rPr>
          <w:b/>
        </w:rPr>
        <w:t xml:space="preserve">nhang </w:t>
      </w:r>
      <w:r>
        <w:rPr>
          <w:b/>
        </w:rPr>
        <w:t xml:space="preserve">khói </w:t>
      </w:r>
      <w:r>
        <w:rPr>
          <w:i/>
        </w:rPr>
        <w:t xml:space="preserve">danh từ </w:t>
      </w:r>
      <w:r>
        <w:t xml:space="preserve">(phương ngữ). </w:t>
      </w:r>
      <w:r>
        <w:t xml:space="preserve">Hương </w:t>
      </w:r>
      <w:r>
        <w:t xml:space="preserve">khói. </w:t>
      </w:r>
      <w:r>
        <w:br/>
      </w:r>
      <w:r>
        <w:rPr>
          <w:b/>
        </w:rPr>
        <w:t xml:space="preserve">nhàng </w:t>
      </w:r>
      <w:r>
        <w:rPr>
          <w:b/>
        </w:rPr>
        <w:t xml:space="preserve">nhàng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(Tạng </w:t>
      </w:r>
      <w:r>
        <w:t xml:space="preserve">người) </w:t>
      </w:r>
      <w:r>
        <w:t xml:space="preserve">không </w:t>
      </w:r>
      <w:r>
        <w:t xml:space="preserve">béo, </w:t>
      </w:r>
      <w:r>
        <w:t xml:space="preserve">không </w:t>
      </w:r>
      <w:r>
        <w:t xml:space="preserve">gầy. </w:t>
      </w:r>
      <w:r>
        <w:rPr>
          <w:i/>
        </w:rPr>
        <w:t xml:space="preserve">Người </w:t>
      </w:r>
      <w:r>
        <w:rPr>
          <w:i/>
        </w:rPr>
        <w:t xml:space="preserve">cứ </w:t>
      </w:r>
      <w:r>
        <w:rPr>
          <w:i/>
        </w:rPr>
        <w:t xml:space="preserve">nhàng </w:t>
      </w:r>
      <w:r>
        <w:rPr>
          <w:i/>
        </w:rPr>
        <w:t xml:space="preserve">nhàng.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mức </w:t>
      </w:r>
      <w:r>
        <w:t xml:space="preserve">trung </w:t>
      </w:r>
      <w:r>
        <w:t xml:space="preserve">bình, </w:t>
      </w:r>
      <w:r>
        <w:t xml:space="preserve">không </w:t>
      </w:r>
      <w:r>
        <w:t xml:space="preserve">tốt, </w:t>
      </w:r>
      <w:r>
        <w:t xml:space="preserve">cũng </w:t>
      </w:r>
      <w:r>
        <w:t xml:space="preserve">không </w:t>
      </w:r>
      <w:r>
        <w:t xml:space="preserve">xấu.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nhàng </w:t>
      </w:r>
      <w:r>
        <w:t xml:space="preserve">nhàng.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cũng </w:t>
      </w:r>
      <w:r>
        <w:t xml:space="preserve">nhàng </w:t>
      </w:r>
      <w:r>
        <w:t xml:space="preserve">nhàng </w:t>
      </w:r>
      <w:r>
        <w:t xml:space="preserve">như </w:t>
      </w:r>
      <w:r>
        <w:t xml:space="preserve">nhau. </w:t>
      </w:r>
      <w:r>
        <w:br/>
      </w:r>
      <w:r>
        <w:rPr>
          <w:b/>
        </w:rPr>
        <w:t xml:space="preserve">nhãng </w:t>
      </w:r>
      <w:r>
        <w:rPr>
          <w:i/>
        </w:rPr>
        <w:t xml:space="preserve">động từ </w:t>
      </w:r>
      <w:r>
        <w:t xml:space="preserve">Quên,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trong </w:t>
      </w:r>
      <w:r>
        <w:t xml:space="preserve">chốc </w:t>
      </w:r>
      <w:r>
        <w:t xml:space="preserve">lát. </w:t>
      </w:r>
      <w:r>
        <w:t xml:space="preserve">Nhãng </w:t>
      </w:r>
      <w:r>
        <w:t xml:space="preserve">đi </w:t>
      </w:r>
      <w:r>
        <w:t xml:space="preserve">một </w:t>
      </w:r>
      <w:r>
        <w:t xml:space="preserve">tí </w:t>
      </w:r>
      <w:r>
        <w:t xml:space="preserve">là </w:t>
      </w:r>
      <w:r>
        <w:t xml:space="preserve">đã </w:t>
      </w:r>
      <w:r>
        <w:t xml:space="preserve">sai </w:t>
      </w:r>
      <w:r>
        <w:t xml:space="preserve">mất </w:t>
      </w:r>
      <w:r>
        <w:t xml:space="preserve">mấy </w:t>
      </w:r>
      <w:r>
        <w:t xml:space="preserve">chữ. </w:t>
      </w:r>
      <w:r>
        <w:rPr>
          <w:i/>
        </w:rPr>
        <w:t xml:space="preserve">Nhãng </w:t>
      </w:r>
      <w:r>
        <w:rPr>
          <w:i/>
        </w:rPr>
        <w:t xml:space="preserve">ra </w:t>
      </w:r>
      <w:r>
        <w:rPr>
          <w:i/>
        </w:rPr>
        <w:t xml:space="preserve">là </w:t>
      </w:r>
      <w:r>
        <w:rPr>
          <w:i/>
        </w:rPr>
        <w:t xml:space="preserve">hỏng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nhãng </w:t>
      </w:r>
      <w:r>
        <w:rPr>
          <w:b/>
        </w:rPr>
        <w:t xml:space="preserve">quên </w:t>
      </w:r>
      <w:r>
        <w:t xml:space="preserve">(ph.; </w:t>
      </w:r>
      <w:r>
        <w:t xml:space="preserve">id.).x. </w:t>
      </w:r>
      <w:r>
        <w:t xml:space="preserve">ãng </w:t>
      </w:r>
      <w:r>
        <w:rPr>
          <w:i/>
        </w:rPr>
        <w:t xml:space="preserve">quên. </w:t>
      </w:r>
      <w:r>
        <w:br/>
      </w:r>
      <w:r>
        <w:rPr>
          <w:b/>
        </w:rPr>
        <w:t xml:space="preserve">nhanh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Có </w:t>
      </w:r>
      <w:r>
        <w:t xml:space="preserve">tốc </w:t>
      </w:r>
      <w:r>
        <w:t xml:space="preserve">độ, </w:t>
      </w:r>
      <w:r>
        <w:t xml:space="preserve">nhịp </w:t>
      </w:r>
      <w:r>
        <w:t xml:space="preserve">độ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chậm. </w:t>
      </w:r>
      <w:r>
        <w:t xml:space="preserve">Đi </w:t>
      </w:r>
      <w:r>
        <w:rPr>
          <w:i/>
        </w:rPr>
        <w:t xml:space="preserve">nhanh </w:t>
      </w:r>
      <w:r>
        <w:rPr>
          <w:i/>
        </w:rPr>
        <w:t xml:space="preserve">nên </w:t>
      </w:r>
      <w:r>
        <w:t xml:space="preserve">uề </w:t>
      </w:r>
      <w:r>
        <w:t xml:space="preserve">sớm </w:t>
      </w:r>
      <w:r>
        <w:t xml:space="preserve">nửa </w:t>
      </w:r>
      <w:r>
        <w:t xml:space="preserve">giờ. </w:t>
      </w:r>
      <w:r>
        <w:rPr>
          <w:i/>
        </w:rPr>
        <w:t xml:space="preserve">Tàu </w:t>
      </w:r>
      <w:r>
        <w:rPr>
          <w:i/>
        </w:rPr>
        <w:t xml:space="preserve">nhanh*. </w:t>
      </w:r>
      <w:r>
        <w:rPr>
          <w:i/>
        </w:rPr>
        <w:t xml:space="preserve">Nhanh </w:t>
      </w:r>
      <w:r>
        <w:rPr>
          <w:i/>
        </w:rPr>
        <w:t xml:space="preserve">như </w:t>
      </w:r>
      <w:r>
        <w:rPr>
          <w:i/>
        </w:rPr>
        <w:t xml:space="preserve">chớp.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nhanh. </w:t>
      </w:r>
      <w:r>
        <w:rPr>
          <w:b/>
        </w:rPr>
        <w:t xml:space="preserve">2 </w:t>
      </w:r>
      <w:r>
        <w:t xml:space="preserve">(Đồng </w:t>
      </w:r>
      <w:r>
        <w:t xml:space="preserve">hồ) </w:t>
      </w:r>
      <w:r>
        <w:t xml:space="preserve">có </w:t>
      </w:r>
      <w:r>
        <w:t xml:space="preserve">tốc </w:t>
      </w:r>
      <w:r>
        <w:t xml:space="preserve">độ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nên </w:t>
      </w:r>
      <w:r>
        <w:t xml:space="preserve">chỉ </w:t>
      </w:r>
      <w:r>
        <w:t xml:space="preserve">giờ </w:t>
      </w:r>
      <w:r>
        <w:t xml:space="preserve">sớm </w:t>
      </w:r>
      <w:r>
        <w:t xml:space="preserve">hơn </w:t>
      </w:r>
      <w:r>
        <w:t xml:space="preserve">so </w:t>
      </w:r>
      <w:r>
        <w:t xml:space="preserve">với </w:t>
      </w:r>
      <w:r>
        <w:t xml:space="preserve">thời </w:t>
      </w:r>
      <w:r>
        <w:t xml:space="preserve">điểm </w:t>
      </w:r>
      <w:r>
        <w:t xml:space="preserve">chuẩn; </w:t>
      </w:r>
      <w:r>
        <w:t xml:space="preserve">trái </w:t>
      </w:r>
      <w:r>
        <w:t xml:space="preserve">với </w:t>
      </w:r>
      <w:r>
        <w:t xml:space="preserve">chậm.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t xml:space="preserve">chạy </w:t>
      </w:r>
      <w:r>
        <w:rPr>
          <w:i/>
        </w:rPr>
        <w:t xml:space="preserve">nhanh.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này </w:t>
      </w:r>
      <w:r>
        <w:rPr>
          <w:i/>
        </w:rPr>
        <w:t xml:space="preserve">nhanh </w:t>
      </w:r>
      <w:r>
        <w:t xml:space="preserve">mỗi </w:t>
      </w:r>
      <w:r>
        <w:rPr>
          <w:i/>
        </w:rPr>
        <w:t xml:space="preserve">ngày </w:t>
      </w:r>
      <w:r>
        <w:rPr>
          <w:i/>
        </w:rPr>
        <w:t xml:space="preserve">năm </w:t>
      </w:r>
      <w:r>
        <w:rPr>
          <w:i/>
        </w:rPr>
        <w:t xml:space="preserve">phút. </w:t>
      </w:r>
      <w:r>
        <w:rPr>
          <w:b/>
        </w:rPr>
        <w:t xml:space="preserve">3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t xml:space="preserve">Có </w:t>
      </w:r>
      <w:r>
        <w:t xml:space="preserve">hoạt </w:t>
      </w:r>
      <w:r>
        <w:t xml:space="preserve">động </w:t>
      </w:r>
      <w:r>
        <w:t xml:space="preserve">kịp </w:t>
      </w:r>
      <w:r>
        <w:t xml:space="preserve">thời. </w:t>
      </w:r>
      <w:r>
        <w:t xml:space="preserve">Nhanh </w:t>
      </w:r>
      <w:r>
        <w:rPr>
          <w:i/>
        </w:rPr>
        <w:t xml:space="preserve">tay </w:t>
      </w:r>
      <w:r>
        <w:rPr>
          <w:i/>
        </w:rPr>
        <w:t xml:space="preserve">giành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gậy. </w:t>
      </w:r>
      <w:r>
        <w:rPr>
          <w:i/>
        </w:rPr>
        <w:t xml:space="preserve">Nhanh </w:t>
      </w:r>
      <w:r>
        <w:rPr>
          <w:i/>
        </w:rPr>
        <w:t xml:space="preserve">chân </w:t>
      </w:r>
      <w:r>
        <w:rPr>
          <w:i/>
        </w:rPr>
        <w:t xml:space="preserve">chạy </w:t>
      </w:r>
      <w:r>
        <w:rPr>
          <w:i/>
        </w:rPr>
        <w:t xml:space="preserve">thoát. </w:t>
      </w:r>
      <w:r>
        <w:rPr>
          <w:i/>
        </w:rPr>
        <w:t xml:space="preserve">Nhanh </w:t>
      </w:r>
      <w:r>
        <w:t xml:space="preserve">mắt </w:t>
      </w:r>
      <w:r>
        <w:rPr>
          <w:i/>
        </w:rPr>
        <w:t xml:space="preserve">thấy </w:t>
      </w:r>
      <w:r>
        <w:rPr>
          <w:i/>
        </w:rPr>
        <w:t xml:space="preserve">trước. </w:t>
      </w:r>
      <w:r>
        <w:t xml:space="preserve">Nhanh </w:t>
      </w:r>
      <w:r>
        <w:rPr>
          <w:i/>
        </w:rPr>
        <w:t xml:space="preserve">miệng </w:t>
      </w:r>
      <w:r>
        <w:rPr>
          <w:i/>
        </w:rPr>
        <w:t xml:space="preserve">đỡ </w:t>
      </w:r>
      <w:r>
        <w:rPr>
          <w:i/>
        </w:rPr>
        <w:t xml:space="preserve">lời </w:t>
      </w:r>
      <w:r>
        <w:rPr>
          <w:i/>
        </w:rPr>
        <w:t xml:space="preserve">hộ.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tiếp </w:t>
      </w:r>
      <w:r>
        <w:t xml:space="preserve">thu, </w:t>
      </w:r>
      <w:r>
        <w:t xml:space="preserve">phản </w:t>
      </w:r>
      <w:r>
        <w:t xml:space="preserve">ứng, </w:t>
      </w:r>
      <w:r>
        <w:t xml:space="preserve">hoạt </w:t>
      </w:r>
      <w:r>
        <w:t xml:space="preserve">động </w:t>
      </w:r>
      <w:r>
        <w:t xml:space="preserve">ngay </w:t>
      </w:r>
      <w:r>
        <w:t xml:space="preserve">tức </w:t>
      </w:r>
      <w:r>
        <w:t xml:space="preserve">khắc </w:t>
      </w:r>
      <w:r>
        <w:t xml:space="preserve">hoặc </w:t>
      </w:r>
      <w:r>
        <w:t xml:space="preserve">liền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rPr>
          <w:i/>
        </w:rPr>
        <w:t xml:space="preserve">Hiểu </w:t>
      </w:r>
      <w:r>
        <w:t xml:space="preserve">nhanh. </w:t>
      </w:r>
      <w:r>
        <w:t xml:space="preserve">Phản </w:t>
      </w:r>
      <w:r>
        <w:rPr>
          <w:i/>
        </w:rPr>
        <w:t xml:space="preserve">ứng </w:t>
      </w:r>
      <w:r>
        <w:rPr>
          <w:i/>
        </w:rPr>
        <w:t xml:space="preserve">nhanh. </w:t>
      </w:r>
      <w:r>
        <w:rPr>
          <w:i/>
        </w:rPr>
        <w:t xml:space="preserve">Nhận </w:t>
      </w:r>
      <w:r>
        <w:rPr>
          <w:i/>
        </w:rPr>
        <w:t xml:space="preserve">thức </w:t>
      </w:r>
      <w:r>
        <w:rPr>
          <w:i/>
        </w:rPr>
        <w:t xml:space="preserve">nhanh. </w:t>
      </w:r>
      <w:r>
        <w:rPr>
          <w:b/>
        </w:rPr>
        <w:t xml:space="preserve">5 </w:t>
      </w:r>
      <w:r>
        <w:t xml:space="preserve">(Việc </w:t>
      </w:r>
      <w:r>
        <w:t xml:space="preserve">làm) </w:t>
      </w:r>
      <w:r>
        <w:t xml:space="preserve">chỉ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rPr>
          <w:i/>
        </w:rPr>
        <w:t xml:space="preserve">Lưới </w:t>
      </w:r>
      <w:r>
        <w:rPr>
          <w:i/>
        </w:rPr>
        <w:t xml:space="preserve">đọc </w:t>
      </w:r>
      <w:r>
        <w:rPr>
          <w:i/>
        </w:rPr>
        <w:t xml:space="preserve">nhanh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rPr>
          <w:i/>
        </w:rPr>
        <w:t xml:space="preserve">Tin </w:t>
      </w:r>
      <w:r>
        <w:t xml:space="preserve">ghỉ </w:t>
      </w:r>
      <w:r>
        <w:rPr>
          <w:i/>
        </w:rPr>
        <w:t xml:space="preserve">nhanh.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chóng </w:t>
      </w:r>
      <w:r>
        <w:rPr>
          <w:i/>
        </w:rPr>
        <w:t xml:space="preserve">tính từ </w:t>
      </w:r>
      <w:r>
        <w:t xml:space="preserve">Nhanh </w:t>
      </w:r>
      <w:r>
        <w:t xml:space="preserve">và </w:t>
      </w:r>
      <w:r>
        <w:t xml:space="preserve">chóng, </w:t>
      </w:r>
      <w:r>
        <w:t xml:space="preserve">không </w:t>
      </w:r>
      <w:r>
        <w:t xml:space="preserve">để </w:t>
      </w:r>
      <w:r>
        <w:t xml:space="preserve">chậm </w:t>
      </w:r>
      <w:r>
        <w:t xml:space="preserve">trễ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 </w:t>
      </w:r>
      <w:r>
        <w:t xml:space="preserve">nhanh </w:t>
      </w:r>
      <w:r>
        <w:t xml:space="preserve">chóng, </w:t>
      </w:r>
      <w:r>
        <w:t xml:space="preserve">kịp </w:t>
      </w:r>
      <w:r>
        <w:t xml:space="preserve">thời.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nhảu </w:t>
      </w:r>
      <w:r>
        <w:rPr>
          <w:i/>
        </w:rPr>
        <w:t xml:space="preserve">tính từ </w:t>
      </w:r>
      <w:r>
        <w:t xml:space="preserve">Nhanh </w:t>
      </w:r>
      <w:r>
        <w:t xml:space="preserve">trong </w:t>
      </w:r>
      <w:r>
        <w:t xml:space="preserve">nói </w:t>
      </w:r>
      <w:r>
        <w:t xml:space="preserve">năng, </w:t>
      </w:r>
      <w:r>
        <w:t xml:space="preserve">việc </w:t>
      </w:r>
      <w:r>
        <w:t xml:space="preserve">làm, </w:t>
      </w:r>
      <w:r>
        <w:t xml:space="preserve">không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chờ </w:t>
      </w:r>
      <w:r>
        <w:rPr>
          <w:i/>
        </w:rPr>
        <w:t xml:space="preserve">đợi. </w:t>
      </w:r>
      <w:r>
        <w:rPr>
          <w:i/>
        </w:rPr>
        <w:t xml:space="preserve">Nhanh </w:t>
      </w:r>
      <w:r>
        <w:rPr>
          <w:i/>
        </w:rPr>
        <w:t xml:space="preserve">nháu </w:t>
      </w:r>
      <w:r>
        <w:rPr>
          <w:i/>
        </w:rPr>
        <w:t xml:space="preserve">nói </w:t>
      </w:r>
      <w:r>
        <w:t xml:space="preserve">ngay. </w:t>
      </w:r>
      <w:r>
        <w:t xml:space="preserve">Môm </w:t>
      </w:r>
      <w:r>
        <w:rPr>
          <w:i/>
        </w:rPr>
        <w:t xml:space="preserve">miệng </w:t>
      </w:r>
      <w:r>
        <w:rPr>
          <w:i/>
        </w:rPr>
        <w:t xml:space="preserve">nhanh </w:t>
      </w:r>
      <w:r>
        <w:rPr>
          <w:i/>
        </w:rPr>
        <w:t xml:space="preserve">nhảâu. </w:t>
      </w:r>
      <w:r>
        <w:rPr>
          <w:i/>
        </w:rPr>
        <w:t xml:space="preserve">Tính </w:t>
      </w:r>
      <w:r>
        <w:rPr>
          <w:i/>
        </w:rPr>
        <w:t xml:space="preserve">nết </w:t>
      </w:r>
      <w:r>
        <w:t xml:space="preserve">nhanh </w:t>
      </w:r>
      <w:r>
        <w:rPr>
          <w:i/>
        </w:rPr>
        <w:t xml:space="preserve">nháảu.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nhảu </w:t>
      </w:r>
      <w:r>
        <w:rPr>
          <w:b/>
        </w:rPr>
        <w:t xml:space="preserve">đoảng </w:t>
      </w:r>
      <w:r>
        <w:rPr>
          <w:i/>
        </w:rPr>
        <w:t xml:space="preserve">tính từ </w:t>
      </w:r>
      <w:r>
        <w:t xml:space="preserve">(Kng.). </w:t>
      </w:r>
      <w:r>
        <w:t xml:space="preserve">Nhanh, </w:t>
      </w:r>
      <w:r>
        <w:t xml:space="preserve">nhưng </w:t>
      </w:r>
      <w:r>
        <w:t xml:space="preserve">hấp </w:t>
      </w:r>
      <w:r>
        <w:t xml:space="preserve">tấp, </w:t>
      </w:r>
      <w:r>
        <w:t xml:space="preserve">vội </w:t>
      </w:r>
      <w:r>
        <w:t xml:space="preserve">vàng, </w:t>
      </w:r>
      <w:r>
        <w:t xml:space="preserve">làm </w:t>
      </w:r>
      <w:r>
        <w:t xml:space="preserve">hỏng </w:t>
      </w:r>
      <w:r>
        <w:t xml:space="preserve">việc.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nhay </w:t>
      </w:r>
      <w:r>
        <w:rPr>
          <w:i/>
        </w:rPr>
        <w:t xml:space="preserve">tính từ </w:t>
      </w:r>
      <w:r>
        <w:t xml:space="preserve">Nhanh </w:t>
      </w:r>
      <w:r>
        <w:t xml:space="preserve">và </w:t>
      </w:r>
      <w:r>
        <w:t xml:space="preserve">nhạy </w:t>
      </w:r>
      <w:r>
        <w:t xml:space="preserve">bén. </w:t>
      </w:r>
      <w:r>
        <w:rPr>
          <w:i/>
        </w:rPr>
        <w:t xml:space="preserve">Rất </w:t>
      </w:r>
      <w:r>
        <w:t xml:space="preserve">nhanh </w:t>
      </w:r>
      <w:r>
        <w:rPr>
          <w:i/>
        </w:rPr>
        <w:t xml:space="preserve">nhạy </w:t>
      </w:r>
      <w:r>
        <w:rPr>
          <w:i/>
        </w:rPr>
        <w:t xml:space="preserve">với </w:t>
      </w:r>
      <w:r>
        <w:rPr>
          <w:i/>
        </w:rPr>
        <w:t xml:space="preserve">cái </w:t>
      </w:r>
      <w:r>
        <w:t xml:space="preserve">mới. </w:t>
      </w:r>
      <w:r>
        <w:t xml:space="preserve">Đáp </w:t>
      </w:r>
      <w:r>
        <w:rPr>
          <w:i/>
        </w:rPr>
        <w:t xml:space="preserve">ứng </w:t>
      </w:r>
      <w:r>
        <w:rPr>
          <w:i/>
        </w:rPr>
        <w:t xml:space="preserve">nhanh </w:t>
      </w:r>
      <w:r>
        <w:rPr>
          <w:i/>
        </w:rPr>
        <w:t xml:space="preserve">nhạy </w:t>
      </w:r>
      <w:r>
        <w:rPr>
          <w:i/>
        </w:rPr>
        <w:t xml:space="preserve">nhu </w:t>
      </w:r>
      <w:r>
        <w:rPr>
          <w:i/>
        </w:rPr>
        <w:t xml:space="preserve">cầu </w:t>
      </w:r>
      <w:r>
        <w:rPr>
          <w:i/>
        </w:rPr>
        <w:t xml:space="preserve">thị </w:t>
      </w:r>
      <w:r>
        <w:t xml:space="preserve">trường.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nhẩu </w:t>
      </w:r>
      <w:r>
        <w:t xml:space="preserve">(phương ngữ). </w:t>
      </w:r>
      <w:r>
        <w:t xml:space="preserve">x </w:t>
      </w:r>
      <w:r>
        <w:t xml:space="preserve">nhanh </w:t>
      </w:r>
      <w:r>
        <w:rPr>
          <w:i/>
        </w:rPr>
        <w:t xml:space="preserve">nhdảu.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nhẹn </w:t>
      </w:r>
      <w:r>
        <w:rPr>
          <w:i/>
        </w:rPr>
        <w:t xml:space="preserve">tính từ </w:t>
      </w:r>
      <w:r>
        <w:t xml:space="preserve">Nhanh </w:t>
      </w:r>
      <w:r>
        <w:t xml:space="preserve">trong </w:t>
      </w:r>
      <w:r>
        <w:t xml:space="preserve">mọi </w:t>
      </w:r>
      <w:r>
        <w:t xml:space="preserve">cử </w:t>
      </w:r>
      <w:r>
        <w:t xml:space="preserve">chỉ, </w:t>
      </w:r>
      <w:r>
        <w:t xml:space="preserve">động </w:t>
      </w:r>
      <w:r>
        <w:t xml:space="preserve">tác. </w:t>
      </w:r>
      <w:r>
        <w:t xml:space="preserve">Tác </w:t>
      </w:r>
      <w:r>
        <w:t xml:space="preserve">phong </w:t>
      </w:r>
      <w:r>
        <w:t xml:space="preserve">nhanh </w:t>
      </w:r>
      <w:r>
        <w:t xml:space="preserve">nhẹn, </w:t>
      </w:r>
      <w:r>
        <w:t xml:space="preserve">hoạt </w:t>
      </w:r>
      <w:r>
        <w:t xml:space="preserve">bát.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t xml:space="preserve">gì </w:t>
      </w:r>
      <w:r>
        <w:rPr>
          <w:i/>
        </w:rPr>
        <w:t xml:space="preserve">cũng </w:t>
      </w:r>
      <w:r>
        <w:rPr>
          <w:i/>
        </w:rPr>
        <w:t xml:space="preserve">nhanh </w:t>
      </w:r>
      <w:r>
        <w:rPr>
          <w:i/>
        </w:rPr>
        <w:t xml:space="preserve">nhẹn. </w:t>
      </w:r>
      <w:r>
        <w:t xml:space="preserve">Có </w:t>
      </w:r>
      <w:r>
        <w:t xml:space="preserve">tuổi </w:t>
      </w:r>
      <w:r>
        <w:rPr>
          <w:i/>
        </w:rPr>
        <w:t xml:space="preserve">nhưng </w:t>
      </w:r>
      <w:r>
        <w:rPr>
          <w:i/>
        </w:rPr>
        <w:t xml:space="preserve">uân </w:t>
      </w:r>
      <w:r>
        <w:rPr>
          <w:i/>
        </w:rPr>
        <w:t xml:space="preserve">còn </w:t>
      </w:r>
      <w:r>
        <w:rPr>
          <w:i/>
        </w:rPr>
        <w:t xml:space="preserve">nhanh </w:t>
      </w:r>
      <w:r>
        <w:rPr>
          <w:i/>
        </w:rPr>
        <w:t xml:space="preserve">nhẹn. </w:t>
      </w:r>
      <w:r>
        <w:br/>
      </w:r>
      <w:r>
        <w:rPr>
          <w:b/>
        </w:rPr>
        <w:t xml:space="preserve">nhanh </w:t>
      </w:r>
      <w:r>
        <w:rPr>
          <w:b/>
        </w:rPr>
        <w:t xml:space="preserve">trí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nghĩ </w:t>
      </w:r>
      <w:r>
        <w:t xml:space="preserve">nhanh </w:t>
      </w:r>
      <w:r>
        <w:t xml:space="preserve">và </w:t>
      </w:r>
      <w:r>
        <w:t xml:space="preserve">ứng </w:t>
      </w:r>
      <w:r>
        <w:t xml:space="preserve">phó </w:t>
      </w:r>
      <w:r>
        <w:t xml:space="preserve">nhanh </w:t>
      </w:r>
      <w:r>
        <w:t xml:space="preserve">(trước </w:t>
      </w:r>
      <w:r>
        <w:t xml:space="preserve">sự </w:t>
      </w:r>
      <w:r>
        <w:t xml:space="preserve">việc </w:t>
      </w:r>
      <w:r>
        <w:rPr>
          <w:i/>
        </w:rPr>
        <w:t xml:space="preserve">xảy </w:t>
      </w:r>
      <w:r>
        <w:t xml:space="preserve">ra </w:t>
      </w:r>
      <w:r>
        <w:t xml:space="preserve">bất </w:t>
      </w:r>
      <w:r>
        <w:t xml:space="preserve">ngờ). </w:t>
      </w:r>
      <w:r>
        <w:rPr>
          <w:i/>
        </w:rPr>
        <w:t xml:space="preserve">Không </w:t>
      </w:r>
      <w:r>
        <w:rPr>
          <w:i/>
        </w:rPr>
        <w:t xml:space="preserve">nhanh </w:t>
      </w:r>
      <w:r>
        <w:t xml:space="preserve">trí </w:t>
      </w:r>
      <w:r>
        <w:rPr>
          <w:i/>
        </w:rPr>
        <w:t xml:space="preserve">thì </w:t>
      </w:r>
      <w:r>
        <w:rPr>
          <w:i/>
        </w:rPr>
        <w:t xml:space="preserve">lộ </w:t>
      </w:r>
      <w:r>
        <w:t xml:space="preserve">chuyện. </w:t>
      </w:r>
      <w:r>
        <w:rPr>
          <w:i/>
        </w:rPr>
        <w:t xml:space="preserve">Nhanh </w:t>
      </w:r>
      <w:r>
        <w:t xml:space="preserve">trí </w:t>
      </w:r>
      <w:r>
        <w:rPr>
          <w:i/>
        </w:rPr>
        <w:t xml:space="preserve">ứng </w:t>
      </w:r>
      <w:r>
        <w:rPr>
          <w:i/>
        </w:rPr>
        <w:t xml:space="preserve">khẩu </w:t>
      </w:r>
      <w:r>
        <w:t xml:space="preserve">ngay. </w:t>
      </w:r>
      <w:r>
        <w:br/>
      </w:r>
      <w:r>
        <w:rPr>
          <w:b/>
        </w:rPr>
        <w:t xml:space="preserve">nhành, </w:t>
      </w:r>
      <w:r>
        <w:rPr>
          <w:i/>
        </w:rPr>
        <w:t xml:space="preserve">danh từ </w:t>
      </w:r>
      <w:r>
        <w:t xml:space="preserve">(văn chương). </w:t>
      </w:r>
      <w:r>
        <w:t xml:space="preserve">Cành </w:t>
      </w:r>
      <w:r>
        <w:t xml:space="preserve">nhỏ. </w:t>
      </w:r>
      <w:r>
        <w:rPr>
          <w:i/>
        </w:rPr>
        <w:t xml:space="preserve">Nhành </w:t>
      </w:r>
      <w:r>
        <w:rPr>
          <w:i/>
        </w:rPr>
        <w:t xml:space="preserve">đậu </w:t>
      </w:r>
      <w:r>
        <w:rPr>
          <w:i/>
        </w:rPr>
        <w:t xml:space="preserve">xanh </w:t>
      </w:r>
      <w:r>
        <w:rPr>
          <w:i/>
        </w:rPr>
        <w:t xml:space="preserve">mướt. </w:t>
      </w:r>
      <w:r>
        <w:rPr>
          <w:i/>
        </w:rPr>
        <w:t xml:space="preserve">Nâng </w:t>
      </w:r>
      <w:r>
        <w:rPr>
          <w:i/>
        </w:rPr>
        <w:t xml:space="preserve">nỉu </w:t>
      </w:r>
      <w:r>
        <w:rPr>
          <w:i/>
        </w:rPr>
        <w:t xml:space="preserve">nhành </w:t>
      </w:r>
      <w:r>
        <w:rPr>
          <w:i/>
        </w:rPr>
        <w:t xml:space="preserve">hoa. </w:t>
      </w:r>
      <w:r>
        <w:br/>
      </w:r>
      <w:r>
        <w:rPr>
          <w:b/>
        </w:rPr>
        <w:t xml:space="preserve">nhành, </w:t>
      </w:r>
      <w:r>
        <w:rPr>
          <w:i/>
        </w:rPr>
        <w:t xml:space="preserve">động từ </w:t>
      </w:r>
      <w:r>
        <w:t xml:space="preserve">(danh từ). </w:t>
      </w:r>
      <w:r>
        <w:t xml:space="preserve">Như </w:t>
      </w:r>
      <w:r>
        <w:t xml:space="preserve">chành. </w:t>
      </w:r>
      <w:r>
        <w:rPr>
          <w:i/>
        </w:rPr>
        <w:t xml:space="preserve">Nhành </w:t>
      </w:r>
      <w:r>
        <w:t xml:space="preserve">miệng </w:t>
      </w:r>
      <w:r>
        <w:t xml:space="preserve">nhảnh </w:t>
      </w:r>
      <w:r>
        <w:t xml:space="preserve">động từ </w:t>
      </w:r>
      <w:r>
        <w:t xml:space="preserve">(ít dùng). </w:t>
      </w:r>
      <w:r>
        <w:t xml:space="preserve">Hơi </w:t>
      </w:r>
      <w:r>
        <w:t xml:space="preserve">nhếch </w:t>
      </w:r>
      <w:r>
        <w:t xml:space="preserve">mép. </w:t>
      </w:r>
      <w:r>
        <w:rPr>
          <w:i/>
        </w:rPr>
        <w:t xml:space="preserve">Nhảnh </w:t>
      </w:r>
      <w:r>
        <w:t xml:space="preserve">miệng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nhánh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Cây </w:t>
      </w:r>
      <w:r>
        <w:t xml:space="preserve">hoặc </w:t>
      </w:r>
      <w:r>
        <w:t xml:space="preserve">củ </w:t>
      </w:r>
      <w:r>
        <w:t xml:space="preserve">con </w:t>
      </w:r>
      <w:r>
        <w:t xml:space="preserve">mới </w:t>
      </w:r>
      <w:r>
        <w:t xml:space="preserve">sinh </w:t>
      </w:r>
      <w:r>
        <w:t xml:space="preserve">ra </w:t>
      </w:r>
      <w:r>
        <w:t xml:space="preserve">thêm </w:t>
      </w:r>
      <w:r>
        <w:t xml:space="preserve">từ </w:t>
      </w:r>
      <w:r>
        <w:t xml:space="preserve">gốc. </w:t>
      </w:r>
      <w:r>
        <w:rPr>
          <w:i/>
        </w:rPr>
        <w:t xml:space="preserve">Nhánh </w:t>
      </w:r>
      <w:r>
        <w:rPr>
          <w:i/>
        </w:rPr>
        <w:t xml:space="preserve">hành. </w:t>
      </w:r>
      <w:r>
        <w:rPr>
          <w:i/>
        </w:rPr>
        <w:t xml:space="preserve">Nhánh </w:t>
      </w:r>
      <w:r>
        <w:t xml:space="preserve">gừng. </w:t>
      </w:r>
      <w:r>
        <w:rPr>
          <w:i/>
        </w:rPr>
        <w:t xml:space="preserve">Lúa </w:t>
      </w:r>
      <w:r>
        <w:rPr>
          <w:i/>
        </w:rPr>
        <w:t xml:space="preserve">đẻ </w:t>
      </w:r>
      <w:r>
        <w:rPr>
          <w:i/>
        </w:rPr>
        <w:t xml:space="preserve">nhánh. </w:t>
      </w:r>
      <w:r>
        <w:rPr>
          <w:b/>
        </w:rPr>
        <w:t xml:space="preserve">2 </w:t>
      </w:r>
      <w:r>
        <w:t xml:space="preserve">Cành </w:t>
      </w:r>
      <w:r>
        <w:t xml:space="preserve">nhỏ </w:t>
      </w:r>
      <w:r>
        <w:t xml:space="preserve">và </w:t>
      </w:r>
      <w:r>
        <w:t xml:space="preserve">mềm </w:t>
      </w:r>
      <w:r>
        <w:t xml:space="preserve">mọc </w:t>
      </w:r>
      <w:r>
        <w:t xml:space="preserve">ra </w:t>
      </w:r>
      <w:r>
        <w:t xml:space="preserve">từ </w:t>
      </w:r>
      <w:r>
        <w:t xml:space="preserve">thân </w:t>
      </w:r>
      <w:r>
        <w:t xml:space="preserve">hay </w:t>
      </w:r>
      <w:r>
        <w:t xml:space="preserve">từ </w:t>
      </w:r>
      <w:r>
        <w:t xml:space="preserve">cành </w:t>
      </w:r>
      <w:r>
        <w:t xml:space="preserve">lớn. </w:t>
      </w:r>
      <w:r>
        <w:rPr>
          <w:i/>
        </w:rPr>
        <w:t xml:space="preserve">Cành </w:t>
      </w:r>
      <w:r>
        <w:rPr>
          <w:i/>
        </w:rPr>
        <w:t xml:space="preserve">đào </w:t>
      </w:r>
      <w:r>
        <w:rPr>
          <w:i/>
        </w:rPr>
        <w:t xml:space="preserve">nhiều </w:t>
      </w:r>
      <w:r>
        <w:rPr>
          <w:i/>
        </w:rPr>
        <w:t xml:space="preserve">nhánh. </w:t>
      </w:r>
      <w:r>
        <w:t xml:space="preserve">Tía </w:t>
      </w:r>
      <w:r>
        <w:rPr>
          <w:i/>
        </w:rPr>
        <w:t xml:space="preserve">bớt </w:t>
      </w:r>
      <w:r>
        <w:t xml:space="preserve">nhánh </w:t>
      </w:r>
      <w:r>
        <w:t xml:space="preserve">hoa. </w:t>
      </w:r>
      <w:r>
        <w:rPr>
          <w:b/>
        </w:rPr>
        <w:t xml:space="preserve">3 </w:t>
      </w:r>
      <w:r>
        <w:t xml:space="preserve">Cái </w:t>
      </w:r>
      <w:r>
        <w:t xml:space="preserve">nhỏ </w:t>
      </w:r>
      <w:r>
        <w:t xml:space="preserve">hơn, </w:t>
      </w:r>
      <w:r>
        <w:t xml:space="preserve">phân </w:t>
      </w:r>
      <w:r>
        <w:t xml:space="preserve">ra </w:t>
      </w:r>
      <w:r>
        <w:t xml:space="preserve">từ </w:t>
      </w:r>
      <w:r>
        <w:rPr>
          <w:i/>
        </w:rPr>
        <w:t xml:space="preserve">cái </w:t>
      </w:r>
      <w:r>
        <w:t xml:space="preserve">chính, </w:t>
      </w:r>
      <w:r>
        <w:t xml:space="preserve">nhưng </w:t>
      </w:r>
      <w:r>
        <w:t xml:space="preserve">vẫn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cái </w:t>
      </w:r>
      <w:r>
        <w:t xml:space="preserve">chính. </w:t>
      </w:r>
      <w:r>
        <w:t xml:space="preserve">Sông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rPr>
          <w:i/>
        </w:rPr>
        <w:t xml:space="preserve">nhánh. </w:t>
      </w:r>
      <w:r>
        <w:t xml:space="preserve">Hằm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nhánh </w:t>
      </w:r>
      <w:r>
        <w:rPr>
          <w:i/>
        </w:rPr>
        <w:t xml:space="preserve">thông </w:t>
      </w:r>
      <w:r>
        <w:rPr>
          <w:i/>
        </w:rPr>
        <w:t xml:space="preserve">ra </w:t>
      </w:r>
      <w:r>
        <w:t xml:space="preserve">ngoài.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