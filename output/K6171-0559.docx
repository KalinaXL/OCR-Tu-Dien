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song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t xml:space="preserve">Gồm </w:t>
      </w:r>
      <w:r>
        <w:t xml:space="preserve">hai </w:t>
      </w:r>
      <w:r>
        <w:t xml:space="preserve">âm </w:t>
      </w:r>
      <w:r>
        <w:t xml:space="preserve">tiết. </w:t>
      </w:r>
      <w:r>
        <w:rPr>
          <w:i/>
        </w:rPr>
        <w:t xml:space="preserve">7ừsong </w:t>
      </w:r>
      <w:r>
        <w:t xml:space="preserve">tiế.. </w:t>
      </w:r>
      <w:r>
        <w:t xml:space="preserve">sóng </w:t>
      </w:r>
      <w:r>
        <w:t xml:space="preserve">điện </w:t>
      </w:r>
      <w:r>
        <w:t xml:space="preserve">từ </w:t>
      </w:r>
      <w:r>
        <w:t xml:space="preserve">danh từ </w:t>
      </w:r>
      <w:r>
        <w:t xml:space="preserve">Sự </w:t>
      </w:r>
      <w:r>
        <w:t xml:space="preserve">lan </w:t>
      </w:r>
      <w:r>
        <w:t xml:space="preserve">truyền </w:t>
      </w:r>
      <w:r>
        <w:t xml:space="preserve">trong </w:t>
      </w:r>
      <w:r>
        <w:t xml:space="preserve">không </w:t>
      </w:r>
      <w:r>
        <w:rPr>
          <w:i/>
        </w:rPr>
        <w:t xml:space="preserve">Tổ </w:t>
      </w:r>
      <w:r>
        <w:rPr>
          <w:i/>
        </w:rPr>
        <w:t xml:space="preserve">hợp </w:t>
      </w:r>
      <w:r>
        <w:rPr>
          <w:i/>
        </w:rPr>
        <w:t xml:space="preserve">song </w:t>
      </w:r>
      <w:r>
        <w:rPr>
          <w:i/>
        </w:rPr>
        <w:t xml:space="preserve">tiết. </w:t>
      </w:r>
      <w:r>
        <w:t xml:space="preserve">gian </w:t>
      </w:r>
      <w:r>
        <w:t xml:space="preserve">của </w:t>
      </w:r>
      <w:r>
        <w:t xml:space="preserve">trường </w:t>
      </w:r>
      <w:r>
        <w:t xml:space="preserve">điện </w:t>
      </w:r>
      <w:r>
        <w:t xml:space="preserve">từ </w:t>
      </w:r>
      <w:r>
        <w:t xml:space="preserve">với </w:t>
      </w:r>
      <w:r>
        <w:t xml:space="preserve">một </w:t>
      </w:r>
      <w:r>
        <w:t xml:space="preserve">vận </w:t>
      </w:r>
      <w:r>
        <w:t xml:space="preserve">tốc </w:t>
      </w:r>
      <w:r>
        <w:t xml:space="preserve">song </w:t>
      </w:r>
      <w:r>
        <w:t xml:space="preserve">toàn </w:t>
      </w:r>
      <w:r>
        <w:t xml:space="preserve">tính từ </w:t>
      </w:r>
      <w:r>
        <w:t xml:space="preserve">1(cũ;kc.).(Chamehoặcvợ.. </w:t>
      </w:r>
      <w:r>
        <w:t xml:space="preserve">hữu </w:t>
      </w:r>
      <w:r>
        <w:t xml:space="preserve">hạn. </w:t>
      </w:r>
      <w:r>
        <w:t xml:space="preserve">chồng) </w:t>
      </w:r>
      <w:r>
        <w:t xml:space="preserve">còn </w:t>
      </w:r>
      <w:r>
        <w:t xml:space="preserve">sống </w:t>
      </w:r>
      <w:r>
        <w:t xml:space="preserve">đủ </w:t>
      </w:r>
      <w:r>
        <w:t xml:space="preserve">cả </w:t>
      </w:r>
      <w:r>
        <w:t xml:space="preserve">hai. </w:t>
      </w:r>
      <w:r>
        <w:t xml:space="preserve">Các </w:t>
      </w:r>
      <w:r>
        <w:rPr>
          <w:i/>
        </w:rPr>
        <w:t xml:space="preserve">cụ </w:t>
      </w:r>
      <w:r>
        <w:t xml:space="preserve">còn. </w:t>
      </w:r>
      <w:r>
        <w:t xml:space="preserve">sóng </w:t>
      </w:r>
      <w:r>
        <w:t xml:space="preserve">đôi </w:t>
      </w:r>
      <w:r>
        <w:t xml:space="preserve">động từ </w:t>
      </w:r>
      <w:r>
        <w:t xml:space="preserve">Song </w:t>
      </w:r>
      <w:r>
        <w:t xml:space="preserve">song </w:t>
      </w:r>
      <w:r>
        <w:t xml:space="preserve">thành </w:t>
      </w:r>
      <w:r>
        <w:t xml:space="preserve">một </w:t>
      </w:r>
      <w:r>
        <w:t xml:space="preserve">đôi </w:t>
      </w:r>
      <w:r>
        <w:t xml:space="preserve">song </w:t>
      </w:r>
      <w:r>
        <w:t xml:space="preserve">toàn </w:t>
      </w:r>
      <w:r>
        <w:rPr>
          <w:i/>
        </w:rPr>
        <w:t xml:space="preserve">cả. </w:t>
      </w:r>
      <w:r>
        <w:rPr>
          <w:b/>
        </w:rPr>
        <w:t xml:space="preserve">2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với </w:t>
      </w:r>
      <w:r>
        <w:t xml:space="preserve">nhau. </w:t>
      </w:r>
      <w:r>
        <w:t xml:space="preserve">2i </w:t>
      </w:r>
      <w:r>
        <w:t xml:space="preserve">sóng </w:t>
      </w:r>
      <w:r>
        <w:t xml:space="preserve">đôi. </w:t>
      </w:r>
      <w:r>
        <w:rPr>
          <w:i/>
        </w:rPr>
        <w:t xml:space="preserve">Hai </w:t>
      </w:r>
      <w:r>
        <w:rPr>
          <w:i/>
        </w:rPr>
        <w:t xml:space="preserve">cặp </w:t>
      </w:r>
      <w:r>
        <w:rPr>
          <w:i/>
        </w:rPr>
        <w:t xml:space="preserve">thơ </w:t>
      </w:r>
      <w:r>
        <w:t xml:space="preserve">lục </w:t>
      </w:r>
      <w:r>
        <w:rPr>
          <w:i/>
        </w:rPr>
        <w:t xml:space="preserve">bát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Vẹn </w:t>
      </w:r>
      <w:r>
        <w:t xml:space="preserve">toàn </w:t>
      </w:r>
      <w:r>
        <w:t xml:space="preserve">cả </w:t>
      </w:r>
      <w:r>
        <w:t xml:space="preserve">hai. </w:t>
      </w:r>
      <w:r>
        <w:t xml:space="preserve">Văn </w:t>
      </w:r>
      <w:r>
        <w:rPr>
          <w:i/>
        </w:rPr>
        <w:t xml:space="preserve">uð </w:t>
      </w:r>
      <w:r>
        <w:rPr>
          <w:i/>
        </w:rPr>
        <w:t xml:space="preserve">sóng </w:t>
      </w:r>
      <w:r>
        <w:rPr>
          <w:i/>
        </w:rPr>
        <w:t xml:space="preserve">đôi </w:t>
      </w:r>
      <w:r>
        <w:rPr>
          <w:i/>
        </w:rPr>
        <w:t xml:space="preserve">uới </w:t>
      </w:r>
      <w:r>
        <w:rPr>
          <w:i/>
        </w:rPr>
        <w:t xml:space="preserve">nhau. </w:t>
      </w:r>
      <w:r>
        <w:t xml:space="preserve">. </w:t>
      </w:r>
      <w:r>
        <w:rPr>
          <w:i/>
        </w:rPr>
        <w:t xml:space="preserve">song </w:t>
      </w:r>
      <w:r>
        <w:rPr>
          <w:i/>
        </w:rPr>
        <w:t xml:space="preserve">toàn. </w:t>
      </w:r>
      <w:r>
        <w:t xml:space="preserve">Trí </w:t>
      </w:r>
      <w:r>
        <w:rPr>
          <w:i/>
        </w:rPr>
        <w:t xml:space="preserve">dũng </w:t>
      </w:r>
      <w:r>
        <w:rPr>
          <w:i/>
        </w:rPr>
        <w:t xml:space="preserve">song </w:t>
      </w:r>
      <w:r>
        <w:t xml:space="preserve">toàn. </w:t>
      </w:r>
      <w:r>
        <w:t xml:space="preserve">sóng </w:t>
      </w:r>
      <w:r>
        <w:t xml:space="preserve">gió </w:t>
      </w:r>
      <w:r>
        <w:t xml:space="preserve">danh từ </w:t>
      </w:r>
      <w:r>
        <w:t xml:space="preserve">Sóng </w:t>
      </w:r>
      <w:r>
        <w:t xml:space="preserve">và </w:t>
      </w:r>
      <w:r>
        <w:t xml:space="preserve">gió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song </w:t>
      </w:r>
      <w:r>
        <w:t xml:space="preserve">tử </w:t>
      </w:r>
      <w:r>
        <w:t xml:space="preserve">diệp </w:t>
      </w:r>
      <w:r>
        <w:t xml:space="preserve">danh từ </w:t>
      </w:r>
      <w:r>
        <w:t xml:space="preserve">xem </w:t>
      </w:r>
      <w:r>
        <w:rPr>
          <w:i/>
        </w:rPr>
        <w:t xml:space="preserve">hai </w:t>
      </w:r>
      <w:r>
        <w:rPr>
          <w:i/>
        </w:rPr>
        <w:t xml:space="preserve">lá </w:t>
      </w:r>
      <w:r>
        <w:rPr>
          <w:i/>
        </w:rPr>
        <w:t xml:space="preserve">mầm.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khó </w:t>
      </w:r>
      <w:r>
        <w:t xml:space="preserve">khăn </w:t>
      </w:r>
      <w:r>
        <w:t xml:space="preserve">lớn </w:t>
      </w:r>
      <w:r>
        <w:t xml:space="preserve">và </w:t>
      </w:r>
      <w:r>
        <w:t xml:space="preserve">sòng, </w:t>
      </w:r>
      <w:r>
        <w:t xml:space="preserve">danh từ </w:t>
      </w:r>
      <w:r>
        <w:t xml:space="preserve">Nơi </w:t>
      </w:r>
      <w:r>
        <w:t xml:space="preserve">gá </w:t>
      </w:r>
      <w:r>
        <w:t xml:space="preserve">bạc. </w:t>
      </w:r>
      <w:r>
        <w:t xml:space="preserve">Mở </w:t>
      </w:r>
      <w:r>
        <w:rPr>
          <w:i/>
        </w:rPr>
        <w:t xml:space="preserve">sòng </w:t>
      </w:r>
      <w:r>
        <w:rPr>
          <w:i/>
        </w:rPr>
        <w:t xml:space="preserve">bạc. </w:t>
      </w:r>
      <w:r>
        <w:rPr>
          <w:i/>
        </w:rPr>
        <w:t xml:space="preserve">Sông </w:t>
      </w:r>
      <w:r>
        <w:t xml:space="preserve">bất </w:t>
      </w:r>
      <w:r>
        <w:t xml:space="preserve">ngờ </w:t>
      </w:r>
      <w:r>
        <w:t xml:space="preserve">phải </w:t>
      </w:r>
      <w:r>
        <w:t xml:space="preserve">vượt </w:t>
      </w:r>
      <w:r>
        <w:t xml:space="preserve">qua </w:t>
      </w:r>
      <w:r>
        <w:t xml:space="preserve">trong </w:t>
      </w:r>
      <w:r>
        <w:t xml:space="preserve">công </w:t>
      </w:r>
      <w:r>
        <w:t xml:space="preserve">việc, </w:t>
      </w:r>
      <w:r>
        <w:rPr>
          <w:i/>
        </w:rPr>
        <w:t xml:space="preserve">xóc </w:t>
      </w:r>
      <w:r>
        <w:rPr>
          <w:i/>
        </w:rPr>
        <w:t xml:space="preserve">đĩa. </w:t>
      </w:r>
      <w:r>
        <w:t xml:space="preserve">trong </w:t>
      </w:r>
      <w:r>
        <w:t xml:space="preserve">cuộc </w:t>
      </w:r>
      <w:r>
        <w:t xml:space="preserve">đời.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đây </w:t>
      </w:r>
      <w:r>
        <w:rPr>
          <w:i/>
        </w:rPr>
        <w:t xml:space="preserve">sóng </w:t>
      </w:r>
      <w:r>
        <w:rPr>
          <w:i/>
        </w:rPr>
        <w:t xml:space="preserve">gió. </w:t>
      </w:r>
      <w:r>
        <w:t xml:space="preserve">sòng,d. </w:t>
      </w:r>
      <w:r>
        <w:t xml:space="preserve">(ít dùng). </w:t>
      </w:r>
      <w:r>
        <w:t xml:space="preserve">Gầu </w:t>
      </w:r>
      <w:r>
        <w:rPr>
          <w:i/>
        </w:rPr>
        <w:t xml:space="preserve">sòng </w:t>
      </w:r>
      <w:r>
        <w:t xml:space="preserve">(nói </w:t>
      </w:r>
      <w:r>
        <w:t xml:space="preserve">tắt). </w:t>
      </w:r>
      <w:r>
        <w:t xml:space="preserve">sóng </w:t>
      </w:r>
      <w:r>
        <w:t xml:space="preserve">lừng </w:t>
      </w:r>
      <w:r>
        <w:t xml:space="preserve">danh từ </w:t>
      </w:r>
      <w:r>
        <w:t xml:space="preserve">Sóng </w:t>
      </w:r>
      <w:r>
        <w:t xml:space="preserve">rất </w:t>
      </w:r>
      <w:r>
        <w:t xml:space="preserve">lớn, </w:t>
      </w:r>
      <w:r>
        <w:t xml:space="preserve">đầu </w:t>
      </w:r>
      <w:r>
        <w:t xml:space="preserve">tròn, </w:t>
      </w:r>
      <w:r>
        <w:t xml:space="preserve">sườn </w:t>
      </w:r>
      <w:r>
        <w:t xml:space="preserve">sòng. </w:t>
      </w:r>
      <w:r>
        <w:t xml:space="preserve">tính từ </w:t>
      </w:r>
      <w:r>
        <w:t xml:space="preserve">(cũ; </w:t>
      </w:r>
      <w:r>
        <w:t xml:space="preserve">id). </w:t>
      </w:r>
      <w:r>
        <w:t xml:space="preserve">Phân </w:t>
      </w:r>
      <w:r>
        <w:t xml:space="preserve">minh </w:t>
      </w:r>
      <w:r>
        <w:t xml:space="preserve">và </w:t>
      </w:r>
      <w:r>
        <w:t xml:space="preserve">ngay </w:t>
      </w:r>
      <w:r>
        <w:t xml:space="preserve">thắng... </w:t>
      </w:r>
      <w:r>
        <w:t xml:space="preserve">thoai </w:t>
      </w:r>
      <w:r>
        <w:t xml:space="preserve">thoải,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ngoài </w:t>
      </w:r>
      <w:r>
        <w:t xml:space="preserve">khơi </w:t>
      </w:r>
      <w:r>
        <w:t xml:space="preserve">khi </w:t>
      </w:r>
      <w:r>
        <w:t xml:space="preserve">Nói </w:t>
      </w:r>
      <w:r>
        <w:rPr>
          <w:i/>
        </w:rPr>
        <w:t xml:space="preserve">sòng. </w:t>
      </w:r>
      <w:r>
        <w:t xml:space="preserve">Ăn </w:t>
      </w:r>
      <w:r>
        <w:rPr>
          <w:i/>
        </w:rPr>
        <w:t xml:space="preserve">đều </w:t>
      </w:r>
      <w:r>
        <w:t xml:space="preserve">tiêu </w:t>
      </w:r>
      <w:r>
        <w:t xml:space="preserve">sòng </w:t>
      </w:r>
      <w:r>
        <w:t xml:space="preserve">(công </w:t>
      </w:r>
      <w:r>
        <w:t xml:space="preserve">bằng </w:t>
      </w:r>
      <w:r>
        <w:t xml:space="preserve">và. </w:t>
      </w:r>
      <w:r>
        <w:t xml:space="preserve">có </w:t>
      </w:r>
      <w:r>
        <w:t xml:space="preserve">gió </w:t>
      </w:r>
      <w:r>
        <w:t xml:space="preserve">mạnh. </w:t>
      </w:r>
      <w:r>
        <w:t xml:space="preserve">phân </w:t>
      </w:r>
      <w:r>
        <w:t xml:space="preserve">minh </w:t>
      </w:r>
      <w:r>
        <w:t xml:space="preserve">với </w:t>
      </w:r>
      <w:r>
        <w:t xml:space="preserve">nhau). </w:t>
      </w:r>
      <w:r>
        <w:t xml:space="preserve">sóng </w:t>
      </w:r>
      <w:r>
        <w:t xml:space="preserve">ngầm </w:t>
      </w:r>
      <w:r>
        <w:t xml:space="preserve">danh từ </w:t>
      </w:r>
      <w:r>
        <w:t xml:space="preserve">Sóng </w:t>
      </w:r>
      <w:r>
        <w:t xml:space="preserve">ở </w:t>
      </w:r>
      <w:r>
        <w:t xml:space="preserve">dưới </w:t>
      </w:r>
      <w:r>
        <w:t xml:space="preserve">đáy </w:t>
      </w:r>
      <w:r>
        <w:t xml:space="preserve">biển, </w:t>
      </w:r>
      <w:r>
        <w:t xml:space="preserve">do </w:t>
      </w:r>
      <w:r>
        <w:t xml:space="preserve">sòng </w:t>
      </w:r>
      <w:r>
        <w:t xml:space="preserve">phẳng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phân </w:t>
      </w:r>
      <w:r>
        <w:t xml:space="preserve">minh, </w:t>
      </w:r>
      <w:r>
        <w:t xml:space="preserve">rõràng. </w:t>
      </w:r>
      <w:r>
        <w:t xml:space="preserve">động </w:t>
      </w:r>
      <w:r>
        <w:t xml:space="preserve">đất </w:t>
      </w:r>
      <w:r>
        <w:t xml:space="preserve">ngầm </w:t>
      </w:r>
      <w:r>
        <w:t xml:space="preserve">gây </w:t>
      </w:r>
      <w:r>
        <w:t xml:space="preserve">nên. </w:t>
      </w:r>
      <w:r>
        <w:t xml:space="preserve">và </w:t>
      </w:r>
      <w:r>
        <w:t xml:space="preserve">ngay </w:t>
      </w:r>
      <w:r>
        <w:t xml:space="preserve">thẳng. </w:t>
      </w:r>
      <w:r>
        <w:t xml:space="preserve">Mua </w:t>
      </w:r>
      <w:r>
        <w:rPr>
          <w:i/>
        </w:rPr>
        <w:t xml:space="preserve">bán </w:t>
      </w:r>
      <w:r>
        <w:rPr>
          <w:i/>
        </w:rPr>
        <w:t xml:space="preserve">sòng </w:t>
      </w:r>
      <w:r>
        <w:rPr>
          <w:i/>
        </w:rPr>
        <w:t xml:space="preserve">phẳng </w:t>
      </w:r>
      <w:r>
        <w:rPr>
          <w:i/>
        </w:rPr>
        <w:t xml:space="preserve">Sòng </w:t>
      </w:r>
      <w:r>
        <w:t xml:space="preserve">sóng </w:t>
      </w:r>
      <w:r>
        <w:t xml:space="preserve">radio </w:t>
      </w:r>
      <w:r>
        <w:t xml:space="preserve">cũng viết </w:t>
      </w:r>
      <w:r>
        <w:t xml:space="preserve">sóng </w:t>
      </w:r>
      <w:r>
        <w:t xml:space="preserve">rađiô </w:t>
      </w:r>
      <w:r>
        <w:t xml:space="preserve">danh từ </w:t>
      </w:r>
      <w:r>
        <w:t xml:space="preserve">Sóng </w:t>
      </w:r>
      <w:r>
        <w:t xml:space="preserve">điện </w:t>
      </w:r>
      <w:r>
        <w:rPr>
          <w:i/>
        </w:rPr>
        <w:t xml:space="preserve">phẳng </w:t>
      </w:r>
      <w:r>
        <w:t xml:space="preserve">với </w:t>
      </w:r>
      <w:r>
        <w:rPr>
          <w:i/>
        </w:rPr>
        <w:t xml:space="preserve">nhau. </w:t>
      </w:r>
      <w:r>
        <w:t xml:space="preserve">từ </w:t>
      </w:r>
      <w:r>
        <w:t xml:space="preserve">để </w:t>
      </w:r>
      <w:r>
        <w:t xml:space="preserve">truyền </w:t>
      </w:r>
      <w:r>
        <w:t xml:space="preserve">thông </w:t>
      </w:r>
      <w:r>
        <w:t xml:space="preserve">tin, </w:t>
      </w:r>
      <w:r>
        <w:t xml:space="preserve">không </w:t>
      </w:r>
      <w:r>
        <w:t xml:space="preserve">dùng </w:t>
      </w:r>
      <w:r>
        <w:t xml:space="preserve">dây </w:t>
      </w:r>
      <w:r>
        <w:t xml:space="preserve">sòng </w:t>
      </w:r>
      <w:r>
        <w:t xml:space="preserve">sọc, </w:t>
      </w:r>
      <w:r>
        <w:t xml:space="preserve">tính từ </w:t>
      </w:r>
      <w:r>
        <w:t xml:space="preserve">(Mắt)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mở </w:t>
      </w:r>
      <w:r>
        <w:t xml:space="preserve">to, </w:t>
      </w:r>
      <w:r>
        <w:t xml:space="preserve">hoặc </w:t>
      </w:r>
      <w:r>
        <w:t xml:space="preserve">có </w:t>
      </w:r>
      <w:r>
        <w:t xml:space="preserve">dùng </w:t>
      </w:r>
      <w:r>
        <w:t xml:space="preserve">dây. </w:t>
      </w:r>
      <w:r>
        <w:t xml:space="preserve">không </w:t>
      </w:r>
      <w:r>
        <w:t xml:space="preserve">chớp </w:t>
      </w:r>
      <w:r>
        <w:t xml:space="preserve">và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rất </w:t>
      </w:r>
      <w:r>
        <w:t xml:space="preserve">nhanh. </w:t>
      </w:r>
      <w:r>
        <w:t xml:space="preserve">sóng </w:t>
      </w:r>
      <w:r>
        <w:t xml:space="preserve">sánh </w:t>
      </w:r>
      <w:r>
        <w:t xml:space="preserve">đạ. </w:t>
      </w:r>
      <w:r>
        <w:t xml:space="preserve">(Chất </w:t>
      </w:r>
      <w:r>
        <w:t xml:space="preserve">lỏng </w:t>
      </w:r>
      <w:r>
        <w:t xml:space="preserve">trong </w:t>
      </w:r>
      <w:r>
        <w:t xml:space="preserve">đồ </w:t>
      </w:r>
      <w:r>
        <w:t xml:space="preserve">đựng) </w:t>
      </w:r>
      <w:r>
        <w:rPr>
          <w:i/>
        </w:rPr>
        <w:t xml:space="preserve">Tức </w:t>
      </w:r>
      <w:r>
        <w:rPr>
          <w:i/>
        </w:rPr>
        <w:t xml:space="preserve">giận </w:t>
      </w:r>
      <w:r>
        <w:rPr>
          <w:i/>
        </w:rPr>
        <w:t xml:space="preserve">mắt </w:t>
      </w:r>
      <w:r>
        <w:t xml:space="preserve">long </w:t>
      </w:r>
      <w:r>
        <w:rPr>
          <w:i/>
        </w:rPr>
        <w:t xml:space="preserve">lên </w:t>
      </w:r>
      <w:r>
        <w:t xml:space="preserve">sòng </w:t>
      </w:r>
      <w:r>
        <w:t xml:space="preserve">sọc. </w:t>
      </w:r>
      <w:r>
        <w:t xml:space="preserve">chao </w:t>
      </w:r>
      <w:r>
        <w:t xml:space="preserve">qua </w:t>
      </w:r>
      <w:r>
        <w:t xml:space="preserve">chao </w:t>
      </w:r>
      <w:r>
        <w:t xml:space="preserve">lại </w:t>
      </w:r>
      <w:r>
        <w:t xml:space="preserve">như </w:t>
      </w:r>
      <w:r>
        <w:t xml:space="preserve">sắp </w:t>
      </w:r>
      <w:r>
        <w:t xml:space="preserve">tràn </w:t>
      </w:r>
      <w:r>
        <w:t xml:space="preserve">ra </w:t>
      </w:r>
      <w:r>
        <w:t xml:space="preserve">vì </w:t>
      </w:r>
      <w:r>
        <w:t xml:space="preserve">bị </w:t>
      </w:r>
      <w:r>
        <w:t xml:space="preserve">lắc </w:t>
      </w:r>
      <w:r>
        <w:t xml:space="preserve">sòng </w:t>
      </w:r>
      <w:r>
        <w:t xml:space="preserve">sọc,t. </w:t>
      </w:r>
      <w:r>
        <w:t xml:space="preserve">Từmô </w:t>
      </w:r>
      <w:r>
        <w:t xml:space="preserve">phỏng </w:t>
      </w:r>
      <w:r>
        <w:t xml:space="preserve">tiếngnhưtiếng. </w:t>
      </w:r>
      <w:r>
        <w:t xml:space="preserve">động </w:t>
      </w:r>
      <w:r>
        <w:t xml:space="preserve">mạnh. </w:t>
      </w:r>
      <w:r>
        <w:t xml:space="preserve">Nước </w:t>
      </w:r>
      <w:r>
        <w:t xml:space="preserve">gánh </w:t>
      </w:r>
      <w:r>
        <w:t xml:space="preserve">trong </w:t>
      </w:r>
      <w:r>
        <w:t xml:space="preserve">thùng </w:t>
      </w:r>
      <w:r>
        <w:t xml:space="preserve">sóng </w:t>
      </w:r>
      <w:r>
        <w:t xml:space="preserve">nước </w:t>
      </w:r>
      <w:r>
        <w:t xml:space="preserve">kêu </w:t>
      </w:r>
      <w:r>
        <w:t xml:space="preserve">giòn </w:t>
      </w:r>
      <w:r>
        <w:t xml:space="preserve">ở </w:t>
      </w:r>
      <w:r>
        <w:t xml:space="preserve">trong </w:t>
      </w:r>
      <w:r>
        <w:t xml:space="preserve">vật </w:t>
      </w:r>
      <w:r>
        <w:t xml:space="preserve">đựng </w:t>
      </w:r>
      <w:r>
        <w:t xml:space="preserve">kín </w:t>
      </w:r>
      <w:r>
        <w:t xml:space="preserve">khibị </w:t>
      </w:r>
      <w:r>
        <w:t xml:space="preserve">sánh. </w:t>
      </w:r>
      <w:r>
        <w:t xml:space="preserve">khuấy </w:t>
      </w:r>
      <w:r>
        <w:t xml:space="preserve">động. </w:t>
      </w:r>
      <w:r>
        <w:t xml:space="preserve">Rít </w:t>
      </w:r>
      <w:r>
        <w:t xml:space="preserve">một </w:t>
      </w:r>
      <w:r>
        <w:t xml:space="preserve">hơi </w:t>
      </w:r>
      <w:r>
        <w:rPr>
          <w:i/>
        </w:rPr>
        <w:t xml:space="preserve">điếu </w:t>
      </w:r>
      <w:r>
        <w:rPr>
          <w:i/>
        </w:rPr>
        <w:t xml:space="preserve">cày </w:t>
      </w:r>
      <w:r>
        <w:t xml:space="preserve">sòng </w:t>
      </w:r>
      <w:r>
        <w:t xml:space="preserve">SỌC. </w:t>
      </w:r>
      <w:r>
        <w:t xml:space="preserve">sóng </w:t>
      </w:r>
      <w:r>
        <w:t xml:space="preserve">soài </w:t>
      </w:r>
      <w:r>
        <w:t xml:space="preserve">tính từ </w:t>
      </w:r>
      <w:r>
        <w:t xml:space="preserve">Như </w:t>
      </w:r>
      <w:r>
        <w:t xml:space="preserve">sóng </w:t>
      </w:r>
      <w:r>
        <w:t xml:space="preserve">sượt. </w:t>
      </w:r>
      <w:r>
        <w:t xml:space="preserve">sõng </w:t>
      </w:r>
      <w:r>
        <w:t xml:space="preserve">danh từ </w:t>
      </w:r>
      <w:r>
        <w:t xml:space="preserve">Thuyền </w:t>
      </w:r>
      <w:r>
        <w:t xml:space="preserve">nan </w:t>
      </w:r>
      <w:r>
        <w:t xml:space="preserve">nhỡ. </w:t>
      </w:r>
      <w:r>
        <w:t xml:space="preserve">sóng </w:t>
      </w:r>
      <w:r>
        <w:t xml:space="preserve">soải </w:t>
      </w:r>
      <w: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sóng </w:t>
      </w:r>
      <w:r>
        <w:rPr>
          <w:i/>
        </w:rPr>
        <w:t xml:space="preserve">sượt. </w:t>
      </w:r>
      <w:r>
        <w:t xml:space="preserve">sõng </w:t>
      </w:r>
      <w:r>
        <w:t xml:space="preserve">soài </w:t>
      </w:r>
      <w:r>
        <w:t xml:space="preserve">tính từ </w:t>
      </w:r>
      <w:r>
        <w:t xml:space="preserve">(ít dùng). </w:t>
      </w:r>
      <w:r>
        <w:t xml:space="preserve">Như </w:t>
      </w:r>
      <w:r>
        <w:t xml:space="preserve">sóng </w:t>
      </w:r>
      <w:r>
        <w:t xml:space="preserve">sượt. </w:t>
      </w:r>
      <w:r>
        <w:t xml:space="preserve">sóng </w:t>
      </w:r>
      <w:r>
        <w:t xml:space="preserve">sượt </w:t>
      </w:r>
      <w:r>
        <w:t xml:space="preserve">tính từ </w:t>
      </w:r>
      <w:r>
        <w:t xml:space="preserve">Ở </w:t>
      </w:r>
      <w:r>
        <w:t xml:space="preserve">tư </w:t>
      </w:r>
      <w:r>
        <w:t xml:space="preserve">thế </w:t>
      </w:r>
      <w:r>
        <w:t xml:space="preserve">nằm </w:t>
      </w:r>
      <w:r>
        <w:t xml:space="preserve">thẳng </w:t>
      </w:r>
      <w:r>
        <w:t xml:space="preserve">dài </w:t>
      </w:r>
      <w:r>
        <w:t xml:space="preserve">sóng, </w:t>
      </w:r>
      <w:r>
        <w:t xml:space="preserve">l </w:t>
      </w:r>
      <w:r>
        <w:t xml:space="preserve">danh từ </w:t>
      </w:r>
      <w:r>
        <w:rPr>
          <w:b/>
        </w:rPr>
        <w:t xml:space="preserve">4 </w:t>
      </w:r>
      <w:r>
        <w:t xml:space="preserve">Hiện </w:t>
      </w:r>
      <w:r>
        <w:t xml:space="preserve">tượng </w:t>
      </w:r>
      <w:r>
        <w:t xml:space="preserve">mặt </w:t>
      </w:r>
      <w:r>
        <w:t xml:space="preserve">nước </w:t>
      </w:r>
      <w:r>
        <w:t xml:space="preserve">dao </w:t>
      </w:r>
      <w:r>
        <w:t xml:space="preserve">động. </w:t>
      </w:r>
      <w:r>
        <w:t xml:space="preserve">người </w:t>
      </w:r>
      <w:r>
        <w:t xml:space="preserve">ra, </w:t>
      </w:r>
      <w:r>
        <w:t xml:space="preserve">không </w:t>
      </w:r>
      <w:r>
        <w:t xml:space="preserve">động </w:t>
      </w:r>
      <w:r>
        <w:t xml:space="preserve">đậy. </w:t>
      </w:r>
      <w:r>
        <w:rPr>
          <w:i/>
        </w:rPr>
        <w:t xml:space="preserve">Người </w:t>
      </w:r>
      <w:r>
        <w:t xml:space="preserve">nằm </w:t>
      </w:r>
      <w:r>
        <w:t xml:space="preserve">dâng </w:t>
      </w:r>
      <w:r>
        <w:t xml:space="preserve">lên </w:t>
      </w:r>
      <w:r>
        <w:t xml:space="preserve">hạ </w:t>
      </w:r>
      <w:r>
        <w:t xml:space="preserve">xuống </w:t>
      </w:r>
      <w:r>
        <w:t xml:space="preserve">trông </w:t>
      </w:r>
      <w:r>
        <w:t xml:space="preserve">tựa </w:t>
      </w:r>
      <w:r>
        <w:t xml:space="preserve">như </w:t>
      </w:r>
      <w:r>
        <w:t xml:space="preserve">đang </w:t>
      </w:r>
      <w:r>
        <w:t xml:space="preserve">di </w:t>
      </w:r>
      <w:r>
        <w:rPr>
          <w:i/>
        </w:rPr>
        <w:t xml:space="preserve">sóng </w:t>
      </w:r>
      <w:r>
        <w:rPr>
          <w:i/>
        </w:rPr>
        <w:t xml:space="preserve">sượt,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ai </w:t>
      </w:r>
      <w:r>
        <w:rPr>
          <w:i/>
        </w:rPr>
        <w:t xml:space="preserve">chết, </w:t>
      </w:r>
      <w:r>
        <w:rPr>
          <w:i/>
        </w:rPr>
        <w:t xml:space="preserve">ai </w:t>
      </w:r>
      <w:r>
        <w:rPr>
          <w:i/>
        </w:rPr>
        <w:t xml:space="preserve">bị </w:t>
      </w:r>
      <w:r>
        <w:t xml:space="preserve">thương. </w:t>
      </w:r>
      <w:r>
        <w:t xml:space="preserve">chuyển, </w:t>
      </w:r>
      <w:r>
        <w:t xml:space="preserve">chủ </w:t>
      </w:r>
      <w:r>
        <w:t xml:space="preserve">yếu </w:t>
      </w:r>
      <w:r>
        <w:t xml:space="preserve">do </w:t>
      </w:r>
      <w:r>
        <w:t xml:space="preserve">gió </w:t>
      </w:r>
      <w:r>
        <w:t xml:space="preserve">gây </w:t>
      </w:r>
      <w:r>
        <w:t xml:space="preserve">nên. </w:t>
      </w:r>
      <w:r>
        <w:t xml:space="preserve">Mặt </w:t>
      </w:r>
      <w:r>
        <w:rPr>
          <w:i/>
        </w:rPr>
        <w:t xml:space="preserve">hỗ </w:t>
      </w:r>
      <w:r>
        <w:rPr>
          <w:i/>
        </w:rPr>
        <w:t xml:space="preserve">gợn </w:t>
      </w:r>
      <w:r>
        <w:t xml:space="preserve">sóng </w:t>
      </w:r>
      <w:r>
        <w:t xml:space="preserve">thần </w:t>
      </w:r>
      <w:r>
        <w:t xml:space="preserve">danh từ </w:t>
      </w:r>
      <w:r>
        <w:t xml:space="preserve">Sóng </w:t>
      </w:r>
      <w:r>
        <w:t xml:space="preserve">rất </w:t>
      </w:r>
      <w:r>
        <w:t xml:space="preserve">to, </w:t>
      </w:r>
      <w:r>
        <w:t xml:space="preserve">rất </w:t>
      </w:r>
      <w:r>
        <w:t xml:space="preserve">cao, </w:t>
      </w:r>
      <w:r>
        <w:t xml:space="preserve">do </w:t>
      </w:r>
      <w:r>
        <w:t xml:space="preserve">động </w:t>
      </w:r>
      <w:r>
        <w:t xml:space="preserve">nh </w:t>
      </w:r>
      <w:r>
        <w:t xml:space="preserve">Em </w:t>
      </w:r>
      <w:r>
        <w:br/>
      </w:r>
      <w:r>
        <w:rPr>
          <w:b/>
        </w:rPr>
        <w:t xml:space="preserve">sóng </w:t>
      </w:r>
      <w:r>
        <w:rPr>
          <w:b/>
        </w:rPr>
        <w:t xml:space="preserve">ra </w:t>
      </w:r>
      <w:r>
        <w:rPr>
          <w:b/>
        </w:rPr>
        <w:t xml:space="preserve">một </w:t>
      </w:r>
      <w:r>
        <w:rPr>
          <w:b/>
        </w:rPr>
        <w:t xml:space="preserve">giọt. </w:t>
      </w:r>
      <w:r>
        <w:rPr>
          <w:b/>
        </w:rPr>
        <w:t xml:space="preserve">| </w:t>
      </w:r>
      <w:r>
        <w:rPr>
          <w:b/>
        </w:rPr>
        <w:t xml:space="preserve">c </w:t>
      </w:r>
      <w:r>
        <w:rPr>
          <w:b/>
        </w:rPr>
        <w:t xml:space="preserve">sonnet </w:t>
      </w:r>
      <w:r>
        <w:rPr>
          <w:b/>
        </w:rPr>
        <w:t xml:space="preserve">[xo-nét, </w:t>
      </w:r>
      <w:r>
        <w:rPr>
          <w:b/>
        </w:rPr>
        <w:t xml:space="preserve">xo-nê] </w:t>
      </w:r>
      <w:r>
        <w:rPr>
          <w:i/>
        </w:rPr>
        <w:t xml:space="preserve">danh từ </w:t>
      </w:r>
      <w:r>
        <w:t xml:space="preserve">Thể </w:t>
      </w:r>
      <w:r>
        <w:t xml:space="preserve">thơ </w:t>
      </w:r>
      <w:r>
        <w:t xml:space="preserve">dùng </w:t>
      </w:r>
      <w:r>
        <w:t xml:space="preserve">nh </w:t>
      </w:r>
      <w:r>
        <w:t xml:space="preserve">hò </w:t>
      </w:r>
      <w:r>
        <w:t xml:space="preserve">nà </w:t>
      </w:r>
      <w:r>
        <w:t xml:space="preserve">ng </w:t>
      </w:r>
      <w:r>
        <w:t xml:space="preserve">ai </w:t>
      </w:r>
      <w:r>
        <w:t xml:space="preserve">men </w:t>
      </w:r>
      <w:r>
        <w:t xml:space="preserve">hê </w:t>
      </w:r>
      <w:r>
        <w:t xml:space="preserve">nh </w:t>
      </w:r>
      <w:r>
        <w:t xml:space="preserve">non </w:t>
      </w:r>
      <w:r>
        <w:t xml:space="preserve">so </w:t>
      </w:r>
      <w:r>
        <w:t xml:space="preserve">nên </w:t>
      </w:r>
      <w:r>
        <w:t xml:space="preserve">sóng! </w:t>
      </w:r>
      <w:r>
        <w:t xml:space="preserve">04), </w:t>
      </w:r>
      <w:r>
        <w:t xml:space="preserve">(Vệ </w:t>
      </w:r>
      <w:r>
        <w:t xml:space="preserve">hình </w:t>
      </w:r>
      <w:r>
        <w:t xml:space="preserve">sợ) </w:t>
      </w:r>
      <w:r>
        <w:t xml:space="preserve">rơm </w:t>
      </w:r>
      <w:r>
        <w:t xml:space="preserve">ông </w:t>
      </w:r>
      <w:r>
        <w:t xml:space="preserve">không </w:t>
      </w:r>
      <w:r>
        <w:t xml:space="preserve">0n </w:t>
      </w:r>
      <w:r>
        <w:t xml:space="preserve">ta </w:t>
      </w:r>
      <w:r>
        <w:t xml:space="preserve">ni </w:t>
      </w:r>
      <w:r>
        <w:t xml:space="preserve">TT </w:t>
      </w:r>
      <w:r>
        <w:t xml:space="preserve">nn </w:t>
      </w:r>
      <w:r>
        <w:t xml:space="preserve">sóng </w:t>
      </w:r>
      <w:r>
        <w:t xml:space="preserve">âm </w:t>
      </w:r>
      <w:r>
        <w:t xml:space="preserve">danh từ </w:t>
      </w:r>
      <w:r>
        <w:t xml:space="preserve">Dao </w:t>
      </w:r>
      <w:r>
        <w:t xml:space="preserve">động </w:t>
      </w:r>
      <w:r>
        <w:t xml:space="preserve">cơ </w:t>
      </w:r>
      <w:r>
        <w:t xml:space="preserve">học </w:t>
      </w:r>
      <w:r>
        <w:t xml:space="preserve">truyền </w:t>
      </w:r>
      <w:r>
        <w:t xml:space="preserve">trong </w:t>
      </w:r>
      <w:r>
        <w:t xml:space="preserve">Mặc </w:t>
      </w:r>
      <w:r>
        <w:t xml:space="preserve">soóc. </w:t>
      </w:r>
      <w:r>
        <w:t xml:space="preserve">Quân </w:t>
      </w:r>
      <w:r>
        <w:t xml:space="preserve">soóc. </w:t>
      </w:r>
      <w:r>
        <w:t xml:space="preserve">U </w:t>
      </w:r>
      <w:r>
        <w:t xml:space="preserve">, </w:t>
      </w:r>
      <w:r>
        <w:t xml:space="preserve">môi </w:t>
      </w:r>
      <w:r>
        <w:t xml:space="preserve">trường </w:t>
      </w:r>
      <w:r>
        <w:t xml:space="preserve">đàn </w:t>
      </w:r>
      <w:r>
        <w:t xml:space="preserve">hồi, </w:t>
      </w:r>
      <w:r>
        <w:t xml:space="preserve">kích </w:t>
      </w:r>
      <w:r>
        <w:t xml:space="preserve">thích </w:t>
      </w:r>
      <w:r>
        <w:t xml:space="preserve">đượcthần. </w:t>
      </w:r>
      <w:r>
        <w:t xml:space="preserve">soong </w:t>
      </w:r>
      <w:r>
        <w:t xml:space="preserve">danh từ </w:t>
      </w:r>
      <w:r>
        <w:t xml:space="preserve">cũng nói </w:t>
      </w:r>
      <w:r>
        <w:t xml:space="preserve">xoong. </w:t>
      </w:r>
      <w:r>
        <w:rPr>
          <w:i/>
        </w:rPr>
        <w:t xml:space="preserve">Đồ </w:t>
      </w:r>
      <w:r>
        <w:t xml:space="preserve">dùng </w:t>
      </w:r>
      <w:r>
        <w:t xml:space="preserve">để </w:t>
      </w:r>
      <w:r>
        <w:t xml:space="preserve">đun </w:t>
      </w:r>
      <w:r>
        <w:t xml:space="preserve">nấu </w:t>
      </w:r>
      <w:r>
        <w:t xml:space="preserve">kinh </w:t>
      </w:r>
      <w:r>
        <w:t xml:space="preserve">thính </w:t>
      </w:r>
      <w:r>
        <w:t xml:space="preserve">giác. </w:t>
      </w:r>
      <w:r>
        <w:t xml:space="preserve">thường </w:t>
      </w:r>
      <w:r>
        <w:t xml:space="preserve">hình </w:t>
      </w:r>
      <w:r>
        <w:t xml:space="preserve">trụ, </w:t>
      </w:r>
      <w:r>
        <w:t xml:space="preserve">có </w:t>
      </w:r>
      <w:r>
        <w:t xml:space="preserve">tay </w:t>
      </w:r>
      <w:r>
        <w:t xml:space="preserve">cầm </w:t>
      </w:r>
      <w:r>
        <w:t xml:space="preserve">hoặc </w:t>
      </w:r>
      <w:r>
        <w:t xml:space="preserve">quai. </w:t>
      </w:r>
      <w:r>
        <w:t xml:space="preserve">SOS.cv. </w:t>
      </w:r>
      <w:r>
        <w:t xml:space="preserve">S.O.S. </w:t>
      </w:r>
      <w:r>
        <w:t xml:space="preserve">d.1 </w:t>
      </w:r>
      <w:r>
        <w:t xml:space="preserve">Tín </w:t>
      </w:r>
      <w:r>
        <w:t xml:space="preserve">hiệu </w:t>
      </w:r>
      <w:r>
        <w:t xml:space="preserve">quốc </w:t>
      </w:r>
      <w:r>
        <w:t xml:space="preserve">tế </w:t>
      </w:r>
      <w:r>
        <w:t xml:space="preserve">dùng </w:t>
      </w:r>
      <w:r>
        <w:t xml:space="preserve">đánh </w:t>
      </w:r>
      <w:r>
        <w:t xml:space="preserve">radio </w:t>
      </w:r>
      <w:r>
        <w:t xml:space="preserve">kêu </w:t>
      </w:r>
      <w:r>
        <w:t xml:space="preserve">cứu </w:t>
      </w:r>
      <w:r>
        <w:t xml:space="preserve">khi </w:t>
      </w:r>
      <w:r>
        <w:t xml:space="preserve">mắc </w:t>
      </w:r>
      <w:r>
        <w:t xml:space="preserve">nạn. </w:t>
      </w:r>
      <w:r>
        <w:t xml:space="preserve">Chiếc </w:t>
      </w:r>
      <w:r>
        <w:rPr>
          <w:i/>
        </w:rPr>
        <w:t xml:space="preserve">tàu </w:t>
      </w:r>
      <w:r>
        <w:rPr>
          <w:i/>
        </w:rPr>
        <w:t xml:space="preserve">sắp </w:t>
      </w:r>
      <w:r>
        <w:rPr>
          <w:i/>
        </w:rPr>
        <w:t xml:space="preserve">đắm </w:t>
      </w:r>
      <w:r>
        <w:rPr>
          <w:i/>
        </w:rPr>
        <w:t xml:space="preserve">đã </w:t>
      </w:r>
      <w:r>
        <w:rPr>
          <w:i/>
        </w:rPr>
        <w:t xml:space="preserve">phát </w:t>
      </w:r>
      <w:r>
        <w:rPr>
          <w:i/>
        </w:rPr>
        <w:t xml:space="preserve">tín </w:t>
      </w:r>
      <w:r>
        <w:rPr>
          <w:i/>
        </w:rPr>
        <w:t xml:space="preserve">hiệu </w:t>
      </w:r>
      <w:r>
        <w:rPr>
          <w:i/>
        </w:rPr>
        <w:t xml:space="preserve">SOS.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Tiếng </w:t>
      </w:r>
      <w:r>
        <w:t xml:space="preserve">kêu </w:t>
      </w:r>
      <w:r>
        <w:t xml:space="preserve">cứu. </w:t>
      </w:r>
      <w:r>
        <w:br w:type="page"/>
      </w:r>
      <w:r>
        <w:rPr>
          <w:b/>
        </w:rPr>
        <w:t xml:space="preserve">sót </w:t>
      </w:r>
      <w:r>
        <w:rPr>
          <w:i/>
        </w:rPr>
        <w:t xml:space="preserve">động từ </w:t>
      </w:r>
      <w:r>
        <w:t xml:space="preserve">Không </w:t>
      </w:r>
      <w:r>
        <w:t xml:space="preserve">hết </w:t>
      </w:r>
      <w:r>
        <w:t xml:space="preserve">tất </w:t>
      </w:r>
      <w:r>
        <w:t xml:space="preserve">cả, </w:t>
      </w:r>
      <w:r>
        <w:t xml:space="preserve">mà </w:t>
      </w:r>
      <w:r>
        <w:t xml:space="preserve">còn </w:t>
      </w:r>
      <w:r>
        <w:t xml:space="preserve">lại </w:t>
      </w:r>
      <w:r>
        <w:t xml:space="preserve">hoặc </w:t>
      </w:r>
      <w:r>
        <w:t xml:space="preserve">thiếu </w:t>
      </w:r>
      <w:r>
        <w:t xml:space="preserve">đi </w:t>
      </w:r>
      <w:r>
        <w:t xml:space="preserve">một </w:t>
      </w:r>
      <w:r>
        <w:t xml:space="preserve">số,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đó, </w:t>
      </w:r>
      <w:r>
        <w:t xml:space="preserve">do </w:t>
      </w:r>
      <w:r>
        <w:t xml:space="preserve">sơ </w:t>
      </w:r>
      <w:r>
        <w:t xml:space="preserve">ý </w:t>
      </w:r>
      <w:r>
        <w:t xml:space="preserve">hoặc </w:t>
      </w:r>
      <w:r>
        <w:t xml:space="preserve">quên. </w:t>
      </w:r>
      <w:r>
        <w:rPr>
          <w:i/>
        </w:rPr>
        <w:t xml:space="preserve">Viết </w:t>
      </w:r>
      <w:r>
        <w:t xml:space="preserve">sót </w:t>
      </w:r>
      <w:r>
        <w:rPr>
          <w:i/>
        </w:rPr>
        <w:t xml:space="preserve">một </w:t>
      </w:r>
      <w:r>
        <w:rPr>
          <w:i/>
        </w:rPr>
        <w:t xml:space="preserve">chữ. </w:t>
      </w:r>
      <w:r>
        <w:t xml:space="preserve">Chẳng </w:t>
      </w:r>
      <w:r>
        <w:rPr>
          <w:i/>
        </w:rPr>
        <w:t xml:space="preserve">để </w:t>
      </w:r>
      <w:r>
        <w:rPr>
          <w:i/>
        </w:rPr>
        <w:t xml:space="preserve">sót </w:t>
      </w:r>
      <w:r>
        <w:rPr>
          <w:i/>
        </w:rPr>
        <w:t xml:space="preserve">một </w:t>
      </w:r>
      <w:r>
        <w:rPr>
          <w:i/>
        </w:rPr>
        <w:t xml:space="preserve">ai. </w:t>
      </w:r>
      <w:r>
        <w:rPr>
          <w:i/>
        </w:rPr>
        <w:t xml:space="preserve">Còn </w:t>
      </w:r>
      <w:r>
        <w:t xml:space="preserve">sót </w:t>
      </w:r>
      <w:r>
        <w:t xml:space="preserve">lại </w:t>
      </w:r>
      <w:r>
        <w:rPr>
          <w:i/>
        </w:rPr>
        <w:t xml:space="preserve">mấy </w:t>
      </w:r>
      <w:r>
        <w:rPr>
          <w:i/>
        </w:rPr>
        <w:t xml:space="preserve">kiện </w:t>
      </w:r>
      <w:r>
        <w:t xml:space="preserve">hàng. </w:t>
      </w:r>
      <w:r>
        <w:br/>
      </w:r>
      <w:r>
        <w:rPr>
          <w:b/>
        </w:rPr>
        <w:t xml:space="preserve">sọt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đan </w:t>
      </w:r>
      <w:r>
        <w:t xml:space="preserve">thưa, </w:t>
      </w:r>
      <w:r>
        <w:t xml:space="preserve">sâu </w:t>
      </w:r>
      <w:r>
        <w:t xml:space="preserve">lòng. </w:t>
      </w:r>
      <w:r>
        <w:t xml:space="preserve">Sọt </w:t>
      </w:r>
      <w:r>
        <w:t xml:space="preserve">cam. </w:t>
      </w:r>
      <w:r>
        <w:t xml:space="preserve">Cho </w:t>
      </w:r>
      <w:r>
        <w:rPr>
          <w:i/>
        </w:rPr>
        <w:t xml:space="preserve">vào </w:t>
      </w:r>
      <w:r>
        <w:t xml:space="preserve">sọt </w:t>
      </w:r>
      <w:r>
        <w:rPr>
          <w:i/>
        </w:rPr>
        <w:t xml:space="preserve">rác </w:t>
      </w:r>
      <w:r>
        <w:t xml:space="preserve">(vứt </w:t>
      </w:r>
      <w:r>
        <w:t xml:space="preserve">bỏ </w:t>
      </w:r>
      <w:r>
        <w:t xml:space="preserve">đi). </w:t>
      </w:r>
      <w:r>
        <w:br/>
      </w:r>
      <w:r>
        <w:rPr>
          <w:b/>
        </w:rPr>
        <w:t xml:space="preserve">soum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bắn </w:t>
      </w:r>
      <w:r>
        <w:t xml:space="preserve">của </w:t>
      </w:r>
      <w:r>
        <w:t xml:space="preserve">Uzbekistan. </w:t>
      </w:r>
      <w:r>
        <w:t xml:space="preserve">sô, </w:t>
      </w:r>
      <w:r>
        <w:t xml:space="preserve">danh từ </w:t>
      </w:r>
      <w:r>
        <w:t xml:space="preserve">Vải </w:t>
      </w:r>
      <w:r>
        <w:t xml:space="preserve">thô, </w:t>
      </w:r>
      <w:r>
        <w:t xml:space="preserve">dệt </w:t>
      </w:r>
      <w:r>
        <w:rPr>
          <w:i/>
        </w:rPr>
        <w:t xml:space="preserve">thưa,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may </w:t>
      </w:r>
      <w:r>
        <w:t xml:space="preserve">màn </w:t>
      </w:r>
      <w:r>
        <w:t xml:space="preserve">hoặc </w:t>
      </w:r>
      <w:r>
        <w:t xml:space="preserve">làm </w:t>
      </w:r>
      <w:r>
        <w:rPr>
          <w:i/>
        </w:rPr>
        <w:t xml:space="preserve">khăn, </w:t>
      </w:r>
      <w:r>
        <w:t xml:space="preserve">áo </w:t>
      </w:r>
      <w:r>
        <w:t xml:space="preserve">tang. </w:t>
      </w:r>
      <w:r>
        <w:rPr>
          <w:i/>
        </w:rPr>
        <w:t xml:space="preserve">Màn </w:t>
      </w:r>
      <w:r>
        <w:t xml:space="preserve">sô. </w:t>
      </w:r>
      <w:r>
        <w:rPr>
          <w:i/>
        </w:rPr>
        <w:t xml:space="preserve">Khăn </w:t>
      </w:r>
      <w:r>
        <w:t xml:space="preserve">sô. </w:t>
      </w:r>
      <w:r>
        <w:br/>
      </w:r>
      <w:r>
        <w:rPr>
          <w:b/>
        </w:rPr>
        <w:t xml:space="preserve">sô, </w:t>
      </w:r>
      <w:r>
        <w:rPr>
          <w:i/>
        </w:rPr>
        <w:t xml:space="preserve">danh từ </w:t>
      </w:r>
      <w:r>
        <w:t xml:space="preserve">(khẩu ngữ). </w:t>
      </w:r>
      <w:r>
        <w:t xml:space="preserve">Buổi </w:t>
      </w:r>
      <w:r>
        <w:t xml:space="preserve">trình </w:t>
      </w:r>
      <w:r>
        <w:t xml:space="preserve">diễn </w:t>
      </w:r>
      <w:r>
        <w:t xml:space="preserve">nghệ </w:t>
      </w:r>
      <w:r>
        <w:t xml:space="preserve">thuật. </w:t>
      </w:r>
      <w:r>
        <w:rPr>
          <w:i/>
        </w:rPr>
        <w:t xml:space="preserve">Ông </w:t>
      </w:r>
      <w:r>
        <w:rPr>
          <w:i/>
        </w:rPr>
        <w:t xml:space="preserve">bầu </w:t>
      </w:r>
      <w:r>
        <w:rPr>
          <w:i/>
        </w:rPr>
        <w:t xml:space="preserve">sô </w:t>
      </w:r>
      <w:r>
        <w:t xml:space="preserve">nhạc </w:t>
      </w:r>
      <w:r>
        <w:t xml:space="preserve">nhẹ. </w:t>
      </w:r>
      <w:r>
        <w:rPr>
          <w:i/>
        </w:rPr>
        <w:t xml:space="preserve">Chạy </w:t>
      </w:r>
      <w:r>
        <w:rPr>
          <w:i/>
        </w:rPr>
        <w:t xml:space="preserve">sô*. </w:t>
      </w:r>
      <w:r>
        <w:br/>
      </w:r>
      <w:r>
        <w:rPr>
          <w:b/>
        </w:rPr>
        <w:t xml:space="preserve">sô </w:t>
      </w:r>
      <w:r>
        <w:rPr>
          <w:b/>
        </w:rPr>
        <w:t xml:space="preserve">cô </w:t>
      </w:r>
      <w:r>
        <w:rPr>
          <w:b/>
        </w:rPr>
        <w:t xml:space="preserve">lax. </w:t>
      </w:r>
      <w:r>
        <w:rPr>
          <w:b/>
        </w:rPr>
        <w:t xml:space="preserve">sôcôla. </w:t>
      </w:r>
      <w:r>
        <w:br/>
      </w:r>
      <w:r>
        <w:rPr>
          <w:b/>
        </w:rPr>
        <w:t xml:space="preserve">sô </w:t>
      </w:r>
      <w:r>
        <w:rPr>
          <w:b/>
        </w:rPr>
        <w:t xml:space="preserve">vanh </w:t>
      </w:r>
      <w:r>
        <w:rPr>
          <w:i/>
        </w:rPr>
        <w:t xml:space="preserve">xem </w:t>
      </w:r>
      <w:r>
        <w:rPr>
          <w:i/>
        </w:rPr>
        <w:t xml:space="preserve">sôuanh. </w:t>
      </w:r>
      <w:r>
        <w:br/>
      </w:r>
      <w:r>
        <w:rPr>
          <w:b/>
        </w:rPr>
        <w:t xml:space="preserve">sổ </w:t>
      </w:r>
      <w:r>
        <w:rPr>
          <w:b/>
        </w:rPr>
        <w:t xml:space="preserve">sổ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rPr>
          <w:i/>
        </w:rPr>
        <w:t xml:space="preserve">tả </w:t>
      </w:r>
      <w:r>
        <w:t xml:space="preserve">dáng </w:t>
      </w:r>
      <w:r>
        <w:t xml:space="preserve">vóc </w:t>
      </w:r>
      <w:r>
        <w:t xml:space="preserve">to </w:t>
      </w:r>
      <w:r>
        <w:t xml:space="preserve">béo </w:t>
      </w:r>
      <w:r>
        <w:t xml:space="preserve">một </w:t>
      </w:r>
      <w:r>
        <w:t xml:space="preserve">cách </w:t>
      </w:r>
      <w:r>
        <w:t xml:space="preserve">mất </w:t>
      </w:r>
      <w:r>
        <w:t xml:space="preserve">cân </w:t>
      </w:r>
      <w:r>
        <w:t xml:space="preserve">đối, </w:t>
      </w:r>
      <w:r>
        <w:t xml:space="preserve">không </w:t>
      </w:r>
      <w:r>
        <w:t xml:space="preserve">gọn </w:t>
      </w:r>
      <w:r>
        <w:t xml:space="preserve">gàng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t xml:space="preserve">Người </w:t>
      </w:r>
      <w:r>
        <w:t xml:space="preserve">số </w:t>
      </w:r>
      <w:r>
        <w:t xml:space="preserve">sề, </w:t>
      </w:r>
      <w:r>
        <w:t xml:space="preserve">sau </w:t>
      </w:r>
      <w:r>
        <w:t xml:space="preserve">hai </w:t>
      </w:r>
      <w:r>
        <w:rPr>
          <w:i/>
        </w:rPr>
        <w:t xml:space="preserve">lần </w:t>
      </w:r>
      <w:r>
        <w:t xml:space="preserve">sinh </w:t>
      </w:r>
      <w:r>
        <w:rPr>
          <w:i/>
        </w:rPr>
        <w:t xml:space="preserve">nở. </w:t>
      </w:r>
      <w:r>
        <w:br/>
      </w:r>
      <w:r>
        <w:rPr>
          <w:b/>
        </w:rPr>
        <w:t xml:space="preserve">số,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tờ </w:t>
      </w:r>
      <w:r>
        <w:t xml:space="preserve">giấy </w:t>
      </w:r>
      <w:r>
        <w:t xml:space="preserve">đóng </w:t>
      </w:r>
      <w:r>
        <w:t xml:space="preserve">thành </w:t>
      </w:r>
      <w:r>
        <w:t xml:space="preserve">quyển, </w:t>
      </w:r>
      <w:r>
        <w:t xml:space="preserve">có </w:t>
      </w:r>
      <w:r>
        <w:t xml:space="preserve">bìa,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chép. </w:t>
      </w:r>
      <w:r>
        <w:rPr>
          <w:i/>
        </w:rPr>
        <w:t xml:space="preserve">Đóng </w:t>
      </w:r>
      <w:r>
        <w:rPr>
          <w:i/>
        </w:rPr>
        <w:t xml:space="preserve">sổ. </w:t>
      </w:r>
      <w:r>
        <w:rPr>
          <w:i/>
        </w:rPr>
        <w:t xml:space="preserve">Sổ </w:t>
      </w:r>
      <w:r>
        <w:rPr>
          <w:i/>
        </w:rPr>
        <w:t xml:space="preserve">điểm. </w:t>
      </w:r>
      <w:r>
        <w:rPr>
          <w:i/>
        </w:rPr>
        <w:t xml:space="preserve">Sổ </w:t>
      </w:r>
      <w:r>
        <w:rPr>
          <w:i/>
        </w:rPr>
        <w:t xml:space="preserve">nhật </w:t>
      </w:r>
      <w:r>
        <w:rPr>
          <w:i/>
        </w:rPr>
        <w:t xml:space="preserve">kí. </w:t>
      </w:r>
      <w:r>
        <w:br/>
      </w:r>
      <w:r>
        <w:rPr>
          <w:b/>
        </w:rPr>
        <w:t xml:space="preserve">sổ,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nên </w:t>
      </w:r>
      <w:r>
        <w:t xml:space="preserve">nét </w:t>
      </w:r>
      <w:r>
        <w:t xml:space="preserve">gạch </w:t>
      </w:r>
      <w:r>
        <w:t xml:space="preserve">thẳng </w:t>
      </w:r>
      <w:r>
        <w:t xml:space="preserve">từ </w:t>
      </w:r>
      <w:r>
        <w:t xml:space="preserve">trên </w:t>
      </w:r>
      <w:r>
        <w:t xml:space="preserve">xuống </w:t>
      </w:r>
      <w:r>
        <w:t xml:space="preserve">dưới, </w:t>
      </w:r>
      <w:r>
        <w:t xml:space="preserve">trong </w:t>
      </w:r>
      <w:r>
        <w:t xml:space="preserve">lối </w:t>
      </w:r>
      <w:r>
        <w:t xml:space="preserve">viết </w:t>
      </w:r>
      <w:r>
        <w:t xml:space="preserve">chữ </w:t>
      </w:r>
      <w:r>
        <w:t xml:space="preserve">Hán, </w:t>
      </w:r>
      <w:r>
        <w:t xml:space="preserve">chữ </w:t>
      </w:r>
      <w:r>
        <w:t xml:space="preserve">Nôm. </w:t>
      </w:r>
      <w:r>
        <w:rPr>
          <w:i/>
        </w:rPr>
        <w:t xml:space="preserve">Ngang </w:t>
      </w:r>
      <w:r>
        <w:rPr>
          <w:i/>
        </w:rPr>
        <w:t xml:space="preserve">bằng </w:t>
      </w:r>
      <w:r>
        <w:rPr>
          <w:i/>
        </w:rPr>
        <w:t xml:space="preserve">sổ </w:t>
      </w:r>
      <w:r>
        <w:t xml:space="preserve">thẳng. </w:t>
      </w:r>
      <w:r>
        <w:rPr>
          <w:b/>
        </w:rPr>
        <w:t xml:space="preserve">2 </w:t>
      </w:r>
      <w:r>
        <w:t xml:space="preserve">Gạch </w:t>
      </w:r>
      <w:r>
        <w:t xml:space="preserve">thẳng </w:t>
      </w:r>
      <w:r>
        <w:t xml:space="preserve">ở </w:t>
      </w:r>
      <w:r>
        <w:t xml:space="preserve">lề,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chê </w:t>
      </w:r>
      <w:r>
        <w:t xml:space="preserve">là </w:t>
      </w:r>
      <w:r>
        <w:t xml:space="preserve">dở, </w:t>
      </w:r>
      <w:r>
        <w:t xml:space="preserve">trong </w:t>
      </w:r>
      <w:r>
        <w:t xml:space="preserve">cách </w:t>
      </w:r>
      <w:r>
        <w:t xml:space="preserve">chấm </w:t>
      </w:r>
      <w:r>
        <w:t xml:space="preserve">bài </w:t>
      </w:r>
      <w:r>
        <w:t xml:space="preserve">chữ </w:t>
      </w:r>
      <w:r>
        <w:t xml:space="preserve">Hán </w:t>
      </w:r>
      <w:r>
        <w:t xml:space="preserve">thời </w:t>
      </w:r>
      <w:r>
        <w:t xml:space="preserve">trước. </w:t>
      </w:r>
      <w:r>
        <w:t xml:space="preserve">Câu </w:t>
      </w:r>
      <w:r>
        <w:rPr>
          <w:i/>
        </w:rPr>
        <w:t xml:space="preserve">hay </w:t>
      </w:r>
      <w:r>
        <w:rPr>
          <w:i/>
        </w:rPr>
        <w:t xml:space="preserve">được </w:t>
      </w:r>
      <w:r>
        <w:rPr>
          <w:i/>
        </w:rPr>
        <w:t xml:space="preserve">khuyên, </w:t>
      </w:r>
      <w:r>
        <w:t xml:space="preserve">câu </w:t>
      </w:r>
      <w:r>
        <w:t xml:space="preserve">dở </w:t>
      </w:r>
      <w:r>
        <w:t xml:space="preserve">bị </w:t>
      </w:r>
      <w:r>
        <w:t xml:space="preserve">sổ. </w:t>
      </w:r>
      <w:r>
        <w:rPr>
          <w:b/>
        </w:rPr>
        <w:t xml:space="preserve">3 </w:t>
      </w:r>
      <w:r>
        <w:t xml:space="preserve">(cũ). </w:t>
      </w:r>
      <w:r>
        <w:t xml:space="preserve">Gạch </w:t>
      </w:r>
      <w:r>
        <w:t xml:space="preserve">bỏ, </w:t>
      </w:r>
      <w:r>
        <w:t xml:space="preserve">xoá </w:t>
      </w:r>
      <w:r>
        <w:t xml:space="preserve">bỏ. </w:t>
      </w:r>
      <w:r>
        <w:rPr>
          <w:i/>
        </w:rPr>
        <w:t xml:space="preserve">Sổ </w:t>
      </w:r>
      <w:r>
        <w:rPr>
          <w:i/>
        </w:rPr>
        <w:t xml:space="preserve">tên </w:t>
      </w:r>
      <w:r>
        <w:t xml:space="preserve">đi. </w:t>
      </w:r>
      <w:r>
        <w:br/>
      </w:r>
      <w:r>
        <w:rPr>
          <w:b/>
        </w:rPr>
        <w:t xml:space="preserve">sổ,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Tuột </w:t>
      </w:r>
      <w:r>
        <w:t xml:space="preserve">ra </w:t>
      </w:r>
      <w:r>
        <w:t xml:space="preserve">hoặc </w:t>
      </w:r>
      <w:r>
        <w:t xml:space="preserve">tháo </w:t>
      </w:r>
      <w:r>
        <w:t xml:space="preserve">cho </w:t>
      </w:r>
      <w:r>
        <w:t xml:space="preserve">tuột </w:t>
      </w:r>
      <w:r>
        <w:t xml:space="preserve">ra </w:t>
      </w:r>
      <w:r>
        <w:t xml:space="preserve">cái </w:t>
      </w:r>
      <w:r>
        <w:t xml:space="preserve">đã </w:t>
      </w:r>
      <w:r>
        <w:t xml:space="preserve">tết, </w:t>
      </w:r>
      <w:r>
        <w:t xml:space="preserve">đã </w:t>
      </w:r>
      <w:r>
        <w:t xml:space="preserve">buộc </w:t>
      </w:r>
      <w:r>
        <w:t xml:space="preserve">lại. </w:t>
      </w:r>
      <w:r>
        <w:t xml:space="preserve">Nút </w:t>
      </w:r>
      <w:r>
        <w:rPr>
          <w:i/>
        </w:rPr>
        <w:t xml:space="preserve">lạt </w:t>
      </w:r>
      <w:r>
        <w:t xml:space="preserve">sổ. </w:t>
      </w:r>
      <w:r>
        <w:rPr>
          <w:i/>
        </w:rPr>
        <w:t xml:space="preserve">Sổ </w:t>
      </w:r>
      <w:r>
        <w:rPr>
          <w:i/>
        </w:rPr>
        <w:t xml:space="preserve">tung </w:t>
      </w:r>
      <w:r>
        <w:rPr>
          <w:i/>
        </w:rPr>
        <w:t xml:space="preserve">ra. </w:t>
      </w:r>
      <w:r>
        <w:rPr>
          <w:i/>
        </w:rPr>
        <w:t xml:space="preserve">Sổ </w:t>
      </w:r>
      <w:r>
        <w:t xml:space="preserve">tóc </w:t>
      </w:r>
      <w:r>
        <w:rPr>
          <w:i/>
        </w:rPr>
        <w:t xml:space="preserve">ra </w:t>
      </w:r>
      <w:r>
        <w:rPr>
          <w:i/>
        </w:rPr>
        <w:t xml:space="preserve">búi </w:t>
      </w:r>
      <w:r>
        <w:rPr>
          <w:i/>
        </w:rPr>
        <w:t xml:space="preserve">lại. </w:t>
      </w:r>
      <w:r>
        <w:t xml:space="preserve">Vải </w:t>
      </w:r>
      <w:r>
        <w:t xml:space="preserve">sổ </w:t>
      </w:r>
      <w:r>
        <w:t xml:space="preserve">lông. </w:t>
      </w:r>
      <w:r>
        <w:rPr>
          <w:i/>
        </w:rPr>
        <w:t xml:space="preserve">Áo </w:t>
      </w:r>
      <w:r>
        <w:rPr>
          <w:i/>
        </w:rPr>
        <w:t xml:space="preserve">sổ </w:t>
      </w:r>
      <w:r>
        <w:rPr>
          <w:i/>
        </w:rPr>
        <w:t xml:space="preserve">gấu </w:t>
      </w:r>
      <w:r>
        <w:t xml:space="preserve">(được </w:t>
      </w:r>
      <w:r>
        <w:t xml:space="preserve">tháo </w:t>
      </w:r>
      <w:r>
        <w:t xml:space="preserve">gấu </w:t>
      </w:r>
      <w:r>
        <w:t xml:space="preserve">để </w:t>
      </w:r>
      <w:r>
        <w:t xml:space="preserve">mặc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có </w:t>
      </w:r>
      <w:r>
        <w:t xml:space="preserve">đại </w:t>
      </w:r>
      <w:r>
        <w:t xml:space="preserve">tang,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cũ).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Thoát </w:t>
      </w:r>
      <w:r>
        <w:t xml:space="preserve">ra </w:t>
      </w:r>
      <w:r>
        <w:t xml:space="preserve">khỏi </w:t>
      </w:r>
      <w:r>
        <w:t xml:space="preserve">nơi </w:t>
      </w:r>
      <w:r>
        <w:t xml:space="preserve">giam </w:t>
      </w:r>
      <w:r>
        <w:t xml:space="preserve">giữ. </w:t>
      </w:r>
      <w:r>
        <w:t xml:space="preserve">Chim </w:t>
      </w:r>
      <w:r>
        <w:rPr>
          <w:i/>
        </w:rPr>
        <w:t xml:space="preserve">sổ </w:t>
      </w:r>
      <w:r>
        <w:t xml:space="preserve">lồng. </w:t>
      </w:r>
      <w:r>
        <w:t xml:space="preserve">Ngựa </w:t>
      </w:r>
      <w:r>
        <w:rPr>
          <w:i/>
        </w:rPr>
        <w:t xml:space="preserve">sổ </w:t>
      </w:r>
      <w:r>
        <w:t xml:space="preserve">chuồng. </w:t>
      </w:r>
      <w:r>
        <w:t xml:space="preserve">Người </w:t>
      </w:r>
      <w:r>
        <w:t xml:space="preserve">tù </w:t>
      </w:r>
      <w:r>
        <w:rPr>
          <w:i/>
        </w:rPr>
        <w:t xml:space="preserve">sổ </w:t>
      </w:r>
      <w:r>
        <w:rPr>
          <w:i/>
        </w:rPr>
        <w:t xml:space="preserve">ngục. </w:t>
      </w:r>
      <w:r>
        <w:rPr>
          <w:b/>
        </w:rPr>
        <w:t xml:space="preserve">3 </w:t>
      </w:r>
      <w:r>
        <w:t xml:space="preserve">cũng nói </w:t>
      </w:r>
      <w:r>
        <w:rPr>
          <w:i/>
        </w:rPr>
        <w:t xml:space="preserve">sổ </w:t>
      </w:r>
      <w:r>
        <w:rPr>
          <w:i/>
        </w:rPr>
        <w:t xml:space="preserve">lòng. </w:t>
      </w:r>
      <w:r>
        <w:t xml:space="preserve">(kng,). </w:t>
      </w:r>
      <w:r>
        <w:t xml:space="preserve">Vừa </w:t>
      </w:r>
      <w:r>
        <w:t xml:space="preserve">ra </w:t>
      </w:r>
      <w:r>
        <w:t xml:space="preserve">khỏi </w:t>
      </w:r>
      <w:r>
        <w:t xml:space="preserve">bụng </w:t>
      </w:r>
      <w:r>
        <w:rPr>
          <w:i/>
        </w:rPr>
        <w:t xml:space="preserve">mẹ </w:t>
      </w:r>
      <w:r>
        <w:t xml:space="preserve">hoặc </w:t>
      </w:r>
      <w:r>
        <w:t xml:space="preserve">vừa </w:t>
      </w:r>
      <w:r>
        <w:t xml:space="preserve">đẻ </w:t>
      </w:r>
      <w:r>
        <w:t xml:space="preserve">ra.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t xml:space="preserve">mới </w:t>
      </w:r>
      <w:r>
        <w:t xml:space="preserve">sổ. </w:t>
      </w:r>
      <w:r>
        <w:t xml:space="preserve">Chị </w:t>
      </w:r>
      <w:r>
        <w:rPr>
          <w:i/>
        </w:rPr>
        <w:t xml:space="preserve">ấy </w:t>
      </w:r>
      <w:r>
        <w:rPr>
          <w:i/>
        </w:rPr>
        <w:t xml:space="preserve">số </w:t>
      </w:r>
      <w:r>
        <w:rPr>
          <w:i/>
        </w:rPr>
        <w:t xml:space="preserve">lòng </w:t>
      </w:r>
      <w:r>
        <w:rPr>
          <w:i/>
        </w:rPr>
        <w:t xml:space="preserve">đêm </w:t>
      </w:r>
      <w:r>
        <w:t xml:space="preserve">qua. </w:t>
      </w:r>
      <w:r>
        <w:br/>
      </w:r>
      <w:r>
        <w:rPr>
          <w:b/>
        </w:rPr>
        <w:t xml:space="preserve">sổ, </w:t>
      </w:r>
      <w:r>
        <w:rPr>
          <w:i/>
        </w:rPr>
        <w:t xml:space="preserve">tính từ </w:t>
      </w:r>
      <w:r>
        <w:t xml:space="preserve">(khẩu ngữ). </w:t>
      </w:r>
      <w:r>
        <w:t xml:space="preserve">To </w:t>
      </w:r>
      <w:r>
        <w:t xml:space="preserve">béo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chóng </w:t>
      </w:r>
      <w:r>
        <w:t xml:space="preserve">và </w:t>
      </w:r>
      <w:r>
        <w:t xml:space="preserve">thiếu </w:t>
      </w:r>
      <w:r>
        <w:t xml:space="preserve">cân </w:t>
      </w:r>
      <w:r>
        <w:t xml:space="preserve">đối.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t xml:space="preserve">sổ </w:t>
      </w:r>
      <w:r>
        <w:t xml:space="preserve">người. </w:t>
      </w:r>
      <w:r>
        <w:rPr>
          <w:i/>
        </w:rPr>
        <w:t xml:space="preserve">Bà </w:t>
      </w:r>
      <w:r>
        <w:rPr>
          <w:i/>
        </w:rPr>
        <w:t xml:space="preserve">ta </w:t>
      </w:r>
      <w:r>
        <w:rPr>
          <w:i/>
        </w:rPr>
        <w:t xml:space="preserve">càng </w:t>
      </w:r>
      <w:r>
        <w:rPr>
          <w:i/>
        </w:rPr>
        <w:t xml:space="preserve">già </w:t>
      </w:r>
      <w:r>
        <w:rPr>
          <w:i/>
        </w:rPr>
        <w:t xml:space="preserve">càng </w:t>
      </w:r>
      <w:r>
        <w:rPr>
          <w:i/>
        </w:rPr>
        <w:t xml:space="preserve">béo </w:t>
      </w:r>
      <w:r>
        <w:rPr>
          <w:i/>
        </w:rPr>
        <w:t xml:space="preserve">sổ </w:t>
      </w:r>
      <w:r>
        <w:rPr>
          <w:i/>
        </w:rPr>
        <w:t xml:space="preserve">ra.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Sổ </w:t>
      </w:r>
      <w:r>
        <w:t xml:space="preserve">bí </w:t>
      </w:r>
      <w:r>
        <w:t xml:space="preserve">mật </w:t>
      </w:r>
      <w:r>
        <w:t xml:space="preserve">ghi </w:t>
      </w:r>
      <w:r>
        <w:t xml:space="preserve">chép </w:t>
      </w:r>
      <w:r>
        <w:t xml:space="preserve">về </w:t>
      </w:r>
      <w:r>
        <w:t xml:space="preserve">những </w:t>
      </w:r>
      <w:r>
        <w:t xml:space="preserve">người </w:t>
      </w:r>
      <w:r>
        <w:t xml:space="preserve">bị </w:t>
      </w:r>
      <w:r>
        <w:t xml:space="preserve">tình </w:t>
      </w:r>
      <w:r>
        <w:t xml:space="preserve">nghỉ </w:t>
      </w:r>
      <w:r>
        <w:t xml:space="preserve">để </w:t>
      </w:r>
      <w:r>
        <w:t xml:space="preserve">theo </w:t>
      </w:r>
      <w:r>
        <w:t xml:space="preserve">dõi.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xem </w:t>
      </w:r>
      <w:r>
        <w:rPr>
          <w:i/>
        </w:rPr>
        <w:t xml:space="preserve">số, </w:t>
      </w:r>
      <w:r>
        <w:t xml:space="preserve">(nghĩa </w:t>
      </w:r>
      <w:r>
        <w:t xml:space="preserve">3).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Chảy </w:t>
      </w:r>
      <w:r>
        <w:t xml:space="preserve">nhiều </w:t>
      </w:r>
      <w:r>
        <w:t xml:space="preserve">nước </w:t>
      </w:r>
      <w:r>
        <w:t xml:space="preserve">mũi </w:t>
      </w:r>
      <w:r>
        <w:t xml:space="preserve">do </w:t>
      </w:r>
      <w:r>
        <w:t xml:space="preserve">niêm </w:t>
      </w:r>
      <w:r>
        <w:t xml:space="preserve">mạc </w:t>
      </w:r>
      <w:r>
        <w:t xml:space="preserve">bị </w:t>
      </w:r>
      <w:r>
        <w:t xml:space="preserve">viêm. </w:t>
      </w:r>
      <w:r>
        <w:br/>
      </w:r>
      <w:r>
        <w:rPr>
          <w:b/>
        </w:rPr>
        <w:t xml:space="preserve">sổ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Số </w:t>
      </w:r>
      <w:r>
        <w:t xml:space="preserve">để </w:t>
      </w:r>
      <w:r>
        <w:t xml:space="preserve">ghi </w:t>
      </w:r>
      <w:r>
        <w:t xml:space="preserve">chép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Kiểm </w:t>
      </w:r>
      <w:r>
        <w:rPr>
          <w:i/>
        </w:rPr>
        <w:t xml:space="preserve">tra </w:t>
      </w:r>
      <w:r>
        <w:rPr>
          <w:i/>
        </w:rPr>
        <w:t xml:space="preserve">sổ </w:t>
      </w:r>
      <w:r>
        <w:rPr>
          <w:i/>
        </w:rPr>
        <w:t xml:space="preserve">sách. </w:t>
      </w:r>
      <w:r>
        <w:t xml:space="preserve">Vào </w:t>
      </w:r>
      <w:r>
        <w:t xml:space="preserve">sổ </w:t>
      </w:r>
      <w:r>
        <w:t xml:space="preserve">sách. </w:t>
      </w:r>
      <w:r>
        <w:br/>
      </w:r>
      <w:r>
        <w:rPr>
          <w:b/>
        </w:rPr>
        <w:t xml:space="preserve">sổ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nhỏ, </w:t>
      </w:r>
      <w:r>
        <w:t xml:space="preserve">dễ </w:t>
      </w:r>
      <w:r>
        <w:t xml:space="preserve">mang </w:t>
      </w:r>
      <w:r>
        <w:t xml:space="preserve">theo </w:t>
      </w:r>
      <w:r>
        <w:t xml:space="preserve">người, </w:t>
      </w:r>
      <w:r>
        <w:t xml:space="preserve">dùng </w:t>
      </w:r>
      <w:r>
        <w:t xml:space="preserve">đế </w:t>
      </w:r>
      <w:r>
        <w:t xml:space="preserve">ghi </w:t>
      </w:r>
      <w:r>
        <w:t xml:space="preserve">chép </w:t>
      </w:r>
      <w:r>
        <w:t xml:space="preserve">những </w:t>
      </w:r>
      <w:r>
        <w:t xml:space="preserve">điều </w:t>
      </w:r>
      <w:r>
        <w:t xml:space="preserve">cần </w:t>
      </w:r>
      <w:r>
        <w:t xml:space="preserve">nhớ. </w:t>
      </w:r>
      <w:r>
        <w:t xml:space="preserve">Số </w:t>
      </w:r>
      <w:r>
        <w:rPr>
          <w:i/>
        </w:rPr>
        <w:t xml:space="preserve">tay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rPr>
          <w:i/>
        </w:rPr>
        <w:t xml:space="preserve">Ghi </w:t>
      </w:r>
      <w:r>
        <w:rPr>
          <w:i/>
        </w:rPr>
        <w:t xml:space="preserve">sổ </w:t>
      </w:r>
      <w:r>
        <w:t xml:space="preserve">tay. </w:t>
      </w:r>
      <w:r>
        <w:rPr>
          <w:b/>
        </w:rPr>
        <w:t xml:space="preserve">2 </w:t>
      </w:r>
      <w:r>
        <w:t xml:space="preserve">Sách </w:t>
      </w:r>
      <w:r>
        <w:t xml:space="preserve">cỡ </w:t>
      </w:r>
      <w:r>
        <w:t xml:space="preserve">nhỏ, </w:t>
      </w:r>
      <w:r>
        <w:t xml:space="preserve">dễ </w:t>
      </w:r>
      <w:r>
        <w:t xml:space="preserve">sử </w:t>
      </w:r>
      <w:r>
        <w:t xml:space="preserve">dụng, </w:t>
      </w:r>
      <w:r>
        <w:t xml:space="preserve">dùng </w:t>
      </w:r>
      <w:r>
        <w:t xml:space="preserve">để </w:t>
      </w:r>
      <w:r>
        <w:t xml:space="preserve">tra </w:t>
      </w:r>
      <w:r>
        <w:t xml:space="preserve">cứu </w:t>
      </w:r>
      <w:r>
        <w:t xml:space="preserve">những </w:t>
      </w:r>
      <w:r>
        <w:t xml:space="preserve">điều </w:t>
      </w:r>
      <w:r>
        <w:t xml:space="preserve">chỉ </w:t>
      </w:r>
      <w:r>
        <w:t xml:space="preserve">dẫn </w:t>
      </w:r>
      <w:r>
        <w:t xml:space="preserve">cần </w:t>
      </w:r>
      <w:r>
        <w:t xml:space="preserve">thiết </w:t>
      </w:r>
      <w:r>
        <w:t xml:space="preserve">về </w:t>
      </w:r>
      <w:r>
        <w:t xml:space="preserve">một </w:t>
      </w:r>
      <w:r>
        <w:t xml:space="preserve">ngành </w:t>
      </w:r>
      <w:r>
        <w:t xml:space="preserve">chuyên </w:t>
      </w:r>
      <w:r>
        <w:t xml:space="preserve">môn </w:t>
      </w:r>
      <w:r>
        <w:t xml:space="preserve">nào </w:t>
      </w:r>
      <w:r>
        <w:t xml:space="preserve">đó. </w:t>
      </w:r>
      <w:r>
        <w:rPr>
          <w:i/>
        </w:rPr>
        <w:t xml:space="preserve">Sổ </w:t>
      </w:r>
      <w:r>
        <w:t xml:space="preserve">tay </w:t>
      </w:r>
      <w:r>
        <w:rPr>
          <w:i/>
        </w:rPr>
        <w:t xml:space="preserve">toán </w:t>
      </w:r>
      <w:r>
        <w:rPr>
          <w:i/>
        </w:rPr>
        <w:t xml:space="preserve">học. </w:t>
      </w:r>
      <w:r>
        <w:t xml:space="preserve">Sổ </w:t>
      </w:r>
      <w:r>
        <w:t xml:space="preserve">tay </w:t>
      </w:r>
      <w:r>
        <w:rPr>
          <w:i/>
        </w:rPr>
        <w:t xml:space="preserve">chính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thiên </w:t>
      </w:r>
      <w:r>
        <w:rPr>
          <w:b/>
        </w:rPr>
        <w:t xml:space="preserve">tào </w:t>
      </w:r>
      <w:r>
        <w:rPr>
          <w:i/>
        </w:rPr>
        <w:t xml:space="preserve">danh từ </w:t>
      </w:r>
      <w:r>
        <w:t xml:space="preserve">Sổ </w:t>
      </w:r>
      <w:r>
        <w:rPr>
          <w:i/>
        </w:rPr>
        <w:t xml:space="preserve">ghi </w:t>
      </w:r>
      <w:r>
        <w:t xml:space="preserve">số </w:t>
      </w:r>
      <w:r>
        <w:t xml:space="preserve">phận </w:t>
      </w:r>
      <w:r>
        <w:t xml:space="preserve">mỗi </w:t>
      </w:r>
      <w:r>
        <w:t xml:space="preserve">người </w:t>
      </w:r>
      <w:r>
        <w:t xml:space="preserve">do </w:t>
      </w:r>
      <w:r>
        <w:t xml:space="preserve">trời </w:t>
      </w:r>
      <w:r>
        <w:t xml:space="preserve">định,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toẹt </w:t>
      </w:r>
      <w:r>
        <w:rPr>
          <w:i/>
        </w:rPr>
        <w:t xml:space="preserve">động từ </w:t>
      </w:r>
      <w:r>
        <w:t xml:space="preserve">(kng,). </w:t>
      </w:r>
      <w:r>
        <w:t xml:space="preserve">Xoá </w:t>
      </w:r>
      <w:r>
        <w:t xml:space="preserve">bỏ </w:t>
      </w:r>
      <w:r>
        <w:t xml:space="preserve">hết,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gì. </w:t>
      </w:r>
      <w:r>
        <w:rPr>
          <w:i/>
        </w:rPr>
        <w:t xml:space="preserve">Bài </w:t>
      </w:r>
      <w:r>
        <w:t xml:space="preserve">uiết </w:t>
      </w:r>
      <w:r>
        <w:rPr>
          <w:i/>
        </w:rPr>
        <w:t xml:space="preserve">bị </w:t>
      </w:r>
      <w:r>
        <w:rPr>
          <w:i/>
        </w:rPr>
        <w:t xml:space="preserve">Sổ </w:t>
      </w:r>
      <w:r>
        <w:rPr>
          <w:i/>
        </w:rPr>
        <w:t xml:space="preserve">toạt. </w:t>
      </w:r>
      <w:r>
        <w:br/>
      </w:r>
      <w:r>
        <w:rPr>
          <w:b/>
        </w:rPr>
        <w:t xml:space="preserve">sổ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Sổ </w:t>
      </w:r>
      <w:r>
        <w:t xml:space="preserve">dùng </w:t>
      </w:r>
      <w:r>
        <w:t xml:space="preserve">để </w:t>
      </w:r>
      <w:r>
        <w:t xml:space="preserve">ghỉ </w:t>
      </w:r>
      <w:r>
        <w:t xml:space="preserve">trang </w:t>
      </w:r>
      <w:r>
        <w:t xml:space="preserve">trọng </w:t>
      </w:r>
      <w:r>
        <w:t xml:space="preserve">tên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công </w:t>
      </w:r>
      <w:r>
        <w:t xml:space="preserve">lao </w:t>
      </w:r>
      <w:r>
        <w:t xml:space="preserve">hoặc </w:t>
      </w:r>
      <w:r>
        <w:t xml:space="preserve">những </w:t>
      </w:r>
      <w:r>
        <w:t xml:space="preserve">ý </w:t>
      </w:r>
      <w:r>
        <w:t xml:space="preserve">kiến, </w:t>
      </w:r>
      <w:r>
        <w:t xml:space="preserve">cảm </w:t>
      </w:r>
      <w:r>
        <w:t xml:space="preserve">tưởng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rất </w:t>
      </w:r>
      <w:r>
        <w:t xml:space="preserve">được </w:t>
      </w:r>
      <w:r>
        <w:t xml:space="preserve">coi </w:t>
      </w:r>
      <w:r>
        <w:t xml:space="preserve">trọng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rPr>
          <w:i/>
        </w:rPr>
        <w:t xml:space="preserve">cơ </w:t>
      </w:r>
      <w:r>
        <w:t xml:space="preserve">quan. </w:t>
      </w:r>
      <w:r>
        <w:rPr>
          <w:i/>
        </w:rPr>
        <w:t xml:space="preserve">Ghi </w:t>
      </w:r>
      <w:r>
        <w:rPr>
          <w:i/>
        </w:rPr>
        <w:t xml:space="preserve">tên </w:t>
      </w:r>
      <w:r>
        <w:t xml:space="preserve">uào </w:t>
      </w:r>
      <w:r>
        <w:rPr>
          <w:i/>
        </w:rPr>
        <w:t xml:space="preserve">sổ </w:t>
      </w:r>
      <w:r>
        <w:rPr>
          <w:i/>
        </w:rPr>
        <w:t xml:space="preserve">uàng </w:t>
      </w:r>
      <w:r>
        <w:rPr>
          <w:i/>
        </w:rPr>
        <w:t xml:space="preserve">của </w:t>
      </w:r>
      <w:r>
        <w:rPr>
          <w:i/>
        </w:rPr>
        <w:t xml:space="preserve">uiện </w:t>
      </w:r>
      <w:r>
        <w:rPr>
          <w:i/>
        </w:rPr>
        <w:t xml:space="preserve">bảo </w:t>
      </w:r>
      <w:r>
        <w:rPr>
          <w:i/>
        </w:rPr>
        <w:t xml:space="preserve">tàng. </w:t>
      </w:r>
      <w:r>
        <w:rPr>
          <w:i/>
        </w:rPr>
        <w:t xml:space="preserve">Ghi </w:t>
      </w:r>
      <w:r>
        <w:rPr>
          <w:i/>
        </w:rPr>
        <w:t xml:space="preserve">cảm </w:t>
      </w:r>
      <w:r>
        <w:rPr>
          <w:i/>
        </w:rPr>
        <w:t xml:space="preserve">tưởng </w:t>
      </w:r>
      <w:r>
        <w:rPr>
          <w:i/>
        </w:rPr>
        <w:t xml:space="preserve">uào </w:t>
      </w:r>
      <w:r>
        <w:rPr>
          <w:i/>
        </w:rPr>
        <w:t xml:space="preserve">sổ </w:t>
      </w:r>
      <w:r>
        <w:rPr>
          <w:i/>
        </w:rPr>
        <w:t xml:space="preserve">pàng. </w:t>
      </w:r>
      <w:r>
        <w:br/>
      </w:r>
      <w:r>
        <w:rPr>
          <w:b/>
        </w:rPr>
        <w:t xml:space="preserve">số </w:t>
      </w:r>
      <w:r>
        <w:rPr>
          <w:i/>
        </w:rPr>
        <w:t xml:space="preserve">tính từ </w:t>
      </w:r>
      <w:r>
        <w:t xml:space="preserve">(Nói </w:t>
      </w:r>
      <w:r>
        <w:t xml:space="preserve">năng, </w:t>
      </w:r>
      <w:r>
        <w:t xml:space="preserve">cử </w:t>
      </w:r>
      <w:r>
        <w:t xml:space="preserve">chỉ) </w:t>
      </w:r>
      <w:r>
        <w:t xml:space="preserve">quá </w:t>
      </w:r>
      <w:r>
        <w:t xml:space="preserve">tự </w:t>
      </w:r>
      <w:r>
        <w:t xml:space="preserve">nhiên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tứ, </w:t>
      </w:r>
      <w:r>
        <w:t xml:space="preserve">thiếu </w:t>
      </w:r>
      <w:r>
        <w:t xml:space="preserve">nhã </w:t>
      </w:r>
      <w:r>
        <w:t xml:space="preserve">nhăn, </w:t>
      </w:r>
      <w:r>
        <w:t xml:space="preserve">thậm </w:t>
      </w:r>
      <w:r>
        <w:t xml:space="preserve">chí </w:t>
      </w:r>
      <w:r>
        <w:t xml:space="preserve">thô </w:t>
      </w:r>
      <w:r>
        <w:t xml:space="preserve">lỗ. </w:t>
      </w:r>
      <w:r>
        <w:t xml:space="preserve">Giọng </w:t>
      </w:r>
      <w:r>
        <w:t xml:space="preserve">rất </w:t>
      </w:r>
      <w:r>
        <w:t xml:space="preserve">số. </w:t>
      </w:r>
      <w:r>
        <w:t xml:space="preserve">Đùa </w:t>
      </w:r>
      <w:r>
        <w:t xml:space="preserve">thế </w:t>
      </w:r>
      <w:r>
        <w:t xml:space="preserve">thì </w:t>
      </w:r>
      <w:r>
        <w:rPr>
          <w:i/>
        </w:rPr>
        <w:t xml:space="preserve">số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số </w:t>
      </w:r>
      <w:r>
        <w:rPr>
          <w:b/>
        </w:rPr>
        <w:t xml:space="preserve">sàng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thiếu </w:t>
      </w:r>
      <w:r>
        <w:t xml:space="preserve">lịch </w:t>
      </w:r>
      <w:r>
        <w:t xml:space="preserve">sự </w:t>
      </w:r>
      <w:r>
        <w:t xml:space="preserve">một </w:t>
      </w:r>
      <w:r>
        <w:t xml:space="preserve">cách </w:t>
      </w:r>
      <w:r>
        <w:t xml:space="preserve">trắng </w:t>
      </w:r>
      <w:r>
        <w:t xml:space="preserve">trợn </w:t>
      </w:r>
      <w:r>
        <w:t xml:space="preserve">đến </w:t>
      </w:r>
      <w:r>
        <w:t xml:space="preserve">mức </w:t>
      </w:r>
      <w:r>
        <w:t xml:space="preserve">thô </w:t>
      </w:r>
      <w:r>
        <w:t xml:space="preserve">lỗ.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số </w:t>
      </w:r>
      <w:r>
        <w:t xml:space="preserve">sàng. </w:t>
      </w:r>
      <w: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số </w:t>
      </w:r>
      <w:r>
        <w:rPr>
          <w:i/>
        </w:rPr>
        <w:t xml:space="preserve">sàng. </w:t>
      </w:r>
      <w:r>
        <w:t xml:space="preserve">Đôi </w:t>
      </w:r>
      <w:r>
        <w:rPr>
          <w:i/>
        </w:rPr>
        <w:t xml:space="preserve">trai </w:t>
      </w:r>
      <w:r>
        <w:rPr>
          <w:i/>
        </w:rPr>
        <w:t xml:space="preserve">gái </w:t>
      </w:r>
      <w:r>
        <w:rPr>
          <w:i/>
        </w:rPr>
        <w:t xml:space="preserve">đùa </w:t>
      </w:r>
      <w:r>
        <w:rPr>
          <w:i/>
        </w:rPr>
        <w:t xml:space="preserve">nhau </w:t>
      </w:r>
      <w:r>
        <w:rPr>
          <w:i/>
        </w:rPr>
        <w:t xml:space="preserve">số </w:t>
      </w:r>
      <w:r>
        <w:rPr>
          <w:i/>
        </w:rPr>
        <w:t xml:space="preserve">sảng. </w:t>
      </w:r>
      <w:r>
        <w:br/>
      </w:r>
      <w:r>
        <w:rPr>
          <w:b/>
        </w:rPr>
        <w:t xml:space="preserve">số,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đếm </w:t>
      </w:r>
      <w:r>
        <w:t xml:space="preserve">(gọi </w:t>
      </w:r>
      <w:r>
        <w:t xml:space="preserve">là </w:t>
      </w:r>
      <w:r>
        <w:t xml:space="preserve">những </w:t>
      </w:r>
      <w:r>
        <w:t xml:space="preserve">số </w:t>
      </w:r>
      <w:r>
        <w:t xml:space="preserve">tự </w:t>
      </w:r>
      <w:r>
        <w:t xml:space="preserve">nhiên). </w:t>
      </w:r>
      <w:r>
        <w:rPr>
          <w:i/>
        </w:rPr>
        <w:t xml:space="preserve">Đếm </w:t>
      </w:r>
      <w:r>
        <w:rPr>
          <w:i/>
        </w:rPr>
        <w:t xml:space="preserve">từ </w:t>
      </w:r>
      <w:r>
        <w:rPr>
          <w:i/>
        </w:rPr>
        <w:t xml:space="preserve">số </w:t>
      </w:r>
      <w:r>
        <w:rPr>
          <w:i/>
        </w:rPr>
        <w:t xml:space="preserve">một </w:t>
      </w:r>
      <w:r>
        <w:rPr>
          <w:i/>
        </w:rPr>
        <w:t xml:space="preserve">đến </w:t>
      </w:r>
      <w:r>
        <w:rPr>
          <w:i/>
        </w:rPr>
        <w:t xml:space="preserve">số </w:t>
      </w:r>
      <w:r>
        <w:rPr>
          <w:i/>
        </w:rPr>
        <w:t xml:space="preserve">hai </w:t>
      </w:r>
      <w:r>
        <w:rPr>
          <w:i/>
        </w:rPr>
        <w:t xml:space="preserve">mươi. </w:t>
      </w:r>
      <w:r>
        <w:t xml:space="preserve">Đến </w:t>
      </w:r>
      <w:r>
        <w:rPr>
          <w:i/>
        </w:rPr>
        <w:t xml:space="preserve">số </w:t>
      </w:r>
      <w:r>
        <w:t xml:space="preserve">trăm. </w:t>
      </w:r>
      <w:r>
        <w:rPr>
          <w:b/>
        </w:rPr>
        <w:t xml:space="preserve">2 </w:t>
      </w:r>
      <w:r>
        <w:t xml:space="preserve">Kí </w:t>
      </w:r>
      <w:r>
        <w:t xml:space="preserve">hiệu </w:t>
      </w:r>
      <w:r>
        <w:t xml:space="preserve">viết </w:t>
      </w:r>
      <w:r>
        <w:t xml:space="preserve">các </w:t>
      </w:r>
      <w:r>
        <w:t xml:space="preserve">số </w:t>
      </w:r>
      <w:r>
        <w:t xml:space="preserve">tự </w:t>
      </w:r>
      <w:r>
        <w:t xml:space="preserve">nhiên; </w:t>
      </w:r>
      <w:r>
        <w:t xml:space="preserve">chữ </w:t>
      </w:r>
      <w:r>
        <w:t xml:space="preserve">số </w:t>
      </w:r>
      <w:r>
        <w:t xml:space="preserve">(nói </w:t>
      </w:r>
      <w:r>
        <w:t xml:space="preserve">tắt). </w:t>
      </w:r>
      <w:r>
        <w:t xml:space="preserve">Số </w:t>
      </w:r>
      <w:r>
        <w:rPr>
          <w:i/>
        </w:rPr>
        <w:t xml:space="preserve">4. </w:t>
      </w:r>
      <w:r>
        <w:rPr>
          <w:i/>
        </w:rPr>
        <w:t xml:space="preserve">Cộng </w:t>
      </w:r>
      <w:r>
        <w:rPr>
          <w:i/>
        </w:rPr>
        <w:t xml:space="preserve">sai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số. </w:t>
      </w:r>
      <w:r>
        <w:rPr>
          <w:b/>
        </w:rPr>
        <w:t xml:space="preserve">3 </w:t>
      </w:r>
      <w:r>
        <w:t xml:space="preserve">Khái </w:t>
      </w:r>
      <w:r>
        <w:t xml:space="preserve">niệm </w:t>
      </w:r>
      <w:r>
        <w:t xml:space="preserve">trừu </w:t>
      </w:r>
      <w:r>
        <w:t xml:space="preserve">tượng </w:t>
      </w:r>
      <w:r>
        <w:t xml:space="preserve">của </w:t>
      </w:r>
      <w:r>
        <w:t xml:space="preserve">toán </w:t>
      </w:r>
      <w:r>
        <w:t xml:space="preserve">học, </w:t>
      </w:r>
      <w:r>
        <w:t xml:space="preserve">suy </w:t>
      </w:r>
      <w:r>
        <w:t xml:space="preserve">rộng </w:t>
      </w:r>
      <w:r>
        <w:t xml:space="preserve">khái </w:t>
      </w:r>
      <w:r>
        <w:t xml:space="preserve">niệm </w:t>
      </w:r>
      <w:r>
        <w:t xml:space="preserve">số </w:t>
      </w:r>
      <w:r>
        <w:t xml:space="preserve">tự </w:t>
      </w:r>
      <w:r>
        <w:t xml:space="preserve">nhiên. </w:t>
      </w:r>
      <w:r>
        <w:rPr>
          <w:i/>
        </w:rPr>
        <w:t xml:space="preserve">Số </w:t>
      </w:r>
      <w:r>
        <w:rPr>
          <w:i/>
        </w:rPr>
        <w:t xml:space="preserve">không*. </w:t>
      </w:r>
      <w:r>
        <w:rPr>
          <w:i/>
        </w:rPr>
        <w:t xml:space="preserve">Số </w:t>
      </w:r>
      <w:r>
        <w:rPr>
          <w:i/>
        </w:rPr>
        <w:t xml:space="preserve">âm*. </w:t>
      </w:r>
      <w:r>
        <w:rPr>
          <w:i/>
        </w:rPr>
        <w:t xml:space="preserve">Số </w:t>
      </w:r>
      <w:r>
        <w:t xml:space="preserve">ảo*. </w:t>
      </w:r>
      <w:r>
        <w:t xml:space="preserve">Số </w:t>
      </w:r>
      <w:r>
        <w:rPr>
          <w:i/>
        </w:rPr>
        <w:t xml:space="preserve">vô </w:t>
      </w:r>
      <w:r>
        <w:t xml:space="preserve">tí*. </w:t>
      </w:r>
      <w:r>
        <w:rPr>
          <w:b/>
        </w:rPr>
        <w:t xml:space="preserve">4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loại, </w:t>
      </w:r>
      <w:r>
        <w:t xml:space="preserve">về </w:t>
      </w:r>
      <w:r>
        <w:t xml:space="preserve">mặt </w:t>
      </w:r>
      <w:r>
        <w:t xml:space="preserve">đếm </w:t>
      </w:r>
      <w:r>
        <w:t xml:space="preserve">được </w:t>
      </w:r>
      <w:r>
        <w:t xml:space="preserve">nhiều </w:t>
      </w:r>
      <w:r>
        <w:t xml:space="preserve">hay </w:t>
      </w:r>
      <w:r>
        <w:t xml:space="preserve">ít. </w:t>
      </w:r>
      <w:r>
        <w:t xml:space="preserve">Số </w:t>
      </w:r>
      <w:r>
        <w:rPr>
          <w:i/>
        </w:rPr>
        <w:t xml:space="preserve">học </w:t>
      </w:r>
      <w:r>
        <w:t xml:space="preserve">sinh </w:t>
      </w:r>
      <w:r>
        <w:rPr>
          <w:i/>
        </w:rPr>
        <w:t xml:space="preserve">tăng </w:t>
      </w:r>
      <w:r>
        <w:t xml:space="preserve">nhanh, </w:t>
      </w:r>
      <w:r>
        <w:t xml:space="preserve">Số </w:t>
      </w:r>
      <w:r>
        <w:t xml:space="preserve">sách </w:t>
      </w:r>
      <w:r>
        <w:rPr>
          <w:i/>
        </w:rPr>
        <w:t xml:space="preserve">đã </w:t>
      </w:r>
      <w:r>
        <w:rPr>
          <w:i/>
        </w:rPr>
        <w:t xml:space="preserve">có.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t xml:space="preserve">tiền </w:t>
      </w:r>
      <w:r>
        <w:rPr>
          <w:i/>
        </w:rPr>
        <w:t xml:space="preserve">lớn. </w:t>
      </w:r>
      <w:r>
        <w:rPr>
          <w:i/>
        </w:rPr>
        <w:t xml:space="preserve">Có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(người)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rồi. </w:t>
      </w:r>
      <w:r>
        <w:rPr>
          <w:b/>
        </w:rPr>
        <w:t xml:space="preserve">5 </w:t>
      </w:r>
      <w:r>
        <w:t xml:space="preserve">Số </w:t>
      </w:r>
      <w:r>
        <w:t xml:space="preserve">gán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làm </w:t>
      </w:r>
      <w:r>
        <w:t xml:space="preserve">kí </w:t>
      </w:r>
      <w:r>
        <w:t xml:space="preserve">hiệu </w:t>
      </w:r>
      <w:r>
        <w:t xml:space="preserve">phân </w:t>
      </w:r>
      <w:r>
        <w:t xml:space="preserve">biệt </w:t>
      </w:r>
      <w:r>
        <w:t xml:space="preserve">nó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loại, </w:t>
      </w:r>
      <w:r>
        <w:t xml:space="preserve">hoặc </w:t>
      </w:r>
      <w:r>
        <w:t xml:space="preserve">phân </w:t>
      </w:r>
      <w:r>
        <w:t xml:space="preserve">biệt </w:t>
      </w:r>
      <w:r>
        <w:t xml:space="preserve">tiểu </w:t>
      </w:r>
      <w:r>
        <w:t xml:space="preserve">loại </w:t>
      </w:r>
      <w:r>
        <w:t xml:space="preserve">của </w:t>
      </w:r>
      <w:r>
        <w:t xml:space="preserve">nó </w:t>
      </w:r>
      <w:r>
        <w:t xml:space="preserve">với </w:t>
      </w:r>
      <w:r>
        <w:t xml:space="preserve">những </w:t>
      </w:r>
      <w:r>
        <w:t xml:space="preserve">tiểu </w:t>
      </w:r>
      <w:r>
        <w:t xml:space="preserve">loại </w:t>
      </w:r>
      <w:r>
        <w:t xml:space="preserve">khác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hệ </w:t>
      </w:r>
      <w:r>
        <w:t xml:space="preserve">thống </w:t>
      </w:r>
      <w:r>
        <w:t xml:space="preserve">phân </w:t>
      </w:r>
      <w:r>
        <w:t xml:space="preserve">loại. </w:t>
      </w:r>
      <w:r>
        <w:t xml:space="preserve">Tìm </w:t>
      </w:r>
      <w:r>
        <w:rPr>
          <w:i/>
        </w:rPr>
        <w:t xml:space="preserve">số </w:t>
      </w:r>
      <w:r>
        <w:rPr>
          <w:i/>
        </w:rPr>
        <w:t xml:space="preserve">nhà. </w:t>
      </w:r>
      <w:r>
        <w:rPr>
          <w:i/>
        </w:rPr>
        <w:t xml:space="preserve">Vé </w:t>
      </w:r>
      <w:r>
        <w:rPr>
          <w:i/>
        </w:rPr>
        <w:t xml:space="preserve">có </w:t>
      </w:r>
      <w:r>
        <w:t xml:space="preserve">ghi </w:t>
      </w:r>
      <w:r>
        <w:t xml:space="preserve">số </w:t>
      </w:r>
      <w:r>
        <w:rPr>
          <w:i/>
        </w:rPr>
        <w:t xml:space="preserve">ghế </w:t>
      </w:r>
      <w:r>
        <w:rPr>
          <w:i/>
        </w:rPr>
        <w:t xml:space="preserve">ngồi. </w:t>
      </w:r>
      <w:r>
        <w:t xml:space="preserve">Đánh </w:t>
      </w:r>
      <w:r>
        <w:rPr>
          <w:i/>
        </w:rPr>
        <w:t xml:space="preserve">số </w:t>
      </w:r>
      <w:r>
        <w:rPr>
          <w:i/>
        </w:rPr>
        <w:t xml:space="preserve">trang. </w:t>
      </w:r>
      <w:r>
        <w:t xml:space="preserve">Kinh </w:t>
      </w:r>
      <w:r>
        <w:rPr>
          <w:i/>
        </w:rPr>
        <w:t xml:space="preserve">lão </w:t>
      </w:r>
      <w:r>
        <w:t xml:space="preserve">số </w:t>
      </w:r>
      <w:r>
        <w:rPr>
          <w:i/>
        </w:rPr>
        <w:t xml:space="preserve">4. </w:t>
      </w:r>
      <w:r>
        <w:rPr>
          <w:b/>
        </w:rPr>
        <w:t xml:space="preserve">6 </w:t>
      </w:r>
      <w:r>
        <w:t xml:space="preserve">(chuyên môn). </w:t>
      </w:r>
      <w:r>
        <w:t xml:space="preserve">Con </w:t>
      </w:r>
      <w:r>
        <w:t xml:space="preserve">số </w:t>
      </w:r>
      <w:r>
        <w:t xml:space="preserve">dùng </w:t>
      </w:r>
      <w:r>
        <w:t xml:space="preserve">trong </w:t>
      </w:r>
      <w:r>
        <w:t xml:space="preserve">hộp </w:t>
      </w:r>
      <w:r>
        <w:t xml:space="preserve">tốc </w:t>
      </w:r>
      <w:r>
        <w:t xml:space="preserve">độ, </w:t>
      </w:r>
      <w:r>
        <w:t xml:space="preserve">ứng </w:t>
      </w:r>
      <w:r>
        <w:t xml:space="preserve">với </w:t>
      </w:r>
      <w:r>
        <w:t xml:space="preserve">tỉ </w:t>
      </w:r>
      <w:r>
        <w:t xml:space="preserve">số </w:t>
      </w:r>
      <w:r>
        <w:t xml:space="preserve">vòng </w:t>
      </w:r>
      <w:r>
        <w:t xml:space="preserve">quay </w:t>
      </w:r>
      <w:r>
        <w:t xml:space="preserve">giữa </w:t>
      </w:r>
      <w:r>
        <w:t xml:space="preserve">trục </w:t>
      </w:r>
      <w:r>
        <w:t xml:space="preserve">đầu </w:t>
      </w:r>
      <w:r>
        <w:t xml:space="preserve">và </w:t>
      </w:r>
      <w:r>
        <w:t xml:space="preserve">trục </w:t>
      </w:r>
      <w:r>
        <w:t xml:space="preserve">cuối. </w:t>
      </w:r>
      <w:r>
        <w:rPr>
          <w:i/>
        </w:rPr>
        <w:t xml:space="preserve">Sang </w:t>
      </w:r>
      <w:r>
        <w:t xml:space="preserve">số </w:t>
      </w:r>
      <w:r>
        <w:t xml:space="preserve">cho </w:t>
      </w:r>
      <w:r>
        <w:t xml:space="preserve">xe </w:t>
      </w:r>
      <w:r>
        <w:t xml:space="preserve">tăng </w:t>
      </w:r>
      <w:r>
        <w:rPr>
          <w:i/>
        </w:rPr>
        <w:t xml:space="preserve">tốc </w:t>
      </w:r>
      <w:r>
        <w:rPr>
          <w:i/>
        </w:rPr>
        <w:t xml:space="preserve">độ. </w:t>
      </w:r>
      <w:r>
        <w:rPr>
          <w:b/>
        </w:rPr>
        <w:t xml:space="preserve">7 </w:t>
      </w:r>
      <w:r>
        <w:t xml:space="preserve">Số </w:t>
      </w:r>
      <w:r>
        <w:t xml:space="preserve">khác </w:t>
      </w:r>
      <w:r>
        <w:t xml:space="preserve">nhau </w:t>
      </w:r>
      <w:r>
        <w:t xml:space="preserve">ghi </w:t>
      </w:r>
      <w:r>
        <w:t xml:space="preserve">trên </w:t>
      </w:r>
      <w:r>
        <w:t xml:space="preserve">vé </w:t>
      </w:r>
      <w:r>
        <w:t xml:space="preserve">trong </w:t>
      </w:r>
      <w:r>
        <w:t xml:space="preserve">một </w:t>
      </w:r>
      <w:r>
        <w:t xml:space="preserve">trò </w:t>
      </w:r>
      <w:r>
        <w:t xml:space="preserve">chơi </w:t>
      </w:r>
      <w:r>
        <w:t xml:space="preserve">may </w:t>
      </w:r>
      <w:r>
        <w:t xml:space="preserve">rủi, </w:t>
      </w:r>
      <w:r>
        <w:t xml:space="preserve">vé </w:t>
      </w:r>
      <w:r>
        <w:t xml:space="preserve">nào </w:t>
      </w:r>
      <w:r>
        <w:t xml:space="preserve">trúng </w:t>
      </w:r>
      <w:r>
        <w:rPr>
          <w:i/>
        </w:rPr>
        <w:t xml:space="preserve">giải </w:t>
      </w:r>
      <w:r>
        <w:t xml:space="preserve">thì </w:t>
      </w:r>
      <w:r>
        <w:t xml:space="preserve">được </w:t>
      </w:r>
      <w:r>
        <w:t xml:space="preserve">thưởng. </w:t>
      </w:r>
      <w:r>
        <w:t xml:space="preserve">Quay </w:t>
      </w:r>
      <w:r>
        <w:rPr>
          <w:i/>
        </w:rPr>
        <w:t xml:space="preserve">số. </w:t>
      </w:r>
      <w:r>
        <w:rPr>
          <w:i/>
        </w:rPr>
        <w:t xml:space="preserve">Xổ </w:t>
      </w:r>
      <w:r>
        <w:rPr>
          <w:i/>
        </w:rPr>
        <w:t xml:space="preserve">số*. </w:t>
      </w:r>
      <w:r>
        <w:rPr>
          <w:i/>
        </w:rPr>
        <w:t xml:space="preserve">Trúng </w:t>
      </w:r>
      <w:r>
        <w:rPr>
          <w:i/>
        </w:rPr>
        <w:t xml:space="preserve">số </w:t>
      </w:r>
      <w:r>
        <w:rPr>
          <w:i/>
        </w:rPr>
        <w:t xml:space="preserve">độc </w:t>
      </w:r>
      <w:r>
        <w:rPr>
          <w:i/>
        </w:rPr>
        <w:t xml:space="preserve">đắc. </w:t>
      </w:r>
      <w:r>
        <w:rPr>
          <w:b/>
        </w:rPr>
        <w:t xml:space="preserve">8 </w:t>
      </w:r>
      <w:r>
        <w:t xml:space="preserve">Bắn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 </w:t>
      </w:r>
      <w:r>
        <w:t xml:space="preserve">ra </w:t>
      </w:r>
      <w:r>
        <w:t xml:space="preserve">vào </w:t>
      </w:r>
      <w:r>
        <w:t xml:space="preserve">một </w:t>
      </w:r>
      <w:r>
        <w:t xml:space="preserve">ngày, </w:t>
      </w:r>
      <w:r>
        <w:t xml:space="preserve">một </w:t>
      </w:r>
      <w:r>
        <w:t xml:space="preserve">kì </w:t>
      </w:r>
      <w:r>
        <w:t xml:space="preserve">nào </w:t>
      </w:r>
      <w:r>
        <w:t xml:space="preserve">đó, </w:t>
      </w:r>
      <w:r>
        <w:t xml:space="preserve">được </w:t>
      </w:r>
      <w:r>
        <w:t xml:space="preserve">ghi </w:t>
      </w:r>
      <w:r>
        <w:t xml:space="preserve">rõ </w:t>
      </w:r>
      <w:r>
        <w:t xml:space="preserve">bằng </w:t>
      </w:r>
      <w:r>
        <w:t xml:space="preserve">một </w:t>
      </w:r>
      <w:r>
        <w:t xml:space="preserve">con </w:t>
      </w:r>
      <w:r>
        <w:t xml:space="preserve">số </w:t>
      </w:r>
      <w:r>
        <w:t xml:space="preserve">thứ </w:t>
      </w:r>
      <w:r>
        <w:t xml:space="preserve">tự </w:t>
      </w:r>
      <w:r>
        <w:t xml:space="preserve">nhất </w:t>
      </w:r>
      <w:r>
        <w:t xml:space="preserve">định. </w:t>
      </w:r>
      <w:r>
        <w:t xml:space="preserve">Số </w:t>
      </w:r>
      <w:r>
        <w:rPr>
          <w:i/>
        </w:rPr>
        <w:t xml:space="preserve">báo </w:t>
      </w:r>
      <w:r>
        <w:rPr>
          <w:i/>
        </w:rPr>
        <w:t xml:space="preserve">chủ </w:t>
      </w:r>
      <w:r>
        <w:rPr>
          <w:i/>
        </w:rPr>
        <w:t xml:space="preserve">nhật. </w:t>
      </w:r>
      <w:r>
        <w:rPr>
          <w:i/>
        </w:rPr>
        <w:t xml:space="preserve">Tạp </w:t>
      </w:r>
      <w:r>
        <w:rPr>
          <w:i/>
        </w:rPr>
        <w:t xml:space="preserve">chí </w:t>
      </w:r>
      <w:r>
        <w:rPr>
          <w:i/>
        </w:rPr>
        <w:t xml:space="preserve">một </w:t>
      </w:r>
      <w:r>
        <w:rPr>
          <w:i/>
        </w:rPr>
        <w:t xml:space="preserve">năm </w:t>
      </w:r>
      <w:r>
        <w:rPr>
          <w:i/>
        </w:rPr>
        <w:t xml:space="preserve">ra </w:t>
      </w:r>
      <w:r>
        <w:rPr>
          <w:i/>
        </w:rPr>
        <w:t xml:space="preserve">bốn </w:t>
      </w:r>
      <w:r>
        <w:t xml:space="preserve">số. </w:t>
      </w:r>
      <w:r>
        <w:rPr>
          <w:i/>
        </w:rPr>
        <w:t xml:space="preserve">Báo </w:t>
      </w:r>
      <w:r>
        <w:rPr>
          <w:i/>
        </w:rPr>
        <w:t xml:space="preserve">ra </w:t>
      </w:r>
      <w:r>
        <w:rPr>
          <w:i/>
        </w:rPr>
        <w:t xml:space="preserve">số </w:t>
      </w:r>
      <w:r>
        <w:rPr>
          <w:i/>
        </w:rPr>
        <w:t xml:space="preserve">đặc </w:t>
      </w:r>
      <w:r>
        <w:rPr>
          <w:i/>
        </w:rPr>
        <w:t xml:space="preserve">biệt. </w:t>
      </w:r>
      <w:r>
        <w:rPr>
          <w:b/>
        </w:rPr>
        <w:t xml:space="preserve">9 </w:t>
      </w:r>
      <w:r>
        <w:t xml:space="preserve">Phạm </w:t>
      </w:r>
      <w:r>
        <w:t xml:space="preserve">trù </w:t>
      </w:r>
      <w:r>
        <w:t xml:space="preserve">ngữ </w:t>
      </w:r>
      <w:r>
        <w:t xml:space="preserve">pháp </w:t>
      </w:r>
      <w:r>
        <w:t xml:space="preserve">của </w:t>
      </w:r>
      <w:r>
        <w:t xml:space="preserve">danh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động </w:t>
      </w:r>
      <w:r>
        <w:t xml:space="preserve">từ, </w:t>
      </w:r>
      <w:r>
        <w:rPr>
          <w:i/>
        </w:rPr>
        <w:t xml:space="preserve">đại </w:t>
      </w:r>
      <w:r>
        <w:t xml:space="preserve">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ngữ, </w:t>
      </w:r>
      <w:r>
        <w:t xml:space="preserve">biểu </w:t>
      </w:r>
      <w:r>
        <w:t xml:space="preserve">thị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hình </w:t>
      </w:r>
      <w:r>
        <w:t xml:space="preserve">thái </w:t>
      </w:r>
      <w:r>
        <w:t xml:space="preserve">học </w:t>
      </w:r>
      <w:r>
        <w:t xml:space="preserve">ý </w:t>
      </w:r>
      <w:r>
        <w:t xml:space="preserve">"có </w:t>
      </w:r>
      <w:r>
        <w:t xml:space="preserve">một" </w:t>
      </w:r>
      <w:r>
        <w:t xml:space="preserve">(gọi </w:t>
      </w:r>
      <w:r>
        <w:t xml:space="preserve">là </w:t>
      </w:r>
      <w:r>
        <w:t xml:space="preserve">số </w:t>
      </w:r>
      <w:r>
        <w:t xml:space="preserve">ít) </w:t>
      </w:r>
      <w:r>
        <w:t xml:space="preserve">hoặc </w:t>
      </w:r>
      <w:r>
        <w:t xml:space="preserve">"có </w:t>
      </w:r>
      <w:r>
        <w:t xml:space="preserve">trên </w:t>
      </w:r>
      <w:r>
        <w:t xml:space="preserve">một" </w:t>
      </w:r>
      <w:r>
        <w:t xml:space="preserve">(gọi </w:t>
      </w:r>
      <w:r>
        <w:t xml:space="preserve">là </w:t>
      </w:r>
      <w:r>
        <w:t xml:space="preserve">số </w:t>
      </w:r>
      <w:r>
        <w:t xml:space="preserve">nhiều). </w:t>
      </w:r>
      <w:r>
        <w:t xml:space="preserve">Danh </w:t>
      </w:r>
      <w:r>
        <w:t xml:space="preserve">từ, </w:t>
      </w:r>
      <w:r>
        <w:t xml:space="preserve">tính </w:t>
      </w:r>
      <w:r>
        <w:rPr>
          <w:i/>
        </w:rPr>
        <w:t xml:space="preserve">từ, </w:t>
      </w:r>
      <w:r>
        <w:rPr>
          <w:i/>
        </w:rPr>
        <w:t xml:space="preserve">động </w:t>
      </w:r>
      <w:r>
        <w:rPr>
          <w:i/>
        </w:rPr>
        <w:t xml:space="preserve">từ, </w:t>
      </w:r>
      <w:r>
        <w:rPr>
          <w:i/>
        </w:rPr>
        <w:t xml:space="preserve">đại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tiếng </w:t>
      </w:r>
      <w:r>
        <w:rPr>
          <w:i/>
        </w:rPr>
        <w:t xml:space="preserve">Pháp </w:t>
      </w:r>
      <w:r>
        <w:t xml:space="preserve">đều </w:t>
      </w:r>
      <w:r>
        <w:rPr>
          <w:i/>
        </w:rPr>
        <w:t xml:space="preserve">biến </w:t>
      </w:r>
      <w:r>
        <w:t xml:space="preserve">đổi </w:t>
      </w:r>
      <w:r>
        <w:t xml:space="preserve">theo </w:t>
      </w:r>
      <w:r>
        <w:t xml:space="preserve">số.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