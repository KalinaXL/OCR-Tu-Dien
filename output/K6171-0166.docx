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dày </w:t>
      </w:r>
      <w:r>
        <w:rPr>
          <w:b/>
        </w:rPr>
        <w:t xml:space="preserve">cui </w:t>
      </w:r>
      <w:r>
        <w:rPr>
          <w:i/>
        </w:rPr>
        <w:t xml:space="preserve">tính từ </w:t>
      </w:r>
      <w:r>
        <w:t xml:space="preserve">(phương ngữ). </w:t>
      </w:r>
      <w:r>
        <w:t xml:space="preserve">Dày </w:t>
      </w:r>
      <w:r>
        <w:t xml:space="preserve">và </w:t>
      </w:r>
      <w:r>
        <w:t xml:space="preserve">có </w:t>
      </w:r>
      <w:r>
        <w:t xml:space="preserve">vẻ </w:t>
      </w:r>
      <w:r>
        <w:t xml:space="preserve">cứng,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t xml:space="preserve">Với </w:t>
      </w:r>
      <w:r>
        <w:t xml:space="preserve">dày </w:t>
      </w:r>
      <w:r>
        <w:rPr>
          <w:i/>
        </w:rPr>
        <w:t xml:space="preserve">cui. </w:t>
      </w:r>
      <w:r>
        <w:br/>
      </w:r>
      <w:r>
        <w:rPr>
          <w:b/>
        </w:rPr>
        <w:t xml:space="preserve">dày </w:t>
      </w:r>
      <w:r>
        <w:rPr>
          <w:b/>
        </w:rPr>
        <w:t xml:space="preserve">dạn </w:t>
      </w:r>
      <w:r>
        <w:rPr>
          <w:i/>
        </w:rPr>
        <w:t xml:space="preserve">tính từ </w:t>
      </w:r>
      <w:r>
        <w:t xml:space="preserve">Đã </w:t>
      </w:r>
      <w:r>
        <w:t xml:space="preserve">từng </w:t>
      </w:r>
      <w:r>
        <w:t xml:space="preserve">trải, </w:t>
      </w:r>
      <w:r>
        <w:t xml:space="preserve">chịu </w:t>
      </w:r>
      <w:r>
        <w:t xml:space="preserve">đựng </w:t>
      </w:r>
      <w:r>
        <w:t xml:space="preserve">nhiều </w:t>
      </w:r>
      <w:r>
        <w:t xml:space="preserve">đến </w:t>
      </w:r>
      <w:r>
        <w:t xml:space="preserve">mức </w:t>
      </w:r>
      <w:r>
        <w:t xml:space="preserve">quen </w:t>
      </w:r>
      <w:r>
        <w:t xml:space="preserve">đi </w:t>
      </w:r>
      <w:r>
        <w:t xml:space="preserve">với </w:t>
      </w:r>
      <w:r>
        <w:t xml:space="preserve">khó </w:t>
      </w:r>
      <w:r>
        <w:t xml:space="preserve">khăn, </w:t>
      </w:r>
      <w:r>
        <w:t xml:space="preserve">nguy </w:t>
      </w:r>
      <w:r>
        <w:t xml:space="preserve">hiểm, </w:t>
      </w:r>
      <w:r>
        <w:t xml:space="preserve">v.v. </w:t>
      </w:r>
      <w:r>
        <w:t xml:space="preserve">Người </w:t>
      </w:r>
      <w:r>
        <w:rPr>
          <w:i/>
        </w:rPr>
        <w:t xml:space="preserve">thuỷ </w:t>
      </w:r>
      <w:r>
        <w:t xml:space="preserve">thủ </w:t>
      </w:r>
      <w:r>
        <w:t xml:space="preserve">dày </w:t>
      </w:r>
      <w:r>
        <w:rPr>
          <w:i/>
        </w:rPr>
        <w:t xml:space="preserve">dạn </w:t>
      </w:r>
      <w:r>
        <w:rPr>
          <w:i/>
        </w:rPr>
        <w:t xml:space="preserve">sóng </w:t>
      </w:r>
      <w:r>
        <w:t xml:space="preserve">gió. </w:t>
      </w:r>
      <w:r>
        <w:t xml:space="preserve">Dày </w:t>
      </w:r>
      <w:r>
        <w:rPr>
          <w:i/>
        </w:rPr>
        <w:t xml:space="preserve">dạn </w:t>
      </w:r>
      <w:r>
        <w:rPr>
          <w:i/>
        </w:rPr>
        <w:t xml:space="preserve">kinh </w:t>
      </w:r>
      <w:r>
        <w:t xml:space="preserve">nghiệm </w:t>
      </w:r>
      <w:r>
        <w:rPr>
          <w:i/>
        </w:rPr>
        <w:t xml:space="preserve">chiến </w:t>
      </w:r>
      <w:r>
        <w:t xml:space="preserve">đấu. </w:t>
      </w:r>
      <w:r>
        <w:br/>
      </w:r>
      <w:r>
        <w:rPr>
          <w:b/>
        </w:rPr>
        <w:t xml:space="preserve">dày </w:t>
      </w:r>
      <w:r>
        <w:rPr>
          <w:b/>
        </w:rPr>
        <w:t xml:space="preserve">dặn </w:t>
      </w:r>
      <w:r>
        <w:rPr>
          <w:i/>
        </w:rPr>
        <w:t xml:space="preserve">tính từ </w:t>
      </w:r>
      <w:r>
        <w:t xml:space="preserve">Dày </w:t>
      </w:r>
      <w:r>
        <w:t xml:space="preserve">và </w:t>
      </w:r>
      <w:r>
        <w:t xml:space="preserve">có </w:t>
      </w:r>
      <w:r>
        <w:t xml:space="preserve">vẻ </w:t>
      </w:r>
      <w:r>
        <w:t xml:space="preserve">chắc </w:t>
      </w:r>
      <w:r>
        <w:t xml:space="preserve">chắn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Mái </w:t>
      </w:r>
      <w:r>
        <w:rPr>
          <w:i/>
        </w:rPr>
        <w:t xml:space="preserve">nhà </w:t>
      </w:r>
      <w:r>
        <w:rPr>
          <w:i/>
        </w:rPr>
        <w:t xml:space="preserve">lợp </w:t>
      </w:r>
      <w:r>
        <w:rPr>
          <w:i/>
        </w:rPr>
        <w:t xml:space="preserve">dày </w:t>
      </w:r>
      <w:r>
        <w:rPr>
          <w:i/>
        </w:rPr>
        <w:t xml:space="preserve">dặn. </w:t>
      </w:r>
      <w:r>
        <w:br/>
      </w:r>
      <w:r>
        <w:rPr>
          <w:b/>
        </w:rPr>
        <w:t xml:space="preserve">dày </w:t>
      </w:r>
      <w:r>
        <w:rPr>
          <w:b/>
        </w:rPr>
        <w:t xml:space="preserve">đặc </w:t>
      </w:r>
      <w:r>
        <w:rPr>
          <w:i/>
        </w:rPr>
        <w:t xml:space="preserve">tính từ </w:t>
      </w:r>
      <w:r>
        <w:t xml:space="preserve">Rất </w:t>
      </w:r>
      <w:r>
        <w:t xml:space="preserve">dày, </w:t>
      </w:r>
      <w:r>
        <w:t xml:space="preserve">rất </w:t>
      </w:r>
      <w:r>
        <w:t xml:space="preserve">sít,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kẽ </w:t>
      </w:r>
      <w:r>
        <w:t xml:space="preserve">hở. </w:t>
      </w:r>
      <w:r>
        <w:rPr>
          <w:i/>
        </w:rPr>
        <w:t xml:space="preserve">Bèo </w:t>
      </w:r>
      <w:r>
        <w:rPr>
          <w:i/>
        </w:rPr>
        <w:t xml:space="preserve">hoa </w:t>
      </w:r>
      <w:r>
        <w:rPr>
          <w:i/>
        </w:rPr>
        <w:t xml:space="preserve">dâu </w:t>
      </w:r>
      <w:r>
        <w:rPr>
          <w:i/>
        </w:rPr>
        <w:t xml:space="preserve">nở </w:t>
      </w:r>
      <w:r>
        <w:t xml:space="preserve">dày </w:t>
      </w:r>
      <w:r>
        <w:rPr>
          <w:i/>
        </w:rPr>
        <w:t xml:space="preserve">đặc. </w:t>
      </w:r>
      <w:r>
        <w:t xml:space="preserve">Sương </w:t>
      </w:r>
      <w:r>
        <w:rPr>
          <w:i/>
        </w:rPr>
        <w:t xml:space="preserve">mù </w:t>
      </w:r>
      <w:r>
        <w:rPr>
          <w:i/>
        </w:rPr>
        <w:t xml:space="preserve">dày </w:t>
      </w:r>
      <w:r>
        <w:t xml:space="preserve">đặc. </w:t>
      </w:r>
      <w:r>
        <w:t xml:space="preserve">Bóng </w:t>
      </w:r>
      <w:r>
        <w:rPr>
          <w:i/>
        </w:rPr>
        <w:t xml:space="preserve">đêm </w:t>
      </w:r>
      <w:r>
        <w:rPr>
          <w:i/>
        </w:rPr>
        <w:t xml:space="preserve">dày </w:t>
      </w:r>
      <w:r>
        <w:rPr>
          <w:i/>
        </w:rPr>
        <w:t xml:space="preserve">đặc. </w:t>
      </w:r>
      <w:r>
        <w:br/>
      </w:r>
      <w:r>
        <w:rPr>
          <w:b/>
        </w:rPr>
        <w:t xml:space="preserve">dày </w:t>
      </w:r>
      <w:r>
        <w:rPr>
          <w:b/>
        </w:rPr>
        <w:t xml:space="preserve">gió </w:t>
      </w:r>
      <w:r>
        <w:rPr>
          <w:b/>
        </w:rPr>
        <w:t xml:space="preserve">dạn </w:t>
      </w:r>
      <w:r>
        <w:rPr>
          <w:b/>
        </w:rPr>
        <w:t xml:space="preserve">sương </w:t>
      </w:r>
      <w:r>
        <w:rPr>
          <w:i/>
        </w:rPr>
        <w:t xml:space="preserve">tính từ </w:t>
      </w:r>
      <w:r>
        <w:t xml:space="preserve">Dày </w:t>
      </w:r>
      <w:r>
        <w:t xml:space="preserve">dạn </w:t>
      </w:r>
      <w:r>
        <w:t xml:space="preserve">với </w:t>
      </w:r>
      <w:r>
        <w:t xml:space="preserve">gió </w:t>
      </w:r>
      <w:r>
        <w:t xml:space="preserve">sương, </w:t>
      </w:r>
      <w:r>
        <w:t xml:space="preserve">với </w:t>
      </w:r>
      <w:r>
        <w:t xml:space="preserve">gian </w:t>
      </w:r>
      <w:r>
        <w:t xml:space="preserve">khổ, </w:t>
      </w:r>
      <w:r>
        <w:t xml:space="preserve">vất </w:t>
      </w:r>
      <w:r>
        <w:t xml:space="preserve">vả. </w:t>
      </w:r>
      <w:r>
        <w:br/>
      </w:r>
      <w:r>
        <w:rPr>
          <w:b/>
        </w:rPr>
        <w:t xml:space="preserve">dảy </w:t>
      </w:r>
      <w:r>
        <w:rPr>
          <w:i/>
        </w:rPr>
        <w:t xml:space="preserve">động từ </w:t>
      </w:r>
      <w:r>
        <w:t xml:space="preserve">(ít dùng). </w:t>
      </w:r>
      <w:r>
        <w:t xml:space="preserve">Xô, </w:t>
      </w:r>
      <w:r>
        <w:t xml:space="preserve">ẩy </w:t>
      </w:r>
      <w:r>
        <w:t xml:space="preserve">cho </w:t>
      </w:r>
      <w:r>
        <w:t xml:space="preserve">ngã. </w:t>
      </w:r>
      <w:r>
        <w:rPr>
          <w:i/>
        </w:rPr>
        <w:t xml:space="preserve">Ddy </w:t>
      </w:r>
      <w:r>
        <w:t xml:space="preserve">ngã. </w:t>
      </w:r>
      <w:r>
        <w:br/>
      </w:r>
      <w:r>
        <w:rPr>
          <w:b/>
        </w:rPr>
        <w:t xml:space="preserve">dãy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những </w:t>
      </w:r>
      <w:r>
        <w:t xml:space="preserve">vật </w:t>
      </w:r>
      <w:r>
        <w:t xml:space="preserve">cùng </w:t>
      </w:r>
      <w:r>
        <w:t xml:space="preserve">loại </w:t>
      </w:r>
      <w:r>
        <w:t xml:space="preserve">nối </w:t>
      </w:r>
      <w:r>
        <w:t xml:space="preserve">tiếp </w:t>
      </w:r>
      <w:r>
        <w:t xml:space="preserve">nhau, </w:t>
      </w:r>
      <w:r>
        <w:t xml:space="preserve">cái </w:t>
      </w:r>
      <w:r>
        <w:t xml:space="preserve">này </w:t>
      </w:r>
      <w:r>
        <w:t xml:space="preserve">cạnh </w:t>
      </w:r>
      <w:r>
        <w:t xml:space="preserve">cái </w:t>
      </w:r>
      <w:r>
        <w:t xml:space="preserve">kia. </w:t>
      </w:r>
      <w:r>
        <w:rPr>
          <w:i/>
        </w:rPr>
        <w:t xml:space="preserve">D4y </w:t>
      </w:r>
      <w:r>
        <w:t xml:space="preserve">nhà. </w:t>
      </w:r>
      <w:r>
        <w:rPr>
          <w:i/>
        </w:rPr>
        <w:t xml:space="preserve">Bàn </w:t>
      </w:r>
      <w:r>
        <w:t xml:space="preserve">ghế </w:t>
      </w:r>
      <w:r>
        <w:t xml:space="preserve">xếp </w:t>
      </w:r>
      <w:r>
        <w:rPr>
          <w:i/>
        </w:rPr>
        <w:t xml:space="preserve">thành </w:t>
      </w:r>
      <w:r>
        <w:rPr>
          <w:i/>
        </w:rPr>
        <w:t xml:space="preserve">hai </w:t>
      </w:r>
      <w:r>
        <w:t xml:space="preserve">dãy. </w:t>
      </w:r>
      <w:r>
        <w:rPr>
          <w:i/>
        </w:rPr>
        <w:t xml:space="preserve">Dãy </w:t>
      </w:r>
      <w:r>
        <w:t xml:space="preserve">núi. </w:t>
      </w:r>
      <w:r>
        <w:t xml:space="preserve">Dãy </w:t>
      </w:r>
      <w:r>
        <w:rPr>
          <w:i/>
        </w:rPr>
        <w:t xml:space="preserve">số </w:t>
      </w:r>
      <w:r>
        <w:t xml:space="preserve">(tập </w:t>
      </w:r>
      <w:r>
        <w:t xml:space="preserve">hợp </w:t>
      </w:r>
      <w:r>
        <w:t xml:space="preserve">các </w:t>
      </w:r>
      <w:r>
        <w:t xml:space="preserve">số </w:t>
      </w:r>
      <w:r>
        <w:t xml:space="preserve">được </w:t>
      </w:r>
      <w:r>
        <w:t xml:space="preserve">viết </w:t>
      </w:r>
      <w:r>
        <w:t xml:space="preserve">theo </w:t>
      </w:r>
      <w:r>
        <w:t xml:space="preserve">một </w:t>
      </w:r>
      <w:r>
        <w:t xml:space="preserve">thứ </w:t>
      </w:r>
      <w:r>
        <w:t xml:space="preserve">tự </w:t>
      </w:r>
      <w:r>
        <w:t xml:space="preserve">nào </w:t>
      </w:r>
      <w:r>
        <w:t xml:space="preserve">đó). </w:t>
      </w:r>
      <w:r>
        <w:br/>
      </w:r>
      <w:r>
        <w:rPr>
          <w:b/>
        </w:rPr>
        <w:t xml:space="preserve">dạy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Truyền </w:t>
      </w:r>
      <w:r>
        <w:t xml:space="preserve">lại </w:t>
      </w:r>
      <w:r>
        <w:t xml:space="preserve">tri </w:t>
      </w:r>
      <w:r>
        <w:t xml:space="preserve">thức </w:t>
      </w:r>
      <w:r>
        <w:t xml:space="preserve">hoặc </w:t>
      </w:r>
      <w:r>
        <w:t xml:space="preserve">kĩ </w:t>
      </w:r>
      <w:r>
        <w:t xml:space="preserve">năng </w:t>
      </w:r>
      <w:r>
        <w:t xml:space="preserve">một </w:t>
      </w:r>
      <w:r>
        <w:t xml:space="preserve">cách </w:t>
      </w:r>
      <w:r>
        <w:t xml:space="preserve">ít </w:t>
      </w:r>
      <w:r>
        <w:t xml:space="preserve">nhiều </w:t>
      </w:r>
      <w:r>
        <w:t xml:space="preserve">có </w:t>
      </w:r>
      <w:r>
        <w:t xml:space="preserve">hệ </w:t>
      </w:r>
      <w:r>
        <w:t xml:space="preserve">thống, </w:t>
      </w:r>
      <w:r>
        <w:t xml:space="preserve">có </w:t>
      </w:r>
      <w:r>
        <w:t xml:space="preserve">phương </w:t>
      </w:r>
      <w:r>
        <w:t xml:space="preserve">pháp. </w:t>
      </w:r>
      <w:r>
        <w:rPr>
          <w:i/>
        </w:rPr>
        <w:t xml:space="preserve">Dạy </w:t>
      </w:r>
      <w:r>
        <w:rPr>
          <w:i/>
        </w:rPr>
        <w:t xml:space="preserve">học </w:t>
      </w:r>
      <w:r>
        <w:t xml:space="preserve">sinh. </w:t>
      </w:r>
      <w:r>
        <w:t xml:space="preserve">Dạy </w:t>
      </w:r>
      <w:r>
        <w:rPr>
          <w:i/>
        </w:rPr>
        <w:t xml:space="preserve">toán. </w:t>
      </w:r>
      <w:r>
        <w:rPr>
          <w:i/>
        </w:rPr>
        <w:t xml:space="preserve">Dạy </w:t>
      </w:r>
      <w:r>
        <w:t xml:space="preserve">nghề </w:t>
      </w:r>
      <w:r>
        <w:rPr>
          <w:i/>
        </w:rPr>
        <w:t xml:space="preserve">cho </w:t>
      </w:r>
      <w:r>
        <w:rPr>
          <w:i/>
        </w:rPr>
        <w:t xml:space="preserve">người </w:t>
      </w:r>
      <w:r>
        <w:t xml:space="preserve">học </w:t>
      </w:r>
      <w:r>
        <w:t xml:space="preserve">uiệc. </w:t>
      </w:r>
      <w:r>
        <w:rPr>
          <w:i/>
        </w:rPr>
        <w:t xml:space="preserve">Dạy </w:t>
      </w:r>
      <w:r>
        <w:rPr>
          <w:i/>
        </w:rPr>
        <w:t xml:space="preserve">hát.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biết </w:t>
      </w:r>
      <w:r>
        <w:t xml:space="preserve">điều </w:t>
      </w:r>
      <w:r>
        <w:t xml:space="preserve">phải </w:t>
      </w:r>
      <w:r>
        <w:t xml:space="preserve">trái, </w:t>
      </w:r>
      <w:r>
        <w:t xml:space="preserve">biết </w:t>
      </w:r>
      <w:r>
        <w:t xml:space="preserve">cách </w:t>
      </w:r>
      <w:r>
        <w:t xml:space="preserve">tu </w:t>
      </w:r>
      <w:r>
        <w:t xml:space="preserve">dưỡng </w:t>
      </w:r>
      <w:r>
        <w:t xml:space="preserve">và </w:t>
      </w:r>
      <w:r>
        <w:t xml:space="preserve">đối </w:t>
      </w:r>
      <w:r>
        <w:t xml:space="preserve">xử </w:t>
      </w:r>
      <w:r>
        <w:t xml:space="preserve">với </w:t>
      </w:r>
      <w:r>
        <w:t xml:space="preserve">người, </w:t>
      </w:r>
      <w:r>
        <w:t xml:space="preserve">với </w:t>
      </w:r>
      <w:r>
        <w:t xml:space="preserve">việc. </w:t>
      </w:r>
      <w:r>
        <w:t xml:space="preserve">Nuôi </w:t>
      </w:r>
      <w:r>
        <w:t xml:space="preserve">con </w:t>
      </w:r>
      <w:r>
        <w:rPr>
          <w:i/>
        </w:rPr>
        <w:t xml:space="preserve">khoẻ, </w:t>
      </w:r>
      <w:r>
        <w:rPr>
          <w:i/>
        </w:rPr>
        <w:t xml:space="preserve">dạy </w:t>
      </w:r>
      <w:r>
        <w:t xml:space="preserve">con </w:t>
      </w:r>
      <w:r>
        <w:rPr>
          <w:i/>
        </w:rPr>
        <w:t xml:space="preserve">ngoạn. </w:t>
      </w:r>
      <w:r>
        <w:rPr>
          <w:b/>
        </w:rPr>
        <w:t xml:space="preserve">3 </w:t>
      </w:r>
      <w:r>
        <w:t xml:space="preserve">Tập </w:t>
      </w:r>
      <w:r>
        <w:t xml:space="preserve">cho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thói </w:t>
      </w:r>
      <w:r>
        <w:t xml:space="preserve">quen </w:t>
      </w:r>
      <w:r>
        <w:t xml:space="preserve">biết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thành </w:t>
      </w:r>
      <w:r>
        <w:t xml:space="preserve">thạo, </w:t>
      </w:r>
      <w:r>
        <w:t xml:space="preserve">tựa </w:t>
      </w:r>
      <w:r>
        <w:t xml:space="preserve">như </w:t>
      </w:r>
      <w:r>
        <w:t xml:space="preserve">người. </w:t>
      </w:r>
      <w:r>
        <w:t xml:space="preserve">Dạy </w:t>
      </w:r>
      <w:r>
        <w:rPr>
          <w:i/>
        </w:rPr>
        <w:t xml:space="preserve">khí </w:t>
      </w:r>
      <w:r>
        <w:rPr>
          <w:i/>
        </w:rPr>
        <w:t xml:space="preserve">làm </w:t>
      </w:r>
      <w:r>
        <w:t xml:space="preserve">xiếc. </w:t>
      </w:r>
      <w:r>
        <w:rPr>
          <w:b/>
        </w:rPr>
        <w:t xml:space="preserve">4 </w:t>
      </w:r>
      <w:r>
        <w:t xml:space="preserve">(cũ; </w:t>
      </w:r>
      <w:r>
        <w:t xml:space="preserve">trang trọng). </w:t>
      </w:r>
      <w:r>
        <w:t xml:space="preserve">Bảo </w:t>
      </w:r>
      <w:r>
        <w:t xml:space="preserve">người </w:t>
      </w:r>
      <w:r>
        <w:t xml:space="preserve">dưới. </w:t>
      </w:r>
      <w:r>
        <w:t xml:space="preserve">Cụ </w:t>
      </w:r>
      <w:r>
        <w:t xml:space="preserve">dạy </w:t>
      </w:r>
      <w:r>
        <w:rPr>
          <w:i/>
        </w:rPr>
        <w:t xml:space="preserve">gì </w:t>
      </w:r>
      <w:r>
        <w:t xml:space="preserve">ạ? </w:t>
      </w:r>
      <w:r>
        <w:br/>
      </w:r>
      <w:r>
        <w:rPr>
          <w:b/>
        </w:rPr>
        <w:t xml:space="preserve">day </w:t>
      </w:r>
      <w:r>
        <w:rPr>
          <w:b/>
        </w:rPr>
        <w:t xml:space="preserve">bảo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Bảo </w:t>
      </w:r>
      <w:r>
        <w:t xml:space="preserve">cho </w:t>
      </w:r>
      <w:r>
        <w:t xml:space="preserve">biết </w:t>
      </w:r>
      <w:r>
        <w:t xml:space="preserve">điều </w:t>
      </w:r>
      <w:r>
        <w:t xml:space="preserve">hay </w:t>
      </w:r>
      <w:r>
        <w:t xml:space="preserve">lẽ </w:t>
      </w:r>
      <w:r>
        <w:t xml:space="preserve">phải, </w:t>
      </w:r>
      <w:r>
        <w:t xml:space="preserve">cho </w:t>
      </w:r>
      <w:r>
        <w:t xml:space="preserve">nên </w:t>
      </w:r>
      <w:r>
        <w:t xml:space="preserve">người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Dạy </w:t>
      </w:r>
      <w:r>
        <w:rPr>
          <w:i/>
        </w:rPr>
        <w:t xml:space="preserve">bảo </w:t>
      </w:r>
      <w:r>
        <w:rPr>
          <w:i/>
        </w:rPr>
        <w:t xml:space="preserve">con </w:t>
      </w:r>
      <w:r>
        <w:rPr>
          <w:i/>
        </w:rPr>
        <w:t xml:space="preserve">cái. </w:t>
      </w:r>
      <w:r>
        <w:rPr>
          <w:b/>
        </w:rPr>
        <w:t xml:space="preserve">2 </w:t>
      </w:r>
      <w:r>
        <w:t xml:space="preserve">(cũ; </w:t>
      </w:r>
      <w:r>
        <w:t xml:space="preserve">trang trọng). </w:t>
      </w:r>
      <w:r>
        <w:t xml:space="preserve">Bảo </w:t>
      </w:r>
      <w:r>
        <w:t xml:space="preserve">người </w:t>
      </w:r>
      <w:r>
        <w:t xml:space="preserve">dưới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Cụ </w:t>
      </w:r>
      <w:r>
        <w:t xml:space="preserve">có </w:t>
      </w:r>
      <w:r>
        <w:rPr>
          <w:i/>
        </w:rPr>
        <w:t xml:space="preserve">điều </w:t>
      </w:r>
      <w:r>
        <w:t xml:space="preserve">gì </w:t>
      </w:r>
      <w:r>
        <w:rPr>
          <w:i/>
        </w:rPr>
        <w:t xml:space="preserve">dạy </w:t>
      </w:r>
      <w:r>
        <w:rPr>
          <w:i/>
        </w:rPr>
        <w:t xml:space="preserve">bảo </w:t>
      </w:r>
      <w:r>
        <w:t xml:space="preserve">không? </w:t>
      </w:r>
      <w:r>
        <w:br/>
      </w:r>
      <w:r>
        <w:rPr>
          <w:b/>
        </w:rPr>
        <w:t xml:space="preserve">dạy </w:t>
      </w:r>
      <w:r>
        <w:rPr>
          <w:b/>
        </w:rPr>
        <w:t xml:space="preserve">dỗ </w:t>
      </w:r>
      <w:r>
        <w:rPr>
          <w:i/>
        </w:rPr>
        <w:t xml:space="preserve">động từ </w:t>
      </w:r>
      <w:r>
        <w:t xml:space="preserve">Dạy </w:t>
      </w:r>
      <w:r>
        <w:t xml:space="preserve">bảo, </w:t>
      </w:r>
      <w:r>
        <w:t xml:space="preserve">khuyên </w:t>
      </w:r>
      <w:r>
        <w:t xml:space="preserve">răn </w:t>
      </w:r>
      <w:r>
        <w:t xml:space="preserve">một </w:t>
      </w:r>
      <w:r>
        <w:t xml:space="preserve">cách </w:t>
      </w:r>
      <w:r>
        <w:t xml:space="preserve">ân </w:t>
      </w:r>
      <w:r>
        <w:t xml:space="preserve">cần </w:t>
      </w:r>
      <w:r>
        <w:t xml:space="preserve">và </w:t>
      </w:r>
      <w:r>
        <w:t xml:space="preserve">dịu </w:t>
      </w:r>
      <w:r>
        <w:t xml:space="preserve">dàng </w:t>
      </w:r>
      <w:r>
        <w:t xml:space="preserve">(đối </w:t>
      </w:r>
      <w:r>
        <w:t xml:space="preserve">với </w:t>
      </w:r>
      <w:r>
        <w:t xml:space="preserve">lứa </w:t>
      </w:r>
      <w:r>
        <w:t xml:space="preserve">tuổi </w:t>
      </w:r>
      <w:r>
        <w:t xml:space="preserve">nhỏ). </w:t>
      </w:r>
      <w:r>
        <w:t xml:space="preserve">Nuôi </w:t>
      </w:r>
      <w:r>
        <w:t xml:space="preserve">nấng </w:t>
      </w:r>
      <w:r>
        <w:t xml:space="preserve">và </w:t>
      </w:r>
      <w:r>
        <w:rPr>
          <w:i/>
        </w:rPr>
        <w:t xml:space="preserve">dạy </w:t>
      </w:r>
      <w:r>
        <w:t xml:space="preserve">dỗ </w:t>
      </w:r>
      <w:r>
        <w:t xml:space="preserve">nên </w:t>
      </w:r>
      <w:r>
        <w:t xml:space="preserve">người. </w:t>
      </w:r>
      <w:r>
        <w:br/>
      </w:r>
      <w:r>
        <w:rPr>
          <w:b/>
        </w:rPr>
        <w:t xml:space="preserve">dạy </w:t>
      </w:r>
      <w:r>
        <w:rPr>
          <w:b/>
        </w:rPr>
        <w:t xml:space="preserve">đời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năng </w:t>
      </w:r>
      <w:r>
        <w:t xml:space="preserve">như </w:t>
      </w:r>
      <w:r>
        <w:t xml:space="preserve">muốn </w:t>
      </w:r>
      <w:r>
        <w:t xml:space="preserve">dạy </w:t>
      </w:r>
      <w:r>
        <w:t xml:space="preserve">bảo </w:t>
      </w:r>
      <w:r>
        <w:t xml:space="preserve">người </w:t>
      </w:r>
      <w:r>
        <w:t xml:space="preserve">ta, </w:t>
      </w:r>
      <w:r>
        <w:t xml:space="preserve">do </w:t>
      </w:r>
      <w:r>
        <w:t xml:space="preserve">kiêu </w:t>
      </w:r>
      <w:r>
        <w:t xml:space="preserve">ngạo, </w:t>
      </w:r>
      <w:r>
        <w:t xml:space="preserve">tự </w:t>
      </w:r>
      <w:r>
        <w:t xml:space="preserve">cho </w:t>
      </w:r>
      <w:r>
        <w:t xml:space="preserve">mình </w:t>
      </w:r>
      <w:r>
        <w:t xml:space="preserve">hiểu </w:t>
      </w:r>
      <w:r>
        <w:t xml:space="preserve">biết </w:t>
      </w:r>
      <w:r>
        <w:t xml:space="preserve">hơn </w:t>
      </w:r>
      <w:r>
        <w:t xml:space="preserve">người. </w:t>
      </w:r>
      <w:r>
        <w:rPr>
          <w:i/>
        </w:rPr>
        <w:t xml:space="preserve">Lên </w:t>
      </w:r>
      <w:r>
        <w:t xml:space="preserve">mặt </w:t>
      </w:r>
      <w:r>
        <w:rPr>
          <w:i/>
        </w:rPr>
        <w:t xml:space="preserve">dạy </w:t>
      </w:r>
      <w:r>
        <w:rPr>
          <w:i/>
        </w:rPr>
        <w:t xml:space="preserve">đời. </w:t>
      </w:r>
      <w:r>
        <w:t xml:space="preserve">Giọng </w:t>
      </w:r>
      <w:r>
        <w:rPr>
          <w:i/>
        </w:rPr>
        <w:t xml:space="preserve">dạy </w:t>
      </w:r>
      <w:r>
        <w:t xml:space="preserve">đời. </w:t>
      </w:r>
      <w:r>
        <w:br/>
      </w:r>
      <w:r>
        <w:rPr>
          <w:b/>
        </w:rPr>
        <w:t xml:space="preserve">dạy </w:t>
      </w:r>
      <w:r>
        <w:rPr>
          <w:b/>
        </w:rPr>
        <w:t xml:space="preserve">học </w:t>
      </w:r>
      <w:r>
        <w:rPr>
          <w:i/>
        </w:rPr>
        <w:t xml:space="preserve">động từ </w:t>
      </w:r>
      <w:r>
        <w:t xml:space="preserve">Dạy </w:t>
      </w:r>
      <w:r>
        <w:t xml:space="preserve">để </w:t>
      </w:r>
      <w:r>
        <w:t xml:space="preserve">nâng </w:t>
      </w:r>
      <w:r>
        <w:t xml:space="preserve">cao </w:t>
      </w:r>
      <w:r>
        <w:t xml:space="preserve">trình </w:t>
      </w:r>
      <w:r>
        <w:t xml:space="preserve">độ </w:t>
      </w:r>
      <w:r>
        <w:t xml:space="preserve">văn </w:t>
      </w:r>
      <w:r>
        <w:t xml:space="preserve">hoá </w:t>
      </w:r>
      <w:r>
        <w:t xml:space="preserve">và </w:t>
      </w:r>
      <w:r>
        <w:t xml:space="preserve">phẩm </w:t>
      </w:r>
      <w:r>
        <w:t xml:space="preserve">chất </w:t>
      </w:r>
      <w:r>
        <w:t xml:space="preserve">đạo </w:t>
      </w:r>
      <w:r>
        <w:t xml:space="preserve">đức, </w:t>
      </w:r>
      <w:r>
        <w:t xml:space="preserve">theo </w:t>
      </w:r>
      <w:r>
        <w:t xml:space="preserve">chương </w:t>
      </w:r>
      <w:r>
        <w:t xml:space="preserve">trình </w:t>
      </w:r>
      <w:r>
        <w:t xml:space="preserve">nhất </w:t>
      </w:r>
      <w:r>
        <w:t xml:space="preserve">định. </w:t>
      </w:r>
      <w:r>
        <w:rPr>
          <w:i/>
        </w:rPr>
        <w:t xml:space="preserve">Làm </w:t>
      </w:r>
      <w:r>
        <w:t xml:space="preserve">nghề </w:t>
      </w:r>
      <w:r>
        <w:rPr>
          <w:i/>
        </w:rPr>
        <w:t xml:space="preserve">dạy </w:t>
      </w:r>
      <w:r>
        <w:t xml:space="preserve">học. </w:t>
      </w:r>
      <w:r>
        <w:t xml:space="preserve">dăm, </w:t>
      </w:r>
      <w:r>
        <w:t xml:space="preserve">danh từ </w:t>
      </w:r>
      <w:r>
        <w:rPr>
          <w:b/>
        </w:rPr>
        <w:t xml:space="preserve">1 </w:t>
      </w:r>
      <w:r>
        <w:t xml:space="preserve">Mảnh </w:t>
      </w:r>
      <w:r>
        <w:t xml:space="preserve">vật </w:t>
      </w:r>
      <w:r>
        <w:t xml:space="preserve">liệu </w:t>
      </w:r>
      <w:r>
        <w:t xml:space="preserve">thường </w:t>
      </w:r>
      <w:r>
        <w:t xml:space="preserve">là </w:t>
      </w:r>
      <w:r>
        <w:t xml:space="preserve">tre, </w:t>
      </w:r>
      <w:r>
        <w:t xml:space="preserve">gỗ, </w:t>
      </w:r>
      <w:r>
        <w:t xml:space="preserve">nhỏ </w:t>
      </w:r>
      <w:r>
        <w:t xml:space="preserve">và </w:t>
      </w:r>
      <w:r>
        <w:t xml:space="preserve">mỏng. </w:t>
      </w:r>
      <w:r>
        <w:rPr>
          <w:i/>
        </w:rPr>
        <w:t xml:space="preserve">Dăm </w:t>
      </w:r>
      <w:r>
        <w:rPr>
          <w:i/>
        </w:rPr>
        <w:t xml:space="preserve">tre. </w:t>
      </w:r>
      <w:r>
        <w:rPr>
          <w:i/>
        </w:rPr>
        <w:t xml:space="preserve">Dăm </w:t>
      </w:r>
      <w:r>
        <w:rPr>
          <w:i/>
        </w:rPr>
        <w:t xml:space="preserve">cối*.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Mảnh </w:t>
      </w:r>
      <w:r>
        <w:t xml:space="preserve">nhỏ </w:t>
      </w:r>
      <w:r>
        <w:t xml:space="preserve">vụn. </w:t>
      </w:r>
      <w:r>
        <w:rPr>
          <w:i/>
        </w:rPr>
        <w:t xml:space="preserve">Đá </w:t>
      </w:r>
      <w:r>
        <w:rPr>
          <w:i/>
        </w:rPr>
        <w:t xml:space="preserve">dăm* </w:t>
      </w:r>
      <w:r>
        <w:t xml:space="preserve">Xương </w:t>
      </w:r>
      <w:r>
        <w:rPr>
          <w:i/>
        </w:rPr>
        <w:t xml:space="preserve">dăm. </w:t>
      </w:r>
      <w:r>
        <w:rPr>
          <w:b/>
        </w:rPr>
        <w:t xml:space="preserve">3 </w:t>
      </w:r>
      <w:r>
        <w:t xml:space="preserve">Dăm </w:t>
      </w:r>
      <w:r>
        <w:t xml:space="preserve">kèn </w:t>
      </w:r>
      <w:r>
        <w:t xml:space="preserve">(nói </w:t>
      </w:r>
      <w:r>
        <w:t xml:space="preserve">tắt). </w:t>
      </w:r>
      <w:r>
        <w:t xml:space="preserve">Clarinet </w:t>
      </w:r>
      <w:r>
        <w:rPr>
          <w:i/>
        </w:rPr>
        <w:t xml:space="preserve">là </w:t>
      </w:r>
      <w:r>
        <w:rPr>
          <w:i/>
        </w:rPr>
        <w:t xml:space="preserve">loại </w:t>
      </w:r>
      <w:r>
        <w:rPr>
          <w:i/>
        </w:rPr>
        <w:t xml:space="preserve">kèn </w:t>
      </w:r>
      <w:r>
        <w:rPr>
          <w:i/>
        </w:rPr>
        <w:t xml:space="preserve">có </w:t>
      </w:r>
      <w:r>
        <w:rPr>
          <w:i/>
        </w:rPr>
        <w:t xml:space="preserve">dăm </w:t>
      </w:r>
      <w:r>
        <w:rPr>
          <w:i/>
        </w:rPr>
        <w:t xml:space="preserve">đơn. </w:t>
      </w:r>
      <w:r>
        <w:br/>
      </w:r>
      <w:r>
        <w:rPr>
          <w:b/>
        </w:rPr>
        <w:t xml:space="preserve">dăm, </w:t>
      </w:r>
      <w:r>
        <w:rPr>
          <w:i/>
        </w:rPr>
        <w:t xml:space="preserve">danh từ </w:t>
      </w:r>
      <w:r>
        <w:t xml:space="preserve">Từ </w:t>
      </w:r>
      <w:r>
        <w:t xml:space="preserve">chỉ </w:t>
      </w:r>
      <w:r>
        <w:t xml:space="preserve">số </w:t>
      </w:r>
      <w:r>
        <w:t xml:space="preserve">ước </w:t>
      </w:r>
      <w:r>
        <w:t xml:space="preserve">lượng </w:t>
      </w:r>
      <w:r>
        <w:t xml:space="preserve">trên </w:t>
      </w:r>
      <w:r>
        <w:t xml:space="preserve">dưới </w:t>
      </w:r>
      <w:r>
        <w:t xml:space="preserve">năm. </w:t>
      </w:r>
      <w:r>
        <w:t xml:space="preserve">Cần </w:t>
      </w:r>
      <w:r>
        <w:t xml:space="preserve">dăm </w:t>
      </w:r>
      <w:r>
        <w:rPr>
          <w:i/>
        </w:rPr>
        <w:t xml:space="preserve">bữa </w:t>
      </w:r>
      <w:r>
        <w:rPr>
          <w:i/>
        </w:rPr>
        <w:t xml:space="preserve">là </w:t>
      </w:r>
      <w:r>
        <w:t xml:space="preserve">xong. </w:t>
      </w:r>
      <w:r>
        <w:t xml:space="preserve">Dăm </w:t>
      </w:r>
      <w:r>
        <w:rPr>
          <w:i/>
        </w:rPr>
        <w:t xml:space="preserve">ba* </w:t>
      </w:r>
      <w:r>
        <w:rPr>
          <w:i/>
        </w:rPr>
        <w:t xml:space="preserve">Dăm </w:t>
      </w:r>
      <w:r>
        <w:rPr>
          <w:i/>
        </w:rPr>
        <w:t xml:space="preserve">báy*. </w:t>
      </w:r>
      <w:r>
        <w:br/>
      </w:r>
      <w:r>
        <w:rPr>
          <w:b/>
        </w:rPr>
        <w:t xml:space="preserve">dăm </w:t>
      </w:r>
      <w:r>
        <w:rPr>
          <w:b/>
        </w:rPr>
        <w:t xml:space="preserve">ba </w:t>
      </w:r>
      <w:r>
        <w:rPr>
          <w:i/>
        </w:rPr>
        <w:t xml:space="preserve">danh từ </w:t>
      </w:r>
      <w:r>
        <w:t xml:space="preserve">(khẩu ngữ). </w:t>
      </w:r>
      <w:r>
        <w:t xml:space="preserve">Năm </w:t>
      </w:r>
      <w:r>
        <w:t xml:space="preserve">hoặc </w:t>
      </w:r>
      <w:r>
        <w:t xml:space="preserve">ba, </w:t>
      </w:r>
      <w:r>
        <w:t xml:space="preserve">bốn; </w:t>
      </w:r>
      <w:r>
        <w:t xml:space="preserve">số </w:t>
      </w:r>
      <w:r>
        <w:t xml:space="preserve">lượng </w:t>
      </w:r>
      <w:r>
        <w:t xml:space="preserve">chỉ </w:t>
      </w:r>
      <w:r>
        <w:t xml:space="preserve">ít </w:t>
      </w:r>
      <w:r>
        <w:t xml:space="preserve">thôi, </w:t>
      </w:r>
      <w:r>
        <w:t xml:space="preserve">không </w:t>
      </w:r>
      <w:r>
        <w:t xml:space="preserve">xác </w:t>
      </w:r>
      <w:r>
        <w:t xml:space="preserve">định. </w:t>
      </w:r>
      <w:r>
        <w:t xml:space="preserve">Nói </w:t>
      </w:r>
      <w:r>
        <w:t xml:space="preserve">dăm </w:t>
      </w:r>
      <w:r>
        <w:rPr>
          <w:i/>
        </w:rPr>
        <w:t xml:space="preserve">ba </w:t>
      </w:r>
      <w:r>
        <w:rPr>
          <w:i/>
        </w:rPr>
        <w:t xml:space="preserve">câu </w:t>
      </w:r>
      <w:r>
        <w:t xml:space="preserve">chuyện. </w:t>
      </w:r>
      <w:r>
        <w:rPr>
          <w:i/>
        </w:rPr>
        <w:t xml:space="preserve">Đợi </w:t>
      </w:r>
      <w:r>
        <w:rPr>
          <w:i/>
        </w:rPr>
        <w:t xml:space="preserve">dăm </w:t>
      </w:r>
      <w:r>
        <w:rPr>
          <w:i/>
        </w:rPr>
        <w:t xml:space="preserve">ba </w:t>
      </w:r>
      <w:r>
        <w:rPr>
          <w:i/>
        </w:rPr>
        <w:t xml:space="preserve">ngày. </w:t>
      </w:r>
      <w:r>
        <w:rPr>
          <w:i/>
        </w:rPr>
        <w:t xml:space="preserve">Mua </w:t>
      </w:r>
      <w:r>
        <w:rPr>
          <w:i/>
        </w:rPr>
        <w:t xml:space="preserve">đăm </w:t>
      </w:r>
      <w:r>
        <w:rPr>
          <w:i/>
        </w:rPr>
        <w:t xml:space="preserve">ba </w:t>
      </w:r>
      <w:r>
        <w:t xml:space="preserve">thứ. </w:t>
      </w:r>
      <w:r>
        <w:br/>
      </w:r>
      <w:r>
        <w:rPr>
          <w:b/>
        </w:rPr>
        <w:t xml:space="preserve">dăm </w:t>
      </w:r>
      <w:r>
        <w:rPr>
          <w:b/>
        </w:rPr>
        <w:t xml:space="preserve">bào </w:t>
      </w:r>
      <w:r>
        <w:rPr>
          <w:i/>
        </w:rPr>
        <w:t xml:space="preserve">danh từ </w:t>
      </w:r>
      <w:r>
        <w:t xml:space="preserve">Vỏ </w:t>
      </w:r>
      <w:r>
        <w:t xml:space="preserve">bào. </w:t>
      </w:r>
      <w:r>
        <w:br/>
      </w:r>
      <w:r>
        <w:rPr>
          <w:b/>
        </w:rPr>
        <w:t xml:space="preserve">dăm </w:t>
      </w:r>
      <w:r>
        <w:rPr>
          <w:b/>
        </w:rPr>
        <w:t xml:space="preserve">bảy </w:t>
      </w:r>
      <w:r>
        <w:rPr>
          <w:i/>
        </w:rPr>
        <w:t xml:space="preserve">danh từ </w:t>
      </w:r>
      <w:r>
        <w:t xml:space="preserve">(khẩu ngữ). </w:t>
      </w:r>
      <w:r>
        <w:t xml:space="preserve">Năm </w:t>
      </w:r>
      <w:r>
        <w:t xml:space="preserve">hoặc </w:t>
      </w:r>
      <w:r>
        <w:t xml:space="preserve">sáu, </w:t>
      </w:r>
      <w:r>
        <w:t xml:space="preserve">bảy; </w:t>
      </w:r>
      <w:r>
        <w:t xml:space="preserve">số </w:t>
      </w:r>
      <w:r>
        <w:t xml:space="preserve">lượng </w:t>
      </w:r>
      <w:r>
        <w:t xml:space="preserve">hơi </w:t>
      </w:r>
      <w:r>
        <w:t xml:space="preserve">nhiều </w:t>
      </w:r>
      <w:r>
        <w:t xml:space="preserve">một </w:t>
      </w:r>
      <w:r>
        <w:t xml:space="preserve">chút, </w:t>
      </w:r>
      <w:r>
        <w:t xml:space="preserve">không </w:t>
      </w:r>
      <w:r>
        <w:t xml:space="preserve">xác </w:t>
      </w:r>
      <w:r>
        <w:t xml:space="preserve">định. </w:t>
      </w:r>
      <w:r>
        <w:rPr>
          <w:i/>
        </w:rPr>
        <w:t xml:space="preserve">Dăm </w:t>
      </w:r>
      <w:r>
        <w:rPr>
          <w:i/>
        </w:rPr>
        <w:t xml:space="preserve">bảy </w:t>
      </w:r>
      <w:r>
        <w:t xml:space="preserve">hôm </w:t>
      </w:r>
      <w:r>
        <w:t xml:space="preserve">nữa </w:t>
      </w:r>
      <w:r>
        <w:rPr>
          <w:i/>
        </w:rPr>
        <w:t xml:space="preserve">mới </w:t>
      </w:r>
      <w:r>
        <w:t xml:space="preserve">xong. </w:t>
      </w:r>
      <w:r>
        <w:br/>
      </w:r>
      <w:r>
        <w:rPr>
          <w:b/>
        </w:rPr>
        <w:t xml:space="preserve">dăm </w:t>
      </w:r>
      <w:r>
        <w:rPr>
          <w:b/>
        </w:rPr>
        <w:t xml:space="preserve">cối </w:t>
      </w:r>
      <w:r>
        <w:rPr>
          <w:i/>
        </w:rPr>
        <w:t xml:space="preserve">danh từ </w:t>
      </w:r>
      <w:r>
        <w:t xml:space="preserve">Dăm </w:t>
      </w:r>
      <w:r>
        <w:t xml:space="preserve">gỗ </w:t>
      </w:r>
      <w:r>
        <w:t xml:space="preserve">dùng </w:t>
      </w:r>
      <w:r>
        <w:t xml:space="preserve">đế </w:t>
      </w:r>
      <w:r>
        <w:t xml:space="preserve">đóng </w:t>
      </w:r>
      <w:r>
        <w:t xml:space="preserve">vào </w:t>
      </w:r>
      <w:r>
        <w:t xml:space="preserve">thớt </w:t>
      </w:r>
      <w:r>
        <w:t xml:space="preserve">cối </w:t>
      </w:r>
      <w:r>
        <w:t xml:space="preserve">xay. </w:t>
      </w:r>
      <w:r>
        <w:br/>
      </w:r>
      <w:r>
        <w:rPr>
          <w:b/>
        </w:rPr>
        <w:t xml:space="preserve">dăm </w:t>
      </w:r>
      <w:r>
        <w:rPr>
          <w:b/>
        </w:rPr>
        <w:t xml:space="preserve">kèn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hình </w:t>
      </w:r>
      <w:r>
        <w:t xml:space="preserve">thanh </w:t>
      </w:r>
      <w:r>
        <w:rPr>
          <w:i/>
        </w:rPr>
        <w:t xml:space="preserve">mỏng, </w:t>
      </w:r>
      <w:r>
        <w:t xml:space="preserve">lắp </w:t>
      </w:r>
      <w:r>
        <w:t xml:space="preserve">trong </w:t>
      </w:r>
      <w:r>
        <w:t xml:space="preserve">kèn, </w:t>
      </w:r>
      <w:r>
        <w:t xml:space="preserve">khi </w:t>
      </w:r>
      <w:r>
        <w:t xml:space="preserve">rung </w:t>
      </w:r>
      <w:r>
        <w:t xml:space="preserve">thì </w:t>
      </w:r>
      <w:r>
        <w:t xml:space="preserve">phát </w:t>
      </w:r>
      <w:r>
        <w:t xml:space="preserve">ra </w:t>
      </w:r>
      <w:r>
        <w:t xml:space="preserve">âm </w:t>
      </w:r>
      <w:r>
        <w:t xml:space="preserve">thanh. </w:t>
      </w:r>
      <w:r>
        <w:br/>
      </w:r>
      <w:r>
        <w:rPr>
          <w:b/>
        </w:rPr>
        <w:t xml:space="preserve">dăm </w:t>
      </w:r>
      <w:r>
        <w:rPr>
          <w:b/>
        </w:rPr>
        <w:t xml:space="preserve">kết </w:t>
      </w:r>
      <w:r>
        <w:rPr>
          <w:i/>
        </w:rPr>
        <w:t xml:space="preserve">danh từ </w:t>
      </w:r>
      <w:r>
        <w:t xml:space="preserve">Đá </w:t>
      </w:r>
      <w:r>
        <w:t xml:space="preserve">do </w:t>
      </w:r>
      <w:r>
        <w:t xml:space="preserve">các </w:t>
      </w:r>
      <w:r>
        <w:t xml:space="preserve">mảnh </w:t>
      </w:r>
      <w:r>
        <w:t xml:space="preserve">vụn </w:t>
      </w:r>
      <w:r>
        <w:t xml:space="preserve">sắc </w:t>
      </w:r>
      <w:r>
        <w:t xml:space="preserve">cạnh </w:t>
      </w:r>
      <w:r>
        <w:t xml:space="preserve">gắn </w:t>
      </w:r>
      <w:r>
        <w:t xml:space="preserve">lại </w:t>
      </w:r>
      <w:r>
        <w:t xml:space="preserve">với </w:t>
      </w:r>
      <w:r>
        <w:t xml:space="preserve">nhau </w:t>
      </w:r>
      <w:r>
        <w:t xml:space="preserve">bằng </w:t>
      </w:r>
      <w:r>
        <w:t xml:space="preserve">một </w:t>
      </w:r>
      <w:r>
        <w:t xml:space="preserve">chất </w:t>
      </w:r>
      <w:r>
        <w:t xml:space="preserve">kết </w:t>
      </w:r>
      <w:r>
        <w:t xml:space="preserve">dính </w:t>
      </w:r>
      <w:r>
        <w:t xml:space="preserve">trong </w:t>
      </w:r>
      <w:r>
        <w:t xml:space="preserve">thiên </w:t>
      </w:r>
      <w:r>
        <w:t xml:space="preserve">nhiên. </w:t>
      </w:r>
      <w:r>
        <w:br/>
      </w:r>
      <w:r>
        <w:rPr>
          <w:b/>
        </w:rPr>
        <w:t xml:space="preserve">dằm, </w:t>
      </w:r>
      <w:r>
        <w:rPr>
          <w:i/>
        </w:rPr>
        <w:t xml:space="preserve">danh từ </w:t>
      </w:r>
      <w:r>
        <w:t xml:space="preserve">Mảnh </w:t>
      </w:r>
      <w:r>
        <w:t xml:space="preserve">rất </w:t>
      </w:r>
      <w:r>
        <w:t xml:space="preserve">nhỏ </w:t>
      </w:r>
      <w:r>
        <w:t xml:space="preserve">và </w:t>
      </w:r>
      <w:r>
        <w:t xml:space="preserve">nhọn, </w:t>
      </w:r>
      <w:r>
        <w:t xml:space="preserve">tách </w:t>
      </w:r>
      <w:r>
        <w:t xml:space="preserve">từ </w:t>
      </w:r>
      <w:r>
        <w:t xml:space="preserve">gỗ, </w:t>
      </w:r>
      <w:r>
        <w:t xml:space="preserve">tre, </w:t>
      </w:r>
      <w:r>
        <w:t xml:space="preserve">nứa, </w:t>
      </w:r>
      <w:r>
        <w:t xml:space="preserve">đâm </w:t>
      </w:r>
      <w:r>
        <w:t xml:space="preserve">vào </w:t>
      </w:r>
      <w:r>
        <w:t xml:space="preserve">da </w:t>
      </w:r>
      <w:r>
        <w:t xml:space="preserve">thịt. </w:t>
      </w:r>
      <w:r>
        <w:rPr>
          <w:i/>
        </w:rPr>
        <w:t xml:space="preserve">Bị </w:t>
      </w:r>
      <w:r>
        <w:rPr>
          <w:i/>
        </w:rPr>
        <w:t xml:space="preserve">dầm </w:t>
      </w:r>
      <w:r>
        <w:t xml:space="preserve">đâm </w:t>
      </w:r>
      <w:r>
        <w:rPr>
          <w:i/>
        </w:rPr>
        <w:t xml:space="preserve">uào </w:t>
      </w:r>
      <w:r>
        <w:rPr>
          <w:i/>
        </w:rPr>
        <w:t xml:space="preserve">tay. </w:t>
      </w:r>
      <w:r>
        <w:t xml:space="preserve">Nhể </w:t>
      </w:r>
      <w:r>
        <w:t xml:space="preserve">dằm. </w:t>
      </w:r>
      <w:r>
        <w:br/>
      </w:r>
      <w:r>
        <w:rPr>
          <w:b/>
        </w:rPr>
        <w:t xml:space="preserve">dằm, </w:t>
      </w:r>
      <w:r>
        <w:rPr>
          <w:i/>
        </w:rPr>
        <w:t xml:space="preserve">danh từ </w:t>
      </w:r>
      <w:r>
        <w:t xml:space="preserve">(phương ngữ). </w:t>
      </w:r>
      <w:r>
        <w:t xml:space="preserve">Chỗ, </w:t>
      </w:r>
      <w:r>
        <w:t xml:space="preserve">về </w:t>
      </w:r>
      <w:r>
        <w:t xml:space="preserve">mặt </w:t>
      </w:r>
      <w:r>
        <w:t xml:space="preserve">để </w:t>
      </w:r>
      <w:r>
        <w:t xml:space="preserve">ngồi, </w:t>
      </w:r>
      <w:r>
        <w:t xml:space="preserve">nằm </w:t>
      </w:r>
      <w:r>
        <w:t xml:space="preserve">hay </w:t>
      </w:r>
      <w:r>
        <w:t xml:space="preserve">đặt </w:t>
      </w:r>
      <w:r>
        <w:t xml:space="preserve">vật </w:t>
      </w:r>
      <w:r>
        <w:t xml:space="preserve">gì, </w:t>
      </w:r>
      <w:r>
        <w:t xml:space="preserve">Nằ; </w:t>
      </w:r>
      <w:r>
        <w:rPr>
          <w:i/>
        </w:rPr>
        <w:t xml:space="preserve">mới </w:t>
      </w:r>
      <w:r>
        <w:t xml:space="preserve">ấm </w:t>
      </w:r>
      <w:r>
        <w:t xml:space="preserve">dầm. </w:t>
      </w:r>
      <w:r>
        <w:t xml:space="preserve">Sóng </w:t>
      </w:r>
      <w:r>
        <w:t xml:space="preserve">nhỏ, </w:t>
      </w:r>
      <w:r>
        <w:t xml:space="preserve">thuyền </w:t>
      </w:r>
      <w:r>
        <w:rPr>
          <w:i/>
        </w:rPr>
        <w:t xml:space="preserve">đi </w:t>
      </w:r>
      <w:r>
        <w:t xml:space="preserve">ôm </w:t>
      </w:r>
      <w:r>
        <w:rPr>
          <w:i/>
        </w:rPr>
        <w:t xml:space="preserve">dầm </w:t>
      </w:r>
      <w:r>
        <w:t xml:space="preserve">(không </w:t>
      </w:r>
      <w:r>
        <w:t xml:space="preserve">tròng </w:t>
      </w:r>
      <w:r>
        <w:t xml:space="preserve">trành). </w:t>
      </w:r>
      <w:r>
        <w:br/>
      </w:r>
      <w:r>
        <w:rPr>
          <w:b/>
        </w:rPr>
        <w:t xml:space="preserve">dặm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độ </w:t>
      </w:r>
      <w:r>
        <w:t xml:space="preserve">dài, </w:t>
      </w:r>
      <w:r>
        <w:t xml:space="preserve">bằng </w:t>
      </w:r>
      <w:r>
        <w:rPr>
          <w:i/>
        </w:rPr>
        <w:t xml:space="preserve">444,44 </w:t>
      </w:r>
      <w:r>
        <w:t xml:space="preserve">mét;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tượng </w:t>
      </w:r>
      <w:r>
        <w:t xml:space="preserve">trung </w:t>
      </w:r>
      <w:r>
        <w:t xml:space="preserve">cho </w:t>
      </w:r>
      <w:r>
        <w:t xml:space="preserve">quãng </w:t>
      </w:r>
      <w:r>
        <w:t xml:space="preserve">đường </w:t>
      </w:r>
      <w:r>
        <w:t xml:space="preserve">dài. </w:t>
      </w:r>
      <w:r>
        <w:t xml:space="preserve">Cách </w:t>
      </w:r>
      <w:r>
        <w:t xml:space="preserve">mấy </w:t>
      </w:r>
      <w:r>
        <w:t xml:space="preserve">dặm </w:t>
      </w:r>
      <w:r>
        <w:t xml:space="preserve">đường. </w:t>
      </w:r>
      <w:r>
        <w:t xml:space="preserve">Sai </w:t>
      </w:r>
      <w:r>
        <w:rPr>
          <w:i/>
        </w:rPr>
        <w:t xml:space="preserve">một </w:t>
      </w:r>
      <w:r>
        <w:t xml:space="preserve">li, </w:t>
      </w:r>
      <w:r>
        <w:rPr>
          <w:i/>
        </w:rPr>
        <w:t xml:space="preserve">đi </w:t>
      </w:r>
      <w:r>
        <w:rPr>
          <w:i/>
        </w:rPr>
        <w:t xml:space="preserve">một </w:t>
      </w:r>
      <w:r>
        <w:rPr>
          <w:i/>
        </w:rPr>
        <w:t xml:space="preserve">dặm </w:t>
      </w:r>
      <w:r>
        <w:t xml:space="preserve">(tục ngữ).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độ </w:t>
      </w:r>
      <w:r>
        <w:t xml:space="preserve">dài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nước, </w:t>
      </w:r>
      <w:r>
        <w:t xml:space="preserve">khác </w:t>
      </w:r>
      <w:r>
        <w:t xml:space="preserve">nhau </w:t>
      </w:r>
      <w:r>
        <w:t xml:space="preserve">tuỳ </w:t>
      </w:r>
      <w:r>
        <w:t xml:space="preserve">từng </w:t>
      </w:r>
      <w:r>
        <w:t xml:space="preserve">nước. </w:t>
      </w:r>
      <w:r>
        <w:t xml:space="preserve">Một </w:t>
      </w:r>
      <w:r>
        <w:rPr>
          <w:i/>
        </w:rPr>
        <w:t xml:space="preserve">dặm </w:t>
      </w:r>
      <w:r>
        <w:t xml:space="preserve">Anh </w:t>
      </w:r>
      <w:r>
        <w:t xml:space="preserve">bằng </w:t>
      </w:r>
      <w:r>
        <w:rPr>
          <w:i/>
        </w:rPr>
        <w:t xml:space="preserve">1609,3 </w:t>
      </w:r>
      <w:r>
        <w:t xml:space="preserve">mét. </w:t>
      </w:r>
      <w:r>
        <w:t xml:space="preserve">Một </w:t>
      </w:r>
      <w:r>
        <w:rPr>
          <w:i/>
        </w:rPr>
        <w:t xml:space="preserve">dặm </w:t>
      </w:r>
      <w:r>
        <w:rPr>
          <w:i/>
        </w:rPr>
        <w:t xml:space="preserve">Trung </w:t>
      </w:r>
      <w:r>
        <w:rPr>
          <w:i/>
        </w:rPr>
        <w:t xml:space="preserve">Quốc </w:t>
      </w:r>
      <w:r>
        <w:rPr>
          <w:i/>
        </w:rPr>
        <w:t xml:space="preserve">bằng </w:t>
      </w:r>
      <w:r>
        <w:t xml:space="preserve">500 </w:t>
      </w:r>
      <w:r>
        <w:rPr>
          <w:i/>
        </w:rPr>
        <w:t xml:space="preserve">mét. </w:t>
      </w:r>
      <w:r>
        <w:rPr>
          <w:b/>
        </w:rPr>
        <w:t xml:space="preserve">3 </w:t>
      </w:r>
      <w:r>
        <w:t xml:space="preserve">(cũ; </w:t>
      </w:r>
      <w:r>
        <w:t xml:space="preserve">văn chương). </w:t>
      </w:r>
      <w:r>
        <w:t xml:space="preserve">Đường </w:t>
      </w:r>
      <w:r>
        <w:t xml:space="preserve">đi, </w:t>
      </w:r>
      <w:r>
        <w:t xml:space="preserve">thường </w:t>
      </w:r>
      <w:r>
        <w:t xml:space="preserve">là </w:t>
      </w:r>
      <w:r>
        <w:t xml:space="preserve">xa,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đi </w:t>
      </w:r>
      <w:r>
        <w:t xml:space="preserve">đường. </w:t>
      </w:r>
      <w:r>
        <w:t xml:space="preserve">Đường </w:t>
      </w:r>
      <w:r>
        <w:t xml:space="preserve">xa </w:t>
      </w:r>
      <w:r>
        <w:rPr>
          <w:i/>
        </w:rPr>
        <w:t xml:space="preserve">dặm </w:t>
      </w:r>
      <w:r>
        <w:rPr>
          <w:i/>
        </w:rPr>
        <w:t xml:space="preserve">uắng. </w:t>
      </w:r>
      <w:r>
        <w:br/>
      </w:r>
      <w:r>
        <w:rPr>
          <w:b/>
        </w:rPr>
        <w:t xml:space="preserve">dặm </w:t>
      </w:r>
      <w:r>
        <w:rPr>
          <w:b/>
        </w:rPr>
        <w:t xml:space="preserve">ngàn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Đường </w:t>
      </w:r>
      <w:r>
        <w:t xml:space="preserve">đi </w:t>
      </w:r>
      <w:r>
        <w:t xml:space="preserve">qua </w:t>
      </w:r>
      <w:r>
        <w:t xml:space="preserve">rừng, </w:t>
      </w:r>
      <w:r>
        <w:t xml:space="preserve">qua </w:t>
      </w:r>
      <w:r>
        <w:t xml:space="preserve">núi, </w:t>
      </w:r>
      <w:r>
        <w:t xml:space="preserve">trong </w:t>
      </w:r>
      <w:r>
        <w:t xml:space="preserve">quan </w:t>
      </w:r>
      <w:r>
        <w:t xml:space="preserve">hệ </w:t>
      </w:r>
      <w:r>
        <w:rPr>
          <w:i/>
        </w:rPr>
        <w:t xml:space="preserve">với </w:t>
      </w:r>
      <w:r>
        <w:t xml:space="preserve">người </w:t>
      </w:r>
      <w:r>
        <w:t xml:space="preserve">đi </w:t>
      </w:r>
      <w:r>
        <w:t xml:space="preserve">đường </w:t>
      </w:r>
      <w:r>
        <w:t xml:space="preserve">xa. </w:t>
      </w:r>
      <w:r>
        <w:br/>
      </w:r>
      <w:r>
        <w:rPr>
          <w:b/>
        </w:rPr>
        <w:t xml:space="preserve">dặm </w:t>
      </w:r>
      <w:r>
        <w:rPr>
          <w:b/>
        </w:rPr>
        <w:t xml:space="preserve">nghìn </w:t>
      </w:r>
      <w:r>
        <w:rPr>
          <w:i/>
        </w:rPr>
        <w:t xml:space="preserve">xem </w:t>
      </w:r>
      <w:r>
        <w:t xml:space="preserve">dặm </w:t>
      </w:r>
      <w:r>
        <w:t xml:space="preserve">ngàn. </w:t>
      </w:r>
      <w:r>
        <w:br/>
      </w:r>
      <w:r>
        <w:rPr>
          <w:b/>
        </w:rPr>
        <w:t xml:space="preserve">dặm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(văn chương). </w:t>
      </w:r>
      <w:r>
        <w:t xml:space="preserve">Đường </w:t>
      </w:r>
      <w:r>
        <w:t xml:space="preserve">đi </w:t>
      </w:r>
      <w:r>
        <w:t xml:space="preserve">dài </w:t>
      </w:r>
      <w:r>
        <w:t xml:space="preserve">và </w:t>
      </w:r>
      <w:r>
        <w:t xml:space="preserve">xa. </w:t>
      </w:r>
      <w:r>
        <w:t xml:space="preserve">dăn </w:t>
      </w:r>
      <w:r>
        <w:t xml:space="preserve">(phương ngữ). </w:t>
      </w:r>
      <w:r>
        <w:t xml:space="preserve">xem </w:t>
      </w:r>
      <w:r>
        <w:t xml:space="preserve">nhăn. </w:t>
      </w:r>
      <w:r>
        <w:br w:type="page"/>
      </w:r>
      <w:r>
        <w:rPr>
          <w:b/>
        </w:rPr>
        <w:t xml:space="preserve">dăn </w:t>
      </w:r>
      <w:r>
        <w:rPr>
          <w:b/>
        </w:rPr>
        <w:t xml:space="preserve">deo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nhăn </w:t>
      </w:r>
      <w:r>
        <w:rPr>
          <w:i/>
        </w:rPr>
        <w:t xml:space="preserve">nheo. </w:t>
      </w:r>
      <w:r>
        <w:br/>
      </w:r>
      <w:r>
        <w:rPr>
          <w:b/>
        </w:rPr>
        <w:t xml:space="preserve">dăn </w:t>
      </w:r>
      <w:r>
        <w:rPr>
          <w:b/>
        </w:rPr>
        <w:t xml:space="preserve">dúm </w:t>
      </w:r>
      <w:r>
        <w:t xml:space="preserve">(phương ngữ). </w:t>
      </w:r>
      <w:r>
        <w:t xml:space="preserve">x </w:t>
      </w:r>
      <w:r>
        <w:rPr>
          <w:i/>
        </w:rPr>
        <w:t xml:space="preserve">nhăn </w:t>
      </w:r>
      <w:r>
        <w:rPr>
          <w:i/>
        </w:rPr>
        <w:t xml:space="preserve">nhúm. </w:t>
      </w:r>
      <w:r>
        <w:br/>
      </w:r>
      <w:r>
        <w:rPr>
          <w:b/>
        </w:rPr>
        <w:t xml:space="preserve">dẫn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Đè </w:t>
      </w:r>
      <w:r>
        <w:t xml:space="preserve">mạnh </w:t>
      </w:r>
      <w:r>
        <w:t xml:space="preserve">xuống </w:t>
      </w:r>
      <w:r>
        <w:t xml:space="preserve">và </w:t>
      </w:r>
      <w:r>
        <w:t xml:space="preserve">giữ </w:t>
      </w:r>
      <w:r>
        <w:t xml:space="preserve">dưới </w:t>
      </w:r>
      <w:r>
        <w:t xml:space="preserve">lực </w:t>
      </w:r>
      <w:r>
        <w:t xml:space="preserve">ép, </w:t>
      </w:r>
      <w:r>
        <w:t xml:space="preserve">không </w:t>
      </w:r>
      <w:r>
        <w:t xml:space="preserve">cho </w:t>
      </w:r>
      <w:r>
        <w:t xml:space="preserve">trỗi </w:t>
      </w:r>
      <w:r>
        <w:t xml:space="preserve">dậy, </w:t>
      </w:r>
      <w:r>
        <w:t xml:space="preserve">không </w:t>
      </w:r>
      <w:r>
        <w:t xml:space="preserve">cho </w:t>
      </w:r>
      <w:r>
        <w:t xml:space="preserve">nổi </w:t>
      </w:r>
      <w:r>
        <w:t xml:space="preserve">lên. </w:t>
      </w:r>
      <w:r>
        <w:t xml:space="preserve">Dần </w:t>
      </w:r>
      <w:r>
        <w:t xml:space="preserve">ngửa </w:t>
      </w:r>
      <w:r>
        <w:t xml:space="preserve">con </w:t>
      </w:r>
      <w:r>
        <w:t xml:space="preserve">lợn </w:t>
      </w:r>
      <w:r>
        <w:rPr>
          <w:i/>
        </w:rPr>
        <w:t xml:space="preserve">ra </w:t>
      </w:r>
      <w:r>
        <w:rPr>
          <w:i/>
        </w:rPr>
        <w:t xml:space="preserve">để </w:t>
      </w:r>
      <w:r>
        <w:rPr>
          <w:i/>
        </w:rPr>
        <w:t xml:space="preserve">trói. </w:t>
      </w:r>
      <w:r>
        <w:rPr>
          <w:i/>
        </w:rPr>
        <w:t xml:space="preserve">Dần </w:t>
      </w:r>
      <w:r>
        <w:rPr>
          <w:i/>
        </w:rPr>
        <w:t xml:space="preserve">cà </w:t>
      </w:r>
      <w:r>
        <w:rPr>
          <w:i/>
        </w:rPr>
        <w:t xml:space="preserve">muối. </w:t>
      </w:r>
      <w:r>
        <w:rPr>
          <w:b/>
        </w:rPr>
        <w:t xml:space="preserve">2 </w:t>
      </w:r>
      <w:r>
        <w:t xml:space="preserve">Nén </w:t>
      </w:r>
      <w:r>
        <w:t xml:space="preserve">tình </w:t>
      </w:r>
      <w:r>
        <w:t xml:space="preserve">cảm, </w:t>
      </w:r>
      <w:r>
        <w:t xml:space="preserve">cảm </w:t>
      </w:r>
      <w:r>
        <w:t xml:space="preserve">xúc </w:t>
      </w:r>
      <w:r>
        <w:t xml:space="preserve">xuống </w:t>
      </w:r>
      <w:r>
        <w:t xml:space="preserve">và </w:t>
      </w:r>
      <w:r>
        <w:t xml:space="preserve">giữ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bộc </w:t>
      </w:r>
      <w:r>
        <w:t xml:space="preserve">lộ </w:t>
      </w:r>
      <w:r>
        <w:t xml:space="preserve">ra. </w:t>
      </w:r>
      <w:r>
        <w:t xml:space="preserve">Dần </w:t>
      </w:r>
      <w:r>
        <w:rPr>
          <w:i/>
        </w:rPr>
        <w:t xml:space="preserve">cơn </w:t>
      </w:r>
      <w:r>
        <w:rPr>
          <w:i/>
        </w:rPr>
        <w:t xml:space="preserve">giận. </w:t>
      </w:r>
      <w:r>
        <w:rPr>
          <w:i/>
        </w:rPr>
        <w:t xml:space="preserve">Dằn </w:t>
      </w:r>
      <w:r>
        <w:t xml:space="preserve">lòng </w:t>
      </w:r>
      <w:r>
        <w:rPr>
          <w:i/>
        </w:rPr>
        <w:t xml:space="preserve">không </w:t>
      </w:r>
      <w:r>
        <w:t xml:space="preserve">nói </w:t>
      </w:r>
      <w:r>
        <w:t xml:space="preserve">gì. </w:t>
      </w:r>
      <w:r>
        <w:rPr>
          <w:b/>
        </w:rPr>
        <w:t xml:space="preserve">3 </w:t>
      </w:r>
      <w:r>
        <w:t xml:space="preserve">Đặt </w:t>
      </w:r>
      <w:r>
        <w:t xml:space="preserve">mạnh </w:t>
      </w:r>
      <w:r>
        <w:t xml:space="preserve">làm </w:t>
      </w:r>
      <w:r>
        <w:t xml:space="preserve">cho </w:t>
      </w:r>
      <w:r>
        <w:t xml:space="preserve">chạm </w:t>
      </w:r>
      <w:r>
        <w:t xml:space="preserve">thẳng </w:t>
      </w:r>
      <w:r>
        <w:t xml:space="preserve">xuống </w:t>
      </w:r>
      <w:r>
        <w:t xml:space="preserve">nền </w:t>
      </w:r>
      <w:r>
        <w:t xml:space="preserve">để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tức </w:t>
      </w:r>
      <w:r>
        <w:t xml:space="preserve">giận, </w:t>
      </w:r>
      <w:r>
        <w:t xml:space="preserve">không </w:t>
      </w:r>
      <w:r>
        <w:t xml:space="preserve">bằng </w:t>
      </w:r>
      <w:r>
        <w:t xml:space="preserve">lòng. </w:t>
      </w:r>
      <w:r>
        <w:rPr>
          <w:i/>
        </w:rPr>
        <w:t xml:space="preserve">Dàn </w:t>
      </w:r>
      <w:r>
        <w:t xml:space="preserve">cái </w:t>
      </w:r>
      <w:r>
        <w:rPr>
          <w:i/>
        </w:rPr>
        <w:t xml:space="preserve">cốc </w:t>
      </w:r>
      <w:r>
        <w:t xml:space="preserve">xuống </w:t>
      </w:r>
      <w:r>
        <w:t xml:space="preserve">bàn. </w:t>
      </w:r>
      <w:r>
        <w:rPr>
          <w:b/>
        </w:rPr>
        <w:t xml:space="preserve">4 </w:t>
      </w:r>
      <w:r>
        <w:t xml:space="preserve">Nói </w:t>
      </w:r>
      <w:r>
        <w:t xml:space="preserve">nhấn </w:t>
      </w:r>
      <w:r>
        <w:t xml:space="preserve">mạnh </w:t>
      </w:r>
      <w:r>
        <w:t xml:space="preserve">ở </w:t>
      </w:r>
      <w:r>
        <w:t xml:space="preserve">những </w:t>
      </w:r>
      <w:r>
        <w:t xml:space="preserve">tiếng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giận </w:t>
      </w:r>
      <w:r>
        <w:t xml:space="preserve">dữ, </w:t>
      </w:r>
      <w:r>
        <w:t xml:space="preserve">hàm </w:t>
      </w:r>
      <w:r>
        <w:t xml:space="preserve">ý </w:t>
      </w:r>
      <w:r>
        <w:t xml:space="preserve">đe </w:t>
      </w:r>
      <w:r>
        <w:t xml:space="preserve">doạ. </w:t>
      </w:r>
      <w:r>
        <w:t xml:space="preserve">Dần </w:t>
      </w:r>
      <w:r>
        <w:rPr>
          <w:i/>
        </w:rPr>
        <w:t xml:space="preserve">giọng. </w:t>
      </w:r>
      <w:r>
        <w:t xml:space="preserve">Nói </w:t>
      </w:r>
      <w:r>
        <w:rPr>
          <w:i/>
        </w:rPr>
        <w:t xml:space="preserve">dần </w:t>
      </w:r>
      <w:r>
        <w:t xml:space="preserve">từng </w:t>
      </w:r>
      <w:r>
        <w:t xml:space="preserve">tiếng.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dỗi </w:t>
      </w:r>
      <w:r>
        <w:rPr>
          <w:i/>
        </w:rPr>
        <w:t xml:space="preserve">động từ </w:t>
      </w:r>
      <w:r>
        <w:t xml:space="preserve">Tỏ </w:t>
      </w:r>
      <w:r>
        <w:t xml:space="preserve">ý </w:t>
      </w:r>
      <w:r>
        <w:t xml:space="preserve">hờn </w:t>
      </w:r>
      <w:r>
        <w:t xml:space="preserve">giận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nói, </w:t>
      </w:r>
      <w:r>
        <w:t xml:space="preserve">cử </w:t>
      </w:r>
      <w:r>
        <w:t xml:space="preserve">chỉ </w:t>
      </w:r>
      <w:r>
        <w:t xml:space="preserve">nặng </w:t>
      </w:r>
      <w:r>
        <w:t xml:space="preserve">nề. </w:t>
      </w:r>
      <w:r>
        <w:t xml:space="preserve">Dằn </w:t>
      </w:r>
      <w:r>
        <w:rPr>
          <w:i/>
        </w:rPr>
        <w:t xml:space="preserve">dỗi, </w:t>
      </w:r>
      <w:r>
        <w:rPr>
          <w:i/>
        </w:rPr>
        <w:t xml:space="preserve">bỏ </w:t>
      </w:r>
      <w:r>
        <w:t xml:space="preserve">bữa </w:t>
      </w:r>
      <w:r>
        <w:rPr>
          <w:i/>
        </w:rPr>
        <w:t xml:space="preserve">cơm </w:t>
      </w:r>
      <w:r>
        <w:t xml:space="preserve">không </w:t>
      </w:r>
      <w:r>
        <w:rPr>
          <w:i/>
        </w:rPr>
        <w:t xml:space="preserve">ăn. </w:t>
      </w:r>
      <w:r>
        <w:rPr>
          <w:i/>
        </w:rPr>
        <w:t xml:space="preserve">Giọng </w:t>
      </w:r>
      <w:r>
        <w:t xml:space="preserve">dẫn </w:t>
      </w:r>
      <w:r>
        <w:rPr>
          <w:i/>
        </w:rPr>
        <w:t xml:space="preserve">dỗi. </w:t>
      </w:r>
      <w:r>
        <w:br/>
      </w:r>
      <w:r>
        <w:rPr>
          <w:b/>
        </w:rPr>
        <w:t xml:space="preserve">dằn </w:t>
      </w:r>
      <w:r>
        <w:rPr>
          <w:b/>
        </w:rPr>
        <w:t xml:space="preserve">hắt </w:t>
      </w:r>
      <w:r>
        <w:rPr>
          <w:i/>
        </w:rPr>
        <w:t xml:space="preserve">động từ </w:t>
      </w:r>
      <w:r>
        <w:t xml:space="preserve">(ít dùng). </w:t>
      </w:r>
      <w:r>
        <w:t xml:space="preserve">Dằn </w:t>
      </w:r>
      <w:r>
        <w:t xml:space="preserve">dỗi </w:t>
      </w:r>
      <w:r>
        <w:t xml:space="preserve">và </w:t>
      </w:r>
      <w:r>
        <w:t xml:space="preserve">hắt </w:t>
      </w:r>
      <w:r>
        <w:t xml:space="preserve">hủi. </w:t>
      </w:r>
      <w:r>
        <w:t xml:space="preserve">Bị </w:t>
      </w:r>
      <w:r>
        <w:rPr>
          <w:i/>
        </w:rPr>
        <w:t xml:space="preserve">dẫn </w:t>
      </w:r>
      <w:r>
        <w:t xml:space="preserve">hắt </w:t>
      </w:r>
      <w:r>
        <w:t xml:space="preserve">ruồng </w:t>
      </w:r>
      <w:r>
        <w:t xml:space="preserve">rẫy.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Chặn </w:t>
      </w:r>
      <w:r>
        <w:t xml:space="preserve">trước </w:t>
      </w:r>
      <w:r>
        <w:t xml:space="preserve">sự </w:t>
      </w:r>
      <w:r>
        <w:t xml:space="preserve">chống </w:t>
      </w:r>
      <w:r>
        <w:t xml:space="preserve">đối, </w:t>
      </w:r>
      <w:r>
        <w:t xml:space="preserve">sự </w:t>
      </w:r>
      <w:r>
        <w:t xml:space="preserve">chống </w:t>
      </w:r>
      <w:r>
        <w:t xml:space="preserve">chọi. </w:t>
      </w:r>
      <w:r>
        <w:t xml:space="preserve">Trận </w:t>
      </w:r>
      <w:r>
        <w:t xml:space="preserve">đòn </w:t>
      </w:r>
      <w:r>
        <w:rPr>
          <w:i/>
        </w:rPr>
        <w:t xml:space="preserve">dằn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dần </w:t>
      </w:r>
      <w:r>
        <w:rPr>
          <w:b/>
        </w:rPr>
        <w:t xml:space="preserve">vặt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đau </w:t>
      </w:r>
      <w:r>
        <w:t xml:space="preserve">đớn, </w:t>
      </w:r>
      <w:r>
        <w:t xml:space="preserve">khổ </w:t>
      </w:r>
      <w:r>
        <w:t xml:space="preserve">tâm </w:t>
      </w:r>
      <w:r>
        <w:t xml:space="preserve">một </w:t>
      </w:r>
      <w:r>
        <w:t xml:space="preserve">cách </w:t>
      </w:r>
      <w:r>
        <w:t xml:space="preserve">dai </w:t>
      </w:r>
      <w:r>
        <w:t xml:space="preserve">dẳng. </w:t>
      </w:r>
      <w:r>
        <w:t xml:space="preserve">Cơn </w:t>
      </w:r>
      <w:r>
        <w:rPr>
          <w:i/>
        </w:rPr>
        <w:t xml:space="preserve">đau </w:t>
      </w:r>
      <w:r>
        <w:rPr>
          <w:i/>
        </w:rPr>
        <w:t xml:space="preserve">dẫn </w:t>
      </w:r>
      <w:r>
        <w:t xml:space="preserve">uặt </w:t>
      </w:r>
      <w:r>
        <w:rPr>
          <w:i/>
        </w:rPr>
        <w:t xml:space="preserve">người </w:t>
      </w:r>
      <w:r>
        <w:t xml:space="preserve">bệnh. </w:t>
      </w:r>
      <w:r>
        <w:t xml:space="preserve">Nỗi </w:t>
      </w:r>
      <w:r>
        <w:t xml:space="preserve">lo </w:t>
      </w:r>
      <w:r>
        <w:rPr>
          <w:i/>
        </w:rPr>
        <w:t xml:space="preserve">Lắng </w:t>
      </w:r>
      <w:r>
        <w:rPr>
          <w:i/>
        </w:rPr>
        <w:t xml:space="preserve">dẫn </w:t>
      </w:r>
      <w:r>
        <w:t xml:space="preserve">uặt </w:t>
      </w:r>
      <w:r>
        <w:t xml:space="preserve">suốt </w:t>
      </w:r>
      <w:r>
        <w:t xml:space="preserve">đêm. </w:t>
      </w:r>
      <w:r>
        <w:t xml:space="preserve">Buông </w:t>
      </w:r>
      <w:r>
        <w:t xml:space="preserve">lời </w:t>
      </w:r>
      <w:r>
        <w:rPr>
          <w:i/>
        </w:rPr>
        <w:t xml:space="preserve">dằn </w:t>
      </w:r>
      <w:r>
        <w:rPr>
          <w:i/>
        </w:rPr>
        <w:t xml:space="preserve">vặt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dặn </w:t>
      </w:r>
      <w:r>
        <w:rPr>
          <w:i/>
        </w:rPr>
        <w:t xml:space="preserve">động từ </w:t>
      </w:r>
      <w:r>
        <w:t xml:space="preserve">Bảo </w:t>
      </w:r>
      <w:r>
        <w:t xml:space="preserve">cho </w:t>
      </w:r>
      <w:r>
        <w:t xml:space="preserve">biết </w:t>
      </w:r>
      <w:r>
        <w:t xml:space="preserve">điều </w:t>
      </w:r>
      <w:r>
        <w:t xml:space="preserve">cần </w:t>
      </w:r>
      <w:r>
        <w:t xml:space="preserve">nhớ </w:t>
      </w:r>
      <w:r>
        <w:t xml:space="preserve">để </w:t>
      </w:r>
      <w:r>
        <w:t xml:space="preserve">làm. </w:t>
      </w:r>
      <w:r>
        <w:rPr>
          <w:i/>
        </w:rPr>
        <w:t xml:space="preserve">Dặn </w:t>
      </w:r>
      <w:r>
        <w:rPr>
          <w:i/>
        </w:rPr>
        <w:t xml:space="preserve">con </w:t>
      </w:r>
      <w:r>
        <w:t xml:space="preserve">trước </w:t>
      </w:r>
      <w:r>
        <w:rPr>
          <w:i/>
        </w:rPr>
        <w:t xml:space="preserve">khi </w:t>
      </w:r>
      <w:r>
        <w:rPr>
          <w:i/>
        </w:rPr>
        <w:t xml:space="preserve">ra </w:t>
      </w:r>
      <w:r>
        <w:rPr>
          <w:i/>
        </w:rPr>
        <w:t xml:space="preserve">đi. </w:t>
      </w:r>
      <w:r>
        <w:rPr>
          <w:i/>
        </w:rPr>
        <w:t xml:space="preserve">Dặn </w:t>
      </w:r>
      <w:r>
        <w:rPr>
          <w:i/>
        </w:rPr>
        <w:t xml:space="preserve">miệng. </w:t>
      </w:r>
      <w:r>
        <w:t xml:space="preserve">Viết </w:t>
      </w:r>
      <w:r>
        <w:t xml:space="preserve">thư </w:t>
      </w:r>
      <w:r>
        <w:rPr>
          <w:i/>
        </w:rPr>
        <w:t xml:space="preserve">dặn </w:t>
      </w:r>
      <w:r>
        <w:rPr>
          <w:i/>
        </w:rPr>
        <w:t xml:space="preserve">đi </w:t>
      </w:r>
      <w:r>
        <w:rPr>
          <w:i/>
        </w:rPr>
        <w:t xml:space="preserve">dặn </w:t>
      </w:r>
      <w:r>
        <w:t xml:space="preserve">lại. </w:t>
      </w:r>
      <w:r>
        <w:br/>
      </w:r>
      <w:r>
        <w:rPr>
          <w:b/>
        </w:rPr>
        <w:t xml:space="preserve">dăn </w:t>
      </w:r>
      <w:r>
        <w:rPr>
          <w:b/>
        </w:rPr>
        <w:t xml:space="preserve">dò </w:t>
      </w:r>
      <w:r>
        <w:rPr>
          <w:i/>
        </w:rPr>
        <w:t xml:space="preserve">động từ </w:t>
      </w:r>
      <w:r>
        <w:t xml:space="preserve">Dặn </w:t>
      </w:r>
      <w:r>
        <w:t xml:space="preserve">với </w:t>
      </w:r>
      <w:r>
        <w:t xml:space="preserve">thái </w:t>
      </w:r>
      <w:r>
        <w:t xml:space="preserve">độ </w:t>
      </w:r>
      <w:r>
        <w:t xml:space="preserve">hết </w:t>
      </w:r>
      <w:r>
        <w:t xml:space="preserve">sức </w:t>
      </w:r>
      <w:r>
        <w:t xml:space="preserve">quan </w:t>
      </w:r>
      <w:r>
        <w:t xml:space="preserve">tâm. </w:t>
      </w:r>
      <w:r>
        <w:t xml:space="preserve">Dặn </w:t>
      </w:r>
      <w:r>
        <w:rPr>
          <w:i/>
        </w:rPr>
        <w:t xml:space="preserve">dò </w:t>
      </w:r>
      <w:r>
        <w:t xml:space="preserve">từng </w:t>
      </w:r>
      <w:r>
        <w:rPr>
          <w:i/>
        </w:rPr>
        <w:t xml:space="preserve">li </w:t>
      </w:r>
      <w:r>
        <w:t xml:space="preserve">từng </w:t>
      </w:r>
      <w:r>
        <w:t xml:space="preserve">tí. </w:t>
      </w:r>
      <w:r>
        <w:rPr>
          <w:i/>
        </w:rPr>
        <w:t xml:space="preserve">Lời </w:t>
      </w:r>
      <w:r>
        <w:rPr>
          <w:i/>
        </w:rPr>
        <w:t xml:space="preserve">dặn </w:t>
      </w:r>
      <w:r>
        <w:rPr>
          <w:i/>
        </w:rPr>
        <w:t xml:space="preserve">dò </w:t>
      </w:r>
      <w:r>
        <w:t xml:space="preserve">lúc </w:t>
      </w:r>
      <w:r>
        <w:t xml:space="preserve">chia </w:t>
      </w:r>
      <w:r>
        <w:rPr>
          <w:i/>
        </w:rPr>
        <w:t xml:space="preserve">tay. </w:t>
      </w:r>
      <w:r>
        <w:br/>
      </w:r>
      <w:r>
        <w:rPr>
          <w:b/>
        </w:rPr>
        <w:t xml:space="preserve">dăng </w:t>
      </w:r>
      <w:r>
        <w:rPr>
          <w:i/>
        </w:rPr>
        <w:t xml:space="preserve">xem </w:t>
      </w:r>
      <w:r>
        <w:t xml:space="preserve">giăng;. </w:t>
      </w:r>
      <w:r>
        <w:br/>
      </w:r>
      <w:r>
        <w:rPr>
          <w:b/>
        </w:rPr>
        <w:t xml:space="preserve">dăng </w:t>
      </w:r>
      <w:r>
        <w:rPr>
          <w:b/>
        </w:rPr>
        <w:t xml:space="preserve">dăng </w:t>
      </w:r>
      <w:r>
        <w:rPr>
          <w:i/>
        </w:rPr>
        <w:t xml:space="preserve">xem </w:t>
      </w:r>
      <w:r>
        <w:t xml:space="preserve">giăng </w:t>
      </w:r>
      <w:r>
        <w:t xml:space="preserve">giăng. </w:t>
      </w:r>
      <w:r>
        <w:br/>
      </w:r>
      <w:r>
        <w:rPr>
          <w:b/>
        </w:rPr>
        <w:t xml:space="preserve">dằng </w:t>
      </w:r>
      <w:r>
        <w:rPr>
          <w:b/>
        </w:rPr>
        <w:t xml:space="preserve">dai </w:t>
      </w:r>
      <w:r>
        <w:rPr>
          <w:i/>
        </w:rPr>
        <w:t xml:space="preserve">tính từ </w:t>
      </w:r>
      <w:r>
        <w:t xml:space="preserve">Kéo </w:t>
      </w:r>
      <w:r>
        <w:t xml:space="preserve">dài </w:t>
      </w:r>
      <w:r>
        <w:t xml:space="preserve">mãi </w:t>
      </w:r>
      <w:r>
        <w:t xml:space="preserve">trong </w:t>
      </w:r>
      <w:r>
        <w:t xml:space="preserve">tình </w:t>
      </w:r>
      <w:r>
        <w:t xml:space="preserve">trạng </w:t>
      </w:r>
      <w:r>
        <w:t xml:space="preserve">chưa </w:t>
      </w:r>
      <w:r>
        <w:t xml:space="preserve">ngã </w:t>
      </w:r>
      <w:r>
        <w:t xml:space="preserve">ngũ, </w:t>
      </w:r>
      <w:r>
        <w:t xml:space="preserve">không </w:t>
      </w:r>
      <w:r>
        <w:t xml:space="preserve">chịu </w:t>
      </w:r>
      <w:r>
        <w:t xml:space="preserve">chấm </w:t>
      </w:r>
      <w:r>
        <w:t xml:space="preserve">dứt. </w:t>
      </w:r>
      <w:r>
        <w:t xml:space="preserve">Cuộc </w:t>
      </w:r>
      <w:r>
        <w:rPr>
          <w:i/>
        </w:rPr>
        <w:t xml:space="preserve">tranh </w:t>
      </w:r>
      <w:r>
        <w:rPr>
          <w:i/>
        </w:rPr>
        <w:t xml:space="preserve">chấp </w:t>
      </w:r>
      <w:r>
        <w:rPr>
          <w:i/>
        </w:rPr>
        <w:t xml:space="preserve">dằng </w:t>
      </w:r>
      <w:r>
        <w:rPr>
          <w:i/>
        </w:rPr>
        <w:t xml:space="preserve">dai. </w:t>
      </w:r>
      <w:r>
        <w:rPr>
          <w:i/>
        </w:rPr>
        <w:t xml:space="preserve">Bàn </w:t>
      </w:r>
      <w:r>
        <w:rPr>
          <w:i/>
        </w:rPr>
        <w:t xml:space="preserve">dằng </w:t>
      </w:r>
      <w:r>
        <w:rPr>
          <w:i/>
        </w:rPr>
        <w:t xml:space="preserve">dai </w:t>
      </w:r>
      <w:r>
        <w:rPr>
          <w:i/>
        </w:rPr>
        <w:t xml:space="preserve">mãi. </w:t>
      </w:r>
      <w:r>
        <w:br/>
      </w:r>
      <w:r>
        <w:rPr>
          <w:b/>
        </w:rPr>
        <w:t xml:space="preserve">dằng </w:t>
      </w:r>
      <w:r>
        <w:rPr>
          <w:b/>
        </w:rPr>
        <w:t xml:space="preserve">dặc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dài). </w:t>
      </w:r>
      <w:r>
        <w:t xml:space="preserve">Kéo </w:t>
      </w:r>
      <w:r>
        <w:t xml:space="preserve">dài </w:t>
      </w:r>
      <w:r>
        <w:t xml:space="preserve">mãi </w:t>
      </w:r>
      <w:r>
        <w:t xml:space="preserve">như </w:t>
      </w:r>
      <w:r>
        <w:t xml:space="preserve">không </w:t>
      </w:r>
      <w:r>
        <w:t xml:space="preserve">dứt, </w:t>
      </w:r>
      <w:r>
        <w:t xml:space="preserve">không </w:t>
      </w:r>
      <w:r>
        <w:t xml:space="preserve">cùng. </w:t>
      </w:r>
      <w:r>
        <w:t xml:space="preserve">Con </w:t>
      </w:r>
      <w:r>
        <w:t xml:space="preserve">đường </w:t>
      </w:r>
      <w:r>
        <w:rPr>
          <w:i/>
        </w:rPr>
        <w:t xml:space="preserve">dài </w:t>
      </w:r>
      <w:r>
        <w:t xml:space="preserve">dằng </w:t>
      </w:r>
      <w:r>
        <w:t xml:space="preserve">dặc. </w:t>
      </w:r>
      <w:r>
        <w:t xml:space="preserve">Những </w:t>
      </w:r>
      <w:r>
        <w:t xml:space="preserve">giây </w:t>
      </w:r>
      <w:r>
        <w:t xml:space="preserve">phút </w:t>
      </w:r>
      <w:r>
        <w:rPr>
          <w:i/>
        </w:rPr>
        <w:t xml:space="preserve">đợi </w:t>
      </w:r>
      <w:r>
        <w:rPr>
          <w:i/>
        </w:rPr>
        <w:t xml:space="preserve">chờ </w:t>
      </w:r>
      <w:r>
        <w:rPr>
          <w:i/>
        </w:rPr>
        <w:t xml:space="preserve">dài </w:t>
      </w:r>
      <w:r>
        <w:t xml:space="preserve">dằng </w:t>
      </w:r>
      <w:r>
        <w:rPr>
          <w:i/>
        </w:rPr>
        <w:t xml:space="preserve">đặc. </w:t>
      </w:r>
      <w:r>
        <w:t xml:space="preserve">Nỗi </w:t>
      </w:r>
      <w:r>
        <w:rPr>
          <w:i/>
        </w:rPr>
        <w:t xml:space="preserve">buồn </w:t>
      </w:r>
      <w:r>
        <w:rPr>
          <w:i/>
        </w:rPr>
        <w:t xml:space="preserve">dằng </w:t>
      </w:r>
      <w:r>
        <w:rPr>
          <w:i/>
        </w:rPr>
        <w:t xml:space="preserve">dặc. </w:t>
      </w:r>
      <w:r>
        <w:br/>
      </w:r>
      <w:r>
        <w:rPr>
          <w:b/>
        </w:rPr>
        <w:t xml:space="preserve">dằng </w:t>
      </w:r>
      <w:r>
        <w:rPr>
          <w:b/>
        </w:rPr>
        <w:t xml:space="preserve">dịt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chằng </w:t>
      </w:r>
      <w:r>
        <w:rPr>
          <w:i/>
        </w:rPr>
        <w:t xml:space="preserve">chịt. </w:t>
      </w:r>
      <w:r>
        <w:rPr>
          <w:i/>
        </w:rPr>
        <w:t xml:space="preserve">Đường </w:t>
      </w:r>
      <w:r>
        <w:rPr>
          <w:i/>
        </w:rPr>
        <w:t xml:space="preserve">nét </w:t>
      </w:r>
      <w:r>
        <w:rPr>
          <w:i/>
        </w:rPr>
        <w:t xml:space="preserve">dằng </w:t>
      </w:r>
      <w:r>
        <w:rPr>
          <w:i/>
        </w:rPr>
        <w:t xml:space="preserve">dịt, </w:t>
      </w:r>
      <w:r>
        <w:t xml:space="preserve">rối </w:t>
      </w:r>
      <w:r>
        <w:rPr>
          <w:i/>
        </w:rPr>
        <w:t xml:space="preserve">rắm. </w:t>
      </w:r>
      <w:r>
        <w:t xml:space="preserve">Sẹo </w:t>
      </w:r>
      <w:r>
        <w:t xml:space="preserve">dằng </w:t>
      </w:r>
      <w:r>
        <w:t xml:space="preserve">dịt </w:t>
      </w:r>
      <w:r>
        <w:t xml:space="preserve">trên </w:t>
      </w:r>
      <w:r>
        <w:t xml:space="preserve">người. </w:t>
      </w:r>
      <w:r>
        <w:br/>
      </w:r>
      <w:r>
        <w:rPr>
          <w:b/>
        </w:rPr>
        <w:t xml:space="preserve">dặng </w:t>
      </w:r>
      <w:r>
        <w:rPr>
          <w:i/>
        </w:rPr>
        <w:t xml:space="preserve">động từ </w:t>
      </w:r>
      <w:r>
        <w:t xml:space="preserve">(id.).x </w:t>
      </w:r>
      <w:r>
        <w:t xml:space="preserve">dặng </w:t>
      </w:r>
      <w:r>
        <w:t xml:space="preserve">hắng. </w:t>
      </w:r>
      <w:r>
        <w:br/>
      </w:r>
      <w:r>
        <w:rPr>
          <w:b/>
        </w:rPr>
        <w:t xml:space="preserve">dặng </w:t>
      </w:r>
      <w:r>
        <w:rPr>
          <w:b/>
        </w:rPr>
        <w:t xml:space="preserve">hắng </w:t>
      </w:r>
      <w:r>
        <w:t xml:space="preserve">(phương ngữ). </w:t>
      </w:r>
      <w:r>
        <w:t xml:space="preserve">x </w:t>
      </w:r>
      <w:r>
        <w:t xml:space="preserve">đằng </w:t>
      </w:r>
      <w:r>
        <w:t xml:space="preserve">hắng. </w:t>
      </w:r>
      <w:r>
        <w:br/>
      </w:r>
      <w:r>
        <w:rPr>
          <w:b/>
        </w:rPr>
        <w:t xml:space="preserve">dắt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cùng </w:t>
      </w:r>
      <w:r>
        <w:t xml:space="preserve">đi </w:t>
      </w:r>
      <w:r>
        <w:t xml:space="preserve">với </w:t>
      </w:r>
      <w:r>
        <w:t xml:space="preserve">mình </w:t>
      </w:r>
      <w:r>
        <w:t xml:space="preserve">bằng </w:t>
      </w:r>
      <w:r>
        <w:t xml:space="preserve">cách </w:t>
      </w:r>
      <w:r>
        <w:t xml:space="preserve">nắm </w:t>
      </w:r>
      <w:r>
        <w:t xml:space="preserve">giữ </w:t>
      </w:r>
      <w:r>
        <w:t xml:space="preserve">để </w:t>
      </w:r>
      <w:r>
        <w:t xml:space="preserve">cho </w:t>
      </w:r>
      <w:r>
        <w:t xml:space="preserve">lúc </w:t>
      </w:r>
      <w:r>
        <w:t xml:space="preserve">nào </w:t>
      </w:r>
      <w:r>
        <w:t xml:space="preserve">cũng </w:t>
      </w:r>
      <w:r>
        <w:t xml:space="preserve">theo </w:t>
      </w:r>
      <w:r>
        <w:t xml:space="preserve">liền. </w:t>
      </w:r>
      <w:r>
        <w:t xml:space="preserve">Dắt </w:t>
      </w:r>
      <w:r>
        <w:rPr>
          <w:i/>
        </w:rPr>
        <w:t xml:space="preserve">con </w:t>
      </w:r>
      <w:r>
        <w:rPr>
          <w:i/>
        </w:rPr>
        <w:t xml:space="preserve">đi </w:t>
      </w:r>
      <w:r>
        <w:rPr>
          <w:i/>
        </w:rPr>
        <w:t xml:space="preserve">chơi. </w:t>
      </w:r>
      <w:r>
        <w:t xml:space="preserve">Cầm </w:t>
      </w:r>
      <w:r>
        <w:rPr>
          <w:i/>
        </w:rPr>
        <w:t xml:space="preserve">dây </w:t>
      </w:r>
      <w:r>
        <w:rPr>
          <w:i/>
        </w:rPr>
        <w:t xml:space="preserve">cương </w:t>
      </w:r>
      <w:r>
        <w:rPr>
          <w:i/>
        </w:rPr>
        <w:t xml:space="preserve">dắt </w:t>
      </w:r>
      <w:r>
        <w:t xml:space="preserve">ngựa. </w:t>
      </w:r>
      <w:r>
        <w:t xml:space="preserve">Dăắt </w:t>
      </w:r>
      <w:r>
        <w:t xml:space="preserve">xe </w:t>
      </w:r>
      <w:r>
        <w:t xml:space="preserve">đạp. </w:t>
      </w:r>
      <w:r>
        <w:br/>
      </w:r>
      <w:r>
        <w:rPr>
          <w:b/>
        </w:rPr>
        <w:t xml:space="preserve">dắt </w:t>
      </w:r>
      <w:r>
        <w:rPr>
          <w:b/>
        </w:rPr>
        <w:t xml:space="preserve">dẫn </w:t>
      </w:r>
      <w:r>
        <w:rPr>
          <w:i/>
        </w:rPr>
        <w:t xml:space="preserve">động từ </w:t>
      </w:r>
      <w:r>
        <w:t xml:space="preserve">Dẫn </w:t>
      </w:r>
      <w:r>
        <w:t xml:space="preserve">cho </w:t>
      </w:r>
      <w:r>
        <w:t xml:space="preserve">đi </w:t>
      </w:r>
      <w:r>
        <w:t xml:space="preserve">đúng </w:t>
      </w:r>
      <w:r>
        <w:t xml:space="preserve">đường, </w:t>
      </w:r>
      <w:r>
        <w:t xml:space="preserve">đúng </w:t>
      </w:r>
      <w:r>
        <w:t xml:space="preserve">hướng; </w:t>
      </w:r>
      <w:r>
        <w:t xml:space="preserve">như </w:t>
      </w:r>
      <w:r>
        <w:t xml:space="preserve">dẫn </w:t>
      </w:r>
      <w:r>
        <w:t xml:space="preserve">dắt </w:t>
      </w:r>
      <w:r>
        <w:t xml:space="preserve">(nhưng </w:t>
      </w:r>
      <w:r>
        <w:t xml:space="preserve">thường </w:t>
      </w:r>
      <w:r>
        <w:t xml:space="preserve">dùng </w:t>
      </w:r>
      <w:r>
        <w:t xml:space="preserve">với </w:t>
      </w:r>
      <w:r>
        <w:t xml:space="preserve">nghĩa </w:t>
      </w:r>
      <w:r>
        <w:t xml:space="preserve">cụ </w:t>
      </w:r>
      <w:r>
        <w:t xml:space="preserve">thể </w:t>
      </w:r>
      <w:r>
        <w:t xml:space="preserve">hơn). </w:t>
      </w:r>
      <w:r>
        <w:rPr>
          <w:i/>
        </w:rPr>
        <w:t xml:space="preserve">Dắt </w:t>
      </w:r>
      <w:r>
        <w:rPr>
          <w:i/>
        </w:rPr>
        <w:t xml:space="preserve">dẫn </w:t>
      </w:r>
      <w:r>
        <w:t xml:space="preserve">người </w:t>
      </w:r>
      <w:r>
        <w:rPr>
          <w:i/>
        </w:rPr>
        <w:t xml:space="preserve">khách </w:t>
      </w:r>
      <w:r>
        <w:rPr>
          <w:i/>
        </w:rPr>
        <w:t xml:space="preserve">lạ </w:t>
      </w:r>
      <w:r>
        <w:rPr>
          <w:i/>
        </w:rPr>
        <w:t xml:space="preserve">đi </w:t>
      </w:r>
      <w:r>
        <w:rPr>
          <w:i/>
        </w:rPr>
        <w:t xml:space="preserve">qua </w:t>
      </w:r>
      <w:r>
        <w:rPr>
          <w:i/>
        </w:rPr>
        <w:t xml:space="preserve">xóm. </w:t>
      </w:r>
      <w:r>
        <w:br/>
      </w:r>
      <w:r>
        <w:rPr>
          <w:b/>
        </w:rPr>
        <w:t xml:space="preserve">dắt </w:t>
      </w:r>
      <w:r>
        <w:rPr>
          <w:b/>
        </w:rPr>
        <w:t xml:space="preserve">dây </w:t>
      </w:r>
      <w:r>
        <w:rPr>
          <w:i/>
        </w:rPr>
        <w:t xml:space="preserve">động từ </w:t>
      </w:r>
      <w:r>
        <w:t xml:space="preserve">(Hiện </w:t>
      </w:r>
      <w:r>
        <w:t xml:space="preserve">tượng) </w:t>
      </w:r>
      <w:r>
        <w:t xml:space="preserve">cái </w:t>
      </w:r>
      <w:r>
        <w:t xml:space="preserve">này </w:t>
      </w:r>
      <w:r>
        <w:t xml:space="preserve">lại </w:t>
      </w:r>
      <w:r>
        <w:t xml:space="preserve">dẫn </w:t>
      </w:r>
      <w:r>
        <w:t xml:space="preserve">theo </w:t>
      </w:r>
      <w:r>
        <w:t xml:space="preserve">cái </w:t>
      </w:r>
      <w:r>
        <w:t xml:space="preserve">khác </w:t>
      </w:r>
      <w:r>
        <w:t xml:space="preserve">tương </w:t>
      </w:r>
      <w:r>
        <w:t xml:space="preserve">tự, </w:t>
      </w:r>
      <w:r>
        <w:t xml:space="preserve">cứ </w:t>
      </w:r>
      <w:r>
        <w:t xml:space="preserve">kế </w:t>
      </w:r>
      <w:r>
        <w:t xml:space="preserve">tiếp </w:t>
      </w:r>
      <w:r>
        <w:t xml:space="preserve">nhau </w:t>
      </w:r>
      <w:r>
        <w:t xml:space="preserve">như </w:t>
      </w:r>
      <w:r>
        <w:t xml:space="preserve">thế, </w:t>
      </w:r>
      <w:r>
        <w:rPr>
          <w:i/>
        </w:rPr>
        <w:t xml:space="preserve">Vấnđềnàydắtdâyhànglogtuấnđềkhác. </w:t>
      </w:r>
      <w:r>
        <w:t xml:space="preserve">dắt </w:t>
      </w:r>
      <w:r>
        <w:t xml:space="preserve">dìu </w:t>
      </w:r>
      <w:r>
        <w:t xml:space="preserve">động từ </w:t>
      </w:r>
      <w:r>
        <w:t xml:space="preserve">Như </w:t>
      </w:r>
      <w:r>
        <w:t xml:space="preserve">đìu </w:t>
      </w:r>
      <w:r>
        <w:rPr>
          <w:i/>
        </w:rPr>
        <w:t xml:space="preserve">dắt. </w:t>
      </w:r>
      <w:r>
        <w:br/>
      </w:r>
      <w:r>
        <w:rPr>
          <w:b/>
        </w:rPr>
        <w:t xml:space="preserve">dắt </w:t>
      </w:r>
      <w:r>
        <w:rPr>
          <w:b/>
        </w:rPr>
        <w:t xml:space="preserve">díu </w:t>
      </w:r>
      <w:r>
        <w:rPr>
          <w:i/>
        </w:rPr>
        <w:t xml:space="preserve">động từ </w:t>
      </w:r>
      <w:r>
        <w:t xml:space="preserve">Dắt </w:t>
      </w:r>
      <w:r>
        <w:t xml:space="preserve">nhau </w:t>
      </w:r>
      <w:r>
        <w:t xml:space="preserve">đi </w:t>
      </w:r>
      <w:r>
        <w:t xml:space="preserve">thành </w:t>
      </w:r>
      <w:r>
        <w:t xml:space="preserve">tốp, </w:t>
      </w:r>
      <w:r>
        <w:t xml:space="preserve">thành </w:t>
      </w:r>
      <w:r>
        <w:t xml:space="preserve">đoàn </w:t>
      </w:r>
      <w:r>
        <w:t xml:space="preserve">không </w:t>
      </w:r>
      <w:r>
        <w:t xml:space="preserve">rời </w:t>
      </w:r>
      <w:r>
        <w:t xml:space="preserve">nhau. </w:t>
      </w:r>
      <w:r>
        <w:t xml:space="preserve">Cả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dắt </w:t>
      </w:r>
      <w:r>
        <w:t xml:space="preserve">díu </w:t>
      </w:r>
      <w:r>
        <w:t xml:space="preserve">nhau </w:t>
      </w:r>
      <w:r>
        <w:t xml:space="preserve">uề </w:t>
      </w:r>
      <w:r>
        <w:rPr>
          <w:i/>
        </w:rPr>
        <w:t xml:space="preserve">quê. </w:t>
      </w:r>
      <w:r>
        <w:br/>
      </w:r>
      <w:r>
        <w:rPr>
          <w:b/>
        </w:rPr>
        <w:t xml:space="preserve">dắt </w:t>
      </w:r>
      <w:r>
        <w:rPr>
          <w:b/>
        </w:rPr>
        <w:t xml:space="preserve">mũi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Điều </w:t>
      </w:r>
      <w:r>
        <w:t xml:space="preserve">khiển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tuân </w:t>
      </w:r>
      <w:r>
        <w:t xml:space="preserve">theo, </w:t>
      </w:r>
      <w:r>
        <w:t xml:space="preserve">nghe </w:t>
      </w:r>
      <w:r>
        <w:t xml:space="preserve">theo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t xml:space="preserve">Đừng </w:t>
      </w:r>
      <w:r>
        <w:t xml:space="preserve">để </w:t>
      </w:r>
      <w:r>
        <w:t xml:space="preserve">người </w:t>
      </w:r>
      <w:r>
        <w:rPr>
          <w:i/>
        </w:rPr>
        <w:t xml:space="preserve">ta </w:t>
      </w:r>
      <w:r>
        <w:rPr>
          <w:i/>
        </w:rPr>
        <w:t xml:space="preserve">dắt </w:t>
      </w:r>
      <w:r>
        <w:t xml:space="preserve">mũi. </w:t>
      </w:r>
      <w:r>
        <w:br/>
      </w:r>
      <w:r>
        <w:rPr>
          <w:b/>
        </w:rPr>
        <w:t xml:space="preserve">dặt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chế. </w:t>
      </w:r>
      <w:r>
        <w:t xml:space="preserve">Ấn </w:t>
      </w:r>
      <w:r>
        <w:t xml:space="preserve">nhẹ </w:t>
      </w:r>
      <w:r>
        <w:t xml:space="preserve">xuống </w:t>
      </w:r>
      <w:r>
        <w:t xml:space="preserve">cho </w:t>
      </w:r>
      <w:r>
        <w:t xml:space="preserve">sát </w:t>
      </w:r>
      <w:r>
        <w:t xml:space="preserve">vào, </w:t>
      </w:r>
      <w:r>
        <w:t xml:space="preserve">cho </w:t>
      </w:r>
      <w:r>
        <w:t xml:space="preserve">dính </w:t>
      </w:r>
      <w:r>
        <w:t xml:space="preserve">vào. </w:t>
      </w:r>
      <w:r>
        <w:rPr>
          <w:i/>
        </w:rPr>
        <w:t xml:space="preserve">Dặt </w:t>
      </w:r>
      <w:r>
        <w:rPr>
          <w:i/>
        </w:rPr>
        <w:t xml:space="preserve">môi </w:t>
      </w:r>
      <w:r>
        <w:t xml:space="preserve">thuốc </w:t>
      </w:r>
      <w:r>
        <w:rPr>
          <w:i/>
        </w:rPr>
        <w:t xml:space="preserve">vào </w:t>
      </w:r>
      <w:r>
        <w:rPr>
          <w:i/>
        </w:rPr>
        <w:t xml:space="preserve">nõ </w:t>
      </w:r>
      <w:r>
        <w:rPr>
          <w:i/>
        </w:rPr>
        <w:t xml:space="preserve">điếu. </w:t>
      </w:r>
      <w:r>
        <w:br/>
      </w:r>
      <w:r>
        <w:rPr>
          <w:b/>
        </w:rPr>
        <w:t xml:space="preserve">dặt </w:t>
      </w:r>
      <w:r>
        <w:rPr>
          <w:b/>
        </w:rPr>
        <w:t xml:space="preserve">dìu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đìu </w:t>
      </w:r>
      <w:r>
        <w:t xml:space="preserve">dặt. </w:t>
      </w:r>
      <w:r>
        <w:br/>
      </w:r>
      <w:r>
        <w:rPr>
          <w:b/>
        </w:rPr>
        <w:t xml:space="preserve">dâm, </w:t>
      </w:r>
      <w:r>
        <w:rPr>
          <w:i/>
        </w:rPr>
        <w:t xml:space="preserve">xem </w:t>
      </w:r>
      <w:r>
        <w:t xml:space="preserve">giâm. </w:t>
      </w:r>
      <w:r>
        <w:br/>
      </w:r>
      <w:r>
        <w:rPr>
          <w:b/>
        </w:rPr>
        <w:t xml:space="preserve">dâm.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Có </w:t>
      </w:r>
      <w:r>
        <w:t xml:space="preserve">tính </w:t>
      </w:r>
      <w:r>
        <w:t xml:space="preserve">ham </w:t>
      </w:r>
      <w:r>
        <w:t xml:space="preserve">muốn </w:t>
      </w:r>
      <w:r>
        <w:t xml:space="preserve">thú </w:t>
      </w:r>
      <w:r>
        <w:t xml:space="preserve">nhục </w:t>
      </w:r>
      <w:r>
        <w:t xml:space="preserve">dục </w:t>
      </w:r>
      <w:r>
        <w:t xml:space="preserve">quá </w:t>
      </w:r>
      <w:r>
        <w:t xml:space="preserve">độ </w:t>
      </w:r>
      <w:r>
        <w:t xml:space="preserve">hoặc </w:t>
      </w:r>
      <w:r>
        <w:t xml:space="preserve">không </w:t>
      </w:r>
      <w:r>
        <w:t xml:space="preserve">chính </w:t>
      </w:r>
      <w:r>
        <w:t xml:space="preserve">đáng. </w:t>
      </w:r>
      <w:r>
        <w:t xml:space="preserve">dâm. </w:t>
      </w:r>
      <w:r>
        <w:t xml:space="preserve">tính từ </w:t>
      </w:r>
      <w:r>
        <w:t xml:space="preserve">(ít dùng). </w:t>
      </w:r>
      <w:r>
        <w:t xml:space="preserve">Râm. </w:t>
      </w:r>
      <w:r>
        <w:rPr>
          <w:i/>
        </w:rPr>
        <w:t xml:space="preserve">Bóng </w:t>
      </w:r>
      <w:r>
        <w:rPr>
          <w:i/>
        </w:rPr>
        <w:t xml:space="preserve">dâm. </w:t>
      </w:r>
      <w:r>
        <w:br/>
      </w:r>
      <w:r>
        <w:rPr>
          <w:b/>
        </w:rPr>
        <w:t xml:space="preserve">dâm </w:t>
      </w:r>
      <w:r>
        <w:rPr>
          <w:b/>
        </w:rPr>
        <w:t xml:space="preserve">bôn </w:t>
      </w:r>
      <w:r>
        <w:rPr>
          <w:i/>
        </w:rPr>
        <w:t xml:space="preserve">tính từ </w:t>
      </w:r>
      <w:r>
        <w:t xml:space="preserve">(cũ). </w:t>
      </w:r>
      <w:r>
        <w:t xml:space="preserve">Có </w:t>
      </w:r>
      <w:r>
        <w:t xml:space="preserve">quan </w:t>
      </w:r>
      <w:r>
        <w:t xml:space="preserve">hệ </w:t>
      </w:r>
      <w:r>
        <w:t xml:space="preserve">nam </w:t>
      </w:r>
      <w:r>
        <w:t xml:space="preserve">nữ </w:t>
      </w:r>
      <w:r>
        <w:t xml:space="preserve">bất </w:t>
      </w:r>
      <w:r>
        <w:t xml:space="preserve">chính, </w:t>
      </w:r>
      <w:r>
        <w:t xml:space="preserve">trái </w:t>
      </w:r>
      <w:r>
        <w:t xml:space="preserve">với </w:t>
      </w:r>
      <w:r>
        <w:t xml:space="preserve">lễ </w:t>
      </w:r>
      <w:r>
        <w:t xml:space="preserve">giáo. </w:t>
      </w:r>
      <w:r>
        <w:br/>
      </w:r>
      <w:r>
        <w:rPr>
          <w:b/>
        </w:rPr>
        <w:t xml:space="preserve">dâm </w:t>
      </w:r>
      <w:r>
        <w:rPr>
          <w:b/>
        </w:rPr>
        <w:t xml:space="preserve">but </w:t>
      </w:r>
      <w:r>
        <w:rPr>
          <w:i/>
        </w:rPr>
        <w:t xml:space="preserve">xem </w:t>
      </w:r>
      <w:r>
        <w:rPr>
          <w:i/>
        </w:rPr>
        <w:t xml:space="preserve">râm </w:t>
      </w:r>
      <w:r>
        <w:t xml:space="preserve">bụt. </w:t>
      </w:r>
      <w:r>
        <w:br/>
      </w:r>
      <w:r>
        <w:rPr>
          <w:b/>
        </w:rPr>
        <w:t xml:space="preserve">dâm </w:t>
      </w:r>
      <w:r>
        <w:rPr>
          <w:b/>
        </w:rPr>
        <w:t xml:space="preserve">dấp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hơi </w:t>
      </w:r>
      <w:r>
        <w:t xml:space="preserve">thấm </w:t>
      </w:r>
      <w:r>
        <w:t xml:space="preserve">ướt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mồ </w:t>
      </w:r>
      <w:r>
        <w:t xml:space="preserve">hôi). </w:t>
      </w:r>
      <w:r>
        <w:t xml:space="preserve">Trán </w:t>
      </w:r>
      <w:r>
        <w:rPr>
          <w:i/>
        </w:rPr>
        <w:t xml:space="preserve">dâm </w:t>
      </w:r>
      <w:r>
        <w:rPr>
          <w:i/>
        </w:rPr>
        <w:t xml:space="preserve">dấp </w:t>
      </w:r>
      <w:r>
        <w:t xml:space="preserve">mỗ </w:t>
      </w:r>
      <w:r>
        <w:t xml:space="preserve">hôi. </w:t>
      </w:r>
      <w:r>
        <w:br/>
      </w:r>
      <w:r>
        <w:rPr>
          <w:b/>
        </w:rPr>
        <w:t xml:space="preserve">dâm </w:t>
      </w:r>
      <w:r>
        <w:rPr>
          <w:b/>
        </w:rPr>
        <w:t xml:space="preserve">dật </w:t>
      </w:r>
      <w:r>
        <w:rPr>
          <w:i/>
        </w:rPr>
        <w:t xml:space="preserve">tính từ </w:t>
      </w:r>
      <w:r>
        <w:t xml:space="preserve">Không </w:t>
      </w:r>
      <w:r>
        <w:t xml:space="preserve">tự </w:t>
      </w:r>
      <w:r>
        <w:t xml:space="preserve">kiềm </w:t>
      </w:r>
      <w:r>
        <w:t xml:space="preserve">chế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nhục </w:t>
      </w:r>
      <w:r>
        <w:t xml:space="preserve">dục. </w:t>
      </w:r>
      <w:r>
        <w:br/>
      </w:r>
      <w:r>
        <w:rPr>
          <w:b/>
        </w:rPr>
        <w:t xml:space="preserve">dâm </w:t>
      </w:r>
      <w:r>
        <w:rPr>
          <w:b/>
        </w:rPr>
        <w:t xml:space="preserve">dục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Sự </w:t>
      </w:r>
      <w:r>
        <w:t xml:space="preserve">ham </w:t>
      </w:r>
      <w:r>
        <w:t xml:space="preserve">muốn </w:t>
      </w:r>
      <w:r>
        <w:t xml:space="preserve">thú </w:t>
      </w:r>
      <w:r>
        <w:t xml:space="preserve">nhục </w:t>
      </w:r>
      <w:r>
        <w:t xml:space="preserve">dục </w:t>
      </w:r>
      <w:r>
        <w:t xml:space="preserve">quá </w:t>
      </w:r>
      <w:r>
        <w:t xml:space="preserve">độ </w:t>
      </w:r>
      <w:r>
        <w:t xml:space="preserve">hoặc </w:t>
      </w:r>
      <w:r>
        <w:t xml:space="preserve">không </w:t>
      </w:r>
      <w:r>
        <w:t xml:space="preserve">chính </w:t>
      </w:r>
      <w:r>
        <w:t xml:space="preserve">đáng. </w:t>
      </w:r>
      <w:r>
        <w:t xml:space="preserve">dâm </w:t>
      </w:r>
      <w:r>
        <w:t xml:space="preserve">đãng </w:t>
      </w:r>
      <w:r>
        <w:t xml:space="preserve">tính từ </w:t>
      </w:r>
      <w:r>
        <w:t xml:space="preserve">Không </w:t>
      </w:r>
      <w:r>
        <w:t xml:space="preserve">tự </w:t>
      </w:r>
      <w:r>
        <w:t xml:space="preserve">kiềm </w:t>
      </w:r>
      <w:r>
        <w:t xml:space="preserve">chế </w:t>
      </w:r>
      <w:r>
        <w:t xml:space="preserve">trong </w:t>
      </w:r>
      <w:r>
        <w:t xml:space="preserve">những </w:t>
      </w:r>
      <w:r>
        <w:t xml:space="preserve">ham </w:t>
      </w:r>
      <w:r>
        <w:t xml:space="preserve">muốn </w:t>
      </w:r>
      <w:r>
        <w:t xml:space="preserve">thoả </w:t>
      </w:r>
      <w:r>
        <w:t xml:space="preserve">mãn </w:t>
      </w:r>
      <w:r>
        <w:t xml:space="preserve">nhục </w:t>
      </w:r>
      <w:r>
        <w:t xml:space="preserve">dục. </w:t>
      </w:r>
      <w:r>
        <w:br/>
      </w:r>
      <w:r>
        <w:rPr>
          <w:b/>
        </w:rPr>
        <w:t xml:space="preserve">dâm </w:t>
      </w:r>
      <w:r>
        <w:rPr>
          <w:b/>
        </w:rPr>
        <w:t xml:space="preserve">loạn </w:t>
      </w:r>
      <w:r>
        <w:rPr>
          <w:i/>
        </w:rPr>
        <w:t xml:space="preserve">tính 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nam </w:t>
      </w:r>
      <w:r>
        <w:t xml:space="preserve">nữ </w:t>
      </w:r>
      <w:r>
        <w:t xml:space="preserve">bất </w:t>
      </w:r>
      <w:r>
        <w:t xml:space="preserve">chính, </w:t>
      </w:r>
      <w:r>
        <w:t xml:space="preserve">bừa </w:t>
      </w:r>
      <w:r>
        <w:t xml:space="preserve">bãi, </w:t>
      </w:r>
      <w:r>
        <w:t xml:space="preserve">trái </w:t>
      </w:r>
      <w:r>
        <w:t xml:space="preserve">với </w:t>
      </w:r>
      <w:r>
        <w:t xml:space="preserve">đạo </w:t>
      </w:r>
      <w:r>
        <w:t xml:space="preserve">đức, </w:t>
      </w:r>
      <w:r>
        <w:t xml:space="preserve">phong </w:t>
      </w:r>
      <w:r>
        <w:t xml:space="preserve">tục. </w:t>
      </w:r>
      <w:r>
        <w:br/>
      </w:r>
      <w:r>
        <w:rPr>
          <w:b/>
        </w:rPr>
        <w:t xml:space="preserve">dâm </w:t>
      </w:r>
      <w:r>
        <w:rPr>
          <w:b/>
        </w:rPr>
        <w:t xml:space="preserve">ô </w:t>
      </w:r>
      <w:r>
        <w:rPr>
          <w:i/>
        </w:rPr>
        <w:t xml:space="preserve">tính từ </w:t>
      </w:r>
      <w:r>
        <w:t xml:space="preserve">Dâm </w:t>
      </w:r>
      <w:r>
        <w:t xml:space="preserve">dục </w:t>
      </w:r>
      <w:r>
        <w:t xml:space="preserve">một </w:t>
      </w:r>
      <w:r>
        <w:t xml:space="preserve">cách </w:t>
      </w:r>
      <w:r>
        <w:t xml:space="preserve">xấu </w:t>
      </w:r>
      <w:r>
        <w:t xml:space="preserve">xa, </w:t>
      </w:r>
      <w:r>
        <w:t xml:space="preserve">nhơ </w:t>
      </w:r>
      <w:r>
        <w:t xml:space="preserve">nhuốc. </w:t>
      </w:r>
      <w: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