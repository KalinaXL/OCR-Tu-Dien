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khơi,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thông, </w:t>
      </w:r>
      <w:r>
        <w:t xml:space="preserve">cho </w:t>
      </w:r>
      <w:r>
        <w:t xml:space="preserve">thoát </w:t>
      </w:r>
      <w:r>
        <w:t xml:space="preserve">bằng </w:t>
      </w:r>
      <w:r>
        <w:t xml:space="preserve">cách </w:t>
      </w:r>
      <w:r>
        <w:t xml:space="preserve">nạo </w:t>
      </w:r>
      <w:r>
        <w:t xml:space="preserve">vét </w:t>
      </w:r>
      <w:r>
        <w:t xml:space="preserve">tới </w:t>
      </w:r>
      <w:r>
        <w:t xml:space="preserve">tận </w:t>
      </w:r>
      <w:r>
        <w:t xml:space="preserve">đáy </w:t>
      </w:r>
      <w:r>
        <w:t xml:space="preserve">để </w:t>
      </w:r>
      <w:r>
        <w:t xml:space="preserve">lấy </w:t>
      </w:r>
      <w:r>
        <w:t xml:space="preserve">đi </w:t>
      </w:r>
      <w:r>
        <w:t xml:space="preserve">những </w:t>
      </w:r>
      <w:r>
        <w:t xml:space="preserve">vật </w:t>
      </w:r>
      <w:r>
        <w:t xml:space="preserve">làm </w:t>
      </w:r>
      <w:r>
        <w:t xml:space="preserve">nghẽn, </w:t>
      </w:r>
      <w:r>
        <w:t xml:space="preserve">lấp. </w:t>
      </w:r>
      <w:r>
        <w:t xml:space="preserve">Khơi </w:t>
      </w:r>
      <w:r>
        <w:rPr>
          <w:i/>
        </w:rPr>
        <w:t xml:space="preserve">cống </w:t>
      </w:r>
      <w:r>
        <w:t xml:space="preserve">rãnh. </w:t>
      </w:r>
      <w:r>
        <w:t xml:space="preserve">Khơi </w:t>
      </w:r>
      <w:r>
        <w:rPr>
          <w:i/>
        </w:rPr>
        <w:t xml:space="preserve">mương. </w:t>
      </w:r>
      <w:r>
        <w:t xml:space="preserve">Khơi </w:t>
      </w:r>
      <w:r>
        <w:rPr>
          <w:i/>
        </w:rPr>
        <w:t xml:space="preserve">nguồn </w:t>
      </w:r>
      <w:r>
        <w:rPr>
          <w:i/>
        </w:rPr>
        <w:t xml:space="preserve">hàng </w:t>
      </w:r>
      <w:r>
        <w:t xml:space="preserve">(bóng (nghĩa bóng)). </w:t>
      </w:r>
      <w:r>
        <w:rPr>
          <w:b/>
        </w:rPr>
        <w:t xml:space="preserve">2 </w:t>
      </w:r>
      <w:r>
        <w:t xml:space="preserve">(ít dùng). </w:t>
      </w:r>
      <w:r>
        <w:t xml:space="preserve">Cời. </w:t>
      </w:r>
      <w:r>
        <w:t xml:space="preserve">Khơi </w:t>
      </w:r>
      <w:r>
        <w:rPr>
          <w:i/>
        </w:rPr>
        <w:t xml:space="preserve">cho </w:t>
      </w:r>
      <w:r>
        <w:rPr>
          <w:i/>
        </w:rPr>
        <w:t xml:space="preserve">bếp </w:t>
      </w:r>
      <w:r>
        <w:rPr>
          <w:i/>
        </w:rPr>
        <w:t xml:space="preserve">cháy </w:t>
      </w:r>
      <w:r>
        <w:t xml:space="preserve">to. </w:t>
      </w:r>
      <w:r>
        <w:rPr>
          <w:b/>
        </w:rPr>
        <w:t xml:space="preserve">3 </w:t>
      </w:r>
      <w:r>
        <w:t xml:space="preserve">(ít dùng). </w:t>
      </w:r>
      <w:r>
        <w:t xml:space="preserve">Khêu </w:t>
      </w:r>
      <w:r>
        <w:t xml:space="preserve">bấc </w:t>
      </w:r>
      <w:r>
        <w:t xml:space="preserve">đèn. </w:t>
      </w:r>
      <w:r>
        <w:rPr>
          <w:b/>
        </w:rPr>
        <w:t xml:space="preserve">4 </w:t>
      </w:r>
      <w:r>
        <w:t xml:space="preserve">Gợi </w:t>
      </w:r>
      <w:r>
        <w:t xml:space="preserve">ra </w:t>
      </w:r>
      <w:r>
        <w:t xml:space="preserve">cái </w:t>
      </w:r>
      <w:r>
        <w:t xml:space="preserve">đang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chìm </w:t>
      </w:r>
      <w:r>
        <w:t xml:space="preserve">lắng. </w:t>
      </w:r>
      <w:r>
        <w:t xml:space="preserve">Khơi </w:t>
      </w:r>
      <w:r>
        <w:rPr>
          <w:i/>
        </w:rPr>
        <w:t xml:space="preserve">lòng </w:t>
      </w:r>
      <w:r>
        <w:rPr>
          <w:i/>
        </w:rPr>
        <w:t xml:space="preserve">tự </w:t>
      </w:r>
      <w:r>
        <w:t xml:space="preserve">trọng. </w:t>
      </w:r>
      <w:r>
        <w:br/>
      </w:r>
      <w:r>
        <w:rPr>
          <w:b/>
        </w:rPr>
        <w:t xml:space="preserve">khơi </w:t>
      </w:r>
      <w:r>
        <w:rPr>
          <w:b/>
        </w:rPr>
        <w:t xml:space="preserve">gợi </w:t>
      </w:r>
      <w:r>
        <w:rPr>
          <w:i/>
        </w:rPr>
        <w:t xml:space="preserve">động từ </w:t>
      </w:r>
      <w:r>
        <w:t xml:space="preserve">Làm </w:t>
      </w:r>
      <w:r>
        <w:t xml:space="preserve">gợi </w:t>
      </w:r>
      <w:r>
        <w:t xml:space="preserve">ra. </w:t>
      </w:r>
      <w:r>
        <w:rPr>
          <w:i/>
        </w:rPr>
        <w:t xml:space="preserve">Câu </w:t>
      </w:r>
      <w:r>
        <w:rPr>
          <w:i/>
        </w:rPr>
        <w:t xml:space="preserve">hỏi </w:t>
      </w:r>
      <w:r>
        <w:rPr>
          <w:i/>
        </w:rPr>
        <w:t xml:space="preserve">khơi </w:t>
      </w:r>
      <w:r>
        <w:t xml:space="preserve">gợi </w:t>
      </w:r>
      <w:r>
        <w:rPr>
          <w:i/>
        </w:rPr>
        <w:t xml:space="preserve">nỗi </w:t>
      </w:r>
      <w:r>
        <w:rPr>
          <w:i/>
        </w:rPr>
        <w:t xml:space="preserve">đau </w:t>
      </w:r>
      <w:r>
        <w:rPr>
          <w:i/>
        </w:rPr>
        <w:t xml:space="preserve">của </w:t>
      </w:r>
      <w:r>
        <w:t xml:space="preserve">người </w:t>
      </w:r>
      <w:r>
        <w:t xml:space="preserve">mẹ. </w:t>
      </w:r>
      <w:r>
        <w:t xml:space="preserve">Khơi </w:t>
      </w:r>
      <w:r>
        <w:rPr>
          <w:i/>
        </w:rPr>
        <w:t xml:space="preserve">gợi </w:t>
      </w:r>
      <w:r>
        <w:rPr>
          <w:i/>
        </w:rPr>
        <w:t xml:space="preserve">khả </w:t>
      </w:r>
      <w:r>
        <w:t xml:space="preserve">năng </w:t>
      </w:r>
      <w:r>
        <w:rPr>
          <w:i/>
        </w:rPr>
        <w:t xml:space="preserve">Sáng </w:t>
      </w:r>
      <w:r>
        <w:rPr>
          <w:i/>
        </w:rPr>
        <w:t xml:space="preserve">tạo </w:t>
      </w:r>
      <w:r>
        <w:t xml:space="preserve">của </w:t>
      </w:r>
      <w:r>
        <w:t xml:space="preserve">trẻ. </w:t>
      </w:r>
      <w:r>
        <w:br/>
      </w:r>
      <w:r>
        <w:rPr>
          <w:b/>
        </w:rPr>
        <w:t xml:space="preserve">khơi </w:t>
      </w:r>
      <w:r>
        <w:rPr>
          <w:b/>
        </w:rPr>
        <w:t xml:space="preserve">mào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khai </w:t>
      </w:r>
      <w:r>
        <w:rPr>
          <w:i/>
        </w:rPr>
        <w:t xml:space="preserve">mào. </w:t>
      </w:r>
      <w:r>
        <w:br/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Bắt </w:t>
      </w:r>
      <w:r>
        <w:t xml:space="preserve">đầu, </w:t>
      </w:r>
      <w:r>
        <w:t xml:space="preserve">mở </w:t>
      </w:r>
      <w:r>
        <w:t xml:space="preserve">đầu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Ông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t xml:space="preserve">khởi </w:t>
      </w:r>
      <w:r>
        <w:rPr>
          <w:i/>
        </w:rPr>
        <w:t xml:space="preserve">ra </w:t>
      </w:r>
      <w:r>
        <w:t xml:space="preserve">nghề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quân </w:t>
      </w:r>
      <w:r>
        <w:t xml:space="preserve">đội </w:t>
      </w:r>
      <w:r>
        <w:t xml:space="preserve">và </w:t>
      </w:r>
      <w:r>
        <w:t xml:space="preserve">nổi </w:t>
      </w:r>
      <w:r>
        <w:t xml:space="preserve">dậy. </w:t>
      </w:r>
      <w:r>
        <w:t xml:space="preserve">Lê </w:t>
      </w:r>
      <w:r>
        <w:rPr>
          <w:i/>
        </w:rPr>
        <w:t xml:space="preserve">Lợi </w:t>
      </w:r>
      <w:r>
        <w:rPr>
          <w:i/>
        </w:rPr>
        <w:t xml:space="preserve">khởi </w:t>
      </w:r>
      <w:r>
        <w:rPr>
          <w:i/>
        </w:rPr>
        <w:t xml:space="preserve">binh </w:t>
      </w:r>
      <w:r>
        <w:rPr>
          <w:i/>
        </w:rPr>
        <w:t xml:space="preserve">chống </w:t>
      </w:r>
      <w:r>
        <w:rPr>
          <w:i/>
        </w:rPr>
        <w:t xml:space="preserve">quân </w:t>
      </w:r>
      <w:r>
        <w:t xml:space="preserve">Minh. </w:t>
      </w:r>
      <w:r>
        <w:rPr>
          <w:b/>
        </w:rPr>
        <w:t xml:space="preserve">2 </w:t>
      </w:r>
      <w:r>
        <w:t xml:space="preserve">Đem </w:t>
      </w:r>
      <w:r>
        <w:t xml:space="preserve">quân </w:t>
      </w:r>
      <w:r>
        <w:t xml:space="preserve">đi </w:t>
      </w:r>
      <w:r>
        <w:t xml:space="preserve">đánh; </w:t>
      </w:r>
      <w:r>
        <w:t xml:space="preserve">cất </w:t>
      </w:r>
      <w:r>
        <w:t xml:space="preserve">binh. </w:t>
      </w:r>
      <w:r>
        <w:rPr>
          <w:i/>
        </w:rPr>
        <w:t xml:space="preserve">Xưng </w:t>
      </w:r>
      <w:r>
        <w:t xml:space="preserve">uương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khởi </w:t>
      </w:r>
      <w:r>
        <w:rPr>
          <w:i/>
        </w:rPr>
        <w:t xml:space="preserve">binh. </w:t>
      </w:r>
      <w:r>
        <w:t xml:space="preserve">khởi </w:t>
      </w:r>
      <w:r>
        <w:t xml:space="preserve">chiến </w:t>
      </w:r>
      <w:r>
        <w:t xml:space="preserve">động từ </w:t>
      </w:r>
      <w:r>
        <w:t xml:space="preserve">(ít dùng). </w:t>
      </w:r>
      <w:r>
        <w:t xml:space="preserve">Bắt </w:t>
      </w:r>
      <w:r>
        <w:t xml:space="preserve">đầu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xây </w:t>
      </w:r>
      <w:r>
        <w:t xml:space="preserve">dựng </w:t>
      </w:r>
      <w:r>
        <w:t xml:space="preserve">công </w:t>
      </w:r>
      <w:r>
        <w:t xml:space="preserve">trình. </w:t>
      </w:r>
      <w:r>
        <w:t xml:space="preserve">Khởi </w:t>
      </w:r>
      <w:r>
        <w:rPr>
          <w:i/>
        </w:rPr>
        <w:t xml:space="preserve">công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Bước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đầu, </w:t>
      </w:r>
      <w:r>
        <w:t xml:space="preserve">bắt </w:t>
      </w:r>
      <w:r>
        <w:t xml:space="preserve">đầu </w:t>
      </w:r>
      <w:r>
        <w:t xml:space="preserve">(công </w:t>
      </w:r>
      <w:r>
        <w:t xml:space="preserve">việc, </w:t>
      </w:r>
      <w:r>
        <w:t xml:space="preserve">quá </w:t>
      </w:r>
      <w:r>
        <w:t xml:space="preserve">trình, </w:t>
      </w:r>
      <w:r>
        <w:t xml:space="preserve">trạng </w:t>
      </w:r>
      <w:r>
        <w:t xml:space="preserve">thái </w:t>
      </w:r>
      <w:r>
        <w:t xml:space="preserve">tương </w:t>
      </w:r>
      <w:r>
        <w:t xml:space="preserve">đối </w:t>
      </w:r>
      <w:r>
        <w:t xml:space="preserve">kéo </w:t>
      </w:r>
      <w:r>
        <w:t xml:space="preserve">dài). </w:t>
      </w:r>
      <w:r>
        <w:t xml:space="preserve">Từ </w:t>
      </w:r>
      <w:r>
        <w:t xml:space="preserve">lúc </w:t>
      </w:r>
      <w:r>
        <w:t xml:space="preserve">khởi </w:t>
      </w:r>
      <w:r>
        <w:rPr>
          <w:i/>
        </w:rPr>
        <w:t xml:space="preserve">đầu </w:t>
      </w:r>
      <w:r>
        <w:rPr>
          <w:i/>
        </w:rPr>
        <w:t xml:space="preserve">cho </w:t>
      </w:r>
      <w:r>
        <w:rPr>
          <w:i/>
        </w:rPr>
        <w:t xml:space="preserve">đến </w:t>
      </w:r>
      <w:r>
        <w:rPr>
          <w:i/>
        </w:rPr>
        <w:t xml:space="preserve">lúc </w:t>
      </w:r>
      <w:r>
        <w:rPr>
          <w:i/>
        </w:rPr>
        <w:t xml:space="preserve">kết </w:t>
      </w:r>
      <w:r>
        <w:t xml:space="preserve">thúc.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Chỗ </w:t>
      </w:r>
      <w:r>
        <w:t xml:space="preserve">bắt </w:t>
      </w:r>
      <w:r>
        <w:t xml:space="preserve">đầu, </w:t>
      </w:r>
      <w:r>
        <w:t xml:space="preserve">điểm </w:t>
      </w:r>
      <w:r>
        <w:t xml:space="preserve">xuất </w:t>
      </w:r>
      <w:r>
        <w:t xml:space="preserve">phát. </w:t>
      </w:r>
      <w:r>
        <w:t xml:space="preserve">Khởi </w:t>
      </w:r>
      <w:r>
        <w:rPr>
          <w:i/>
        </w:rPr>
        <w:t xml:space="preserve">điểm </w:t>
      </w:r>
      <w:r>
        <w:t xml:space="preserve">của </w:t>
      </w:r>
      <w:r>
        <w:t xml:space="preserve">cuộc </w:t>
      </w:r>
      <w:r>
        <w:rPr>
          <w:i/>
        </w:rPr>
        <w:t xml:space="preserve">hành </w:t>
      </w:r>
      <w:r>
        <w:t xml:space="preserve">trình. </w:t>
      </w:r>
      <w:r>
        <w:rPr>
          <w:i/>
        </w:rPr>
        <w:t xml:space="preserve">Lương </w:t>
      </w:r>
      <w:r>
        <w:rPr>
          <w:i/>
        </w:rPr>
        <w:t xml:space="preserve">khởi </w:t>
      </w:r>
      <w:r>
        <w:rPr>
          <w:i/>
        </w:rPr>
        <w:t xml:space="preserve">điểm </w:t>
      </w:r>
      <w:r>
        <w:t xml:space="preserve">(mức </w:t>
      </w:r>
      <w:r>
        <w:t xml:space="preserve">lương </w:t>
      </w:r>
      <w:r>
        <w:t xml:space="preserve">đầu </w:t>
      </w:r>
      <w:r>
        <w:t xml:space="preserve">tiên, </w:t>
      </w:r>
      <w:r>
        <w:t xml:space="preserve">thấp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thang </w:t>
      </w:r>
      <w:r>
        <w:t xml:space="preserve">lương).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đầu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đầu </w:t>
      </w:r>
      <w:r>
        <w:t xml:space="preserve">chạy </w:t>
      </w:r>
      <w:r>
        <w:t xml:space="preserve">hay </w:t>
      </w:r>
      <w:r>
        <w:t xml:space="preserve">hoạt </w:t>
      </w:r>
      <w:r>
        <w:t xml:space="preserve">động </w:t>
      </w:r>
      <w:r>
        <w:t xml:space="preserve">(nói </w:t>
      </w:r>
      <w:r>
        <w:t xml:space="preserve">về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bị). </w:t>
      </w:r>
      <w:r>
        <w:rPr>
          <w:i/>
        </w:rPr>
        <w:t xml:space="preserve">Dòng </w:t>
      </w:r>
      <w:r>
        <w:rPr>
          <w:i/>
        </w:rPr>
        <w:t xml:space="preserve">điện </w:t>
      </w:r>
      <w:r>
        <w:t xml:space="preserve">khởi </w:t>
      </w:r>
      <w:r>
        <w:rPr>
          <w:i/>
        </w:rPr>
        <w:t xml:space="preserve">động. </w:t>
      </w:r>
      <w: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khởi </w:t>
      </w:r>
      <w:r>
        <w:rPr>
          <w:i/>
        </w:rPr>
        <w:t xml:space="preserve">động </w:t>
      </w:r>
      <w:r>
        <w:rPr>
          <w:i/>
        </w:rPr>
        <w:t xml:space="preserve">máy. </w:t>
      </w:r>
      <w:r>
        <w:rPr>
          <w:b/>
        </w:rPr>
        <w:t xml:space="preserve">2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nhẹ </w:t>
      </w:r>
      <w:r>
        <w:t xml:space="preserve">nhàng </w:t>
      </w:r>
      <w:r>
        <w:t xml:space="preserve">để </w:t>
      </w:r>
      <w:r>
        <w:t xml:space="preserve">cho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làm </w:t>
      </w:r>
      <w:r>
        <w:t xml:space="preserve">quen </w:t>
      </w:r>
      <w:r>
        <w:t xml:space="preserve">trước </w:t>
      </w:r>
      <w:r>
        <w:t xml:space="preserve">khi </w:t>
      </w:r>
      <w:r>
        <w:t xml:space="preserve">vận </w:t>
      </w:r>
      <w:r>
        <w:t xml:space="preserve">động </w:t>
      </w:r>
      <w:r>
        <w:t xml:space="preserve">căng </w:t>
      </w:r>
      <w:r>
        <w:t xml:space="preserve">thẳng,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thể </w:t>
      </w:r>
      <w:r>
        <w:t xml:space="preserve">dục </w:t>
      </w:r>
      <w:r>
        <w:t xml:space="preserve">thể </w:t>
      </w:r>
      <w:r>
        <w:t xml:space="preserve">thao. </w:t>
      </w:r>
      <w:r>
        <w:t xml:space="preserve">Khởi </w:t>
      </w:r>
      <w:r>
        <w:t xml:space="preserve">động </w:t>
      </w:r>
      <w:r>
        <w:t xml:space="preserve">trước </w:t>
      </w:r>
      <w:r>
        <w:rPr>
          <w:i/>
        </w:rPr>
        <w:t xml:space="preserve">giờ </w:t>
      </w:r>
      <w:r>
        <w:t xml:space="preserve">thi </w:t>
      </w:r>
      <w:r>
        <w:t xml:space="preserve">đấu. </w:t>
      </w:r>
      <w:r>
        <w:rPr>
          <w:i/>
        </w:rPr>
        <w:t xml:space="preserve">Phải </w:t>
      </w:r>
      <w:r>
        <w:rPr>
          <w:i/>
        </w:rPr>
        <w:t xml:space="preserve">khởi </w:t>
      </w:r>
      <w:r>
        <w:rPr>
          <w:i/>
        </w:rPr>
        <w:t xml:space="preserve">động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bơi.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đi </w:t>
      </w:r>
      <w:r>
        <w:t xml:space="preserve">từ </w:t>
      </w:r>
      <w:r>
        <w:t xml:space="preserve">điểm </w:t>
      </w:r>
      <w:r>
        <w:t xml:space="preserve">xuất </w:t>
      </w:r>
      <w:r>
        <w:t xml:space="preserve">phát </w:t>
      </w:r>
      <w:r>
        <w:t xml:space="preserve">(nói </w:t>
      </w:r>
      <w:r>
        <w:t xml:space="preserve">về </w:t>
      </w:r>
      <w:r>
        <w:t xml:space="preserve">tàu </w:t>
      </w:r>
      <w:r>
        <w:t xml:space="preserve">xe </w:t>
      </w:r>
      <w:r>
        <w:t xml:space="preserve">đi </w:t>
      </w:r>
      <w:r>
        <w:t xml:space="preserve">xa). </w:t>
      </w:r>
      <w:r>
        <w:t xml:space="preserve">Tàu </w:t>
      </w:r>
      <w:r>
        <w:rPr>
          <w:i/>
        </w:rPr>
        <w:t xml:space="preserve">khởi </w:t>
      </w:r>
      <w:r>
        <w:t xml:space="preserve">hành </w:t>
      </w:r>
      <w:r>
        <w:t xml:space="preserve">lúc </w:t>
      </w:r>
      <w:r>
        <w:rPr>
          <w:i/>
        </w:rPr>
        <w:t xml:space="preserve">bốn </w:t>
      </w:r>
      <w:r>
        <w:t xml:space="preserve">giờ </w:t>
      </w:r>
      <w:r>
        <w:t xml:space="preserve">sáng. </w:t>
      </w:r>
      <w:r>
        <w:rPr>
          <w:i/>
        </w:rPr>
        <w:t xml:space="preserve">Giờ </w:t>
      </w:r>
      <w:r>
        <w:t xml:space="preserve">khởi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hấn </w:t>
      </w:r>
      <w:r>
        <w:rPr>
          <w:i/>
        </w:rPr>
        <w:t xml:space="preserve">động từ </w:t>
      </w:r>
      <w:r>
        <w:t xml:space="preserve">Như </w:t>
      </w:r>
      <w:r>
        <w:t xml:space="preserve">gây </w:t>
      </w:r>
      <w:r>
        <w:t xml:space="preserve">hấn.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(cũ). </w:t>
      </w:r>
      <w:r>
        <w:t xml:space="preserve">Nối </w:t>
      </w:r>
      <w:r>
        <w:t xml:space="preserve">loạn </w:t>
      </w:r>
      <w:r>
        <w:t xml:space="preserve">để </w:t>
      </w:r>
      <w:r>
        <w:t xml:space="preserve">chống </w:t>
      </w:r>
      <w:r>
        <w:t xml:space="preserve">lại.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nghĩa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Nổi </w:t>
      </w:r>
      <w:r>
        <w:t xml:space="preserve">dậy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lật </w:t>
      </w:r>
      <w:r>
        <w:t xml:space="preserve">đổ </w:t>
      </w:r>
      <w:r>
        <w:t xml:space="preserve">ách </w:t>
      </w:r>
      <w:r>
        <w:t xml:space="preserve">thống </w:t>
      </w:r>
      <w:r>
        <w:t xml:space="preserve">trị </w:t>
      </w:r>
      <w:r>
        <w:t xml:space="preserve">để </w:t>
      </w:r>
      <w:r>
        <w:t xml:space="preserve">giành </w:t>
      </w:r>
      <w:r>
        <w:t xml:space="preserve">chính </w:t>
      </w:r>
      <w:r>
        <w:t xml:space="preserve">quyền. </w:t>
      </w:r>
      <w:r>
        <w:rPr>
          <w:i/>
        </w:rPr>
        <w:t xml:space="preserve">Phất </w:t>
      </w:r>
      <w:r>
        <w:rPr>
          <w:i/>
        </w:rPr>
        <w:t xml:space="preserve">cờ </w:t>
      </w:r>
      <w:r>
        <w:rPr>
          <w:i/>
        </w:rPr>
        <w:t xml:space="preserve">khởi </w:t>
      </w:r>
      <w:r>
        <w:t xml:space="preserve">nghĩa. </w:t>
      </w:r>
      <w:r>
        <w:t xml:space="preserve">l\ </w:t>
      </w:r>
      <w:r>
        <w:t xml:space="preserve">danh từ </w:t>
      </w:r>
      <w:r>
        <w:t xml:space="preserve">Cuộc </w:t>
      </w:r>
      <w:r>
        <w:t xml:space="preserve">khởi </w:t>
      </w:r>
      <w:r>
        <w:t xml:space="preserve">nghĩa.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(ít dùng). </w:t>
      </w:r>
      <w:r>
        <w:t xml:space="preserve">Nơi </w:t>
      </w:r>
      <w:r>
        <w:t xml:space="preserve">phát </w:t>
      </w:r>
      <w:r>
        <w:t xml:space="preserve">sinh, </w:t>
      </w:r>
      <w:r>
        <w:t xml:space="preserve">nơi </w:t>
      </w:r>
      <w:r>
        <w:t xml:space="preserve">bắt </w:t>
      </w:r>
      <w:r>
        <w:t xml:space="preserve">nguồn.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phát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bệnh </w:t>
      </w:r>
      <w:r>
        <w:t xml:space="preserve">tật). </w:t>
      </w:r>
      <w:r>
        <w:t xml:space="preserve">Bệnh </w:t>
      </w:r>
      <w:r>
        <w:t xml:space="preserve">khởi </w:t>
      </w:r>
      <w:r>
        <w:rPr>
          <w:i/>
        </w:rPr>
        <w:t xml:space="preserve">phát </w:t>
      </w:r>
      <w:r>
        <w:rPr>
          <w:i/>
        </w:rPr>
        <w:t xml:space="preserve">đột </w:t>
      </w:r>
      <w:r>
        <w:t xml:space="preserve">ngội. </w:t>
      </w:r>
      <w:r>
        <w:rPr>
          <w:i/>
        </w:rPr>
        <w:t xml:space="preserve">Nạn </w:t>
      </w:r>
      <w:r>
        <w:rPr>
          <w:i/>
        </w:rPr>
        <w:t xml:space="preserve">dịch </w:t>
      </w:r>
      <w:r>
        <w:rPr>
          <w:i/>
        </w:rPr>
        <w:t xml:space="preserve">khởi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sắc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(văn chương). </w:t>
      </w:r>
      <w:r>
        <w:t xml:space="preserve">Có </w:t>
      </w:r>
      <w:r>
        <w:t xml:space="preserve">được </w:t>
      </w:r>
      <w:r>
        <w:t xml:space="preserve">sắc </w:t>
      </w:r>
      <w:r>
        <w:t xml:space="preserve">thái </w:t>
      </w:r>
      <w:r>
        <w:t xml:space="preserve">mới, </w:t>
      </w:r>
      <w:r>
        <w:t xml:space="preserve">có </w:t>
      </w:r>
      <w:r>
        <w:t xml:space="preserve">vẻ </w:t>
      </w:r>
      <w:r>
        <w:t xml:space="preserve">hưng </w:t>
      </w:r>
      <w:r>
        <w:t xml:space="preserve">thịnh </w:t>
      </w:r>
      <w:r>
        <w:t xml:space="preserve">lên. </w:t>
      </w:r>
      <w:r>
        <w:t xml:space="preserve">Nền </w:t>
      </w:r>
      <w:r>
        <w:t xml:space="preserve">văn </w:t>
      </w:r>
      <w:r>
        <w:t xml:space="preserve">học </w:t>
      </w:r>
      <w: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khởi </w:t>
      </w:r>
      <w:r>
        <w:rPr>
          <w:i/>
        </w:rPr>
        <w:t xml:space="preserve">sắc. </w:t>
      </w:r>
      <w:r>
        <w:t xml:space="preserve">Bộ </w:t>
      </w:r>
      <w:r>
        <w:t xml:space="preserve">mặt </w:t>
      </w:r>
      <w:r>
        <w:t xml:space="preserve">xã </w:t>
      </w:r>
      <w:r>
        <w:t xml:space="preserve">hội </w:t>
      </w:r>
      <w:r>
        <w:rPr>
          <w:i/>
        </w:rPr>
        <w:t xml:space="preserve">có </w:t>
      </w:r>
      <w:r>
        <w:rPr>
          <w:i/>
        </w:rPr>
        <w:t xml:space="preserve">một </w:t>
      </w:r>
      <w:r>
        <w:t xml:space="preserve">khởi </w:t>
      </w:r>
      <w:r>
        <w:t xml:space="preserve">sắc </w:t>
      </w:r>
      <w:r>
        <w:t xml:space="preserve">mới.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hành </w:t>
      </w:r>
      <w:r>
        <w:t xml:space="preserve">động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theo </w:t>
      </w:r>
      <w:r>
        <w:t xml:space="preserve">kế </w:t>
      </w:r>
      <w:r>
        <w:t xml:space="preserve">hoạch </w:t>
      </w:r>
      <w:r>
        <w:t xml:space="preserve">(một </w:t>
      </w:r>
      <w:r>
        <w:t xml:space="preserve">việc </w:t>
      </w:r>
      <w:r>
        <w:t xml:space="preserve">quan </w:t>
      </w:r>
      <w:r>
        <w:t xml:space="preserve">trọng, </w:t>
      </w:r>
      <w:r>
        <w:t xml:space="preserve">thường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an </w:t>
      </w:r>
      <w:r>
        <w:t xml:space="preserve">ninh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hội). </w:t>
      </w:r>
      <w:r>
        <w:t xml:space="preserve">Ðã </w:t>
      </w:r>
      <w:r>
        <w:rPr>
          <w:i/>
        </w:rPr>
        <w:t xml:space="preserve">mấy </w:t>
      </w:r>
      <w:r>
        <w:rPr>
          <w:i/>
        </w:rPr>
        <w:t xml:space="preserve">lần </w:t>
      </w:r>
      <w:r>
        <w:t xml:space="preserve">định </w:t>
      </w:r>
      <w:r>
        <w:rPr>
          <w:i/>
        </w:rPr>
        <w:t xml:space="preserve">khởi </w:t>
      </w:r>
      <w:r>
        <w:rPr>
          <w:i/>
        </w:rPr>
        <w:t xml:space="preserve">sự </w:t>
      </w:r>
      <w:r>
        <w:rPr>
          <w:i/>
        </w:rPr>
        <w:t xml:space="preserve">mà </w:t>
      </w:r>
      <w:r>
        <w:t xml:space="preserve">không </w:t>
      </w:r>
      <w:r>
        <w:rPr>
          <w:i/>
        </w:rPr>
        <w:t xml:space="preserve">thành. </w:t>
      </w:r>
      <w:r>
        <w:rPr>
          <w:i/>
        </w:rPr>
        <w:t xml:space="preserve">Định </w:t>
      </w:r>
      <w:r>
        <w:rPr>
          <w:i/>
        </w:rPr>
        <w:t xml:space="preserve">giờ </w:t>
      </w:r>
      <w:r>
        <w:rPr>
          <w:i/>
        </w:rPr>
        <w:t xml:space="preserve">khởi </w:t>
      </w:r>
      <w:r>
        <w:t xml:space="preserve">sự.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thảo </w:t>
      </w:r>
      <w:r>
        <w:rPr>
          <w:i/>
        </w:rPr>
        <w:t xml:space="preserve">động từ </w:t>
      </w:r>
      <w:r>
        <w:t xml:space="preserve">Thảo </w:t>
      </w:r>
      <w:r>
        <w:t xml:space="preserve">ra </w:t>
      </w:r>
      <w:r>
        <w:t xml:space="preserve">thành </w:t>
      </w:r>
      <w:r>
        <w:t xml:space="preserve">văn </w:t>
      </w:r>
      <w:r>
        <w:t xml:space="preserve">bản </w:t>
      </w:r>
      <w:r>
        <w:t xml:space="preserve">để </w:t>
      </w:r>
      <w:r>
        <w:t xml:space="preserve">thảo </w:t>
      </w:r>
      <w:r>
        <w:t xml:space="preserve">luận, </w:t>
      </w:r>
      <w:r>
        <w:t xml:space="preserve">sửa </w:t>
      </w:r>
      <w:r>
        <w:t xml:space="preserve">chữa, </w:t>
      </w:r>
      <w:r>
        <w:t xml:space="preserve">thông </w:t>
      </w:r>
      <w:r>
        <w:t xml:space="preserve">qua. </w:t>
      </w:r>
      <w:r>
        <w:t xml:space="preserve">Khởi </w:t>
      </w:r>
      <w:r>
        <w:rPr>
          <w:i/>
        </w:rPr>
        <w:t xml:space="preserve">thảo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thuỷ </w:t>
      </w:r>
      <w:r>
        <w:rPr>
          <w:i/>
        </w:rPr>
        <w:t xml:space="preserve">động từ </w:t>
      </w:r>
      <w:r>
        <w:t xml:space="preserve">(ít dùng). </w:t>
      </w:r>
      <w:r>
        <w:t xml:space="preserve">Bắt </w:t>
      </w:r>
      <w:r>
        <w:t xml:space="preserve">đầu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lâu </w:t>
      </w:r>
      <w:r>
        <w:t xml:space="preserve">dài. </w:t>
      </w:r>
      <w:r>
        <w:t xml:space="preserve">Lúc </w:t>
      </w:r>
      <w:r>
        <w:t xml:space="preserve">khởi </w:t>
      </w:r>
      <w:r>
        <w:t xml:space="preserve">thuỷ.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tố </w:t>
      </w:r>
      <w:r>
        <w:rPr>
          <w:i/>
        </w:rPr>
        <w:t xml:space="preserve">động từ </w:t>
      </w:r>
      <w:r>
        <w:t xml:space="preserve">Mở </w:t>
      </w:r>
      <w:r>
        <w:t xml:space="preserve">đầu </w:t>
      </w:r>
      <w:r>
        <w:t xml:space="preserve">vụ </w:t>
      </w:r>
      <w:r>
        <w:t xml:space="preserve">kiện </w:t>
      </w:r>
      <w:r>
        <w:t xml:space="preserve">về </w:t>
      </w:r>
      <w:r>
        <w:t xml:space="preserve">dân </w:t>
      </w:r>
      <w:r>
        <w:t xml:space="preserve">sự </w:t>
      </w:r>
      <w:r>
        <w:t xml:space="preserve">hay </w:t>
      </w:r>
      <w:r>
        <w:t xml:space="preserve">vụ </w:t>
      </w:r>
      <w:r>
        <w:t xml:space="preserve">án </w:t>
      </w:r>
      <w:r>
        <w:t xml:space="preserve">hình </w:t>
      </w:r>
      <w:r>
        <w:t xml:space="preserve">sự. </w:t>
      </w:r>
      <w:r>
        <w:t xml:space="preserve">Khởi </w:t>
      </w:r>
      <w:r>
        <w:t xml:space="preserve">tố </w:t>
      </w:r>
      <w:r>
        <w:t xml:space="preserve">vụ </w:t>
      </w:r>
      <w:r>
        <w:rPr>
          <w:i/>
        </w:rPr>
        <w:t xml:space="preserve">án.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quả </w:t>
      </w:r>
      <w:r>
        <w:t xml:space="preserve">của </w:t>
      </w:r>
      <w:r>
        <w:t xml:space="preserve">cây </w:t>
      </w:r>
      <w:r>
        <w:t xml:space="preserve">củ </w:t>
      </w:r>
      <w:r>
        <w:t xml:space="preserve">khi. </w:t>
      </w:r>
      <w:r>
        <w:br/>
      </w:r>
      <w:r>
        <w:rPr>
          <w:b/>
        </w:rPr>
        <w:t xml:space="preserve">khởi </w:t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t xml:space="preserve">Đề </w:t>
      </w:r>
      <w:r>
        <w:t xml:space="preserve">ra, </w:t>
      </w:r>
      <w:r>
        <w:t xml:space="preserve">nêu </w:t>
      </w:r>
      <w:r>
        <w:t xml:space="preserve">ra </w:t>
      </w:r>
      <w:r>
        <w:t xml:space="preserve">đầu </w:t>
      </w:r>
      <w:r>
        <w:t xml:space="preserve">tiên, </w:t>
      </w:r>
      <w:r>
        <w:t xml:space="preserve">và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làm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hưởng </w:t>
      </w:r>
      <w:r>
        <w:t xml:space="preserve">ứng, </w:t>
      </w:r>
      <w:r>
        <w:t xml:space="preserve">làm </w:t>
      </w:r>
      <w:r>
        <w:t xml:space="preserve">theo. </w:t>
      </w:r>
      <w:r>
        <w:t xml:space="preserve">Khởi </w:t>
      </w:r>
      <w:r>
        <w:t xml:space="preserve">xướng </w:t>
      </w:r>
      <w:r>
        <w:t xml:space="preserve">một </w:t>
      </w:r>
      <w:r>
        <w:t xml:space="preserve">phong </w:t>
      </w:r>
      <w:r>
        <w:rPr>
          <w:i/>
        </w:rPr>
        <w:t xml:space="preserve">trào. </w:t>
      </w:r>
      <w:r>
        <w:br/>
      </w:r>
      <w:r>
        <w:rPr>
          <w:b/>
        </w:rPr>
        <w:t xml:space="preserve">khới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Khoét </w:t>
      </w:r>
      <w:r>
        <w:t xml:space="preserve">từng </w:t>
      </w:r>
      <w:r>
        <w:t xml:space="preserve">ít </w:t>
      </w:r>
      <w:r>
        <w:t xml:space="preserve">một; </w:t>
      </w:r>
      <w:r>
        <w:t xml:space="preserve">gặm. </w:t>
      </w:r>
      <w:r>
        <w:t xml:space="preserve">Chuột </w:t>
      </w:r>
      <w:r>
        <w:t xml:space="preserve">khới </w:t>
      </w:r>
      <w:r>
        <w:t xml:space="preserve">củ </w:t>
      </w:r>
      <w:r>
        <w:rPr>
          <w:i/>
        </w:rPr>
        <w:t xml:space="preserve">khoai. </w:t>
      </w:r>
      <w:r>
        <w:rPr>
          <w:b/>
        </w:rPr>
        <w:t xml:space="preserve">2 </w:t>
      </w:r>
      <w:r>
        <w:t xml:space="preserve">Khêu </w:t>
      </w:r>
      <w:r>
        <w:t xml:space="preserve">ra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Khới </w:t>
      </w:r>
      <w:r>
        <w:t xml:space="preserve">to </w:t>
      </w:r>
      <w:r>
        <w:t xml:space="preserve">chuyện. </w:t>
      </w:r>
      <w:r>
        <w:br/>
      </w:r>
      <w:r>
        <w:rPr>
          <w:b/>
        </w:rPr>
        <w:t xml:space="preserve">khớp,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Nơi </w:t>
      </w:r>
      <w:r>
        <w:t xml:space="preserve">tiếp </w:t>
      </w:r>
      <w:r>
        <w:t xml:space="preserve">xúc </w:t>
      </w:r>
      <w:r>
        <w:t xml:space="preserve">hai </w:t>
      </w:r>
      <w:r>
        <w:t xml:space="preserve">đầu </w:t>
      </w:r>
      <w:r>
        <w:t xml:space="preserve">xương, </w:t>
      </w:r>
      <w:r>
        <w:t xml:space="preserve">làm </w:t>
      </w:r>
      <w:r>
        <w:t xml:space="preserve">cho </w:t>
      </w:r>
      <w:r>
        <w:t xml:space="preserve">cử </w:t>
      </w:r>
      <w:r>
        <w:t xml:space="preserve">động </w:t>
      </w:r>
      <w:r>
        <w:t xml:space="preserve">được. </w:t>
      </w:r>
      <w:r>
        <w:rPr>
          <w:i/>
        </w:rPr>
        <w:t xml:space="preserve">Bị </w:t>
      </w:r>
      <w:r>
        <w:rPr>
          <w:i/>
        </w:rPr>
        <w:t xml:space="preserve">sai </w:t>
      </w:r>
      <w:r>
        <w:rPr>
          <w:i/>
        </w:rPr>
        <w:t xml:space="preserve">khớp. </w:t>
      </w:r>
      <w:r>
        <w:rPr>
          <w:i/>
        </w:rPr>
        <w:t xml:space="preserve">Đau </w:t>
      </w:r>
      <w:r>
        <w:rPr>
          <w:i/>
        </w:rPr>
        <w:t xml:space="preserve">khớp </w:t>
      </w:r>
      <w:r>
        <w:t xml:space="preserve">xương. </w:t>
      </w:r>
      <w:r>
        <w:rPr>
          <w:b/>
        </w:rPr>
        <w:t xml:space="preserve">2 </w:t>
      </w:r>
      <w:r>
        <w:t xml:space="preserve">(chuyên môn). </w:t>
      </w:r>
      <w:r>
        <w:t xml:space="preserve">Chỗ </w:t>
      </w:r>
      <w:r>
        <w:t xml:space="preserve">tiếp </w:t>
      </w:r>
      <w:r>
        <w:t xml:space="preserve">xúc </w:t>
      </w:r>
      <w:r>
        <w:t xml:space="preserve">hoặc </w:t>
      </w:r>
      <w:r>
        <w:t xml:space="preserve">chỗ </w:t>
      </w:r>
      <w:r>
        <w:t xml:space="preserve">nối </w:t>
      </w:r>
      <w:r>
        <w:t xml:space="preserve">hai </w:t>
      </w:r>
      <w:r>
        <w:t xml:space="preserve">vật </w:t>
      </w:r>
      <w:r>
        <w:t xml:space="preserve">chuyển </w:t>
      </w:r>
      <w:r>
        <w:t xml:space="preserve">động </w:t>
      </w:r>
      <w:r>
        <w:t xml:space="preserve">được </w:t>
      </w:r>
      <w:r>
        <w:t xml:space="preserve">với </w:t>
      </w:r>
      <w:r>
        <w:t xml:space="preserve">nhau. </w:t>
      </w:r>
      <w:r>
        <w:t xml:space="preserve">Khớp </w:t>
      </w:r>
      <w:r>
        <w:rPr>
          <w:i/>
        </w:rPr>
        <w:t xml:space="preserve">bản </w:t>
      </w:r>
      <w:r>
        <w:rPr>
          <w:i/>
        </w:rPr>
        <w:t xml:space="preserve">lồ. </w:t>
      </w:r>
      <w:r>
        <w:rPr>
          <w:i/>
        </w:rPr>
        <w:t xml:space="preserve">Khớp </w:t>
      </w:r>
      <w:r>
        <w:rPr>
          <w:i/>
        </w:rPr>
        <w:t xml:space="preserve">trục. </w:t>
      </w:r>
      <w:r>
        <w:rPr>
          <w:b/>
        </w:rPr>
        <w:t xml:space="preserve">3 </w:t>
      </w:r>
      <w:r>
        <w:t xml:space="preserve">Chỗ </w:t>
      </w:r>
      <w:r>
        <w:t xml:space="preserve">có </w:t>
      </w:r>
      <w:r>
        <w:t xml:space="preserve">khấc </w:t>
      </w:r>
      <w:r>
        <w:t xml:space="preserve">làm </w:t>
      </w:r>
      <w:r>
        <w:t xml:space="preserve">cho </w:t>
      </w:r>
      <w:r>
        <w:t xml:space="preserve">hai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chế </w:t>
      </w:r>
      <w:r>
        <w:t xml:space="preserve">tạo </w:t>
      </w:r>
      <w:r>
        <w:t xml:space="preserve">được </w:t>
      </w:r>
      <w:r>
        <w:t xml:space="preserve">ghép </w:t>
      </w:r>
      <w:r>
        <w:t xml:space="preserve">chặt </w:t>
      </w:r>
      <w:r>
        <w:t xml:space="preserve">vào </w:t>
      </w:r>
      <w:r>
        <w:t xml:space="preserve">nhau, </w:t>
      </w:r>
      <w:r>
        <w:t xml:space="preserve">ăn </w:t>
      </w:r>
      <w:r>
        <w:t xml:space="preserve">vào </w:t>
      </w:r>
      <w:r>
        <w:t xml:space="preserve">nhau. </w:t>
      </w:r>
      <w:r>
        <w:t xml:space="preserve">Đặt </w:t>
      </w:r>
      <w:r>
        <w:t xml:space="preserve">cho </w:t>
      </w:r>
      <w:r>
        <w:rPr>
          <w:i/>
        </w:rPr>
        <w:t xml:space="preserve">đúng </w:t>
      </w:r>
      <w:r>
        <w:rPr>
          <w:i/>
        </w:rPr>
        <w:t xml:space="preserve">khớp. </w:t>
      </w:r>
      <w:r>
        <w:t xml:space="preserve">lI </w:t>
      </w:r>
      <w:r>
        <w:t xml:space="preserve">động từ </w:t>
      </w:r>
      <w:r>
        <w:rPr>
          <w:b/>
        </w:rPr>
        <w:t xml:space="preserve">1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vị </w:t>
      </w:r>
      <w:r>
        <w:t xml:space="preserve">trí </w:t>
      </w:r>
      <w:r>
        <w:t xml:space="preserve">khít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ăn </w:t>
      </w:r>
      <w:r>
        <w:t xml:space="preserve">chặt </w:t>
      </w:r>
      <w:r>
        <w:t xml:space="preserve">vào </w:t>
      </w:r>
      <w:r>
        <w:t xml:space="preserve">nhau. </w:t>
      </w:r>
      <w:r>
        <w:t xml:space="preserve">Hai </w:t>
      </w:r>
      <w:r>
        <w:t xml:space="preserve">bánh </w:t>
      </w:r>
      <w:r>
        <w:t xml:space="preserve">răng </w:t>
      </w:r>
      <w:r>
        <w:rPr>
          <w:i/>
        </w:rPr>
        <w:t xml:space="preserve">khớp </w:t>
      </w:r>
      <w: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Ghép </w:t>
      </w:r>
      <w:r>
        <w:t xml:space="preserve">với </w:t>
      </w:r>
      <w:r>
        <w:t xml:space="preserve">nhau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rời </w:t>
      </w:r>
      <w:r>
        <w:t xml:space="preserve">theo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chúng </w:t>
      </w:r>
      <w:r>
        <w:t xml:space="preserve">để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chỉnh </w:t>
      </w:r>
      <w:r>
        <w:t xml:space="preserve">thể. </w:t>
      </w:r>
      <w:r>
        <w:t xml:space="preserve">Khớp </w:t>
      </w:r>
      <w:r>
        <w:rPr>
          <w:i/>
        </w:rPr>
        <w:t xml:space="preserve">các </w:t>
      </w:r>
      <w:r>
        <w:t xml:space="preserve">bản </w:t>
      </w:r>
      <w:r>
        <w:t xml:space="preserve">đồ </w:t>
      </w:r>
      <w:r>
        <w:rPr>
          <w:i/>
        </w:rPr>
        <w:t xml:space="preserve">từng </w:t>
      </w:r>
      <w:r>
        <w:rPr>
          <w:i/>
        </w:rPr>
        <w:t xml:space="preserve">vùng </w:t>
      </w:r>
      <w:r>
        <w:rPr>
          <w:i/>
        </w:rPr>
        <w:t xml:space="preserve">thành </w:t>
      </w:r>
      <w:r>
        <w:rPr>
          <w:i/>
        </w:rPr>
        <w:t xml:space="preserve">bản </w:t>
      </w:r>
      <w:r>
        <w:rPr>
          <w:i/>
        </w:rPr>
        <w:t xml:space="preserve">đồ </w:t>
      </w:r>
      <w:r>
        <w:t xml:space="preserve">chung. </w:t>
      </w:r>
      <w:r>
        <w:t xml:space="preserve">Khớp </w:t>
      </w:r>
      <w:r>
        <w:rPr>
          <w:i/>
        </w:rPr>
        <w:t xml:space="preserve">hai </w:t>
      </w:r>
      <w:r>
        <w:t xml:space="preserve">mảnh </w:t>
      </w:r>
      <w:r>
        <w:rPr>
          <w:i/>
        </w:rPr>
        <w:t xml:space="preserve">uỡ </w:t>
      </w:r>
      <w:r>
        <w:rPr>
          <w:i/>
        </w:rPr>
        <w:t xml:space="preserve">lại. </w:t>
      </w:r>
      <w:r>
        <w:rPr>
          <w:b/>
        </w:rPr>
        <w:t xml:space="preserve">3 </w:t>
      </w:r>
      <w:r>
        <w:t xml:space="preserve">Ghép </w:t>
      </w:r>
      <w:r>
        <w:t xml:space="preserve">lại </w:t>
      </w:r>
      <w:r>
        <w:t xml:space="preserve">hoặc </w:t>
      </w:r>
      <w:r>
        <w:t xml:space="preserve">đặt </w:t>
      </w:r>
      <w:r>
        <w:t xml:space="preserve">liền </w:t>
      </w:r>
      <w:r>
        <w:t xml:space="preserve">bên </w:t>
      </w:r>
      <w:r>
        <w:t xml:space="preserve">nhau </w:t>
      </w:r>
      <w:r>
        <w:t xml:space="preserve">để </w:t>
      </w:r>
      <w:r>
        <w:t xml:space="preserve">đối </w:t>
      </w:r>
      <w:r>
        <w:t xml:space="preserve">chiếu </w:t>
      </w:r>
      <w:r>
        <w:t xml:space="preserve">xem </w:t>
      </w:r>
      <w:r>
        <w:t xml:space="preserve">có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không. </w:t>
      </w:r>
      <w:r>
        <w:t xml:space="preserve">Hội </w:t>
      </w:r>
      <w:r>
        <w:t xml:space="preserve">đồng </w:t>
      </w:r>
      <w:r>
        <w:rPr>
          <w:i/>
        </w:rPr>
        <w:t xml:space="preserve">chấm </w:t>
      </w:r>
      <w:r>
        <w:t xml:space="preserve">thi </w:t>
      </w:r>
      <w:r>
        <w:rPr>
          <w:i/>
        </w:rPr>
        <w:t xml:space="preserve">khớp </w:t>
      </w:r>
      <w:r>
        <w:rPr>
          <w:i/>
        </w:rPr>
        <w:t xml:space="preserve">phách. </w:t>
      </w:r>
      <w:r>
        <w:t xml:space="preserve">Khớp </w:t>
      </w:r>
      <w:r>
        <w:rPr>
          <w:i/>
        </w:rPr>
        <w:t xml:space="preserve">các </w:t>
      </w:r>
      <w:r>
        <w:t xml:space="preserve">tài </w:t>
      </w:r>
      <w:r>
        <w:t xml:space="preserve">liệu </w:t>
      </w:r>
      <w:r>
        <w:t xml:space="preserve">để </w:t>
      </w:r>
      <w:r>
        <w:t xml:space="preserve">tìm </w:t>
      </w:r>
      <w:r>
        <w:t xml:space="preserve">hiểu </w:t>
      </w:r>
      <w:r>
        <w:t xml:space="preserve">sự </w:t>
      </w:r>
      <w:r>
        <w:rPr>
          <w:i/>
        </w:rPr>
        <w:t xml:space="preserve">thật. </w:t>
      </w:r>
      <w:r>
        <w:rPr>
          <w:b/>
        </w:rPr>
        <w:t xml:space="preserve">4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sự </w:t>
      </w:r>
      <w:r>
        <w:t xml:space="preserve">nhất </w:t>
      </w:r>
      <w:r>
        <w:t xml:space="preserve">trí, </w:t>
      </w:r>
      <w:r>
        <w:t xml:space="preserve">không </w:t>
      </w:r>
      <w:r>
        <w:t xml:space="preserve">có </w:t>
      </w:r>
      <w:r>
        <w:t xml:space="preserve">sai </w:t>
      </w:r>
      <w:r>
        <w:t xml:space="preserve">lệch, </w:t>
      </w:r>
      <w:r>
        <w:t xml:space="preserve">mâu </w:t>
      </w:r>
      <w:r>
        <w:t xml:space="preserve">thuẫn </w:t>
      </w:r>
      <w:r>
        <w:t xml:space="preserve">giữa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với </w:t>
      </w:r>
      <w:r>
        <w:t xml:space="preserve">nhau. </w:t>
      </w:r>
      <w:r>
        <w:t xml:space="preserve">Tiền </w:t>
      </w:r>
      <w:r>
        <w:rPr>
          <w:i/>
        </w:rPr>
        <w:t xml:space="preserve">mặt </w:t>
      </w:r>
      <w:r>
        <w:rPr>
          <w:i/>
        </w:rPr>
        <w:t xml:space="preserve">khớp </w:t>
      </w:r>
      <w:r>
        <w:t xml:space="preserve">với </w:t>
      </w:r>
      <w:r>
        <w:t xml:space="preserve">sổ </w:t>
      </w:r>
      <w:r>
        <w:t xml:space="preserve">quỹ. </w:t>
      </w:r>
      <w:r>
        <w:t xml:space="preserve">Chỉ </w:t>
      </w:r>
      <w:r>
        <w:t xml:space="preserve">khớp </w:t>
      </w:r>
      <w:r>
        <w:t xml:space="preserve">với </w:t>
      </w:r>
      <w:r>
        <w:t xml:space="preserve">thu. </w:t>
      </w:r>
      <w:r>
        <w:rPr>
          <w:i/>
        </w:rPr>
        <w:t xml:space="preserve">Hai </w:t>
      </w:r>
      <w:r>
        <w:rPr>
          <w:i/>
        </w:rPr>
        <w:t xml:space="preserve">lời </w:t>
      </w:r>
      <w:r>
        <w:rPr>
          <w:i/>
        </w:rPr>
        <w:t xml:space="preserve">khai </w:t>
      </w:r>
      <w:r>
        <w:rPr>
          <w:i/>
        </w:rPr>
        <w:t xml:space="preserve">không </w:t>
      </w:r>
      <w:r>
        <w:rPr>
          <w:i/>
        </w:rPr>
        <w:t xml:space="preserve">khớp </w:t>
      </w:r>
      <w:r>
        <w:t xml:space="preserve">với </w:t>
      </w:r>
      <w:r>
        <w:rPr>
          <w:i/>
        </w:rPr>
        <w:t xml:space="preserve">nhau. </w:t>
      </w:r>
      <w:r>
        <w:br w:type="page"/>
      </w:r>
      <w:r>
        <w:rPr>
          <w:b/>
        </w:rPr>
        <w:t xml:space="preserve">khớp,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(ít dùng). </w:t>
      </w:r>
      <w:r>
        <w:t xml:space="preserve">Dàm </w:t>
      </w:r>
      <w:r>
        <w:t xml:space="preserve">ngựa </w:t>
      </w:r>
      <w:r>
        <w:t xml:space="preserve">hoặc </w:t>
      </w:r>
      <w:r>
        <w:t xml:space="preserve">chó. </w:t>
      </w:r>
      <w:r>
        <w:t xml:space="preserve">lI </w:t>
      </w:r>
      <w:r>
        <w:t xml:space="preserve">động từ </w:t>
      </w:r>
      <w:r>
        <w:t xml:space="preserve">úd.). </w:t>
      </w:r>
      <w:r>
        <w:t xml:space="preserve">Tra </w:t>
      </w:r>
      <w:r>
        <w:t xml:space="preserve">dàm </w:t>
      </w:r>
      <w:r>
        <w:t xml:space="preserve">vào </w:t>
      </w:r>
      <w:r>
        <w:t xml:space="preserve">mõm. </w:t>
      </w:r>
      <w:r>
        <w:t xml:space="preserve">Khớp </w:t>
      </w:r>
      <w:r>
        <w:rPr>
          <w:i/>
        </w:rPr>
        <w:t xml:space="preserve">quai </w:t>
      </w:r>
      <w:r>
        <w:rPr>
          <w:i/>
        </w:rPr>
        <w:t xml:space="preserve">hàm </w:t>
      </w:r>
      <w:r>
        <w:rPr>
          <w:i/>
        </w:rPr>
        <w:t xml:space="preserve">cho </w:t>
      </w:r>
      <w:r>
        <w:t xml:space="preserve">ngựa. </w:t>
      </w:r>
      <w:r>
        <w:br/>
      </w:r>
      <w:r>
        <w:rPr>
          <w:b/>
        </w:rPr>
        <w:t xml:space="preserve">khu,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Vùng </w:t>
      </w:r>
      <w:r>
        <w:t xml:space="preserve">được </w:t>
      </w:r>
      <w:r>
        <w:t xml:space="preserve">giới </w:t>
      </w:r>
      <w:r>
        <w:t xml:space="preserve">hạn, </w:t>
      </w:r>
      <w:r>
        <w:t xml:space="preserve">với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hoặc </w:t>
      </w:r>
      <w:r>
        <w:t xml:space="preserve">chức </w:t>
      </w:r>
      <w:r>
        <w:t xml:space="preserve">năng </w:t>
      </w:r>
      <w:r>
        <w:t xml:space="preserve">riêng </w:t>
      </w:r>
      <w:r>
        <w:t xml:space="preserve">biệt, </w:t>
      </w:r>
      <w:r>
        <w:t xml:space="preserve">khác </w:t>
      </w:r>
      <w:r>
        <w:t xml:space="preserve">với </w:t>
      </w:r>
      <w:r>
        <w:t xml:space="preserve">xung </w:t>
      </w:r>
      <w:r>
        <w:t xml:space="preserve">quanh. </w:t>
      </w:r>
      <w:r>
        <w:t xml:space="preserve">Khu </w:t>
      </w:r>
      <w:r>
        <w:t xml:space="preserve">rừng. </w:t>
      </w:r>
      <w:r>
        <w:t xml:space="preserve">Khu </w:t>
      </w:r>
      <w:r>
        <w:t xml:space="preserve">mỏ. </w:t>
      </w:r>
      <w:r>
        <w:t xml:space="preserve">Khu </w:t>
      </w:r>
      <w:r>
        <w:t xml:space="preserve">nhà </w:t>
      </w:r>
      <w:r>
        <w:t xml:space="preserve">ở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đặc </w:t>
      </w:r>
      <w:r>
        <w:t xml:space="preserve">biệt, </w:t>
      </w:r>
      <w:r>
        <w:t xml:space="preserve">thường </w:t>
      </w:r>
      <w:r>
        <w:t xml:space="preserve">gồm </w:t>
      </w:r>
      <w:r>
        <w:t xml:space="preserve">nhiều </w:t>
      </w:r>
      <w:r>
        <w:t xml:space="preserve">tỉnh </w:t>
      </w:r>
      <w:r>
        <w:t xml:space="preserve">hoặc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tỉnh. </w:t>
      </w:r>
      <w:r>
        <w:rPr>
          <w:b/>
        </w:rPr>
        <w:t xml:space="preserve">3 </w:t>
      </w:r>
      <w:r>
        <w:t xml:space="preserve">(cũ). </w:t>
      </w:r>
      <w:r>
        <w:t xml:space="preserve">Khu </w:t>
      </w:r>
      <w:r>
        <w:t xml:space="preserve">phố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khu,d. </w:t>
      </w:r>
      <w:r>
        <w:t xml:space="preserve">(phương ngữ). </w:t>
      </w:r>
      <w:r>
        <w:t xml:space="preserve">Đít. </w:t>
      </w:r>
      <w:r>
        <w:br/>
      </w:r>
      <w:r>
        <w:rPr>
          <w:b/>
        </w:rPr>
        <w:t xml:space="preserve">khu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rõ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trong </w:t>
      </w:r>
      <w:r>
        <w:t xml:space="preserve">sự </w:t>
      </w:r>
      <w:r>
        <w:t xml:space="preserve">phân </w:t>
      </w:r>
      <w:r>
        <w:t xml:space="preserve">loại. </w:t>
      </w:r>
      <w:r>
        <w:rPr>
          <w:i/>
        </w:rPr>
        <w:t xml:space="preserve">Dấu </w:t>
      </w:r>
      <w:r>
        <w:t xml:space="preserve">hiệu </w:t>
      </w:r>
      <w:r>
        <w:rPr>
          <w:i/>
        </w:rPr>
        <w:t xml:space="preserve">khu </w:t>
      </w:r>
      <w:r>
        <w:rPr>
          <w:i/>
        </w:rPr>
        <w:t xml:space="preserve">biệt. </w:t>
      </w:r>
      <w:r>
        <w:t xml:space="preserve">Nét </w:t>
      </w:r>
      <w:r>
        <w:rPr>
          <w:i/>
        </w:rPr>
        <w:t xml:space="preserve">khu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khu </w:t>
      </w:r>
      <w:r>
        <w:rPr>
          <w:b/>
        </w:rPr>
        <w:t xml:space="preserve">chế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được </w:t>
      </w:r>
      <w:r>
        <w:t xml:space="preserve">vây </w:t>
      </w:r>
      <w:r>
        <w:t xml:space="preserve">kín </w:t>
      </w:r>
      <w:r>
        <w:t xml:space="preserve">(thường </w:t>
      </w:r>
      <w:r>
        <w:t xml:space="preserve">ở </w:t>
      </w:r>
      <w:r>
        <w:t xml:space="preserve">trong </w:t>
      </w:r>
      <w:r>
        <w:t xml:space="preserve">cảng </w:t>
      </w:r>
      <w:r>
        <w:t xml:space="preserve">hay </w:t>
      </w:r>
      <w:r>
        <w:t xml:space="preserve">gần </w:t>
      </w:r>
      <w:r>
        <w:t xml:space="preserve">cảng) </w:t>
      </w:r>
      <w:r>
        <w:t xml:space="preserve">để </w:t>
      </w:r>
      <w:r>
        <w:t xml:space="preserve">nhập </w:t>
      </w:r>
      <w:r>
        <w:t xml:space="preserve">nguyên </w:t>
      </w:r>
      <w:r>
        <w:t xml:space="preserve">liệu </w:t>
      </w:r>
      <w:r>
        <w:t xml:space="preserve">miễn </w:t>
      </w:r>
      <w:r>
        <w:t xml:space="preserve">thuế </w:t>
      </w:r>
      <w:r>
        <w:t xml:space="preserve">và </w:t>
      </w:r>
      <w:r>
        <w:t xml:space="preserve">sắn </w:t>
      </w:r>
      <w:r>
        <w:t xml:space="preserve">xuất </w:t>
      </w:r>
      <w:r>
        <w:t xml:space="preserve">hàng </w:t>
      </w:r>
      <w:r>
        <w:t xml:space="preserve">hoá </w:t>
      </w:r>
      <w:r>
        <w:t xml:space="preserve">nhằm </w:t>
      </w:r>
      <w:r>
        <w:t xml:space="preserve">xuất </w:t>
      </w:r>
      <w:r>
        <w:t xml:space="preserve">khẩu. </w:t>
      </w:r>
      <w:r>
        <w:br/>
      </w:r>
      <w:r>
        <w:rPr>
          <w:b/>
        </w:rPr>
        <w:t xml:space="preserve">khu </w:t>
      </w:r>
      <w:r>
        <w:rPr>
          <w:b/>
        </w:rPr>
        <w:t xml:space="preserve">đệm </w:t>
      </w:r>
      <w:r>
        <w:rPr>
          <w:i/>
        </w:rPr>
        <w:t xml:space="preserve">danh từ </w:t>
      </w:r>
      <w:r>
        <w:t xml:space="preserve">Khu </w:t>
      </w:r>
      <w:r>
        <w:t xml:space="preserve">nằm </w:t>
      </w:r>
      <w:r>
        <w:rPr>
          <w:i/>
        </w:rPr>
        <w:t xml:space="preserve">giữa </w:t>
      </w:r>
      <w:r>
        <w:t xml:space="preserve">hai </w:t>
      </w:r>
      <w:r>
        <w:t xml:space="preserve">khu </w:t>
      </w:r>
      <w:r>
        <w:t xml:space="preserve">vực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quá </w:t>
      </w:r>
      <w:r>
        <w:t xml:space="preserve">khác </w:t>
      </w:r>
      <w:r>
        <w:t xml:space="preserve">nhau </w:t>
      </w:r>
      <w:r>
        <w:t xml:space="preserve">hoặc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mâu </w:t>
      </w:r>
      <w:r>
        <w:t xml:space="preserve">thuẫn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khu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ban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khu </w:t>
      </w:r>
      <w:r>
        <w:t xml:space="preserve">phố </w:t>
      </w:r>
      <w:r>
        <w:t xml:space="preserve">hoặc </w:t>
      </w:r>
      <w:r>
        <w:t xml:space="preserve">khu </w:t>
      </w:r>
      <w:r>
        <w:t xml:space="preserve">vực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khu </w:t>
      </w:r>
      <w:r>
        <w:rPr>
          <w:b/>
        </w:rPr>
        <w:t xml:space="preserve">phi </w:t>
      </w:r>
      <w:r>
        <w:rPr>
          <w:b/>
        </w:rPr>
        <w:t xml:space="preserve">quân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không </w:t>
      </w:r>
      <w:r>
        <w:t xml:space="preserve">tiến </w:t>
      </w:r>
      <w:r>
        <w:t xml:space="preserve">hành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quân </w:t>
      </w:r>
      <w:r>
        <w:t xml:space="preserve">sự, </w:t>
      </w:r>
      <w:r>
        <w:t xml:space="preserve">do </w:t>
      </w:r>
      <w:r>
        <w:t xml:space="preserve">hai </w:t>
      </w:r>
      <w:r>
        <w:t xml:space="preserve">bên </w:t>
      </w:r>
      <w:r>
        <w:t xml:space="preserve">thoả </w:t>
      </w:r>
      <w:r>
        <w:t xml:space="preserve">thuận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khu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tương </w:t>
      </w:r>
      <w:r>
        <w:t xml:space="preserve">đương </w:t>
      </w:r>
      <w:r>
        <w:t xml:space="preserve">cấp </w:t>
      </w:r>
      <w:r>
        <w:t xml:space="preserve">huyện, </w:t>
      </w:r>
      <w:r>
        <w:t xml:space="preserve">thành </w:t>
      </w:r>
      <w:r>
        <w:t xml:space="preserve">lập </w:t>
      </w:r>
      <w:r>
        <w:t xml:space="preserve">trong </w:t>
      </w:r>
      <w:r>
        <w:t xml:space="preserve">các </w:t>
      </w:r>
      <w:r>
        <w:t xml:space="preserve">thành </w:t>
      </w:r>
      <w:r>
        <w:t xml:space="preserve">phố </w:t>
      </w:r>
      <w:r>
        <w:t xml:space="preserve">lớn, </w:t>
      </w:r>
      <w:r>
        <w:t xml:space="preserve">đông </w:t>
      </w:r>
      <w:r>
        <w:t xml:space="preserve">dân; </w:t>
      </w:r>
      <w:r>
        <w:t xml:space="preserve">quận. </w:t>
      </w:r>
      <w:r>
        <w:br/>
      </w:r>
      <w:r>
        <w:rPr>
          <w:b/>
        </w:rPr>
        <w:t xml:space="preserve">khu </w:t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Khu </w:t>
      </w:r>
      <w:r>
        <w:t xml:space="preserve">nhà </w:t>
      </w:r>
      <w:r>
        <w:t xml:space="preserve">ở </w:t>
      </w:r>
      <w:r>
        <w:t xml:space="preserve">tập </w:t>
      </w:r>
      <w:r>
        <w:t xml:space="preserve">trung </w:t>
      </w:r>
      <w:r>
        <w:t xml:space="preserve">ở </w:t>
      </w:r>
      <w:r>
        <w:t xml:space="preserve">thành </w:t>
      </w:r>
      <w:r>
        <w:t xml:space="preserve">phố, </w:t>
      </w:r>
      <w:r>
        <w:t xml:space="preserve">có </w:t>
      </w:r>
      <w:r>
        <w:t xml:space="preserve">những </w:t>
      </w:r>
      <w:r>
        <w:t xml:space="preserve">cơ </w:t>
      </w:r>
      <w:r>
        <w:rPr>
          <w:i/>
        </w:rPr>
        <w:t xml:space="preserve">sở </w:t>
      </w:r>
      <w:r>
        <w:t xml:space="preserve">dịch </w:t>
      </w:r>
      <w:r>
        <w:t xml:space="preserve">vụ </w:t>
      </w:r>
      <w:r>
        <w:t xml:space="preserve">công </w:t>
      </w:r>
      <w:r>
        <w:t xml:space="preserve">cộng. </w:t>
      </w:r>
      <w:r>
        <w:br/>
      </w:r>
      <w:r>
        <w:rPr>
          <w:b/>
        </w:rPr>
        <w:t xml:space="preserve">khu </w:t>
      </w:r>
      <w:r>
        <w:rPr>
          <w:b/>
        </w:rPr>
        <w:t xml:space="preserve">trù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Khu </w:t>
      </w:r>
      <w:r>
        <w:t xml:space="preserve">tập </w:t>
      </w:r>
      <w:r>
        <w:t xml:space="preserve">trung </w:t>
      </w:r>
      <w:r>
        <w:t xml:space="preserve">đông </w:t>
      </w:r>
      <w:r>
        <w:t xml:space="preserve">dân </w:t>
      </w:r>
      <w:r>
        <w:t xml:space="preserve">do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lập </w:t>
      </w:r>
      <w:r>
        <w:t xml:space="preserve">ra </w:t>
      </w:r>
      <w:r>
        <w:t xml:space="preserve">ởnông </w:t>
      </w:r>
      <w:r>
        <w:t xml:space="preserve">thôn </w:t>
      </w:r>
      <w:r>
        <w:t xml:space="preserve">để </w:t>
      </w:r>
      <w:r>
        <w:t xml:space="preserve">dễ </w:t>
      </w:r>
      <w:r>
        <w:t xml:space="preserve">bẻ </w:t>
      </w:r>
      <w:r>
        <w:t xml:space="preserve">kiểm </w:t>
      </w:r>
      <w:r>
        <w:t xml:space="preserve">soát. </w:t>
      </w:r>
      <w:r>
        <w:br/>
      </w:r>
      <w:r>
        <w:rPr>
          <w:b/>
        </w:rPr>
        <w:t xml:space="preserve">khu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Chỉ </w:t>
      </w:r>
      <w:r>
        <w:t xml:space="preserve">ở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một </w:t>
      </w:r>
      <w:r>
        <w:t xml:space="preserve">vùng </w:t>
      </w:r>
      <w:r>
        <w:t xml:space="preserve">nhất </w:t>
      </w:r>
      <w:r>
        <w:t xml:space="preserve">định. </w:t>
      </w:r>
      <w:r>
        <w:t xml:space="preserve">Vi </w:t>
      </w:r>
      <w:r>
        <w:t xml:space="preserve">khuẩn </w:t>
      </w:r>
      <w:r>
        <w:t xml:space="preserve">bệnh </w:t>
      </w:r>
      <w:r>
        <w:t xml:space="preserve">bạch </w:t>
      </w:r>
      <w:r>
        <w:t xml:space="preserve">hầu </w:t>
      </w:r>
      <w:r>
        <w:rPr>
          <w:i/>
        </w:rPr>
        <w:t xml:space="preserve">khu </w:t>
      </w:r>
      <w:r>
        <w:rPr>
          <w:i/>
        </w:rPr>
        <w:t xml:space="preserve">trú </w:t>
      </w:r>
      <w:r>
        <w:rPr>
          <w:i/>
        </w:rPr>
        <w:t xml:space="preserve">ở </w:t>
      </w:r>
      <w:r>
        <w:rPr>
          <w:i/>
        </w:rPr>
        <w:t xml:space="preserve">cổ </w:t>
      </w:r>
      <w:r>
        <w:rPr>
          <w:i/>
        </w:rPr>
        <w:t xml:space="preserve">họng. </w:t>
      </w:r>
      <w:r>
        <w:br/>
      </w:r>
      <w:r>
        <w:rPr>
          <w:b/>
        </w:rPr>
        <w:t xml:space="preserve">khu </w:t>
      </w:r>
      <w:r>
        <w:rPr>
          <w:b/>
        </w:rPr>
        <w:t xml:space="preserve">trục </w:t>
      </w:r>
      <w:r>
        <w:rPr>
          <w:i/>
        </w:rPr>
        <w:t xml:space="preserve">danh từ </w:t>
      </w:r>
      <w:r>
        <w:t xml:space="preserve">(khẩu ngữ). </w:t>
      </w:r>
      <w:r>
        <w:t xml:space="preserve">Máy </w:t>
      </w:r>
      <w:r>
        <w:t xml:space="preserve">bay </w:t>
      </w:r>
      <w:r>
        <w:t xml:space="preserve">khu </w:t>
      </w:r>
      <w:r>
        <w:t xml:space="preserve">trục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khu </w:t>
      </w:r>
      <w:r>
        <w:rPr>
          <w:b/>
        </w:rPr>
        <w:t xml:space="preserve">trục </w:t>
      </w:r>
      <w:r>
        <w:rPr>
          <w:b/>
        </w:rPr>
        <w:t xml:space="preserve">hạm </w:t>
      </w:r>
      <w:r>
        <w:rPr>
          <w:i/>
        </w:rPr>
        <w:t xml:space="preserve">danh từ </w:t>
      </w:r>
      <w:r>
        <w:t xml:space="preserve">Tàu </w:t>
      </w:r>
      <w:r>
        <w:t xml:space="preserve">khu </w:t>
      </w:r>
      <w:r>
        <w:t xml:space="preserve">trục. </w:t>
      </w:r>
      <w:r>
        <w:br/>
      </w:r>
      <w:r>
        <w:rPr>
          <w:b/>
        </w:rPr>
        <w:t xml:space="preserve">khu </w:t>
      </w:r>
      <w:r>
        <w:rPr>
          <w:b/>
        </w:rPr>
        <w:t xml:space="preserve">tự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lập </w:t>
      </w:r>
      <w:r>
        <w:t xml:space="preserve">ra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quyền </w:t>
      </w:r>
      <w:r>
        <w:t xml:space="preserve">tự </w:t>
      </w:r>
      <w:r>
        <w:t xml:space="preserve">trị </w:t>
      </w:r>
      <w:r>
        <w:t xml:space="preserve">của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sống </w:t>
      </w:r>
      <w:r>
        <w:t xml:space="preserve">tập </w:t>
      </w:r>
      <w:r>
        <w:t xml:space="preserve">trung </w:t>
      </w:r>
      <w:r>
        <w:t xml:space="preserve">ở </w:t>
      </w:r>
      <w:r>
        <w:t xml:space="preserve">một </w:t>
      </w:r>
      <w:r>
        <w:t xml:space="preserve">khu </w:t>
      </w:r>
      <w:r>
        <w:t xml:space="preserve">vực, </w:t>
      </w:r>
      <w:r>
        <w:t xml:space="preserve">dưới </w:t>
      </w:r>
      <w:r>
        <w:t xml:space="preserve">sự </w:t>
      </w:r>
      <w:r>
        <w:t xml:space="preserve">lãnh </w:t>
      </w:r>
      <w:r>
        <w:t xml:space="preserve">đạo </w:t>
      </w:r>
      <w:r>
        <w:t xml:space="preserve">thống </w:t>
      </w:r>
      <w:r>
        <w:t xml:space="preserve">nhất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trung </w:t>
      </w:r>
      <w:r>
        <w:t xml:space="preserve">ương. </w:t>
      </w:r>
      <w:r>
        <w:br/>
      </w:r>
      <w:r>
        <w:rPr>
          <w:b/>
        </w:rPr>
        <w:t xml:space="preserve">khu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t xml:space="preserve">bộ </w:t>
      </w:r>
      <w:r>
        <w:t xml:space="preserve">khu. </w:t>
      </w:r>
      <w:r>
        <w:br/>
      </w:r>
      <w:r>
        <w:rPr>
          <w:b/>
        </w:rPr>
        <w:t xml:space="preserve">khu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đất </w:t>
      </w:r>
      <w:r>
        <w:t xml:space="preserve">đai, </w:t>
      </w:r>
      <w:r>
        <w:t xml:space="preserve">trời </w:t>
      </w:r>
      <w:r>
        <w:t xml:space="preserve">biển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rõ </w:t>
      </w:r>
      <w:r>
        <w:t xml:space="preserve">ràng, </w:t>
      </w:r>
      <w:r>
        <w:t xml:space="preserve">được </w:t>
      </w:r>
      <w:r>
        <w:t xml:space="preserve">vạch </w:t>
      </w:r>
      <w:r>
        <w:t xml:space="preserve">ra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tính </w:t>
      </w:r>
      <w:r>
        <w:t xml:space="preserve">chất,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đó. </w:t>
      </w:r>
      <w:r>
        <w:t xml:space="preserve">Khu </w:t>
      </w:r>
      <w:r>
        <w:t xml:space="preserve">vực </w:t>
      </w:r>
      <w:r>
        <w:t xml:space="preserve">nhà </w:t>
      </w:r>
      <w:r>
        <w:rPr>
          <w:i/>
        </w:rPr>
        <w:t xml:space="preserve">máy. </w:t>
      </w:r>
      <w:r>
        <w:t xml:space="preserve">Các </w:t>
      </w:r>
      <w:r>
        <w:rPr>
          <w:i/>
        </w:rPr>
        <w:t xml:space="preserve">khu </w:t>
      </w:r>
      <w:r>
        <w:t xml:space="preserve">vực </w:t>
      </w:r>
      <w:r>
        <w:rPr>
          <w:i/>
        </w:rPr>
        <w:t xml:space="preserve">dân </w:t>
      </w:r>
      <w:r>
        <w:rPr>
          <w:i/>
        </w:rPr>
        <w:t xml:space="preserve">cư. </w:t>
      </w:r>
      <w:r>
        <w:t xml:space="preserve">Khu </w:t>
      </w:r>
      <w:r>
        <w:t xml:space="preserve">vực </w:t>
      </w:r>
      <w:r>
        <w:rPr>
          <w:i/>
        </w:rPr>
        <w:t xml:space="preserve">Đông </w:t>
      </w:r>
      <w:r>
        <w:rPr>
          <w:i/>
        </w:rPr>
        <w:t xml:space="preserve">Nam </w:t>
      </w:r>
      <w:r>
        <w:t xml:space="preserve">ư. </w:t>
      </w:r>
      <w:r>
        <w:rPr>
          <w:b/>
        </w:rPr>
        <w:t xml:space="preserve">2 </w:t>
      </w:r>
      <w:r>
        <w:t xml:space="preserve">Lĩnh </w:t>
      </w:r>
      <w:r>
        <w:t xml:space="preserve">vực </w:t>
      </w:r>
      <w:r>
        <w:t xml:space="preserve">có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vi </w:t>
      </w:r>
      <w:r>
        <w:rPr>
          <w:b/>
        </w:rPr>
        <w:t xml:space="preserve">rõ </w:t>
      </w:r>
      <w:r>
        <w:rPr>
          <w:b/>
        </w:rPr>
        <w:t xml:space="preserve">ràng, </w:t>
      </w:r>
      <w:r>
        <w:rPr>
          <w:b/>
        </w:rPr>
        <w:t xml:space="preserve">xác </w:t>
      </w:r>
      <w:r>
        <w:rPr>
          <w:b/>
        </w:rPr>
        <w:t xml:space="preserve">định </w:t>
      </w:r>
      <w:r>
        <w:rPr>
          <w:b/>
        </w:rPr>
        <w:t xml:space="preserve">theo </w:t>
      </w:r>
      <w:r>
        <w:rPr>
          <w:b/>
        </w:rPr>
        <w:t xml:space="preserve">những </w:t>
      </w:r>
      <w:r>
        <w:rPr>
          <w:b/>
        </w:rPr>
        <w:t xml:space="preserve">tính </w:t>
      </w:r>
      <w:r>
        <w:t xml:space="preserve">chất,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lĩnh </w:t>
      </w:r>
      <w:r>
        <w:t xml:space="preserve">vực </w:t>
      </w:r>
      <w:r>
        <w:t xml:space="preserve">kinh </w:t>
      </w:r>
      <w:r>
        <w:t xml:space="preserve">tế). </w:t>
      </w:r>
      <w:r>
        <w:t xml:space="preserve">Khu </w:t>
      </w:r>
      <w:r>
        <w:t xml:space="preserve">vực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tiêu </w:t>
      </w:r>
      <w:r>
        <w:rPr>
          <w:i/>
        </w:rPr>
        <w:t xml:space="preserve">dùng. </w:t>
      </w:r>
      <w:r>
        <w:rPr>
          <w:i/>
        </w:rPr>
        <w:t xml:space="preserve">Khu </w:t>
      </w:r>
      <w:r>
        <w:rPr>
          <w:i/>
        </w:rPr>
        <w:t xml:space="preserve">vực </w:t>
      </w:r>
      <w:r>
        <w:t xml:space="preserve">lưu </w:t>
      </w:r>
      <w:r>
        <w:t xml:space="preserve">thông. </w:t>
      </w:r>
      <w:r>
        <w:br/>
      </w:r>
      <w:r>
        <w:rPr>
          <w:b/>
        </w:rPr>
        <w:t xml:space="preserve">khu </w:t>
      </w:r>
      <w:r>
        <w:rPr>
          <w:b/>
        </w:rPr>
        <w:t xml:space="preserve">vực </w:t>
      </w:r>
      <w:r>
        <w:rPr>
          <w:b/>
        </w:rPr>
        <w:t xml:space="preserve">ảnh </w:t>
      </w:r>
      <w:r>
        <w:rPr>
          <w:b/>
        </w:rPr>
        <w:t xml:space="preserve">hưởng </w:t>
      </w:r>
      <w:r>
        <w:rPr>
          <w:i/>
        </w:rPr>
        <w:t xml:space="preserve">danh từ </w:t>
      </w:r>
      <w:r>
        <w:t xml:space="preserve">Vùng </w:t>
      </w:r>
      <w:r>
        <w:t xml:space="preserve">chịu </w:t>
      </w:r>
      <w:r>
        <w:t xml:space="preserve">sự </w:t>
      </w:r>
      <w:r>
        <w:t xml:space="preserve">chi </w:t>
      </w:r>
      <w:r>
        <w:t xml:space="preserve">phối </w:t>
      </w:r>
      <w:r>
        <w:t xml:space="preserve">của </w:t>
      </w:r>
      <w:r>
        <w:t xml:space="preserve">một </w:t>
      </w:r>
      <w:r>
        <w:t xml:space="preserve">thế </w:t>
      </w:r>
      <w:r>
        <w:t xml:space="preserve">lực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thế </w:t>
      </w:r>
      <w:r>
        <w:t xml:space="preserve">lực </w:t>
      </w:r>
      <w:r>
        <w:t xml:space="preserve">ấy. </w:t>
      </w:r>
      <w:r>
        <w:br/>
      </w:r>
      <w:r>
        <w:rPr>
          <w:b/>
        </w:rPr>
        <w:t xml:space="preserve">khu </w:t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t xml:space="preserve">(cũ). </w:t>
      </w:r>
      <w:r>
        <w:t xml:space="preserve">Đứng </w:t>
      </w:r>
      <w:r>
        <w:t xml:space="preserve">ở </w:t>
      </w:r>
      <w:r>
        <w:rPr>
          <w:i/>
        </w:rPr>
        <w:t xml:space="preserve">giữa </w:t>
      </w:r>
      <w:r>
        <w:t xml:space="preserve">giải </w:t>
      </w:r>
      <w:r>
        <w:t xml:space="preserve">quyết </w:t>
      </w:r>
      <w:r>
        <w:t xml:space="preserve">cho </w:t>
      </w:r>
      <w:r>
        <w:t xml:space="preserve">cả </w:t>
      </w:r>
      <w:r>
        <w:t xml:space="preserve">hai </w:t>
      </w:r>
      <w:r>
        <w:t xml:space="preserve">bên. </w:t>
      </w:r>
      <w:r>
        <w:t xml:space="preserve">Khó </w:t>
      </w:r>
      <w:r>
        <w:rPr>
          <w:i/>
        </w:rPr>
        <w:t xml:space="preserve">khu </w:t>
      </w:r>
      <w:r>
        <w:t xml:space="preserve">xử </w:t>
      </w:r>
      <w:r>
        <w:t xml:space="preserve">cho </w:t>
      </w:r>
      <w:r>
        <w:t xml:space="preserve">uừa </w:t>
      </w:r>
      <w:r>
        <w:t xml:space="preserve">lòng </w:t>
      </w:r>
      <w:r>
        <w:t xml:space="preserve">mọi </w:t>
      </w:r>
      <w:r>
        <w:rPr>
          <w:i/>
        </w:rPr>
        <w:t xml:space="preserve">người. </w:t>
      </w:r>
      <w:r>
        <w:rPr>
          <w:i/>
        </w:rPr>
        <w:t xml:space="preserve">Biết </w:t>
      </w:r>
      <w:r>
        <w:t xml:space="preserve">cách </w:t>
      </w:r>
      <w:r>
        <w:rPr>
          <w:i/>
        </w:rPr>
        <w:t xml:space="preserve">khu </w:t>
      </w:r>
      <w:r>
        <w:rPr>
          <w:i/>
        </w:rPr>
        <w:t xml:space="preserve">xử. </w:t>
      </w:r>
      <w:r>
        <w:br/>
      </w:r>
      <w:r>
        <w:rPr>
          <w:b/>
        </w:rPr>
        <w:t xml:space="preserve">khù </w:t>
      </w:r>
      <w:r>
        <w:rPr>
          <w:b/>
        </w:rPr>
        <w:t xml:space="preserve">khi </w:t>
      </w:r>
      <w:r>
        <w:rPr>
          <w:i/>
        </w:rPr>
        <w:t xml:space="preserve">tính từ </w:t>
      </w:r>
      <w:r>
        <w:t xml:space="preserve">Hiển </w:t>
      </w:r>
      <w:r>
        <w:t xml:space="preserve">lành, </w:t>
      </w:r>
      <w:r>
        <w:t xml:space="preserve">thật </w:t>
      </w:r>
      <w:r>
        <w:t xml:space="preserve">thà, </w:t>
      </w:r>
      <w:r>
        <w:t xml:space="preserve">nhưng </w:t>
      </w:r>
      <w:r>
        <w:t xml:space="preserve">chậm </w:t>
      </w:r>
      <w:r>
        <w:t xml:space="preserve">chạp.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khù </w:t>
      </w:r>
      <w:r>
        <w:rPr>
          <w:i/>
        </w:rPr>
        <w:t xml:space="preserve">khi. </w:t>
      </w:r>
      <w:r>
        <w:br/>
      </w:r>
      <w:r>
        <w:rPr>
          <w:b/>
        </w:rPr>
        <w:t xml:space="preserve">khù </w:t>
      </w:r>
      <w:r>
        <w:rPr>
          <w:b/>
        </w:rPr>
        <w:t xml:space="preserve">khờ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khờ </w:t>
      </w:r>
      <w:r>
        <w:t xml:space="preserve">và </w:t>
      </w:r>
      <w:r>
        <w:t xml:space="preserve">chậm. </w:t>
      </w:r>
      <w:r>
        <w:t xml:space="preserve">Trông </w:t>
      </w:r>
      <w:r>
        <w:rPr>
          <w:i/>
        </w:rPr>
        <w:t xml:space="preserve">bề </w:t>
      </w:r>
      <w:r>
        <w:t xml:space="preserve">ngoài </w:t>
      </w:r>
      <w:r>
        <w:t xml:space="preserve">thì </w:t>
      </w:r>
      <w:r>
        <w:rPr>
          <w:i/>
        </w:rPr>
        <w:t xml:space="preserve">khù </w:t>
      </w:r>
      <w:r>
        <w:rPr>
          <w:i/>
        </w:rPr>
        <w:t xml:space="preserve">khờ, </w:t>
      </w:r>
      <w:r>
        <w:rPr>
          <w:i/>
        </w:rPr>
        <w:t xml:space="preserve">nhưng </w:t>
      </w:r>
      <w:r>
        <w:rPr>
          <w:i/>
        </w:rPr>
        <w:t xml:space="preserve">thật </w:t>
      </w:r>
      <w:r>
        <w:rPr>
          <w:i/>
        </w:rPr>
        <w:t xml:space="preserve">ra </w:t>
      </w:r>
      <w:r>
        <w:rPr>
          <w:i/>
        </w:rPr>
        <w:t xml:space="preserve">rất </w:t>
      </w:r>
      <w:r>
        <w:rPr>
          <w:i/>
        </w:rPr>
        <w:t xml:space="preserve">khôn </w:t>
      </w:r>
      <w:r>
        <w:rPr>
          <w:i/>
        </w:rPr>
        <w:t xml:space="preserve">ngoan. </w:t>
      </w:r>
      <w:r>
        <w:br/>
      </w:r>
      <w:r>
        <w:rPr>
          <w:b/>
        </w:rPr>
        <w:t xml:space="preserve">khù </w:t>
      </w:r>
      <w:r>
        <w:rPr>
          <w:b/>
        </w:rPr>
        <w:t xml:space="preserve">khụ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ho </w:t>
      </w:r>
      <w:r>
        <w:t xml:space="preserve">nặng </w:t>
      </w:r>
      <w:r>
        <w:t xml:space="preserve">và </w:t>
      </w:r>
      <w:r>
        <w:t xml:space="preserve">liên </w:t>
      </w:r>
      <w:r>
        <w:t xml:space="preserve">tiếp, </w:t>
      </w:r>
      <w:r>
        <w:t xml:space="preserve">như </w:t>
      </w:r>
      <w:r>
        <w:t xml:space="preserve">tiếng </w:t>
      </w:r>
      <w:r>
        <w:t xml:space="preserve">ho </w:t>
      </w:r>
      <w:r>
        <w:t xml:space="preserve">của </w:t>
      </w:r>
      <w:r>
        <w:t xml:space="preserve">các </w:t>
      </w:r>
      <w:r>
        <w:t xml:space="preserve">cụ </w:t>
      </w:r>
      <w:r>
        <w:t xml:space="preserve">già. </w:t>
      </w:r>
      <w:r>
        <w:rPr>
          <w:i/>
        </w:rPr>
        <w:t xml:space="preserve">Ho </w:t>
      </w:r>
      <w:r>
        <w:t xml:space="preserve">khù </w:t>
      </w:r>
      <w:r>
        <w:rPr>
          <w:i/>
        </w:rPr>
        <w:t xml:space="preserve">khụ. </w:t>
      </w:r>
      <w:r>
        <w:br/>
      </w:r>
      <w:r>
        <w:rPr>
          <w:b/>
        </w:rPr>
        <w:t xml:space="preserve">khú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(Dưa </w:t>
      </w:r>
      <w:r>
        <w:t xml:space="preserve">muối) </w:t>
      </w:r>
      <w:r>
        <w:t xml:space="preserve">bị </w:t>
      </w:r>
      <w:r>
        <w:t xml:space="preserve">thâm </w:t>
      </w:r>
      <w:r>
        <w:t xml:space="preserve">lại </w:t>
      </w:r>
      <w:r>
        <w:t xml:space="preserve">và </w:t>
      </w:r>
      <w:r>
        <w:t xml:space="preserve">có </w:t>
      </w:r>
      <w:r>
        <w:t xml:space="preserve">mùi. </w:t>
      </w:r>
      <w:r>
        <w:rPr>
          <w:i/>
        </w:rPr>
        <w:t xml:space="preserve">Cơm </w:t>
      </w:r>
      <w:r>
        <w:rPr>
          <w:i/>
        </w:rPr>
        <w:t xml:space="preserve">thừa </w:t>
      </w:r>
      <w:r>
        <w:rPr>
          <w:i/>
        </w:rPr>
        <w:t xml:space="preserve">dưa </w:t>
      </w:r>
      <w:r>
        <w:rPr>
          <w:i/>
        </w:rPr>
        <w:t xml:space="preserve">khú.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rPr>
          <w:i/>
        </w:rPr>
        <w:t xml:space="preserve">mùi </w:t>
      </w:r>
      <w:r>
        <w:rPr>
          <w:i/>
        </w:rPr>
        <w:t xml:space="preserve">hôi </w:t>
      </w:r>
      <w:r>
        <w:t xml:space="preserve">uì </w:t>
      </w:r>
      <w:r>
        <w:rPr>
          <w:i/>
        </w:rPr>
        <w:t xml:space="preserve">bẩn </w:t>
      </w:r>
      <w:r>
        <w:rPr>
          <w:i/>
        </w:rPr>
        <w:t xml:space="preserve">do </w:t>
      </w:r>
      <w:r>
        <w:t xml:space="preserve">lâu </w:t>
      </w:r>
      <w:r>
        <w:rPr>
          <w:i/>
        </w:rPr>
        <w:t xml:space="preserve">không </w:t>
      </w:r>
      <w:r>
        <w:t xml:space="preserve">tắm </w:t>
      </w:r>
      <w:r>
        <w:t xml:space="preserve">giặt.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để </w:t>
      </w:r>
      <w:r>
        <w:rPr>
          <w:i/>
        </w:rPr>
        <w:t xml:space="preserve">khú </w:t>
      </w:r>
      <w:r>
        <w:t xml:space="preserve">ra. </w:t>
      </w:r>
      <w:r>
        <w:br/>
      </w:r>
      <w:r>
        <w:rPr>
          <w:b/>
        </w:rPr>
        <w:t xml:space="preserve">khua, </w:t>
      </w:r>
      <w:r>
        <w:rPr>
          <w:i/>
        </w:rPr>
        <w:t xml:space="preserve">danh từ </w:t>
      </w:r>
      <w:r>
        <w:t xml:space="preserve">Vành </w:t>
      </w:r>
      <w:r>
        <w:t xml:space="preserve">tròn </w:t>
      </w:r>
      <w:r>
        <w:t xml:space="preserve">hình </w:t>
      </w:r>
      <w:r>
        <w:t xml:space="preserve">như </w:t>
      </w:r>
      <w:r>
        <w:t xml:space="preserve">cái </w:t>
      </w:r>
      <w:r>
        <w:t xml:space="preserve">đấu, </w:t>
      </w:r>
      <w:r>
        <w:t xml:space="preserve">đan </w:t>
      </w:r>
      <w:r>
        <w:t xml:space="preserve">bằng </w:t>
      </w:r>
      <w:r>
        <w:t xml:space="preserve">đay </w:t>
      </w:r>
      <w:r>
        <w:t xml:space="preserve">hoặc </w:t>
      </w:r>
      <w:r>
        <w:t xml:space="preserve">bằng </w:t>
      </w:r>
      <w:r>
        <w:t xml:space="preserve">tre </w:t>
      </w:r>
      <w:r>
        <w:t xml:space="preserve">gắn </w:t>
      </w:r>
      <w:r>
        <w:t xml:space="preserve">vào </w:t>
      </w:r>
      <w:r>
        <w:t xml:space="preserve">lòng </w:t>
      </w:r>
      <w:r>
        <w:t xml:space="preserve">nón </w:t>
      </w:r>
      <w:r>
        <w:t xml:space="preserve">để </w:t>
      </w:r>
      <w:r>
        <w:t xml:space="preserve">đội </w:t>
      </w:r>
      <w:r>
        <w:t xml:space="preserve">cho </w:t>
      </w:r>
      <w:r>
        <w:t xml:space="preserve">chắc </w:t>
      </w:r>
      <w:r>
        <w:t xml:space="preserve">(thường </w:t>
      </w:r>
      <w:r>
        <w:t xml:space="preserve">có </w:t>
      </w:r>
      <w:r>
        <w:t xml:space="preserve">ở </w:t>
      </w:r>
      <w:r>
        <w:t xml:space="preserve">loại </w:t>
      </w:r>
      <w:r>
        <w:t xml:space="preserve">nón </w:t>
      </w:r>
      <w:r>
        <w:t xml:space="preserve">không </w:t>
      </w:r>
      <w:r>
        <w:t xml:space="preserve">có </w:t>
      </w:r>
      <w:r>
        <w:t xml:space="preserve">chóp). </w:t>
      </w:r>
      <w:r>
        <w:rPr>
          <w:i/>
        </w:rPr>
        <w:t xml:space="preserve">Đan </w:t>
      </w:r>
      <w:r>
        <w:rPr>
          <w:i/>
        </w:rPr>
        <w:t xml:space="preserve">khua </w:t>
      </w:r>
      <w:r>
        <w:t xml:space="preserve">nón. </w:t>
      </w:r>
      <w:r>
        <w:br/>
      </w:r>
      <w:r>
        <w:rPr>
          <w:b/>
        </w:rPr>
        <w:t xml:space="preserve">khua;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(tay </w:t>
      </w:r>
      <w:r>
        <w:t xml:space="preserve">hoặc </w:t>
      </w:r>
      <w:r>
        <w:t xml:space="preserve">vật </w:t>
      </w:r>
      <w:r>
        <w:t xml:space="preserve">hình </w:t>
      </w:r>
      <w:r>
        <w:t xml:space="preserve">que, </w:t>
      </w:r>
      <w:r>
        <w:t xml:space="preserve">gậy) </w:t>
      </w:r>
      <w:r>
        <w:t xml:space="preserve">liên </w:t>
      </w:r>
      <w:r>
        <w:t xml:space="preserve">tiếp </w:t>
      </w:r>
      <w:r>
        <w:t xml:space="preserve">theo </w:t>
      </w:r>
      <w:r>
        <w:t xml:space="preserve">những </w:t>
      </w:r>
      <w:r>
        <w:t xml:space="preserve">hướng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xua, </w:t>
      </w:r>
      <w:r>
        <w:t xml:space="preserve">gạt. </w:t>
      </w:r>
      <w:r>
        <w:t xml:space="preserve">Dùng </w:t>
      </w:r>
      <w:r>
        <w:t xml:space="preserve">chổi </w:t>
      </w:r>
      <w:r>
        <w:rPr>
          <w:i/>
        </w:rPr>
        <w:t xml:space="preserve">khua </w:t>
      </w:r>
      <w:r>
        <w:rPr>
          <w:i/>
        </w:rPr>
        <w:t xml:space="preserve">mạng </w:t>
      </w:r>
      <w:r>
        <w:t xml:space="preserve">nhện. </w:t>
      </w:r>
      <w:r>
        <w:t xml:space="preserve">Người </w:t>
      </w:r>
      <w:r>
        <w:t xml:space="preserve">mù </w:t>
      </w:r>
      <w:r>
        <w:rPr>
          <w:i/>
        </w:rPr>
        <w:t xml:space="preserve">khua </w:t>
      </w:r>
      <w:r>
        <w:rPr>
          <w:i/>
        </w:rPr>
        <w:t xml:space="preserve">gậy </w:t>
      </w:r>
      <w:r>
        <w:rPr>
          <w:i/>
        </w:rPr>
        <w:t xml:space="preserve">dò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động, </w:t>
      </w:r>
      <w:r>
        <w:t xml:space="preserve">cho </w:t>
      </w:r>
      <w:r>
        <w:t xml:space="preserve">kêu </w:t>
      </w:r>
      <w:r>
        <w:t xml:space="preserve">lên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đánh, </w:t>
      </w:r>
      <w:r>
        <w:t xml:space="preserve">gõ, </w:t>
      </w:r>
      <w:r>
        <w:t xml:space="preserve">đập </w:t>
      </w:r>
      <w:r>
        <w:t xml:space="preserve">liên </w:t>
      </w:r>
      <w:r>
        <w:t xml:space="preserve">tiếp. </w:t>
      </w:r>
      <w:r>
        <w:t xml:space="preserve">Gióng </w:t>
      </w:r>
      <w:r>
        <w:t xml:space="preserve">trống, </w:t>
      </w:r>
      <w:r>
        <w:rPr>
          <w:i/>
        </w:rPr>
        <w:t xml:space="preserve">khua </w:t>
      </w:r>
      <w:r>
        <w:t xml:space="preserve">chiêng. </w:t>
      </w:r>
      <w:r>
        <w:t xml:space="preserve">Tiếng </w:t>
      </w:r>
      <w:r>
        <w:t xml:space="preserve">guốc </w:t>
      </w:r>
      <w:r>
        <w:rPr>
          <w:i/>
        </w:rPr>
        <w:t xml:space="preserve">khua </w:t>
      </w:r>
      <w:r>
        <w:t xml:space="preserve">uang </w:t>
      </w:r>
      <w:r>
        <w:rPr>
          <w:i/>
        </w:rPr>
        <w:t xml:space="preserve">đường </w:t>
      </w:r>
      <w:r>
        <w:t xml:space="preserve">phố. </w:t>
      </w:r>
      <w:r>
        <w:rPr>
          <w:i/>
        </w:rPr>
        <w:t xml:space="preserve">Mái </w:t>
      </w:r>
      <w:r>
        <w:rPr>
          <w:i/>
        </w:rPr>
        <w:t xml:space="preserve">chèo </w:t>
      </w:r>
      <w:r>
        <w:rPr>
          <w:i/>
        </w:rPr>
        <w:t xml:space="preserve">khua </w:t>
      </w:r>
      <w:r>
        <w:rPr>
          <w:i/>
        </w:rPr>
        <w:t xml:space="preserve">rước. </w:t>
      </w:r>
      <w:r>
        <w:rPr>
          <w:b/>
        </w:rPr>
        <w:t xml:space="preserve">3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thức </w:t>
      </w:r>
      <w:r>
        <w:t xml:space="preserve">dậy </w:t>
      </w:r>
      <w:r>
        <w:t xml:space="preserve">bằng </w:t>
      </w:r>
      <w:r>
        <w:t xml:space="preserve">tiếng </w:t>
      </w:r>
      <w:r>
        <w:t xml:space="preserve">ồn </w:t>
      </w:r>
      <w:r>
        <w:t xml:space="preserve">hoặc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liên </w:t>
      </w:r>
      <w:r>
        <w:t xml:space="preserve">tiếp. </w:t>
      </w:r>
      <w:r>
        <w:t xml:space="preserve">Tiếng </w:t>
      </w:r>
      <w:r>
        <w:t xml:space="preserve">kéng </w:t>
      </w:r>
      <w:r>
        <w:rPr>
          <w:i/>
        </w:rPr>
        <w:t xml:space="preserve">khua </w:t>
      </w:r>
      <w:r>
        <w:t xml:space="preserve">cả </w:t>
      </w:r>
      <w:r>
        <w:rPr>
          <w:i/>
        </w:rPr>
        <w:t xml:space="preserve">xóm </w:t>
      </w:r>
      <w:r>
        <w:rPr>
          <w:i/>
        </w:rPr>
        <w:t xml:space="preserve">dậy. </w:t>
      </w:r>
      <w:r>
        <w:rPr>
          <w:i/>
        </w:rPr>
        <w:t xml:space="preserve">Đang </w:t>
      </w:r>
      <w:r>
        <w:rPr>
          <w:i/>
        </w:rPr>
        <w:t xml:space="preserve">ngủ </w:t>
      </w:r>
      <w:r>
        <w:t xml:space="preserve">ngon </w:t>
      </w:r>
      <w:r>
        <w:t xml:space="preserve">giấc </w:t>
      </w:r>
      <w:r>
        <w:t xml:space="preserve">thì </w:t>
      </w:r>
      <w:r>
        <w:rPr>
          <w:i/>
        </w:rPr>
        <w:t xml:space="preserve">bị </w:t>
      </w:r>
      <w:r>
        <w:rPr>
          <w:i/>
        </w:rPr>
        <w:t xml:space="preserve">khua </w:t>
      </w:r>
      <w:r>
        <w:rPr>
          <w:i/>
        </w:rPr>
        <w:t xml:space="preserve">dậy.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