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bạn </w:t>
      </w:r>
      <w:r>
        <w:rPr>
          <w:b/>
        </w:rPr>
        <w:t xml:space="preserve">bè </w:t>
      </w:r>
      <w:r>
        <w:rPr>
          <w:i/>
        </w:rPr>
        <w:t xml:space="preserve">danh từ </w:t>
      </w:r>
      <w:r>
        <w:t xml:space="preserve">Bạn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Đối </w:t>
      </w:r>
      <w:r>
        <w:t xml:space="preserve">xử </w:t>
      </w:r>
      <w:r>
        <w:t xml:space="preserve">tốt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cọc </w:t>
      </w:r>
      <w:r>
        <w:rPr>
          <w:b/>
        </w:rPr>
        <w:t xml:space="preserve">chòo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t xml:space="preserve">cọc </w:t>
      </w:r>
      <w:r>
        <w:rPr>
          <w:i/>
        </w:rPr>
        <w:t xml:space="preserve">chèo.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con </w:t>
      </w:r>
      <w:r>
        <w:rPr>
          <w:b/>
        </w:rPr>
        <w:t xml:space="preserve">dì </w:t>
      </w:r>
      <w:r>
        <w:rPr>
          <w:i/>
        </w:rPr>
        <w:t xml:space="preserve">danh từ </w:t>
      </w:r>
      <w:r>
        <w:t xml:space="preserve">(phương ngữ). </w:t>
      </w:r>
      <w:r>
        <w:t xml:space="preserve">Anh </w:t>
      </w:r>
      <w:r>
        <w:t xml:space="preserve">em, </w:t>
      </w:r>
      <w:r>
        <w:t xml:space="preserve">chị </w:t>
      </w:r>
      <w:r>
        <w:t xml:space="preserve">em </w:t>
      </w:r>
      <w:r>
        <w:t xml:space="preserve">con </w:t>
      </w:r>
      <w:r>
        <w:t xml:space="preserve">dì </w:t>
      </w:r>
      <w:r>
        <w:t xml:space="preserve">con </w:t>
      </w:r>
      <w:r>
        <w:t xml:space="preserve">già.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Người </w:t>
      </w:r>
      <w:r>
        <w:t xml:space="preserve">cùng </w:t>
      </w:r>
      <w:r>
        <w:t xml:space="preserve">nghề </w:t>
      </w:r>
      <w:r>
        <w:t xml:space="preserve">làm </w:t>
      </w:r>
      <w:r>
        <w:t xml:space="preserve">ruộng. </w:t>
      </w:r>
      <w:r>
        <w:rPr>
          <w:b/>
        </w:rPr>
        <w:t xml:space="preserve">2 </w:t>
      </w:r>
      <w:r>
        <w:t xml:space="preserve">Như </w:t>
      </w:r>
      <w:r>
        <w:t xml:space="preserve">tá </w:t>
      </w:r>
      <w:r>
        <w:t xml:space="preserve">điển.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đọc </w:t>
      </w:r>
      <w:r>
        <w:rPr>
          <w:i/>
        </w:rPr>
        <w:t xml:space="preserve">danh từ </w:t>
      </w:r>
      <w:r>
        <w:t xml:space="preserve">Người </w:t>
      </w:r>
      <w:r>
        <w:t xml:space="preserve">đọc </w:t>
      </w:r>
      <w:r>
        <w:t xml:space="preserve">sách, </w:t>
      </w:r>
      <w:r>
        <w:t xml:space="preserve">báo; </w:t>
      </w:r>
      <w:r>
        <w:t xml:space="preserve">độc </w:t>
      </w:r>
      <w:r>
        <w:t xml:space="preserve">giả,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tác </w:t>
      </w:r>
      <w:r>
        <w:t xml:space="preserve">giả, </w:t>
      </w:r>
      <w:r>
        <w:t xml:space="preserve">nhà </w:t>
      </w:r>
      <w:r>
        <w:t xml:space="preserve">xuất </w:t>
      </w:r>
      <w:r>
        <w:t xml:space="preserve">bản, </w:t>
      </w:r>
      <w:r>
        <w:t xml:space="preserve">cơ </w:t>
      </w:r>
      <w:r>
        <w:t xml:space="preserve">quan </w:t>
      </w:r>
      <w:r>
        <w:t xml:space="preserve">báo </w:t>
      </w:r>
      <w:r>
        <w:t xml:space="preserve">chí, </w:t>
      </w:r>
      <w:r>
        <w:t xml:space="preserve">thư </w:t>
      </w:r>
      <w:r>
        <w:t xml:space="preserve">viện. </w:t>
      </w:r>
      <w:r>
        <w:t xml:space="preserve">Thư </w:t>
      </w:r>
      <w:r>
        <w:rPr>
          <w:i/>
        </w:rPr>
        <w:t xml:space="preserve">bạn </w:t>
      </w:r>
      <w:r>
        <w:rPr>
          <w:i/>
        </w:rPr>
        <w:t xml:space="preserve">đọc.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bạn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rPr>
          <w:i/>
        </w:rPr>
        <w:t xml:space="preserve">Bạn </w:t>
      </w:r>
      <w:r>
        <w:t xml:space="preserve">cùng </w:t>
      </w:r>
      <w:r>
        <w:t xml:space="preserve">cảnh </w:t>
      </w:r>
      <w:r>
        <w:t xml:space="preserve">ngộ;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vợ </w:t>
      </w:r>
      <w:r>
        <w:t xml:space="preserve">hoặc </w:t>
      </w:r>
      <w:r>
        <w:t xml:space="preserve">người </w:t>
      </w:r>
      <w:r>
        <w:t xml:space="preserve">chồng, </w:t>
      </w:r>
      <w:r>
        <w:t xml:space="preserve">về </w:t>
      </w:r>
      <w:r>
        <w:t xml:space="preserve">mặt </w:t>
      </w:r>
      <w:r>
        <w:t xml:space="preserve">sống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cùng </w:t>
      </w:r>
      <w:r>
        <w:t xml:space="preserve">đi </w:t>
      </w:r>
      <w:r>
        <w:t xml:space="preserve">đường </w:t>
      </w:r>
      <w:r>
        <w:t xml:space="preserve">xa. </w:t>
      </w:r>
      <w:r>
        <w:rPr>
          <w:b/>
        </w:rPr>
        <w:t xml:space="preserve">2 </w:t>
      </w:r>
      <w:r>
        <w:t xml:space="preserve">Người </w:t>
      </w:r>
      <w:r>
        <w:t xml:space="preserve">cùng </w:t>
      </w:r>
      <w:r>
        <w:t xml:space="preserve">theo </w:t>
      </w:r>
      <w:r>
        <w:t xml:space="preserve">đuổi </w:t>
      </w:r>
      <w:r>
        <w:t xml:space="preserve">một </w:t>
      </w:r>
      <w:r>
        <w:t xml:space="preserve">chí </w:t>
      </w:r>
      <w:r>
        <w:t xml:space="preserve">hướng.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cùng </w:t>
      </w:r>
      <w:r>
        <w:t xml:space="preserve">buôn </w:t>
      </w:r>
      <w:r>
        <w:t xml:space="preserve">bán. </w:t>
      </w:r>
      <w:r>
        <w:t xml:space="preserve">Chị </w:t>
      </w:r>
      <w:r>
        <w:t xml:space="preserve">em </w:t>
      </w:r>
      <w:r>
        <w:t xml:space="preserve">bạn </w:t>
      </w:r>
      <w:r>
        <w:t xml:space="preserve">hàng </w:t>
      </w:r>
      <w:r>
        <w:t xml:space="preserve">ở </w:t>
      </w:r>
      <w:r>
        <w:t xml:space="preserve">chợ. </w:t>
      </w:r>
      <w:r>
        <w:rPr>
          <w:b/>
        </w:rPr>
        <w:t xml:space="preserve">2 </w:t>
      </w:r>
      <w:r>
        <w:t xml:space="preserve">Hội </w:t>
      </w:r>
      <w:r>
        <w:t xml:space="preserve">viên </w:t>
      </w:r>
      <w:r>
        <w:t xml:space="preserve">trong </w:t>
      </w:r>
      <w:r>
        <w:t xml:space="preserve">hội </w:t>
      </w:r>
      <w:r>
        <w:t xml:space="preserve">buôn. </w:t>
      </w:r>
      <w:r>
        <w:rPr>
          <w:b/>
        </w:rPr>
        <w:t xml:space="preserve">3 </w:t>
      </w:r>
      <w:r>
        <w:t xml:space="preserve">(ít dùng). </w:t>
      </w:r>
      <w:r>
        <w:t xml:space="preserve">Khách </w:t>
      </w:r>
      <w:r>
        <w:t xml:space="preserve">hàng </w:t>
      </w:r>
      <w:r>
        <w:t xml:space="preserve">quen,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bán </w:t>
      </w:r>
      <w:r>
        <w:t xml:space="preserve">hàng.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Bạn </w:t>
      </w:r>
      <w:r>
        <w:t xml:space="preserve">bè </w:t>
      </w:r>
      <w:r>
        <w:t xml:space="preserve">thân </w:t>
      </w:r>
      <w:r>
        <w:t xml:space="preserve">thiết.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lòng </w:t>
      </w:r>
      <w:r>
        <w:rPr>
          <w:i/>
        </w:rPr>
        <w:t xml:space="preserve">danh từ </w:t>
      </w:r>
      <w:r>
        <w:t xml:space="preserve">Bạn </w:t>
      </w:r>
      <w:r>
        <w:t xml:space="preserve">tâm </w:t>
      </w:r>
      <w:r>
        <w:t xml:space="preserve">tình;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yêu.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nối </w:t>
      </w:r>
      <w:r>
        <w:rPr>
          <w:b/>
        </w:rPr>
        <w:t xml:space="preserve">khố </w:t>
      </w:r>
      <w:r>
        <w:rPr>
          <w:i/>
        </w:rPr>
        <w:t xml:space="preserve">danh từ </w:t>
      </w:r>
      <w:r>
        <w:t xml:space="preserve">Bạn </w:t>
      </w:r>
      <w:r>
        <w:t xml:space="preserve">rất </w:t>
      </w:r>
      <w:r>
        <w:t xml:space="preserve">thân, </w:t>
      </w:r>
      <w:r>
        <w:t xml:space="preserve">đồng </w:t>
      </w:r>
      <w:r>
        <w:t xml:space="preserve">cam </w:t>
      </w:r>
      <w:r>
        <w:t xml:space="preserve">cộng </w:t>
      </w:r>
      <w:r>
        <w:t xml:space="preserve">khổ </w:t>
      </w:r>
      <w:r>
        <w:t xml:space="preserve">từ </w:t>
      </w:r>
      <w:r>
        <w:t xml:space="preserve">hồi </w:t>
      </w:r>
      <w:r>
        <w:t xml:space="preserve">còn </w:t>
      </w:r>
      <w:r>
        <w:t xml:space="preserve">nhỏ.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trăm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Vợ </w:t>
      </w:r>
      <w:r>
        <w:t xml:space="preserve">hoặc </w:t>
      </w:r>
      <w:r>
        <w:t xml:space="preserve">chồng,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trọn </w:t>
      </w:r>
      <w:r>
        <w:t xml:space="preserve">đời.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(cũ). </w:t>
      </w:r>
      <w:r>
        <w:t xml:space="preserve">Bạn </w:t>
      </w:r>
      <w:r>
        <w:t xml:space="preserve">quý </w:t>
      </w:r>
      <w:r>
        <w:t xml:space="preserve">và </w:t>
      </w:r>
      <w:r>
        <w:t xml:space="preserve">rất </w:t>
      </w:r>
      <w:r>
        <w:t xml:space="preserve">thân. </w:t>
      </w:r>
      <w:r>
        <w:br/>
      </w:r>
      <w:r>
        <w:rPr>
          <w:b/>
        </w:rPr>
        <w:t xml:space="preserve">bạn </w:t>
      </w:r>
      <w:r>
        <w:rPr>
          <w:b/>
        </w:rPr>
        <w:t xml:space="preserve">vong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(ít dùng). </w:t>
      </w:r>
      <w:r>
        <w:t xml:space="preserve">Bạn </w:t>
      </w:r>
      <w:r>
        <w:t xml:space="preserve">chơi </w:t>
      </w:r>
      <w:r>
        <w:t xml:space="preserve">với </w:t>
      </w:r>
      <w:r>
        <w:t xml:space="preserve">nhau </w:t>
      </w:r>
      <w:r>
        <w:t xml:space="preserve">không </w:t>
      </w:r>
      <w:r>
        <w:t xml:space="preserve">kể </w:t>
      </w:r>
      <w:r>
        <w:t xml:space="preserve">tuổi </w:t>
      </w:r>
      <w:r>
        <w:t xml:space="preserve">tác </w:t>
      </w:r>
      <w:r>
        <w:t xml:space="preserve">chênh </w:t>
      </w:r>
      <w:r>
        <w:t xml:space="preserve">lệch. </w:t>
      </w:r>
      <w:r>
        <w:br/>
      </w:r>
      <w:r>
        <w:rPr>
          <w:b/>
        </w:rPr>
        <w:t xml:space="preserve">bancông </w:t>
      </w:r>
      <w:r>
        <w:rPr>
          <w:i/>
        </w:rPr>
        <w:t xml:space="preserve">cũng viết </w:t>
      </w:r>
      <w:r>
        <w:t xml:space="preserve">ban </w:t>
      </w:r>
      <w:r>
        <w:t xml:space="preserve">công. </w:t>
      </w:r>
      <w:r>
        <w:t xml:space="preserve">danh từ </w:t>
      </w:r>
      <w:r>
        <w:t xml:space="preserve">Phần </w:t>
      </w:r>
      <w:r>
        <w:t xml:space="preserve">sân </w:t>
      </w:r>
      <w:r>
        <w:t xml:space="preserve">gác </w:t>
      </w:r>
      <w:r>
        <w:t xml:space="preserve">nhô </w:t>
      </w:r>
      <w:r>
        <w:t xml:space="preserve">ra </w:t>
      </w:r>
      <w:r>
        <w:t xml:space="preserve">ngoài </w:t>
      </w:r>
      <w:r>
        <w:t xml:space="preserve">nhà,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lan </w:t>
      </w:r>
      <w:r>
        <w:t xml:space="preserve">can, </w:t>
      </w:r>
      <w:r>
        <w:t xml:space="preserve">có </w:t>
      </w:r>
      <w:r>
        <w:rPr>
          <w:i/>
        </w:rPr>
        <w:t xml:space="preserve">cửa </w:t>
      </w:r>
      <w:r>
        <w:t xml:space="preserve">thông </w:t>
      </w:r>
      <w:r>
        <w:t xml:space="preserve">vào </w:t>
      </w:r>
      <w:r>
        <w:t xml:space="preserve">phòng. </w:t>
      </w:r>
      <w:r>
        <w:rPr>
          <w:i/>
        </w:rPr>
        <w:t xml:space="preserve">Đứng </w:t>
      </w:r>
      <w:r>
        <w:rPr>
          <w:i/>
        </w:rPr>
        <w:t xml:space="preserve">hóng </w:t>
      </w:r>
      <w:r>
        <w:rPr>
          <w:i/>
        </w:rPr>
        <w:t xml:space="preserve">mát </w:t>
      </w:r>
      <w:r>
        <w:rPr>
          <w:i/>
        </w:rPr>
        <w:t xml:space="preserve">Ởởbancông. </w:t>
      </w:r>
      <w:r>
        <w:br/>
      </w:r>
      <w:r>
        <w:rPr>
          <w:b/>
        </w:rPr>
        <w:t xml:space="preserve">bang,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có </w:t>
      </w:r>
      <w:r>
        <w:t xml:space="preserve">tư </w:t>
      </w:r>
      <w:r>
        <w:t xml:space="preserve">cách </w:t>
      </w:r>
      <w:r>
        <w:t xml:space="preserve">quốc </w:t>
      </w:r>
      <w:r>
        <w:t xml:space="preserve">gia </w:t>
      </w:r>
      <w:r>
        <w:t xml:space="preserve">tự </w:t>
      </w:r>
      <w:r>
        <w:t xml:space="preserve">trị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theo </w:t>
      </w:r>
      <w:r>
        <w:t xml:space="preserve">chế </w:t>
      </w:r>
      <w:r>
        <w:t xml:space="preserve">độ </w:t>
      </w:r>
      <w:r>
        <w:t xml:space="preserve">liên </w:t>
      </w:r>
      <w:r>
        <w:t xml:space="preserve">bang. </w:t>
      </w:r>
      <w:r>
        <w:rPr>
          <w:i/>
        </w:rPr>
        <w:t xml:space="preserve">Bang </w:t>
      </w:r>
      <w:r>
        <w:t xml:space="preserve">Calfòornia </w:t>
      </w:r>
      <w:r>
        <w:rPr>
          <w:i/>
        </w:rPr>
        <w:t xml:space="preserve">của </w:t>
      </w:r>
      <w:r>
        <w:rPr>
          <w:i/>
        </w:rPr>
        <w:t xml:space="preserve">nước </w:t>
      </w:r>
      <w:r>
        <w:t xml:space="preserve">Mĩ. </w:t>
      </w:r>
      <w:r>
        <w:t xml:space="preserve">Bang </w:t>
      </w:r>
      <w:r>
        <w:t xml:space="preserve">Kerala </w:t>
      </w:r>
      <w:r>
        <w:t xml:space="preserve">của </w:t>
      </w:r>
      <w:r>
        <w:rPr>
          <w:i/>
        </w:rPr>
        <w:t xml:space="preserve">Ấn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bang;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Bang </w:t>
      </w:r>
      <w:r>
        <w:t xml:space="preserve">tá </w:t>
      </w:r>
      <w:r>
        <w:t xml:space="preserve">(gọi </w:t>
      </w:r>
      <w:r>
        <w:t xml:space="preserve">tắt). </w:t>
      </w:r>
      <w:r>
        <w:rPr>
          <w:b/>
        </w:rPr>
        <w:t xml:space="preserve">2 </w:t>
      </w:r>
      <w:r>
        <w:t xml:space="preserve">Bang </w:t>
      </w:r>
      <w:r>
        <w:t xml:space="preserve">biện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bang </w:t>
      </w:r>
      <w:r>
        <w:rPr>
          <w:b/>
        </w:rPr>
        <w:t xml:space="preserve">biện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nhỏ </w:t>
      </w:r>
      <w:r>
        <w:t xml:space="preserve">giúp </w:t>
      </w:r>
      <w:r>
        <w:t xml:space="preserve">việc </w:t>
      </w:r>
      <w:r>
        <w:t xml:space="preserve">ở </w:t>
      </w:r>
      <w:r>
        <w:t xml:space="preserve">phủ, </w:t>
      </w:r>
      <w:r>
        <w:t xml:space="preserve">huyện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chính </w:t>
      </w:r>
      <w:r>
        <w:t xml:space="preserve">quyền </w:t>
      </w:r>
      <w:r>
        <w:t xml:space="preserve">trong </w:t>
      </w:r>
      <w:r>
        <w:t xml:space="preserve">một </w:t>
      </w:r>
      <w:r>
        <w:t xml:space="preserve">tổng </w:t>
      </w:r>
      <w:r>
        <w:rPr>
          <w:i/>
        </w:rPr>
        <w:t xml:space="preserve">ở </w:t>
      </w:r>
      <w:r>
        <w:t xml:space="preserve">Nam </w:t>
      </w:r>
      <w:r>
        <w:rPr>
          <w:i/>
        </w:rP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bang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rPr>
          <w:i/>
        </w:rPr>
        <w:t xml:space="preserve">Giao </w:t>
      </w:r>
      <w:r>
        <w:t xml:space="preserve">thiệp </w:t>
      </w:r>
      <w:r>
        <w:rPr>
          <w:i/>
        </w:rPr>
        <w:t xml:space="preserve">giữa </w:t>
      </w:r>
      <w:r>
        <w:t xml:space="preserve">nước </w:t>
      </w:r>
      <w:r>
        <w:t xml:space="preserve">này </w:t>
      </w:r>
      <w:r>
        <w:t xml:space="preserve">với </w:t>
      </w:r>
      <w:r>
        <w:t xml:space="preserve">nước </w:t>
      </w:r>
      <w:r>
        <w:t xml:space="preserve">khác. </w:t>
      </w:r>
      <w:r>
        <w:rPr>
          <w:i/>
        </w:rPr>
        <w:t xml:space="preserve">Quan </w:t>
      </w:r>
      <w:r>
        <w:t xml:space="preserve">hệ </w:t>
      </w:r>
      <w:r>
        <w:t xml:space="preserve">bang </w:t>
      </w:r>
      <w:r>
        <w:t xml:space="preserve">giao. </w:t>
      </w:r>
      <w:r>
        <w:br/>
      </w:r>
      <w:r>
        <w:rPr>
          <w:b/>
        </w:rPr>
        <w:t xml:space="preserve">bang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Quan </w:t>
      </w:r>
      <w:r>
        <w:t xml:space="preserve">nhỏ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tri </w:t>
      </w:r>
      <w:r>
        <w:t xml:space="preserve">châu </w:t>
      </w:r>
      <w:r>
        <w:t xml:space="preserve">ở </w:t>
      </w:r>
      <w:r>
        <w:t xml:space="preserve">một </w:t>
      </w:r>
      <w:r>
        <w:t xml:space="preserve">vùng </w:t>
      </w:r>
      <w:r>
        <w:t xml:space="preserve">xa </w:t>
      </w:r>
      <w:r>
        <w:t xml:space="preserve">trong </w:t>
      </w:r>
      <w:r>
        <w:t xml:space="preserve">một </w:t>
      </w:r>
      <w:r>
        <w:t xml:space="preserve">châu </w:t>
      </w:r>
      <w:r>
        <w:t xml:space="preserve">lớn </w:t>
      </w:r>
      <w:r>
        <w:t xml:space="preserve">miền </w:t>
      </w:r>
      <w:r>
        <w:t xml:space="preserve">thượng </w:t>
      </w:r>
      <w:r>
        <w:t xml:space="preserve">du </w:t>
      </w:r>
      <w:r>
        <w:t xml:space="preserve">Bắc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b/>
        </w:rPr>
        <w:t xml:space="preserve">2 </w:t>
      </w:r>
      <w:r>
        <w:t xml:space="preserve">Quan </w:t>
      </w:r>
      <w:r>
        <w:t xml:space="preserve">nhỏ </w:t>
      </w:r>
      <w:r>
        <w:t xml:space="preserve">coi </w:t>
      </w:r>
      <w:r>
        <w:t xml:space="preserve">việc </w:t>
      </w:r>
      <w:r>
        <w:t xml:space="preserve">trật </w:t>
      </w:r>
      <w:r>
        <w:t xml:space="preserve">tự </w:t>
      </w:r>
      <w:r>
        <w:t xml:space="preserve">an </w:t>
      </w:r>
      <w:r>
        <w:t xml:space="preserve">ninh </w:t>
      </w:r>
      <w:r>
        <w:t xml:space="preserve">ở </w:t>
      </w:r>
      <w:r>
        <w:t xml:space="preserve">các </w:t>
      </w:r>
      <w:r>
        <w:t xml:space="preserve">phủ, </w:t>
      </w:r>
      <w:r>
        <w:t xml:space="preserve">huyện, </w:t>
      </w:r>
      <w:r>
        <w:t xml:space="preserve">thị </w:t>
      </w:r>
      <w:r>
        <w:t xml:space="preserve">xã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bảng, </w:t>
      </w:r>
      <w:r>
        <w:t xml:space="preserve">danh từ </w:t>
      </w:r>
      <w:r>
        <w:t xml:space="preserve">Cây </w:t>
      </w:r>
      <w:r>
        <w:t xml:space="preserve">to, </w:t>
      </w:r>
      <w:r>
        <w:t xml:space="preserve">cành </w:t>
      </w:r>
      <w:r>
        <w:t xml:space="preserve">nằm </w:t>
      </w:r>
      <w:r>
        <w:t xml:space="preserve">ngang, </w:t>
      </w:r>
      <w:r>
        <w:t xml:space="preserve">lá </w:t>
      </w:r>
      <w:r>
        <w:t xml:space="preserve">to, </w:t>
      </w:r>
      <w:r>
        <w:t xml:space="preserve">quả </w:t>
      </w:r>
      <w:r>
        <w:t xml:space="preserve">hình </w:t>
      </w:r>
      <w:r>
        <w:t xml:space="preserve">trứng </w:t>
      </w:r>
      <w:r>
        <w:t xml:space="preserve">dẹt, </w:t>
      </w:r>
      <w:r>
        <w:t xml:space="preserve">thường </w:t>
      </w:r>
      <w:r>
        <w:t xml:space="preserve">trồng </w:t>
      </w:r>
      <w:r>
        <w:t xml:space="preserve">để </w:t>
      </w:r>
      <w:r>
        <w:t xml:space="preserve">lấy </w:t>
      </w:r>
      <w:r>
        <w:t xml:space="preserve">bóng </w:t>
      </w:r>
      <w:r>
        <w:t xml:space="preserve">mát. </w:t>
      </w:r>
      <w:r>
        <w:t xml:space="preserve">bàng; </w:t>
      </w:r>
      <w:r>
        <w:t xml:space="preserve">danh từ </w:t>
      </w:r>
      <w:r>
        <w:t xml:space="preserve">(phương ngữ). </w:t>
      </w:r>
      <w:r>
        <w:t xml:space="preserve">Cói. </w:t>
      </w:r>
      <w:r>
        <w:t xml:space="preserve">Bao </w:t>
      </w:r>
      <w:r>
        <w:t xml:space="preserve">bàng. </w:t>
      </w:r>
      <w:r>
        <w:br/>
      </w:r>
      <w:r>
        <w:rPr>
          <w:b/>
        </w:rPr>
        <w:t xml:space="preserve">bàng </w:t>
      </w:r>
      <w:r>
        <w:rPr>
          <w:b/>
        </w:rPr>
        <w:t xml:space="preserve">bạc, </w:t>
      </w:r>
      <w:r>
        <w:rPr>
          <w:i/>
        </w:rPr>
        <w:t xml:space="preserve">động từ </w:t>
      </w:r>
      <w:r>
        <w:t xml:space="preserve">(văn chương). </w:t>
      </w:r>
      <w:r>
        <w:rPr>
          <w:i/>
        </w:rPr>
        <w:t xml:space="preserve">Tràn </w:t>
      </w:r>
      <w:r>
        <w:t xml:space="preserve">ngập </w:t>
      </w:r>
      <w:r>
        <w:t xml:space="preserve">khắp </w:t>
      </w:r>
      <w:r>
        <w:t xml:space="preserve">nơi, </w:t>
      </w:r>
      <w:r>
        <w:t xml:space="preserve">không </w:t>
      </w:r>
      <w:r>
        <w:t xml:space="preserve">rõ </w:t>
      </w:r>
      <w:r>
        <w:t xml:space="preserve">nét, </w:t>
      </w:r>
      <w:r>
        <w:t xml:space="preserve">nhưng </w:t>
      </w:r>
      <w:r>
        <w:t xml:space="preserve">đâu </w:t>
      </w:r>
      <w:r>
        <w:t xml:space="preserve">cũng </w:t>
      </w:r>
      <w:r>
        <w:t xml:space="preserve">có. </w:t>
      </w:r>
      <w:r>
        <w:t xml:space="preserve">Khí </w:t>
      </w:r>
      <w:r>
        <w:rPr>
          <w:i/>
        </w:rPr>
        <w:t xml:space="preserve">anh </w:t>
      </w:r>
      <w:r>
        <w:t xml:space="preserve">hùng </w:t>
      </w:r>
      <w:r>
        <w:t xml:space="preserve">bàng </w:t>
      </w:r>
      <w:r>
        <w:rPr>
          <w:i/>
        </w:rPr>
        <w:t xml:space="preserve">bạc </w:t>
      </w:r>
      <w:r>
        <w:rPr>
          <w:i/>
        </w:rPr>
        <w:t xml:space="preserve">khắp </w:t>
      </w:r>
      <w:r>
        <w:rPr>
          <w:i/>
        </w:rPr>
        <w:t xml:space="preserve">non </w:t>
      </w:r>
      <w:r>
        <w:rPr>
          <w:i/>
        </w:rPr>
        <w:t xml:space="preserve">sông. </w:t>
      </w:r>
      <w:r>
        <w:t xml:space="preserve">Tình </w:t>
      </w:r>
      <w:r>
        <w:t xml:space="preserve">yêu </w:t>
      </w:r>
      <w:r>
        <w:t xml:space="preserve">đất </w:t>
      </w:r>
      <w:r>
        <w:rPr>
          <w:i/>
        </w:rPr>
        <w:t xml:space="preserve">nước </w:t>
      </w:r>
      <w:r>
        <w:rPr>
          <w:i/>
        </w:rPr>
        <w:t xml:space="preserve">bàng </w:t>
      </w:r>
      <w:r>
        <w:rPr>
          <w:i/>
        </w:rPr>
        <w:t xml:space="preserve">bạc </w:t>
      </w:r>
      <w:r>
        <w:t xml:space="preserve">trong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bàng </w:t>
      </w:r>
      <w:r>
        <w:rPr>
          <w:b/>
        </w:rPr>
        <w:t xml:space="preserve">bạc;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bạc, </w:t>
      </w:r>
      <w:r>
        <w:t xml:space="preserve">(láy). </w:t>
      </w:r>
      <w:r>
        <w:br/>
      </w:r>
      <w:r>
        <w:rPr>
          <w:b/>
        </w:rPr>
        <w:t xml:space="preserve">bàng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theo </w:t>
      </w:r>
      <w:r>
        <w:t xml:space="preserve">dòng </w:t>
      </w:r>
      <w:r>
        <w:t xml:space="preserve">bên, </w:t>
      </w:r>
      <w:r>
        <w:t xml:space="preserve">trong </w:t>
      </w:r>
      <w:r>
        <w:t xml:space="preserve">đó </w:t>
      </w:r>
      <w:r>
        <w:t xml:space="preserve">không </w:t>
      </w:r>
      <w:r>
        <w:t xml:space="preserve">ai </w:t>
      </w:r>
      <w:r>
        <w:t xml:space="preserve">sinh </w:t>
      </w:r>
      <w:r>
        <w:t xml:space="preserve">ra </w:t>
      </w:r>
      <w:r>
        <w:t xml:space="preserve">ai, </w:t>
      </w:r>
      <w:r>
        <w:t xml:space="preserve">gồm </w:t>
      </w:r>
      <w:r>
        <w:t xml:space="preserve">anh, </w:t>
      </w:r>
      <w:r>
        <w:t xml:space="preserve">chị, </w:t>
      </w:r>
      <w:r>
        <w:t xml:space="preserve">em, </w:t>
      </w:r>
      <w:r>
        <w:t xml:space="preserve">chú, </w:t>
      </w:r>
      <w:r>
        <w:t xml:space="preserve">bác, </w:t>
      </w:r>
      <w:r>
        <w:t xml:space="preserve">cô, </w:t>
      </w:r>
      <w:r>
        <w:t xml:space="preserve">v.v.;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trực </w:t>
      </w:r>
      <w:r>
        <w:t xml:space="preserve">hệ.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hoàng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 </w:t>
      </w:r>
      <w:r>
        <w:t xml:space="preserve">như </w:t>
      </w:r>
      <w:r>
        <w:t xml:space="preserve">choáng </w:t>
      </w:r>
      <w:r>
        <w:t xml:space="preserve">váng, </w:t>
      </w:r>
      <w:r>
        <w:t xml:space="preserve">sững </w:t>
      </w:r>
      <w:r>
        <w:t xml:space="preserve">sờ, </w:t>
      </w:r>
      <w:r>
        <w:t xml:space="preserve">tâm </w:t>
      </w:r>
      <w:r>
        <w:t xml:space="preserve">thần </w:t>
      </w:r>
      <w:r>
        <w:t xml:space="preserve">tạm </w:t>
      </w:r>
      <w:r>
        <w:t xml:space="preserve">thời </w:t>
      </w:r>
      <w:r>
        <w:t xml:space="preserve">bất </w:t>
      </w:r>
      <w:r>
        <w:t xml:space="preserve">định. </w:t>
      </w:r>
      <w:r>
        <w:rPr>
          <w:i/>
        </w:rPr>
        <w:t xml:space="preserve">Bàng </w:t>
      </w:r>
      <w:r>
        <w:t xml:space="preserve">hoàng </w:t>
      </w:r>
      <w:r>
        <w:t xml:space="preserve">trước </w:t>
      </w:r>
      <w:r>
        <w:t xml:space="preserve">tin </w:t>
      </w:r>
      <w:r>
        <w:t xml:space="preserve">sét </w:t>
      </w:r>
      <w:r>
        <w:t xml:space="preserve">đánh. </w:t>
      </w:r>
      <w:r>
        <w:t xml:space="preserve">Định </w:t>
      </w:r>
      <w:r>
        <w:t xml:space="preserve">thân </w:t>
      </w:r>
      <w:r>
        <w:t xml:space="preserve">lại </w:t>
      </w:r>
      <w:r>
        <w:t xml:space="preserve">sau </w:t>
      </w:r>
      <w:r>
        <w:t xml:space="preserve">phút </w:t>
      </w:r>
      <w:r>
        <w:t xml:space="preserve">bàng </w:t>
      </w:r>
      <w:r>
        <w:t xml:space="preserve">hoàng. </w:t>
      </w:r>
      <w:r>
        <w:t xml:space="preserve">bàng </w:t>
      </w:r>
      <w:r>
        <w:t xml:space="preserve">quan </w:t>
      </w:r>
      <w:r>
        <w:t xml:space="preserve">động từ </w:t>
      </w:r>
      <w:r>
        <w:t xml:space="preserve">Đứng </w:t>
      </w:r>
      <w:r>
        <w:t xml:space="preserve">ngoài </w:t>
      </w:r>
      <w:r>
        <w:t xml:space="preserve">cuộc </w:t>
      </w:r>
      <w:r>
        <w:t xml:space="preserve">mà </w:t>
      </w:r>
      <w:r>
        <w:t xml:space="preserve">nhìn,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dính </w:t>
      </w:r>
      <w:r>
        <w:t xml:space="preserve">líu </w:t>
      </w:r>
      <w:r>
        <w:t xml:space="preserve">đến </w:t>
      </w:r>
      <w:r>
        <w:t xml:space="preserve">mình. </w:t>
      </w:r>
      <w:r>
        <w:t xml:space="preserve">Thái </w:t>
      </w:r>
      <w:r>
        <w:t xml:space="preserve">độ </w:t>
      </w:r>
      <w:r>
        <w:rPr>
          <w:i/>
        </w:rPr>
        <w:t xml:space="preserve">bàng </w:t>
      </w:r>
      <w:r>
        <w:rPr>
          <w:i/>
        </w:rPr>
        <w:t xml:space="preserve">quan. </w:t>
      </w:r>
      <w:r>
        <w:rPr>
          <w:i/>
        </w:rPr>
        <w:t xml:space="preserve">Bàng </w:t>
      </w:r>
      <w:r>
        <w:t xml:space="preserve">quan </w:t>
      </w:r>
      <w:r>
        <w:rPr>
          <w:i/>
        </w:rPr>
        <w:t xml:space="preserve">với </w:t>
      </w:r>
      <w:r>
        <w:rPr>
          <w:i/>
        </w:rPr>
        <w:t xml:space="preserve">thời </w:t>
      </w:r>
      <w:r>
        <w:rPr>
          <w:i/>
        </w:rPr>
        <w:t xml:space="preserve">cuộc. </w:t>
      </w:r>
      <w:r>
        <w:br/>
      </w:r>
      <w:r>
        <w:rPr>
          <w:b/>
        </w:rPr>
        <w:t xml:space="preserve">bàng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Bọng </w:t>
      </w:r>
      <w:r>
        <w:t xml:space="preserve">đái. </w:t>
      </w:r>
      <w:r>
        <w:br/>
      </w:r>
      <w:r>
        <w:rPr>
          <w:b/>
        </w:rPr>
        <w:t xml:space="preserve">bàng </w:t>
      </w:r>
      <w:r>
        <w:rPr>
          <w:b/>
        </w:rPr>
        <w:t xml:space="preserve">thính </w:t>
      </w:r>
      <w:r>
        <w:rPr>
          <w:i/>
        </w:rPr>
        <w:t xml:space="preserve">động từ </w:t>
      </w:r>
      <w:r>
        <w:t xml:space="preserve">(ít dùng). </w:t>
      </w:r>
      <w:r>
        <w:t xml:space="preserve">Dự </w:t>
      </w:r>
      <w:r>
        <w:t xml:space="preserve">thính.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(Vòng </w:t>
      </w:r>
      <w:r>
        <w:t xml:space="preserve">tròn)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một </w:t>
      </w:r>
      <w:r>
        <w:t xml:space="preserve">cạnh </w:t>
      </w:r>
      <w:r>
        <w:t xml:space="preserve">của </w:t>
      </w:r>
      <w:r>
        <w:t xml:space="preserve">một </w:t>
      </w:r>
      <w:r>
        <w:t xml:space="preserve">tam </w:t>
      </w:r>
      <w:r>
        <w:t xml:space="preserve">giác </w:t>
      </w:r>
      <w:r>
        <w:t xml:space="preserve">và </w:t>
      </w:r>
      <w:r>
        <w:t xml:space="preserve">với </w:t>
      </w:r>
      <w:r>
        <w:t xml:space="preserve">các </w:t>
      </w:r>
      <w:r>
        <w:t xml:space="preserve">phần </w:t>
      </w:r>
      <w:r>
        <w:t xml:space="preserve">kéo </w:t>
      </w:r>
      <w:r>
        <w:t xml:space="preserve">dài </w:t>
      </w:r>
      <w:r>
        <w:t xml:space="preserve">của </w:t>
      </w:r>
      <w:r>
        <w:t xml:space="preserve">hai </w:t>
      </w:r>
      <w:r>
        <w:t xml:space="preserve">cạnh </w:t>
      </w:r>
      <w:r>
        <w:t xml:space="preserve">kia. </w:t>
      </w:r>
      <w:r>
        <w:br/>
      </w:r>
      <w:r>
        <w:rPr>
          <w:b/>
        </w:rPr>
        <w:t xml:space="preserve">bảng,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Bảng </w:t>
      </w:r>
      <w:r>
        <w:t xml:space="preserve">nhãn </w:t>
      </w:r>
      <w:r>
        <w:t xml:space="preserve">(gọi </w:t>
      </w:r>
      <w:r>
        <w:t xml:space="preserve">tắt). </w:t>
      </w:r>
      <w:r>
        <w:rPr>
          <w:b/>
        </w:rPr>
        <w:t xml:space="preserve">2 </w:t>
      </w:r>
      <w:r>
        <w:t xml:space="preserve">Phó </w:t>
      </w:r>
      <w:r>
        <w:t xml:space="preserve">bảng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bảng,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có </w:t>
      </w:r>
      <w:r>
        <w:t xml:space="preserve">mặt </w:t>
      </w:r>
      <w:r>
        <w:t xml:space="preserve">phẳng,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hoặc </w:t>
      </w:r>
      <w:r>
        <w:t xml:space="preserve">dán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nêu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xem. </w:t>
      </w:r>
      <w:r>
        <w:t xml:space="preserve">Bảng </w:t>
      </w:r>
      <w:r>
        <w:t xml:space="preserve">yết </w:t>
      </w:r>
      <w:r>
        <w:t xml:space="preserve">thị. </w:t>
      </w:r>
      <w:r>
        <w:t xml:space="preserve">Yết </w:t>
      </w:r>
      <w:r>
        <w:rPr>
          <w:i/>
        </w:rPr>
        <w:t xml:space="preserve">lên </w:t>
      </w:r>
      <w:r>
        <w:t xml:space="preserve">bảng. </w:t>
      </w:r>
      <w:r>
        <w:t xml:space="preserve">Bảng </w:t>
      </w:r>
      <w:r>
        <w:t xml:space="preserve">tin. </w:t>
      </w:r>
      <w:r>
        <w:rPr>
          <w:b/>
        </w:rPr>
        <w:t xml:space="preserve">2 </w:t>
      </w:r>
      <w:r>
        <w:t xml:space="preserve">Bảng </w:t>
      </w:r>
      <w:r>
        <w:t xml:space="preserve">đen </w:t>
      </w:r>
      <w:r>
        <w:t xml:space="preserve">(nói </w:t>
      </w:r>
      <w:r>
        <w:t xml:space="preserve">tắt). </w:t>
      </w:r>
      <w:r>
        <w:t xml:space="preserve">Phấn </w:t>
      </w:r>
      <w:r>
        <w:t xml:space="preserve">bảng. </w:t>
      </w:r>
      <w:r>
        <w:rPr>
          <w:i/>
        </w:rPr>
        <w:t xml:space="preserve">Gọi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lên </w:t>
      </w:r>
      <w:r>
        <w:rPr>
          <w:i/>
        </w:rPr>
        <w:t xml:space="preserve">bảng. </w:t>
      </w:r>
      <w:r>
        <w:rPr>
          <w:b/>
        </w:rPr>
        <w:t xml:space="preserve">3 </w:t>
      </w:r>
      <w:r>
        <w:rPr>
          <w:i/>
        </w:rPr>
        <w:t xml:space="preserve">Bằng </w:t>
      </w:r>
      <w:r>
        <w:t xml:space="preserve">kê </w:t>
      </w:r>
      <w:r>
        <w:t xml:space="preserve">nêu </w:t>
      </w:r>
      <w:r>
        <w:t xml:space="preserve">rÕ, </w:t>
      </w:r>
      <w:r>
        <w:t xml:space="preserve">gọn,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nhất </w:t>
      </w:r>
      <w:r>
        <w:t xml:space="preserve">định,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nào </w:t>
      </w:r>
      <w:r>
        <w:t xml:space="preserve">đó. </w:t>
      </w:r>
      <w:r>
        <w:rPr>
          <w:i/>
        </w:rPr>
        <w:t xml:space="preserve">Bảng </w:t>
      </w:r>
      <w:r>
        <w:t xml:space="preserve">thống </w:t>
      </w:r>
      <w:r>
        <w:rPr>
          <w:i/>
        </w:rPr>
        <w:t xml:space="preserve">kê. </w:t>
      </w:r>
      <w:r>
        <w:t xml:space="preserve">Thi </w:t>
      </w:r>
      <w:r>
        <w:t xml:space="preserve">xong, </w:t>
      </w:r>
      <w:r>
        <w:t xml:space="preserve">xem </w:t>
      </w:r>
      <w:r>
        <w:t xml:space="preserve">bảng </w:t>
      </w:r>
      <w:r>
        <w:t xml:space="preserve">(danh </w:t>
      </w:r>
      <w:r>
        <w:t xml:space="preserve">sách </w:t>
      </w:r>
      <w:r>
        <w:t xml:space="preserve">những </w:t>
      </w:r>
      <w:r>
        <w:t xml:space="preserve">người </w:t>
      </w:r>
      <w:r>
        <w:t xml:space="preserve">thi </w:t>
      </w:r>
      <w:r>
        <w:t xml:space="preserve">đỗ). </w:t>
      </w:r>
      <w:r>
        <w:br w:type="page"/>
      </w:r>
      <w:r>
        <w:rPr>
          <w:b/>
        </w:rPr>
        <w:t xml:space="preserve">bảng;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Anh </w:t>
      </w:r>
      <w:r>
        <w:t xml:space="preserve">- </w:t>
      </w:r>
      <w:r>
        <w:t xml:space="preserve">Mĩ: </w:t>
      </w:r>
      <w:r>
        <w:t xml:space="preserve">a) </w:t>
      </w:r>
      <w:r>
        <w:t xml:space="preserve">bằng </w:t>
      </w:r>
      <w:r>
        <w:rPr>
          <w:b/>
        </w:rPr>
        <w:t xml:space="preserve">16 </w:t>
      </w:r>
      <w:r>
        <w:t xml:space="preserve">ounce </w:t>
      </w:r>
      <w:r>
        <w:t xml:space="preserve">(với </w:t>
      </w:r>
      <w:r>
        <w:rPr>
          <w:b/>
        </w:rPr>
        <w:t xml:space="preserve">1 </w:t>
      </w:r>
      <w:r>
        <w:t xml:space="preserve">ounce </w:t>
      </w:r>
      <w:r>
        <w:t xml:space="preserve">= </w:t>
      </w:r>
      <w:r>
        <w:t xml:space="preserve">28,3495 </w:t>
      </w:r>
      <w:r>
        <w:t xml:space="preserve">gram), </w:t>
      </w:r>
      <w:r>
        <w:t xml:space="preserve">tức </w:t>
      </w:r>
      <w:r>
        <w:t xml:space="preserve">453,59 </w:t>
      </w:r>
      <w:r>
        <w:t xml:space="preserve">gram; </w:t>
      </w:r>
      <w:r>
        <w:t xml:space="preserve">hoặc </w:t>
      </w:r>
      <w:r>
        <w:t xml:space="preserve">b) </w:t>
      </w:r>
      <w:r>
        <w:t xml:space="preserve">bằng </w:t>
      </w:r>
      <w:r>
        <w:rPr>
          <w:b/>
        </w:rPr>
        <w:t xml:space="preserve">12 </w:t>
      </w:r>
      <w:r>
        <w:t xml:space="preserve">ounce </w:t>
      </w:r>
      <w:r>
        <w:t xml:space="preserve">(với </w:t>
      </w:r>
      <w:r>
        <w:t xml:space="preserve">1] </w:t>
      </w:r>
      <w:r>
        <w:t xml:space="preserve">ounce </w:t>
      </w:r>
      <w:r>
        <w:t xml:space="preserve">= </w:t>
      </w:r>
      <w:r>
        <w:t xml:space="preserve">31,1035 </w:t>
      </w:r>
      <w:r>
        <w:t xml:space="preserve">gram), </w:t>
      </w:r>
      <w:r>
        <w:t xml:space="preserve">tức </w:t>
      </w:r>
      <w:r>
        <w:t xml:space="preserve">373,24 </w:t>
      </w:r>
      <w:r>
        <w:t xml:space="preserve">gram </w:t>
      </w:r>
      <w:r>
        <w:rPr>
          <w:i/>
        </w:rPr>
        <w:t xml:space="preserve">(riêng </w:t>
      </w:r>
      <w:r>
        <w:t xml:space="preserve">với </w:t>
      </w:r>
      <w:r>
        <w:t xml:space="preserve">vàng, </w:t>
      </w:r>
      <w:r>
        <w:t xml:space="preserve">đá </w:t>
      </w:r>
      <w:r>
        <w:t xml:space="preserve">quý, </w:t>
      </w:r>
      <w:r>
        <w:t xml:space="preserve">dược </w:t>
      </w:r>
      <w:r>
        <w:t xml:space="preserve">phẩm).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nhiều </w:t>
      </w:r>
      <w:r>
        <w:t xml:space="preserve">nướcc </w:t>
      </w:r>
      <w:r>
        <w:t xml:space="preserve">Ai </w:t>
      </w:r>
      <w:r>
        <w:t xml:space="preserve">Cập, </w:t>
      </w:r>
      <w:r>
        <w:t xml:space="preserve">Anh, </w:t>
      </w:r>
      <w:r>
        <w:t xml:space="preserve">Sudan </w:t>
      </w:r>
      <w:r>
        <w:t xml:space="preserve">(Xuđăng), </w:t>
      </w:r>
      <w:r>
        <w:t xml:space="preserve">Syria </w:t>
      </w:r>
      <w:r>
        <w:t xml:space="preserve">(Xiri), </w:t>
      </w:r>
      <w:r>
        <w:t xml:space="preserve">v.v.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chữ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kí </w:t>
      </w:r>
      <w:r>
        <w:t xml:space="preserve">hiệu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âm </w:t>
      </w:r>
      <w:r>
        <w:t xml:space="preserve">vị </w:t>
      </w:r>
      <w:r>
        <w:t xml:space="preserve">trong </w:t>
      </w:r>
      <w:r>
        <w:t xml:space="preserve">chữ </w:t>
      </w:r>
      <w:r>
        <w:t xml:space="preserve">viết </w:t>
      </w:r>
      <w:r>
        <w:t xml:space="preserve">ghi </w:t>
      </w:r>
      <w:r>
        <w:t xml:space="preserve">âm, </w:t>
      </w:r>
      <w:r>
        <w:t xml:space="preserve">được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nhất </w:t>
      </w:r>
      <w:r>
        <w:t xml:space="preserve">định. </w:t>
      </w:r>
      <w:r>
        <w:rPr>
          <w:i/>
        </w:rPr>
        <w:t xml:space="preserve">Xếp </w:t>
      </w:r>
      <w:r>
        <w:t xml:space="preserve">theo </w:t>
      </w:r>
      <w:r>
        <w:t xml:space="preserve">bảng </w:t>
      </w:r>
      <w:r>
        <w:rPr>
          <w:i/>
        </w:rPr>
        <w:t xml:space="preserve">chữ </w:t>
      </w:r>
      <w:r>
        <w:rPr>
          <w:i/>
        </w:rPr>
        <w:t xml:space="preserve">cái </w:t>
      </w:r>
      <w:r>
        <w:rPr>
          <w:i/>
        </w:rPr>
        <w:t xml:space="preserve">tiếng </w:t>
      </w:r>
      <w:r>
        <w:rPr>
          <w:i/>
        </w:rPr>
        <w:t xml:space="preserve">Việt.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cân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chỉ </w:t>
      </w:r>
      <w:r>
        <w:t xml:space="preserve">tiêu </w:t>
      </w:r>
      <w:r>
        <w:t xml:space="preserve">kinh </w:t>
      </w:r>
      <w:r>
        <w:t xml:space="preserve">tế </w:t>
      </w:r>
      <w:r>
        <w:t xml:space="preserve">trình </w:t>
      </w:r>
      <w:r>
        <w:t xml:space="preserve">bày </w:t>
      </w:r>
      <w:r>
        <w:t xml:space="preserve">dưới </w:t>
      </w:r>
      <w:r>
        <w:t xml:space="preserve">dạng </w:t>
      </w:r>
      <w:r>
        <w:t xml:space="preserve">tổng </w:t>
      </w:r>
      <w:r>
        <w:t xml:space="preserve">quát </w:t>
      </w:r>
      <w:r>
        <w:t xml:space="preserve">những </w:t>
      </w:r>
      <w:r>
        <w:t xml:space="preserve">tỉ </w:t>
      </w:r>
      <w:r>
        <w:t xml:space="preserve">lệ </w:t>
      </w:r>
      <w:r>
        <w:t xml:space="preserve">chủ </w:t>
      </w:r>
      <w:r>
        <w:t xml:space="preserve">yếu </w:t>
      </w:r>
      <w:r>
        <w:t xml:space="preserve">và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tỉ </w:t>
      </w:r>
      <w:r>
        <w:t xml:space="preserve">lệ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kinh </w:t>
      </w:r>
      <w:r>
        <w:t xml:space="preserve">tế. </w:t>
      </w:r>
      <w:r>
        <w:t xml:space="preserve">Bảng </w:t>
      </w:r>
      <w:r>
        <w:rPr>
          <w:i/>
        </w:rPr>
        <w:t xml:space="preserve">cân </w:t>
      </w:r>
      <w:r>
        <w:t xml:space="preserve">đối </w:t>
      </w:r>
      <w:r>
        <w:rPr>
          <w:i/>
        </w:rPr>
        <w:t xml:space="preserve">thu </w:t>
      </w:r>
      <w:r>
        <w:rPr>
          <w:i/>
        </w:rPr>
        <w:t xml:space="preserve">chỉ </w:t>
      </w:r>
      <w:r>
        <w:t xml:space="preserve">của </w:t>
      </w:r>
      <w:r>
        <w:rPr>
          <w:i/>
        </w:rPr>
        <w:t xml:space="preserve">xí </w:t>
      </w:r>
      <w:r>
        <w:rPr>
          <w:i/>
        </w:rPr>
        <w:t xml:space="preserve">nghiệp. </w:t>
      </w:r>
      <w:r>
        <w:rPr>
          <w:i/>
        </w:rPr>
        <w:t xml:space="preserve">Bảng </w:t>
      </w:r>
      <w:r>
        <w:rPr>
          <w:i/>
        </w:rPr>
        <w:t xml:space="preserve">cân </w:t>
      </w:r>
      <w:r>
        <w:t xml:space="preserve">đối </w:t>
      </w:r>
      <w:r>
        <w:rPr>
          <w:i/>
        </w:rPr>
        <w:t xml:space="preserve">thương </w:t>
      </w:r>
      <w:r>
        <w:t xml:space="preserve">mại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cửu </w:t>
      </w:r>
      <w:r>
        <w:rPr>
          <w:b/>
        </w:rPr>
        <w:t xml:space="preserve">chương </w:t>
      </w:r>
      <w:r>
        <w:rPr>
          <w:i/>
        </w:rPr>
        <w:t xml:space="preserve">danh từ </w:t>
      </w:r>
      <w:r>
        <w:t xml:space="preserve">Bảng </w:t>
      </w:r>
      <w:r>
        <w:t xml:space="preserve">kê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tích </w:t>
      </w:r>
      <w:r>
        <w:t xml:space="preserve">số </w:t>
      </w:r>
      <w:r>
        <w:t xml:space="preserve">của </w:t>
      </w:r>
      <w:r>
        <w:t xml:space="preserve">hai </w:t>
      </w:r>
      <w:r>
        <w:t xml:space="preserve">số </w:t>
      </w:r>
      <w:r>
        <w:t xml:space="preserve">nguyên </w:t>
      </w:r>
      <w:r>
        <w:t xml:space="preserve">từ </w:t>
      </w:r>
      <w:r>
        <w:rPr>
          <w:b/>
        </w:rPr>
        <w:t xml:space="preserve">1 </w:t>
      </w:r>
      <w:r>
        <w:t xml:space="preserve">lần </w:t>
      </w:r>
      <w:r>
        <w:rPr>
          <w:b/>
        </w:rPr>
        <w:t xml:space="preserve">1 </w:t>
      </w:r>
      <w:r>
        <w:t xml:space="preserve">đến </w:t>
      </w:r>
      <w:r>
        <w:rPr>
          <w:b/>
        </w:rPr>
        <w:t xml:space="preserve">9 </w:t>
      </w:r>
      <w:r>
        <w:t xml:space="preserve">lần </w:t>
      </w:r>
      <w:r>
        <w:t xml:space="preserve">9. </w:t>
      </w:r>
      <w:r>
        <w:t xml:space="preserve">Học </w:t>
      </w:r>
      <w:r>
        <w:rPr>
          <w:i/>
        </w:rPr>
        <w:t xml:space="preserve">thuộc </w:t>
      </w:r>
      <w:r>
        <w:rPr>
          <w:i/>
        </w:rPr>
        <w:t xml:space="preserve">lòng </w:t>
      </w:r>
      <w:r>
        <w:rPr>
          <w:i/>
        </w:rPr>
        <w:t xml:space="preserve">bảng </w:t>
      </w:r>
      <w:r>
        <w:rPr>
          <w:i/>
        </w:rPr>
        <w:t xml:space="preserve">cửu </w:t>
      </w:r>
      <w:r>
        <w:rPr>
          <w:i/>
        </w:rPr>
        <w:t xml:space="preserve">chương.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Vật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nhẫn </w:t>
      </w:r>
      <w:r>
        <w:t xml:space="preserve">bằng </w:t>
      </w:r>
      <w:r>
        <w:t xml:space="preserve">gỗ, </w:t>
      </w:r>
      <w:r>
        <w:t xml:space="preserve">đá, </w:t>
      </w:r>
      <w:r>
        <w:t xml:space="preserve">v.v.., </w:t>
      </w:r>
      <w:r>
        <w:t xml:space="preserve">thường </w:t>
      </w:r>
      <w:r>
        <w:t xml:space="preserve">màu </w:t>
      </w:r>
      <w:r>
        <w:t xml:space="preserve">đen, </w:t>
      </w:r>
      <w:r>
        <w:t xml:space="preserve">dùng </w:t>
      </w:r>
      <w:r>
        <w:t xml:space="preserve">để </w:t>
      </w:r>
      <w:r>
        <w:t xml:space="preserve">viết, </w:t>
      </w:r>
      <w:r>
        <w:t xml:space="preserve">vẽ </w:t>
      </w:r>
      <w:r>
        <w:t xml:space="preserve">bằng </w:t>
      </w:r>
      <w:r>
        <w:t xml:space="preserve">phấn </w:t>
      </w:r>
      <w:r>
        <w:t xml:space="preserve">lên </w:t>
      </w:r>
      <w:r>
        <w:t xml:space="preserve">trên.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Bảng </w:t>
      </w:r>
      <w:r>
        <w:t xml:space="preserve">ghi </w:t>
      </w:r>
      <w:r>
        <w:t xml:space="preserve">tên </w:t>
      </w:r>
      <w:r>
        <w:t xml:space="preserve">và </w:t>
      </w:r>
      <w:r>
        <w:t xml:space="preserve">một </w:t>
      </w:r>
      <w:r>
        <w:t xml:space="preserve">vài </w:t>
      </w:r>
      <w:r>
        <w:t xml:space="preserve">thông </w:t>
      </w:r>
      <w:r>
        <w:t xml:space="preserve">tin </w:t>
      </w:r>
      <w:r>
        <w:t xml:space="preserve">riêng, </w:t>
      </w:r>
      <w:r>
        <w:t xml:space="preserve">cần </w:t>
      </w:r>
      <w:r>
        <w:t xml:space="preserve">thiết </w:t>
      </w:r>
      <w:r>
        <w:t xml:space="preserve">nhất, </w:t>
      </w:r>
      <w:r>
        <w:t xml:space="preserve">dùng </w:t>
      </w:r>
      <w:r>
        <w:t xml:space="preserve">trong </w:t>
      </w:r>
      <w:r>
        <w:t xml:space="preserve">quảng </w:t>
      </w:r>
      <w:r>
        <w:t xml:space="preserve">cáo </w:t>
      </w:r>
      <w:r>
        <w:t xml:space="preserve">và </w:t>
      </w:r>
      <w:r>
        <w:t xml:space="preserve">giao </w:t>
      </w:r>
      <w:r>
        <w:t xml:space="preserve">dịch. </w:t>
      </w:r>
      <w:r>
        <w:rPr>
          <w:i/>
        </w:rPr>
        <w:t xml:space="preserve">Trương </w:t>
      </w:r>
      <w:r>
        <w:rPr>
          <w:i/>
        </w:rPr>
        <w:t xml:space="preserve">bảng </w:t>
      </w:r>
      <w:r>
        <w:rPr>
          <w:i/>
        </w:rPr>
        <w:t xml:space="preserve">hiệu.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lảng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Lờ </w:t>
      </w:r>
      <w:r>
        <w:t xml:space="preserve">mờ, </w:t>
      </w:r>
      <w:r>
        <w:t xml:space="preserve">chập </w:t>
      </w:r>
      <w:r>
        <w:t xml:space="preserve">chờn, </w:t>
      </w:r>
      <w:r>
        <w:t xml:space="preserve">không </w:t>
      </w:r>
      <w:r>
        <w:t xml:space="preserve">rõ </w:t>
      </w:r>
      <w:r>
        <w:t xml:space="preserve">nét. </w:t>
      </w:r>
      <w:r>
        <w:rPr>
          <w:i/>
        </w:rPr>
        <w:t xml:space="preserve">Bảng </w:t>
      </w:r>
      <w:r>
        <w:rPr>
          <w:i/>
        </w:rPr>
        <w:t xml:space="preserve">láng </w:t>
      </w:r>
      <w:r>
        <w:rPr>
          <w:i/>
        </w:rPr>
        <w:t xml:space="preserve">hoàng </w:t>
      </w:r>
      <w:r>
        <w:rPr>
          <w:i/>
        </w:rPr>
        <w:t xml:space="preserve">hôn.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ph.; </w:t>
      </w:r>
      <w:r>
        <w:t xml:space="preserve">ít dùng). </w:t>
      </w:r>
      <w:r>
        <w:t xml:space="preserve">Có </w:t>
      </w:r>
      <w:r>
        <w:t xml:space="preserve">vẻ </w:t>
      </w:r>
      <w:r>
        <w:t xml:space="preserve">như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đến; </w:t>
      </w:r>
      <w:r>
        <w:t xml:space="preserve">thờ </w:t>
      </w:r>
      <w:r>
        <w:t xml:space="preserve">ơ, </w:t>
      </w:r>
      <w:r>
        <w:t xml:space="preserve">lạnh </w:t>
      </w:r>
      <w:r>
        <w:t xml:space="preserve">nhạt.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và </w:t>
      </w:r>
      <w:r>
        <w:t xml:space="preserve">pha </w:t>
      </w:r>
      <w:r>
        <w:t xml:space="preserve">màu </w:t>
      </w:r>
      <w:r>
        <w:t xml:space="preserve">khi </w:t>
      </w:r>
      <w:r>
        <w:t xml:space="preserve">vẽ. </w:t>
      </w:r>
      <w:r>
        <w:rPr>
          <w:b/>
        </w:rPr>
        <w:t xml:space="preserve">2 </w:t>
      </w:r>
      <w:r>
        <w:t xml:space="preserve">Những </w:t>
      </w:r>
      <w:r>
        <w:t xml:space="preserve">màu </w:t>
      </w:r>
      <w:r>
        <w:t xml:space="preserve">sắc </w:t>
      </w:r>
      <w:r>
        <w:t xml:space="preserve">mà </w:t>
      </w:r>
      <w:r>
        <w:t xml:space="preserve">hoạ </w:t>
      </w:r>
      <w:r>
        <w:t xml:space="preserve">sĩ </w:t>
      </w:r>
      <w:r>
        <w:t xml:space="preserve">tạo </w:t>
      </w:r>
      <w:r>
        <w:t xml:space="preserve">ra </w:t>
      </w:r>
      <w:r>
        <w:t xml:space="preserve">trong </w:t>
      </w:r>
      <w:r>
        <w:t xml:space="preserve">tranh </w:t>
      </w:r>
      <w:r>
        <w:t xml:space="preserve">của </w:t>
      </w:r>
      <w:r>
        <w:t xml:space="preserve">mình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nhãn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đỗ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trạng </w:t>
      </w:r>
      <w:r>
        <w:t xml:space="preserve">nguyên, </w:t>
      </w:r>
      <w:r>
        <w:t xml:space="preserve">trong </w:t>
      </w:r>
      <w:r>
        <w:t xml:space="preserve">khoa </w:t>
      </w:r>
      <w:r>
        <w:t xml:space="preserve">thi </w:t>
      </w:r>
      <w:r>
        <w:t xml:space="preserve">đình.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Bảng </w:t>
      </w:r>
      <w:r>
        <w:t xml:space="preserve">kê </w:t>
      </w:r>
      <w:r>
        <w:t xml:space="preserve">các </w:t>
      </w:r>
      <w:r>
        <w:t xml:space="preserve">số </w:t>
      </w:r>
      <w:r>
        <w:t xml:space="preserve">thường </w:t>
      </w:r>
      <w:r>
        <w:t xml:space="preserve">dùng </w:t>
      </w:r>
      <w:r>
        <w:t xml:space="preserve">đã </w:t>
      </w:r>
      <w:r>
        <w:t xml:space="preserve">tính </w:t>
      </w:r>
      <w:r>
        <w:t xml:space="preserve">sẵn, </w:t>
      </w:r>
      <w:r>
        <w:t xml:space="preserve">như </w:t>
      </w:r>
      <w:r>
        <w:t xml:space="preserve">bình </w:t>
      </w:r>
      <w:r>
        <w:t xml:space="preserve">phương, </w:t>
      </w:r>
      <w:r>
        <w:t xml:space="preserve">căn </w:t>
      </w:r>
      <w:r>
        <w:t xml:space="preserve">số, </w:t>
      </w:r>
      <w:r>
        <w:t xml:space="preserve">logarithm, </w:t>
      </w:r>
      <w:r>
        <w:t xml:space="preserve">v.v.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tổng </w:t>
      </w:r>
      <w:r>
        <w:rPr>
          <w:b/>
        </w:rPr>
        <w:t xml:space="preserve">sắp </w:t>
      </w:r>
      <w:r>
        <w:rPr>
          <w:i/>
        </w:rPr>
        <w:t xml:space="preserve">danh từ </w:t>
      </w:r>
      <w:r>
        <w:t xml:space="preserve">Bảng </w:t>
      </w:r>
      <w:r>
        <w:t xml:space="preserve">phân </w:t>
      </w:r>
      <w:r>
        <w:t xml:space="preserve">loại </w:t>
      </w:r>
      <w:r>
        <w:t xml:space="preserve">xếp </w:t>
      </w:r>
      <w:r>
        <w:t xml:space="preserve">hạng </w:t>
      </w:r>
      <w:r>
        <w:t xml:space="preserve">toàn </w:t>
      </w:r>
      <w:r>
        <w:t xml:space="preserve">bộ. </w:t>
      </w:r>
      <w:r>
        <w:rPr>
          <w:i/>
        </w:rPr>
        <w:t xml:space="preserve">Bảng </w:t>
      </w:r>
      <w:r>
        <w:t xml:space="preserve">tổng </w:t>
      </w:r>
      <w:r>
        <w:rPr>
          <w:i/>
        </w:rPr>
        <w:t xml:space="preserve">sắp </w:t>
      </w:r>
      <w:r>
        <w:rPr>
          <w:i/>
        </w:rPr>
        <w:t xml:space="preserve">các </w:t>
      </w:r>
      <w:r>
        <w:rPr>
          <w:i/>
        </w:rPr>
        <w:t xml:space="preserve">đội </w:t>
      </w:r>
      <w:r>
        <w:t xml:space="preserve">bóng </w:t>
      </w:r>
      <w:r>
        <w:rPr>
          <w:i/>
        </w:rPr>
        <w:t xml:space="preserve">trên </w:t>
      </w:r>
      <w:r>
        <w:rPr>
          <w:i/>
        </w:rPr>
        <w:t xml:space="preserve">toàn </w:t>
      </w:r>
      <w:r>
        <w:rPr>
          <w:i/>
        </w:rPr>
        <w:t xml:space="preserve">quốc. </w:t>
      </w:r>
      <w:r>
        <w:rPr>
          <w:i/>
        </w:rPr>
        <w:t xml:space="preserve">Đứng </w:t>
      </w:r>
      <w:r>
        <w:rPr>
          <w:i/>
        </w:rPr>
        <w:t xml:space="preserve">đầu </w:t>
      </w:r>
      <w:r>
        <w:rPr>
          <w:i/>
        </w:rPr>
        <w:t xml:space="preserve">bảng </w:t>
      </w:r>
      <w:r>
        <w:rPr>
          <w:i/>
        </w:rPr>
        <w:t xml:space="preserve">tổng </w:t>
      </w:r>
      <w:r>
        <w:rPr>
          <w:i/>
        </w:rPr>
        <w:t xml:space="preserve">sắp </w:t>
      </w:r>
      <w:r>
        <w:rPr>
          <w:i/>
        </w:rPr>
        <w:t xml:space="preserve">huy </w:t>
      </w:r>
      <w:r>
        <w:rPr>
          <w:i/>
        </w:rPr>
        <w:t xml:space="preserve">chương </w:t>
      </w:r>
      <w:r>
        <w:rPr>
          <w:i/>
        </w:rPr>
        <w:t xml:space="preserve">trong </w:t>
      </w:r>
      <w:r>
        <w:rPr>
          <w:i/>
        </w:rPr>
        <w:t xml:space="preserve">đại </w:t>
      </w:r>
      <w:r>
        <w:rPr>
          <w:i/>
        </w:rPr>
        <w:t xml:space="preserve">hội </w:t>
      </w:r>
      <w:r>
        <w:t xml:space="preserve">thể </w:t>
      </w:r>
      <w:r>
        <w:t xml:space="preserve">thao.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tuần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Bảng </w:t>
      </w:r>
      <w:r>
        <w:t xml:space="preserve">sắp </w:t>
      </w:r>
      <w:r>
        <w:t xml:space="preserve">xếp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tính </w:t>
      </w:r>
      <w:r>
        <w:t xml:space="preserve">tuần </w:t>
      </w:r>
      <w:r>
        <w:t xml:space="preserve">hoàn </w:t>
      </w:r>
      <w:r>
        <w:t xml:space="preserve">trong </w:t>
      </w:r>
      <w:r>
        <w:t xml:space="preserve">sự </w:t>
      </w:r>
      <w:r>
        <w:t xml:space="preserve">biến </w:t>
      </w:r>
      <w:r>
        <w:t xml:space="preserve">thiên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chúng, </w:t>
      </w:r>
      <w:r>
        <w:t xml:space="preserve">do </w:t>
      </w:r>
      <w:r>
        <w:t xml:space="preserve">Mendeleev </w:t>
      </w:r>
      <w:r>
        <w:t xml:space="preserve">phát </w:t>
      </w:r>
      <w:r>
        <w:t xml:space="preserve">hiện. </w:t>
      </w:r>
      <w:r>
        <w:br/>
      </w:r>
      <w:r>
        <w:rPr>
          <w:b/>
        </w:rPr>
        <w:t xml:space="preserve">bảng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Bảng </w:t>
      </w:r>
      <w:r>
        <w:t xml:space="preserve">yết </w:t>
      </w:r>
      <w:r>
        <w:t xml:space="preserve">tên </w:t>
      </w:r>
      <w:r>
        <w:t xml:space="preserve">những </w:t>
      </w:r>
      <w:r>
        <w:t xml:space="preserve">người </w:t>
      </w:r>
      <w:r>
        <w:t xml:space="preserve">đỗ </w:t>
      </w:r>
      <w:r>
        <w:t xml:space="preserve">khoa </w:t>
      </w:r>
      <w:r>
        <w:t xml:space="preserve">thi </w:t>
      </w:r>
      <w:r>
        <w:t xml:space="preserve">hội, </w:t>
      </w:r>
      <w:r>
        <w:t xml:space="preserve">thi </w:t>
      </w:r>
      <w:r>
        <w:t xml:space="preserve">đình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Chiếm </w:t>
      </w:r>
      <w:r>
        <w:t xml:space="preserve">bảng </w:t>
      </w:r>
      <w:r>
        <w:t xml:space="preserve">vàng </w:t>
      </w:r>
      <w:r>
        <w:t xml:space="preserve">(thi </w:t>
      </w:r>
      <w:r>
        <w:t xml:space="preserve">đỗ </w:t>
      </w:r>
      <w:r>
        <w:t xml:space="preserve">khoa </w:t>
      </w:r>
      <w:r>
        <w:t xml:space="preserve">thi </w:t>
      </w:r>
      <w:r>
        <w:t xml:space="preserve">hội, </w:t>
      </w:r>
      <w:r>
        <w:rPr>
          <w:i/>
        </w:rPr>
        <w:t xml:space="preserve">thi </w:t>
      </w:r>
      <w:r>
        <w:t xml:space="preserve">đình). </w:t>
      </w:r>
      <w:r>
        <w:rPr>
          <w:b/>
        </w:rPr>
        <w:t xml:space="preserve">2 </w:t>
      </w:r>
      <w:r>
        <w:t xml:space="preserve">Bảng </w:t>
      </w:r>
      <w:r>
        <w:t xml:space="preserve">danh </w:t>
      </w:r>
      <w:r>
        <w:t xml:space="preserve">dự </w:t>
      </w:r>
      <w:r>
        <w:t xml:space="preserve">ghi </w:t>
      </w:r>
      <w:r>
        <w:t xml:space="preserve">tên </w:t>
      </w:r>
      <w:r>
        <w:t xml:space="preserve">những </w:t>
      </w:r>
      <w:r>
        <w:t xml:space="preserve">người </w:t>
      </w:r>
      <w:r>
        <w:t xml:space="preserve">hoặc </w:t>
      </w:r>
      <w:r>
        <w:t xml:space="preserve">đơn </w:t>
      </w:r>
      <w:r>
        <w:t xml:space="preserve">vị </w:t>
      </w:r>
      <w:r>
        <w:t xml:space="preserve">có </w:t>
      </w:r>
      <w:r>
        <w:t xml:space="preserve">thành </w:t>
      </w:r>
      <w:r>
        <w:t xml:space="preserve">tích </w:t>
      </w:r>
      <w:r>
        <w:t xml:space="preserve">lớn. </w:t>
      </w:r>
      <w:r>
        <w:t xml:space="preserve">Bảng </w:t>
      </w:r>
      <w:r>
        <w:t xml:space="preserve">uàng </w:t>
      </w:r>
      <w:r>
        <w:t xml:space="preserve">thí </w:t>
      </w:r>
      <w:r>
        <w:rPr>
          <w:i/>
        </w:rPr>
        <w:t xml:space="preserve">đụa. </w:t>
      </w:r>
      <w:r>
        <w:rPr>
          <w:i/>
        </w:rPr>
        <w:t xml:space="preserve">Bảng </w:t>
      </w:r>
      <w:r>
        <w:rPr>
          <w:i/>
        </w:rPr>
        <w:t xml:space="preserve">uàng </w:t>
      </w:r>
      <w:r>
        <w:rPr>
          <w:i/>
        </w:rPr>
        <w:t xml:space="preserve">lập </w:t>
      </w:r>
      <w:r>
        <w:t xml:space="preserve">công. </w:t>
      </w:r>
      <w:r>
        <w:br/>
      </w:r>
      <w:r>
        <w:rPr>
          <w:b/>
        </w:rPr>
        <w:t xml:space="preserve">báng,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 </w:t>
      </w:r>
      <w:r>
        <w:t xml:space="preserve">trong </w:t>
      </w:r>
      <w:r>
        <w:t xml:space="preserve">rừng </w:t>
      </w:r>
      <w:r>
        <w:t xml:space="preserve">ẩm </w:t>
      </w:r>
      <w:r>
        <w:t xml:space="preserve">nhiệt </w:t>
      </w:r>
      <w:r>
        <w:t xml:space="preserve">đới,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dừa, </w:t>
      </w:r>
      <w:r>
        <w:t xml:space="preserve">mặt </w:t>
      </w:r>
      <w:r>
        <w:t xml:space="preserve">dưới </w:t>
      </w:r>
      <w:r>
        <w:t xml:space="preserve">lá </w:t>
      </w:r>
      <w:r>
        <w:t xml:space="preserve">hơi! </w:t>
      </w:r>
      <w:r>
        <w:t xml:space="preserve">trắng </w:t>
      </w:r>
      <w:r>
        <w:t xml:space="preserve">thân </w:t>
      </w:r>
      <w:r>
        <w:t xml:space="preserve">chothứbộtăn </w:t>
      </w:r>
      <w:r>
        <w:t xml:space="preserve">được. </w:t>
      </w:r>
      <w:r>
        <w:t xml:space="preserve">Bột </w:t>
      </w:r>
      <w:r>
        <w:t xml:space="preserve">báng. </w:t>
      </w:r>
      <w:r>
        <w:t xml:space="preserve">báng; </w:t>
      </w:r>
      <w:r>
        <w:t xml:space="preserve">danh từ </w:t>
      </w:r>
      <w:r>
        <w:t xml:space="preserve">Chứng </w:t>
      </w:r>
      <w:r>
        <w:t xml:space="preserve">bụng </w:t>
      </w:r>
      <w:r>
        <w:t xml:space="preserve">to </w:t>
      </w:r>
      <w:r>
        <w:t xml:space="preserve">do </w:t>
      </w:r>
      <w:r>
        <w:t xml:space="preserve">nước </w:t>
      </w:r>
      <w:r>
        <w:t xml:space="preserve">ứ </w:t>
      </w:r>
      <w:r>
        <w:t xml:space="preserve">trong </w:t>
      </w:r>
      <w:r>
        <w:t xml:space="preserve">Ổ </w:t>
      </w:r>
      <w:r>
        <w:t xml:space="preserve">bụng </w:t>
      </w:r>
      <w:r>
        <w:t xml:space="preserve">hay </w:t>
      </w:r>
      <w:r>
        <w:t xml:space="preserve">do </w:t>
      </w:r>
      <w:r>
        <w:t xml:space="preserve">sưng </w:t>
      </w:r>
      <w:r>
        <w:t xml:space="preserve">lá </w:t>
      </w:r>
      <w:r>
        <w:t xml:space="preserve">lách. </w:t>
      </w:r>
      <w:r>
        <w:br/>
      </w:r>
      <w:r>
        <w:rPr>
          <w:b/>
        </w:rPr>
        <w:t xml:space="preserve">báng; </w:t>
      </w:r>
      <w:r>
        <w:rPr>
          <w:i/>
        </w:rPr>
        <w:t xml:space="preserve">danh từ </w:t>
      </w:r>
      <w:r>
        <w:t xml:space="preserve">Ống </w:t>
      </w:r>
      <w:r>
        <w:t xml:space="preserve">mai, </w:t>
      </w:r>
      <w:r>
        <w:t xml:space="preserve">ống </w:t>
      </w:r>
      <w:r>
        <w:t xml:space="preserve">bương </w:t>
      </w:r>
      <w:r>
        <w:t xml:space="preserve">để </w:t>
      </w:r>
      <w:r>
        <w:t xml:space="preserve">đựng </w:t>
      </w:r>
      <w:r>
        <w:t xml:space="preserve">nước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miền </w:t>
      </w:r>
      <w:r>
        <w:t xml:space="preserve">núi). </w:t>
      </w:r>
      <w:r>
        <w:br/>
      </w:r>
      <w:r>
        <w:rPr>
          <w:b/>
        </w:rPr>
        <w:t xml:space="preserve">báng,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cuối </w:t>
      </w:r>
      <w:r>
        <w:t xml:space="preserve">khẩu </w:t>
      </w:r>
      <w:r>
        <w:t xml:space="preserve">súng </w:t>
      </w:r>
      <w:r>
        <w:t xml:space="preserve">cằm </w:t>
      </w:r>
      <w:r>
        <w:t xml:space="preserve">tay,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dùng </w:t>
      </w:r>
      <w:r>
        <w:t xml:space="preserve">để </w:t>
      </w:r>
      <w:r>
        <w:t xml:space="preserve">tì </w:t>
      </w:r>
      <w:r>
        <w:t xml:space="preserve">hoặc </w:t>
      </w:r>
      <w:r>
        <w:t xml:space="preserve">giữ </w:t>
      </w:r>
      <w:r>
        <w:t xml:space="preserve">súng </w:t>
      </w:r>
      <w:r>
        <w:t xml:space="preserve">khi </w:t>
      </w:r>
      <w:r>
        <w:t xml:space="preserve">bắn. </w:t>
      </w:r>
      <w:r>
        <w:t xml:space="preserve">Báng </w:t>
      </w:r>
      <w:r>
        <w:t xml:space="preserve">súng </w:t>
      </w:r>
      <w:r>
        <w:t xml:space="preserve">trường. </w:t>
      </w:r>
      <w:r>
        <w:t xml:space="preserve">Khẩu </w:t>
      </w:r>
      <w:r>
        <w:t xml:space="preserve">tiểu </w:t>
      </w:r>
      <w:r>
        <w:t xml:space="preserve">liên </w:t>
      </w:r>
      <w:r>
        <w:t xml:space="preserve">báng </w:t>
      </w:r>
      <w:r>
        <w:t xml:space="preserve">gập. </w:t>
      </w:r>
      <w:r>
        <w:br/>
      </w:r>
      <w:r>
        <w:rPr>
          <w:b/>
        </w:rPr>
        <w:t xml:space="preserve">bángg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Đánh </w:t>
      </w:r>
      <w:r>
        <w:t xml:space="preserve">vào </w:t>
      </w:r>
      <w:r>
        <w:t xml:space="preserve">đầu </w:t>
      </w:r>
      <w:r>
        <w:t xml:space="preserve">bằng </w:t>
      </w:r>
      <w:r>
        <w:rPr>
          <w:i/>
        </w:rPr>
        <w:t xml:space="preserve">khớp </w:t>
      </w:r>
      <w:r>
        <w:t xml:space="preserve">ngón </w:t>
      </w:r>
      <w:r>
        <w:t xml:space="preserve">tay </w:t>
      </w:r>
      <w:r>
        <w:t xml:space="preserve">gập </w:t>
      </w:r>
      <w:r>
        <w:t xml:space="preserve">lại. </w:t>
      </w:r>
      <w:r>
        <w:rPr>
          <w:b/>
        </w:rPr>
        <w:t xml:space="preserve">2 </w:t>
      </w:r>
      <w:r>
        <w:t xml:space="preserve">(phương ngữ). </w:t>
      </w:r>
      <w:r>
        <w:t xml:space="preserve">Húc </w:t>
      </w:r>
      <w:r>
        <w:t xml:space="preserve">(nói </w:t>
      </w:r>
      <w:r>
        <w:t xml:space="preserve">về </w:t>
      </w:r>
      <w:r>
        <w:t xml:space="preserve">súc </w:t>
      </w:r>
      <w:r>
        <w:t xml:space="preserve">vật </w:t>
      </w:r>
      <w:r>
        <w:t xml:space="preserve">có </w:t>
      </w:r>
      <w:r>
        <w:rPr>
          <w:i/>
        </w:rPr>
        <w:t xml:space="preserve">sừng). </w:t>
      </w:r>
      <w:r>
        <w:br/>
      </w:r>
      <w:r>
        <w:rPr>
          <w:b/>
        </w:rPr>
        <w:t xml:space="preserve">báng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Chế </w:t>
      </w:r>
      <w:r>
        <w:t xml:space="preserve">giễu, </w:t>
      </w:r>
      <w:r>
        <w:t xml:space="preserve">bài </w:t>
      </w:r>
      <w:r>
        <w:t xml:space="preserve">bác </w:t>
      </w:r>
      <w:r>
        <w:t xml:space="preserve">cái </w:t>
      </w:r>
      <w:r>
        <w:t xml:space="preserve">mà </w:t>
      </w:r>
      <w:r>
        <w:t xml:space="preserve">người </w:t>
      </w:r>
      <w:r>
        <w:t xml:space="preserve">mê </w:t>
      </w:r>
      <w:r>
        <w:t xml:space="preserve">tín </w:t>
      </w:r>
      <w:r>
        <w:t xml:space="preserve">cho </w:t>
      </w:r>
      <w:r>
        <w:t xml:space="preserve">là </w:t>
      </w:r>
      <w:r>
        <w:t xml:space="preserve">linh </w:t>
      </w:r>
      <w:r>
        <w:t xml:space="preserve">thiêng. </w:t>
      </w:r>
      <w:r>
        <w:t xml:space="preserve">Báng </w:t>
      </w:r>
      <w:r>
        <w:t xml:space="preserve">bổ </w:t>
      </w:r>
      <w:r>
        <w:rPr>
          <w:i/>
        </w:rPr>
        <w:t xml:space="preserve">thần </w:t>
      </w:r>
      <w:r>
        <w:t xml:space="preserve">thánh. </w:t>
      </w:r>
      <w:r>
        <w:rPr>
          <w:i/>
        </w:rPr>
        <w:t xml:space="preserve">Ăn </w:t>
      </w:r>
      <w:r>
        <w:t xml:space="preserve">nói </w:t>
      </w:r>
      <w:r>
        <w:t xml:space="preserve">báng </w:t>
      </w:r>
      <w:r>
        <w:rPr>
          <w:i/>
        </w:rPr>
        <w:t xml:space="preserve">bổ. </w:t>
      </w:r>
      <w:r>
        <w:br/>
      </w:r>
      <w:r>
        <w:rPr>
          <w:b/>
        </w:rPr>
        <w:t xml:space="preserve">bạng </w:t>
      </w:r>
      <w:r>
        <w:rPr>
          <w:b/>
        </w:rPr>
        <w:t xml:space="preserve">nhạng </w:t>
      </w:r>
      <w:r>
        <w:rPr>
          <w:i/>
        </w:rPr>
        <w:t xml:space="preserve">danh từ </w:t>
      </w:r>
      <w:r>
        <w:t xml:space="preserve">(phương ngữ). </w:t>
      </w:r>
      <w:r>
        <w:t xml:space="preserve">Bạc </w:t>
      </w:r>
      <w:r>
        <w:t xml:space="preserve">nhạc. </w:t>
      </w:r>
      <w:r>
        <w:br/>
      </w:r>
      <w:r>
        <w:rPr>
          <w:b/>
        </w:rPr>
        <w:t xml:space="preserve">banh, </w:t>
      </w:r>
      <w:r>
        <w:rPr>
          <w:i/>
        </w:rPr>
        <w:t xml:space="preserve">danh từ </w:t>
      </w:r>
      <w:r>
        <w:t xml:space="preserve">Nơi </w:t>
      </w:r>
      <w:r>
        <w:t xml:space="preserve">giam </w:t>
      </w:r>
      <w:r>
        <w:t xml:space="preserve">tù </w:t>
      </w:r>
      <w:r>
        <w:t xml:space="preserve">bị </w:t>
      </w:r>
      <w:r>
        <w:t xml:space="preserve">kết </w:t>
      </w:r>
      <w:r>
        <w:t xml:space="preserve">án </w:t>
      </w:r>
      <w:r>
        <w:t xml:space="preserve">nặng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khu </w:t>
      </w:r>
      <w:r>
        <w:t xml:space="preserve">nhà </w:t>
      </w:r>
      <w:r>
        <w:t xml:space="preserve">tù </w:t>
      </w:r>
      <w:r>
        <w:t xml:space="preserve">lớn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tư </w:t>
      </w:r>
      <w:r>
        <w:t xml:space="preserve">bản, </w:t>
      </w:r>
      <w:r>
        <w:t xml:space="preserve">thực </w:t>
      </w:r>
      <w:r>
        <w:t xml:space="preserve">dân. </w:t>
      </w:r>
      <w:r>
        <w:t xml:space="preserve">Các </w:t>
      </w:r>
      <w:r>
        <w:rPr>
          <w:i/>
        </w:rPr>
        <w:t xml:space="preserve">banh </w:t>
      </w:r>
      <w:r>
        <w:rPr>
          <w:i/>
        </w:rPr>
        <w:t xml:space="preserve">ở </w:t>
      </w:r>
      <w:r>
        <w:t xml:space="preserve">Côn </w:t>
      </w:r>
      <w:r>
        <w:rPr>
          <w:i/>
        </w:rPr>
        <w:t xml:space="preserve">Đảo. </w:t>
      </w:r>
      <w:r>
        <w:br/>
      </w:r>
      <w:r>
        <w:rPr>
          <w:b/>
        </w:rPr>
        <w:t xml:space="preserve">banh. </w:t>
      </w:r>
      <w:r>
        <w:rPr>
          <w:i/>
        </w:rPr>
        <w:t xml:space="preserve">danh từ </w:t>
      </w:r>
      <w:r>
        <w:t xml:space="preserve">(phương ngữ). </w:t>
      </w:r>
      <w:r>
        <w:t xml:space="preserve">Bóng. </w:t>
      </w:r>
      <w:r>
        <w:rPr>
          <w:i/>
        </w:rPr>
        <w:t xml:space="preserve">Đá </w:t>
      </w:r>
      <w:r>
        <w:rPr>
          <w:i/>
        </w:rPr>
        <w:t xml:space="preserve">banh. </w:t>
      </w:r>
      <w:r>
        <w:br/>
      </w:r>
      <w:r>
        <w:rPr>
          <w:b/>
        </w:rPr>
        <w:t xml:space="preserve">banh. </w:t>
      </w:r>
      <w:r>
        <w:rPr>
          <w:i/>
        </w:rPr>
        <w:t xml:space="preserve">động từ </w:t>
      </w:r>
      <w:r>
        <w:t xml:space="preserve">Mở </w:t>
      </w:r>
      <w:r>
        <w:t xml:space="preserve">to </w:t>
      </w:r>
      <w:r>
        <w:t xml:space="preserve">hai </w:t>
      </w:r>
      <w:r>
        <w:t xml:space="preserve">bên </w:t>
      </w:r>
      <w:r>
        <w:t xml:space="preserve">ra. </w:t>
      </w:r>
      <w:r>
        <w:rPr>
          <w:i/>
        </w:rPr>
        <w:t xml:space="preserve">Banh </w:t>
      </w:r>
      <w:r>
        <w:rPr>
          <w:i/>
        </w:rPr>
        <w:t xml:space="preserve">mắt </w:t>
      </w:r>
      <w:r>
        <w:rPr>
          <w:i/>
        </w:rPr>
        <w:t xml:space="preserve">nhìn. </w:t>
      </w:r>
      <w:r>
        <w:t xml:space="preserve">Banh </w:t>
      </w:r>
      <w:r>
        <w:rPr>
          <w:i/>
        </w:rPr>
        <w:t xml:space="preserve">ngực </w:t>
      </w:r>
      <w:r>
        <w:t xml:space="preserve">(ph.; </w:t>
      </w:r>
      <w:r>
        <w:t xml:space="preserve">phanh </w:t>
      </w:r>
      <w:r>
        <w:t xml:space="preserve">áo </w:t>
      </w:r>
      <w:r>
        <w:t xml:space="preserve">ra). </w:t>
      </w:r>
      <w:r>
        <w:br/>
      </w:r>
      <w:r>
        <w:rPr>
          <w:b/>
        </w:rPr>
        <w:t xml:space="preserve">banh, </w:t>
      </w:r>
      <w:r>
        <w:rPr>
          <w:i/>
        </w:rPr>
        <w:t xml:space="preserve">tính từ </w:t>
      </w:r>
      <w:r>
        <w:t xml:space="preserve">(ph.;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đg,). </w:t>
      </w:r>
      <w:r>
        <w:rPr>
          <w:i/>
        </w:rPr>
        <w:t xml:space="preserve">Tan </w:t>
      </w:r>
      <w:r>
        <w:rPr>
          <w:i/>
        </w:rPr>
        <w:t xml:space="preserve">tành, </w:t>
      </w:r>
      <w:r>
        <w:rPr>
          <w:i/>
        </w:rPr>
        <w:t xml:space="preserve">vụn </w:t>
      </w:r>
      <w:r>
        <w:rPr>
          <w:i/>
        </w:rPr>
        <w:t xml:space="preserve">nát. </w:t>
      </w:r>
      <w:r>
        <w:rPr>
          <w:i/>
        </w:rPr>
        <w:t xml:space="preserve">Phá </w:t>
      </w:r>
      <w:r>
        <w:rPr>
          <w:i/>
        </w:rPr>
        <w:t xml:space="preserve">banh </w:t>
      </w:r>
      <w:r>
        <w:rPr>
          <w:i/>
        </w:rPr>
        <w:t xml:space="preserve">ấp </w:t>
      </w:r>
      <w:r>
        <w:rPr>
          <w:i/>
        </w:rPr>
        <w:t xml:space="preserve">chiến </w:t>
      </w:r>
      <w:r>
        <w:t xml:space="preserve">lược. </w:t>
      </w:r>
      <w:r>
        <w:br/>
      </w:r>
      <w:r>
        <w:rPr>
          <w:b/>
        </w:rPr>
        <w:t xml:space="preserve">bành </w:t>
      </w:r>
      <w:r>
        <w:rPr>
          <w:i/>
        </w:rPr>
        <w:t xml:space="preserve">danh từ </w:t>
      </w:r>
      <w:r>
        <w:t xml:space="preserve">Ghế </w:t>
      </w:r>
      <w:r>
        <w:t xml:space="preserve">có </w:t>
      </w:r>
      <w:r>
        <w:t xml:space="preserve">lưng </w:t>
      </w:r>
      <w:r>
        <w:t xml:space="preserve">tựa </w:t>
      </w:r>
      <w:r>
        <w:t xml:space="preserve">vào </w:t>
      </w:r>
      <w:r>
        <w:t xml:space="preserve">hai </w:t>
      </w:r>
      <w:r>
        <w:t xml:space="preserve">tay </w:t>
      </w:r>
      <w:r>
        <w:t xml:space="preserve">vịn, </w:t>
      </w:r>
      <w:r>
        <w:t xml:space="preserve">đặt </w:t>
      </w:r>
      <w:r>
        <w:t xml:space="preserve">lên </w:t>
      </w:r>
      <w:r>
        <w:t xml:space="preserve">lưng </w:t>
      </w:r>
      <w:r>
        <w:t xml:space="preserve">voi </w:t>
      </w:r>
      <w:r>
        <w:t xml:space="preserve">để </w:t>
      </w:r>
      <w:r>
        <w:t xml:space="preserve">ngồi. </w:t>
      </w:r>
      <w:r>
        <w:br/>
      </w:r>
      <w:r>
        <w:rPr>
          <w:b/>
        </w:rPr>
        <w:t xml:space="preserve">bành </w:t>
      </w:r>
      <w:r>
        <w:rPr>
          <w:b/>
        </w:rPr>
        <w:t xml:space="preserve">bạnh </w:t>
      </w:r>
      <w:r>
        <w:rPr>
          <w:i/>
        </w:rPr>
        <w:t xml:space="preserve">tính từ </w:t>
      </w:r>
      <w:r>
        <w:t xml:space="preserve">xem </w:t>
      </w:r>
      <w:r>
        <w:t xml:space="preserve">bạnh </w:t>
      </w:r>
      <w:r>
        <w:t xml:space="preserve">(láy). </w:t>
      </w:r>
      <w:r>
        <w:br/>
      </w:r>
      <w:r>
        <w:rPr>
          <w:b/>
        </w:rPr>
        <w:t xml:space="preserve">bành </w:t>
      </w:r>
      <w:r>
        <w:rPr>
          <w:b/>
        </w:rPr>
        <w:t xml:space="preserve">tô </w:t>
      </w:r>
      <w:r>
        <w:rPr>
          <w:i/>
        </w:rPr>
        <w:t xml:space="preserve">danh từ </w:t>
      </w:r>
      <w:r>
        <w:t xml:space="preserve">(cũ). </w:t>
      </w:r>
      <w:r>
        <w:t xml:space="preserve">Măngtô. </w:t>
      </w:r>
      <w:r>
        <w:br/>
      </w:r>
      <w:r>
        <w:rPr>
          <w:b/>
        </w:rPr>
        <w:t xml:space="preserve">bành </w:t>
      </w:r>
      <w:r>
        <w:rPr>
          <w:b/>
        </w:rPr>
        <w:t xml:space="preserve">trướng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khu </w:t>
      </w:r>
      <w:r>
        <w:t xml:space="preserve">vực </w:t>
      </w:r>
      <w:r>
        <w:t xml:space="preserve">tác </w:t>
      </w:r>
      <w:r>
        <w:t xml:space="preserve">động </w:t>
      </w:r>
      <w:r>
        <w:t xml:space="preserve">ra. </w:t>
      </w:r>
      <w:r>
        <w:rPr>
          <w:i/>
        </w:rPr>
        <w:t xml:space="preserve">Bành </w:t>
      </w:r>
      <w:r>
        <w:t xml:space="preserve">trướng </w:t>
      </w:r>
      <w:r>
        <w:t xml:space="preserve">về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Thế </w:t>
      </w:r>
      <w:r>
        <w:t xml:space="preserve">lực </w:t>
      </w:r>
      <w:r>
        <w:rPr>
          <w:i/>
        </w:rPr>
        <w:t xml:space="preserve">ngày </w:t>
      </w:r>
      <w:r>
        <w:rPr>
          <w:i/>
        </w:rPr>
        <w:t xml:space="preserve">một </w:t>
      </w:r>
      <w:r>
        <w:rPr>
          <w:i/>
        </w:rPr>
        <w:t xml:space="preserve">bành </w:t>
      </w:r>
      <w:r>
        <w:rPr>
          <w:i/>
        </w:rPr>
        <w:t xml:space="preserve">trướng. </w:t>
      </w:r>
      <w:r>
        <w:br/>
      </w:r>
      <w:r>
        <w:rPr>
          <w:b/>
        </w:rPr>
        <w:t xml:space="preserve">bảnh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Sang </w:t>
      </w:r>
      <w:r>
        <w:t xml:space="preserve">và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khác </w:t>
      </w:r>
      <w:r>
        <w:t xml:space="preserve">thường. </w:t>
      </w:r>
      <w:r>
        <w:t xml:space="preserve">Diện </w:t>
      </w:r>
      <w:r>
        <w:rPr>
          <w:i/>
        </w:rPr>
        <w:t xml:space="preserve">bánh. </w:t>
      </w:r>
      <w:r>
        <w:rPr>
          <w:b/>
        </w:rPr>
        <w:t xml:space="preserve">2 </w:t>
      </w:r>
      <w:r>
        <w:t xml:space="preserve">(phương ngữ). </w:t>
      </w:r>
      <w:r>
        <w:t xml:space="preserve">Cù, </w:t>
      </w:r>
      <w:r>
        <w:t xml:space="preserve">giỏi. </w:t>
      </w:r>
      <w:r>
        <w:rPr>
          <w:i/>
        </w:rPr>
        <w:t xml:space="preserve">Tay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bảnh.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