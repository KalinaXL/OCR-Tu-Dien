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ngủ </w:t>
      </w:r>
      <w:r>
        <w:rPr>
          <w:b/>
        </w:rPr>
        <w:t xml:space="preserve">gật </w:t>
      </w:r>
      <w:r>
        <w:rPr>
          <w:i/>
        </w:rPr>
        <w:t xml:space="preserve">động từ </w:t>
      </w:r>
      <w:r>
        <w:t xml:space="preserve">Ngủ </w:t>
      </w:r>
      <w:r>
        <w:t xml:space="preserve">ở </w:t>
      </w:r>
      <w:r>
        <w:t xml:space="preserve">tư </w:t>
      </w:r>
      <w:r>
        <w:t xml:space="preserve">thế </w:t>
      </w:r>
      <w:r>
        <w:t xml:space="preserve">ngồi </w:t>
      </w:r>
      <w:r>
        <w:t xml:space="preserve">hoặc </w:t>
      </w:r>
      <w:r>
        <w:t xml:space="preserve">đứng, </w:t>
      </w:r>
      <w:r>
        <w:t xml:space="preserve">đầu </w:t>
      </w:r>
      <w:r>
        <w:t xml:space="preserve">thỉnh </w:t>
      </w:r>
      <w:r>
        <w:t xml:space="preserve">thoảng </w:t>
      </w:r>
      <w:r>
        <w:t xml:space="preserve">lại </w:t>
      </w:r>
      <w:r>
        <w:t xml:space="preserve">gật </w:t>
      </w:r>
      <w:r>
        <w:t xml:space="preserve">một </w:t>
      </w:r>
      <w:r>
        <w:t xml:space="preserve">cái. </w:t>
      </w:r>
      <w:r>
        <w:br/>
      </w:r>
      <w:r>
        <w:rPr>
          <w:b/>
        </w:rPr>
        <w:t xml:space="preserve">ngủ </w:t>
      </w:r>
      <w:r>
        <w:rPr>
          <w:b/>
        </w:rPr>
        <w:t xml:space="preserve">khi </w:t>
      </w:r>
      <w:r>
        <w:rPr>
          <w:i/>
        </w:rPr>
        <w:t xml:space="preserve">động từ </w:t>
      </w:r>
      <w:r>
        <w:t xml:space="preserve">(khẩu ngữ). </w:t>
      </w:r>
      <w:r>
        <w:t xml:space="preserve">Ngủ </w:t>
      </w:r>
      <w:r>
        <w:t xml:space="preserve">rất </w:t>
      </w:r>
      <w:r>
        <w:t xml:space="preserve">say, </w:t>
      </w:r>
      <w:r>
        <w:t xml:space="preserve">không </w:t>
      </w:r>
      <w:r>
        <w:t xml:space="preserve">biết </w:t>
      </w:r>
      <w:r>
        <w:t xml:space="preserve">gì </w:t>
      </w:r>
      <w:r>
        <w:t xml:space="preserve">hết. </w:t>
      </w:r>
      <w:r>
        <w:br/>
      </w:r>
      <w:r>
        <w:rPr>
          <w:b/>
        </w:rPr>
        <w:t xml:space="preserve">ngủ </w:t>
      </w:r>
      <w:r>
        <w:rPr>
          <w:b/>
        </w:rPr>
        <w:t xml:space="preserve">lang </w:t>
      </w:r>
      <w:r>
        <w:rPr>
          <w:i/>
        </w:rPr>
        <w:t xml:space="preserve">động từ </w:t>
      </w:r>
      <w:r>
        <w:t xml:space="preserve">(khẩu ngữ). </w:t>
      </w:r>
      <w:r>
        <w:t xml:space="preserve">Ngủ </w:t>
      </w:r>
      <w:r>
        <w:t xml:space="preserve">bậy </w:t>
      </w:r>
      <w:r>
        <w:t xml:space="preserve">bạ </w:t>
      </w:r>
      <w:r>
        <w:t xml:space="preserve">ở </w:t>
      </w:r>
      <w:r>
        <w:t xml:space="preserve">nơi </w:t>
      </w:r>
      <w:r>
        <w:t xml:space="preserve">nào </w:t>
      </w:r>
      <w:r>
        <w:t xml:space="preserve">đó, </w:t>
      </w:r>
      <w:r>
        <w:t xml:space="preserve">không </w:t>
      </w:r>
      <w:r>
        <w:t xml:space="preserve">phải </w:t>
      </w:r>
      <w:r>
        <w:t xml:space="preserve">tại </w:t>
      </w:r>
      <w:r>
        <w:rPr>
          <w:i/>
        </w:rPr>
        <w:t xml:space="preserve">nhà </w:t>
      </w:r>
      <w:r>
        <w:t xml:space="preserve">mình. </w:t>
      </w:r>
      <w:r>
        <w:br/>
      </w:r>
      <w:r>
        <w:rPr>
          <w:b/>
        </w:rPr>
        <w:t xml:space="preserve">ngủ </w:t>
      </w:r>
      <w:r>
        <w:rPr>
          <w:b/>
        </w:rPr>
        <w:t xml:space="preserve">mê </w:t>
      </w:r>
      <w:r>
        <w:rPr>
          <w:i/>
        </w:rPr>
        <w:t xml:space="preserve">động từ </w:t>
      </w:r>
      <w:r>
        <w:t xml:space="preserve">(phương ngữ). </w:t>
      </w:r>
      <w:r>
        <w:rPr>
          <w:b/>
        </w:rPr>
        <w:t xml:space="preserve">1 </w:t>
      </w:r>
      <w:r>
        <w:t xml:space="preserve">Ngủ </w:t>
      </w:r>
      <w:r>
        <w:t xml:space="preserve">rất </w:t>
      </w:r>
      <w:r>
        <w:t xml:space="preserve">say. </w:t>
      </w:r>
      <w:r>
        <w:rPr>
          <w:b/>
        </w:rPr>
        <w:t xml:space="preserve">2 </w:t>
      </w:r>
      <w:r>
        <w:t xml:space="preserve">Nằm </w:t>
      </w:r>
      <w:r>
        <w:t xml:space="preserve">mơ. </w:t>
      </w:r>
      <w:r>
        <w:br/>
      </w:r>
      <w:r>
        <w:rPr>
          <w:b/>
        </w:rPr>
        <w:t xml:space="preserve">ngủ </w:t>
      </w:r>
      <w:r>
        <w:rPr>
          <w:b/>
        </w:rPr>
        <w:t xml:space="preserve">ngáy </w:t>
      </w:r>
      <w:r>
        <w:rPr>
          <w:i/>
        </w:rPr>
        <w:t xml:space="preserve">động từ </w:t>
      </w:r>
      <w:r>
        <w:t xml:space="preserve">(khẩu ngữ). </w:t>
      </w:r>
      <w:r>
        <w:t xml:space="preserve">Như </w:t>
      </w:r>
      <w:r>
        <w:rPr>
          <w:i/>
        </w:rPr>
        <w:t xml:space="preserve">ngủ </w:t>
      </w:r>
      <w:r>
        <w:t xml:space="preserve">nghệ. </w:t>
      </w:r>
      <w:r>
        <w:br/>
      </w:r>
      <w:r>
        <w:rPr>
          <w:b/>
        </w:rPr>
        <w:t xml:space="preserve">ngủ </w:t>
      </w:r>
      <w:r>
        <w:rPr>
          <w:b/>
        </w:rPr>
        <w:t xml:space="preserve">nghê </w:t>
      </w:r>
      <w:r>
        <w:rPr>
          <w:i/>
        </w:rPr>
        <w:t xml:space="preserve">động từ </w:t>
      </w:r>
      <w:r>
        <w:rPr>
          <w:i/>
        </w:rPr>
        <w:t xml:space="preserve">(khẩu ngữ). </w:t>
      </w:r>
      <w:r>
        <w:t xml:space="preserve">Ngủ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ồn </w:t>
      </w:r>
      <w:r>
        <w:rPr>
          <w:i/>
        </w:rPr>
        <w:t xml:space="preserve">quá, </w:t>
      </w:r>
      <w:r>
        <w:rPr>
          <w:i/>
        </w:rPr>
        <w:t xml:space="preserve">chẳng </w:t>
      </w:r>
      <w:r>
        <w:rPr>
          <w:i/>
        </w:rPr>
        <w:t xml:space="preserve">ngủ </w:t>
      </w:r>
      <w:r>
        <w:t xml:space="preserve">nghệ </w:t>
      </w:r>
      <w:r>
        <w:t xml:space="preserve">gì </w:t>
      </w:r>
      <w:r>
        <w:t xml:space="preserve">được. </w:t>
      </w:r>
      <w:r>
        <w:br/>
      </w:r>
      <w:r>
        <w:rPr>
          <w:b/>
        </w:rPr>
        <w:t xml:space="preserve">ngủ </w:t>
      </w:r>
      <w:r>
        <w:rPr>
          <w:b/>
        </w:rPr>
        <w:t xml:space="preserve">nhè </w:t>
      </w:r>
      <w:r>
        <w:rPr>
          <w:i/>
        </w:rPr>
        <w:t xml:space="preserve">động từ </w:t>
      </w:r>
      <w:r>
        <w:t xml:space="preserve">(Trẻ </w:t>
      </w:r>
      <w:r>
        <w:t xml:space="preserve">con) </w:t>
      </w:r>
      <w:r>
        <w:t xml:space="preserve">quấy </w:t>
      </w:r>
      <w:r>
        <w:t xml:space="preserve">khóc </w:t>
      </w:r>
      <w:r>
        <w:t xml:space="preserve">khi </w:t>
      </w:r>
      <w:r>
        <w:t xml:space="preserve">ngủ </w:t>
      </w:r>
      <w:r>
        <w:t xml:space="preserve">dậy. </w:t>
      </w:r>
      <w:r>
        <w:br/>
      </w:r>
      <w:r>
        <w:rPr>
          <w:b/>
        </w:rPr>
        <w:t xml:space="preserve">ngũ </w:t>
      </w:r>
      <w:r>
        <w:rPr>
          <w:i/>
        </w:rPr>
        <w:t xml:space="preserve">danh từ </w:t>
      </w:r>
      <w:r>
        <w:t xml:space="preserve">Đơn </w:t>
      </w:r>
      <w:r>
        <w:t xml:space="preserve">vị </w:t>
      </w:r>
      <w:r>
        <w:t xml:space="preserve">cũ </w:t>
      </w:r>
      <w:r>
        <w:t xml:space="preserve">đo </w:t>
      </w:r>
      <w:r>
        <w:t xml:space="preserve">độ </w:t>
      </w:r>
      <w:r>
        <w:t xml:space="preserve">dài, </w:t>
      </w:r>
      <w:r>
        <w:t xml:space="preserve">bằng </w:t>
      </w:r>
      <w:r>
        <w:rPr>
          <w:b/>
        </w:rPr>
        <w:t xml:space="preserve">5 </w:t>
      </w:r>
      <w:r>
        <w:t xml:space="preserve">thước </w:t>
      </w:r>
      <w:r>
        <w:t xml:space="preserve">ta, </w:t>
      </w:r>
      <w:r>
        <w:t xml:space="preserve">tức </w:t>
      </w:r>
      <w:r>
        <w:t xml:space="preserve">khoảng </w:t>
      </w:r>
      <w:r>
        <w:rPr>
          <w:b/>
        </w:rPr>
        <w:t xml:space="preserve">2 </w:t>
      </w:r>
      <w:r>
        <w:t xml:space="preserve">mét. </w:t>
      </w:r>
      <w:r>
        <w:br/>
      </w:r>
      <w:r>
        <w:rPr>
          <w:b/>
        </w:rPr>
        <w:t xml:space="preserve">ngũ </w:t>
      </w:r>
      <w:r>
        <w:rPr>
          <w:b/>
        </w:rPr>
        <w:t xml:space="preserve">âm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Hệ </w:t>
      </w:r>
      <w:r>
        <w:t xml:space="preserve">thống </w:t>
      </w:r>
      <w:r>
        <w:t xml:space="preserve">âm </w:t>
      </w:r>
      <w:r>
        <w:t xml:space="preserve">nhạc </w:t>
      </w:r>
      <w:r>
        <w:t xml:space="preserve">có </w:t>
      </w:r>
      <w:r>
        <w:t xml:space="preserve">năm </w:t>
      </w:r>
      <w:r>
        <w:t xml:space="preserve">nốt </w:t>
      </w:r>
      <w:r>
        <w:t xml:space="preserve">trong </w:t>
      </w:r>
      <w:r>
        <w:t xml:space="preserve">phạm </w:t>
      </w:r>
      <w:r>
        <w:t xml:space="preserve">vi </w:t>
      </w:r>
      <w:r>
        <w:t xml:space="preserve">một </w:t>
      </w:r>
      <w:r>
        <w:t xml:space="preserve">quãng </w:t>
      </w:r>
      <w:r>
        <w:t xml:space="preserve">tám, </w:t>
      </w:r>
      <w:r>
        <w:t xml:space="preserve">thường </w:t>
      </w:r>
      <w:r>
        <w:t xml:space="preserve">gặp </w:t>
      </w:r>
      <w:r>
        <w:t xml:space="preserve">ở </w:t>
      </w:r>
      <w:r>
        <w:t xml:space="preserve">âm </w:t>
      </w:r>
      <w:r>
        <w:t xml:space="preserve">nhạc </w:t>
      </w:r>
      <w:r>
        <w:t xml:space="preserve">dân </w:t>
      </w:r>
      <w:r>
        <w:t xml:space="preserve">gian. </w:t>
      </w:r>
      <w:r>
        <w:rPr>
          <w:b/>
        </w:rPr>
        <w:t xml:space="preserve">2 </w:t>
      </w:r>
      <w:r>
        <w:t xml:space="preserve">Dàn </w:t>
      </w:r>
      <w:r>
        <w:t xml:space="preserve">nhạc </w:t>
      </w:r>
      <w:r>
        <w:t xml:space="preserve">nhỏ </w:t>
      </w:r>
      <w:r>
        <w:t xml:space="preserve">gồm </w:t>
      </w:r>
      <w:r>
        <w:t xml:space="preserve">năm </w:t>
      </w:r>
      <w:r>
        <w:t xml:space="preserve">thứ </w:t>
      </w:r>
      <w:r>
        <w:t xml:space="preserve">nhạc </w:t>
      </w:r>
      <w:r>
        <w:t xml:space="preserve">khí, </w:t>
      </w:r>
      <w:r>
        <w:t xml:space="preserve">chuyên </w:t>
      </w:r>
      <w:r>
        <w:t xml:space="preserve">dùng </w:t>
      </w:r>
      <w:r>
        <w:t xml:space="preserve">trong </w:t>
      </w:r>
      <w:r>
        <w:t xml:space="preserve">hội </w:t>
      </w:r>
      <w:r>
        <w:t xml:space="preserve">hè </w:t>
      </w:r>
      <w:r>
        <w:t xml:space="preserve">đình </w:t>
      </w:r>
      <w:r>
        <w:t xml:space="preserve">đám </w:t>
      </w:r>
      <w:r>
        <w:t xml:space="preserve">ngày </w:t>
      </w:r>
      <w:r>
        <w:rPr>
          <w:i/>
        </w:rPr>
        <w:t xml:space="preserve">xưa </w:t>
      </w:r>
      <w:r>
        <w:t xml:space="preserve">ở </w:t>
      </w:r>
      <w:r>
        <w:t xml:space="preserve">miễn </w:t>
      </w:r>
      <w:r>
        <w:t xml:space="preserve">Nam </w:t>
      </w:r>
      <w:r>
        <w:t xml:space="preserve">Việt </w:t>
      </w:r>
      <w:r>
        <w:t xml:space="preserve">Nam. </w:t>
      </w:r>
      <w:r>
        <w:br/>
      </w:r>
      <w:r>
        <w:rPr>
          <w:b/>
        </w:rPr>
        <w:t xml:space="preserve">ngũ </w:t>
      </w:r>
      <w:r>
        <w:rPr>
          <w:b/>
        </w:rPr>
        <w:t xml:space="preserve">cốc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Tên </w:t>
      </w:r>
      <w:r>
        <w:t xml:space="preserve">gọi </w:t>
      </w:r>
      <w:r>
        <w:t xml:space="preserve">chung </w:t>
      </w:r>
      <w:r>
        <w:t xml:space="preserve">năm </w:t>
      </w:r>
      <w:r>
        <w:t xml:space="preserve">loại </w:t>
      </w:r>
      <w:r>
        <w:t xml:space="preserve">cây </w:t>
      </w:r>
      <w:r>
        <w:t xml:space="preserve">có </w:t>
      </w:r>
      <w:r>
        <w:t xml:space="preserve">hạt </w:t>
      </w:r>
      <w:r>
        <w:t xml:space="preserve">dùng </w:t>
      </w:r>
      <w:r>
        <w:t xml:space="preserve">để </w:t>
      </w:r>
      <w:r>
        <w:t xml:space="preserve">ăn </w:t>
      </w:r>
      <w:r>
        <w:t xml:space="preserve">(kê, </w:t>
      </w:r>
      <w:r>
        <w:t xml:space="preserve">đậu, </w:t>
      </w:r>
      <w:r>
        <w:t xml:space="preserve">ngô, </w:t>
      </w:r>
      <w:r>
        <w:t xml:space="preserve">lúa </w:t>
      </w:r>
      <w:r>
        <w:t xml:space="preserve">nếp, </w:t>
      </w:r>
      <w:r>
        <w:t xml:space="preserve">lúa </w:t>
      </w:r>
      <w:r>
        <w:t xml:space="preserve">tẻ). </w:t>
      </w:r>
      <w:r>
        <w:rPr>
          <w:b/>
        </w:rPr>
        <w:t xml:space="preserve">2 </w:t>
      </w:r>
      <w:r>
        <w:t xml:space="preserve">Tên </w:t>
      </w:r>
      <w:r>
        <w:t xml:space="preserve">gọi </w:t>
      </w:r>
      <w:r>
        <w:t xml:space="preserve">chung </w:t>
      </w:r>
      <w:r>
        <w:t xml:space="preserve">các </w:t>
      </w:r>
      <w:r>
        <w:t xml:space="preserve">loài </w:t>
      </w:r>
      <w:r>
        <w:t xml:space="preserve">cây </w:t>
      </w:r>
      <w:r>
        <w:t xml:space="preserve">có </w:t>
      </w:r>
      <w:r>
        <w:t xml:space="preserve">hạt </w:t>
      </w:r>
      <w:r>
        <w:t xml:space="preserve">dùng </w:t>
      </w:r>
      <w:r>
        <w:t xml:space="preserve">làm </w:t>
      </w:r>
      <w:r>
        <w:t xml:space="preserve">lương </w:t>
      </w:r>
      <w:r>
        <w:t xml:space="preserve">thực. </w:t>
      </w:r>
      <w:r>
        <w:br/>
      </w:r>
      <w:r>
        <w:rPr>
          <w:b/>
        </w:rPr>
        <w:t xml:space="preserve">ngũ </w:t>
      </w:r>
      <w:r>
        <w:rPr>
          <w:b/>
        </w:rPr>
        <w:t xml:space="preserve">cung </w:t>
      </w:r>
      <w:r>
        <w:rPr>
          <w:i/>
        </w:rPr>
        <w:t xml:space="preserve">danh từ </w:t>
      </w:r>
      <w:r>
        <w:t xml:space="preserve">Hệ </w:t>
      </w:r>
      <w:r>
        <w:t xml:space="preserve">thống </w:t>
      </w:r>
      <w:r>
        <w:t xml:space="preserve">thang </w:t>
      </w:r>
      <w:r>
        <w:t xml:space="preserve">năm </w:t>
      </w:r>
      <w:r>
        <w:t xml:space="preserve">bậc </w:t>
      </w:r>
      <w:r>
        <w:t xml:space="preserve">trong </w:t>
      </w:r>
      <w:r>
        <w:t xml:space="preserve">âm </w:t>
      </w:r>
      <w:r>
        <w:t xml:space="preserve">nhạc </w:t>
      </w:r>
      <w:r>
        <w:t xml:space="preserve">dân </w:t>
      </w:r>
      <w:r>
        <w:t xml:space="preserve">gian </w:t>
      </w:r>
      <w:r>
        <w:t xml:space="preserve">của </w:t>
      </w:r>
      <w:r>
        <w:t xml:space="preserve">một </w:t>
      </w:r>
      <w:r>
        <w:t xml:space="preserve">số </w:t>
      </w:r>
      <w:r>
        <w:t xml:space="preserve">dân </w:t>
      </w:r>
      <w:r>
        <w:t xml:space="preserve">tộc. </w:t>
      </w:r>
      <w:r>
        <w:br/>
      </w:r>
      <w:r>
        <w:rPr>
          <w:b/>
        </w:rPr>
        <w:t xml:space="preserve">ngũ </w:t>
      </w:r>
      <w:r>
        <w:rPr>
          <w:b/>
        </w:rPr>
        <w:t xml:space="preserve">đoản </w:t>
      </w:r>
      <w:r>
        <w:rPr>
          <w:i/>
        </w:rPr>
        <w:t xml:space="preserve">tính từ </w:t>
      </w:r>
      <w:r>
        <w:t xml:space="preserve">(ít dùng). </w:t>
      </w:r>
      <w:r>
        <w:t xml:space="preserve">(Người) </w:t>
      </w:r>
      <w:r>
        <w:t xml:space="preserve">thấp </w:t>
      </w:r>
      <w:r>
        <w:t xml:space="preserve">lùn, </w:t>
      </w:r>
      <w:r>
        <w:t xml:space="preserve">chân </w:t>
      </w:r>
      <w:r>
        <w:t xml:space="preserve">tay </w:t>
      </w:r>
      <w:r>
        <w:t xml:space="preserve">đều </w:t>
      </w:r>
      <w:r>
        <w:t xml:space="preserve">ngắn. </w:t>
      </w:r>
      <w:r>
        <w:t xml:space="preserve">Tướng </w:t>
      </w:r>
      <w:r>
        <w:t xml:space="preserve">ngũ </w:t>
      </w:r>
      <w:r>
        <w:rPr>
          <w:i/>
        </w:rPr>
        <w:t xml:space="preserve">đoán. </w:t>
      </w:r>
      <w:r>
        <w:br/>
      </w:r>
      <w:r>
        <w:rPr>
          <w:b/>
        </w:rPr>
        <w:t xml:space="preserve">ngũ </w:t>
      </w:r>
      <w:r>
        <w:rPr>
          <w:b/>
        </w:rPr>
        <w:t xml:space="preserve">gia </w:t>
      </w:r>
      <w:r>
        <w:rPr>
          <w:b/>
        </w:rPr>
        <w:t xml:space="preserve">bì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Cây </w:t>
      </w:r>
      <w:r>
        <w:t xml:space="preserve">nhỡ, </w:t>
      </w:r>
      <w:r>
        <w:t xml:space="preserve">thân </w:t>
      </w:r>
      <w:r>
        <w:t xml:space="preserve">có </w:t>
      </w:r>
      <w:r>
        <w:t xml:space="preserve">gai, </w:t>
      </w:r>
      <w:r>
        <w:t xml:space="preserve">lá </w:t>
      </w:r>
      <w:r>
        <w:t xml:space="preserve">kép </w:t>
      </w:r>
      <w:r>
        <w:t xml:space="preserve">có </w:t>
      </w:r>
      <w:r>
        <w:t xml:space="preserve">từ </w:t>
      </w:r>
      <w:r>
        <w:t xml:space="preserve">ba </w:t>
      </w:r>
      <w:r>
        <w:t xml:space="preserve">đến </w:t>
      </w:r>
      <w:r>
        <w:t xml:space="preserve">năm </w:t>
      </w:r>
      <w:r>
        <w:rPr>
          <w:i/>
        </w:rPr>
        <w:t xml:space="preserve">lá </w:t>
      </w:r>
      <w:r>
        <w:t xml:space="preserve">chét, </w:t>
      </w:r>
      <w:r>
        <w:t xml:space="preserve">vỏ </w:t>
      </w:r>
      <w:r>
        <w:t xml:space="preserve">rễ </w:t>
      </w:r>
      <w:r>
        <w:t xml:space="preserve">dùng </w:t>
      </w:r>
      <w:r>
        <w:t xml:space="preserve">làm </w:t>
      </w:r>
      <w:r>
        <w:t xml:space="preserve">thuốc. </w:t>
      </w:r>
      <w:r>
        <w:rPr>
          <w:b/>
        </w:rPr>
        <w:t xml:space="preserve">2 </w:t>
      </w:r>
      <w:r>
        <w:t xml:space="preserve">Tên </w:t>
      </w:r>
      <w:r>
        <w:t xml:space="preserve">gọi </w:t>
      </w:r>
      <w:r>
        <w:t xml:space="preserve">chung </w:t>
      </w:r>
      <w:r>
        <w:t xml:space="preserve">một </w:t>
      </w:r>
      <w:r>
        <w:t xml:space="preserve">số </w:t>
      </w:r>
      <w:r>
        <w:t xml:space="preserve">cây </w:t>
      </w:r>
      <w:r>
        <w:t xml:space="preserve">có </w:t>
      </w:r>
      <w:r>
        <w:t xml:space="preserve">lá </w:t>
      </w:r>
      <w:r>
        <w:t xml:space="preserve">kép </w:t>
      </w:r>
      <w:r>
        <w:t xml:space="preserve">gồm </w:t>
      </w:r>
      <w:r>
        <w:t xml:space="preserve">năm </w:t>
      </w:r>
      <w:r>
        <w:t xml:space="preserve">lá </w:t>
      </w:r>
      <w:r>
        <w:t xml:space="preserve">chét </w:t>
      </w:r>
      <w:r>
        <w:t xml:space="preserve">toả </w:t>
      </w:r>
      <w:r>
        <w:t xml:space="preserve">ra </w:t>
      </w:r>
      <w:r>
        <w:t xml:space="preserve">thành </w:t>
      </w:r>
      <w:r>
        <w:t xml:space="preserve">hình </w:t>
      </w:r>
      <w:r>
        <w:t xml:space="preserve">bàn </w:t>
      </w:r>
      <w:r>
        <w:t xml:space="preserve">tay, </w:t>
      </w:r>
      <w:r>
        <w:t xml:space="preserve">như </w:t>
      </w:r>
      <w:r>
        <w:t xml:space="preserve">cây </w:t>
      </w:r>
      <w:r>
        <w:t xml:space="preserve">chân </w:t>
      </w:r>
      <w:r>
        <w:t xml:space="preserve">chim, </w:t>
      </w:r>
      <w:r>
        <w:t xml:space="preserve">cây </w:t>
      </w:r>
      <w:r>
        <w:t xml:space="preserve">ngấy, </w:t>
      </w:r>
      <w:r>
        <w:t xml:space="preserve">v.v. </w:t>
      </w:r>
      <w:r>
        <w:t xml:space="preserve">ngũ </w:t>
      </w:r>
      <w:r>
        <w:t xml:space="preserve">giác </w:t>
      </w:r>
      <w:r>
        <w:t xml:space="preserve">danh từ </w:t>
      </w:r>
      <w:r>
        <w:t xml:space="preserve">(cũ). </w:t>
      </w:r>
      <w:r>
        <w:t xml:space="preserve">Đa </w:t>
      </w:r>
      <w:r>
        <w:t xml:space="preserve">giác </w:t>
      </w:r>
      <w:r>
        <w:t xml:space="preserve">có </w:t>
      </w:r>
      <w:r>
        <w:t xml:space="preserve">năm </w:t>
      </w:r>
      <w:r>
        <w:t xml:space="preserve">cạnh. </w:t>
      </w:r>
      <w:r>
        <w:br/>
      </w:r>
      <w:r>
        <w:rPr>
          <w:b/>
        </w:rPr>
        <w:t xml:space="preserve">ngũ </w:t>
      </w:r>
      <w:r>
        <w:rPr>
          <w:b/>
        </w:rPr>
        <w:t xml:space="preserve">giới </w:t>
      </w:r>
      <w:r>
        <w:rPr>
          <w:i/>
        </w:rPr>
        <w:t xml:space="preserve">danh từ </w:t>
      </w:r>
      <w:r>
        <w:t xml:space="preserve">Năm </w:t>
      </w:r>
      <w:r>
        <w:t xml:space="preserve">điều </w:t>
      </w:r>
      <w:r>
        <w:t xml:space="preserve">răn </w:t>
      </w:r>
      <w:r>
        <w:t xml:space="preserve">của </w:t>
      </w:r>
      <w:r>
        <w:t xml:space="preserve">đạo </w:t>
      </w:r>
      <w:r>
        <w:t xml:space="preserve">Phật: </w:t>
      </w:r>
      <w:r>
        <w:t xml:space="preserve">không </w:t>
      </w:r>
      <w:r>
        <w:t xml:space="preserve">sát </w:t>
      </w:r>
      <w:r>
        <w:t xml:space="preserve">sinh, </w:t>
      </w:r>
      <w:r>
        <w:t xml:space="preserve">không </w:t>
      </w:r>
      <w:r>
        <w:t xml:space="preserve">trộm </w:t>
      </w:r>
      <w:r>
        <w:t xml:space="preserve">cắp, </w:t>
      </w:r>
      <w:r>
        <w:t xml:space="preserve">không </w:t>
      </w:r>
      <w:r>
        <w:t xml:space="preserve">tà </w:t>
      </w:r>
      <w:r>
        <w:t xml:space="preserve">dâm, </w:t>
      </w:r>
      <w:r>
        <w:t xml:space="preserve">không </w:t>
      </w:r>
      <w:r>
        <w:t xml:space="preserve">nói </w:t>
      </w:r>
      <w:r>
        <w:t xml:space="preserve">càn, </w:t>
      </w:r>
      <w:r>
        <w:t xml:space="preserve">không </w:t>
      </w:r>
      <w:r>
        <w:t xml:space="preserve">uống </w:t>
      </w:r>
      <w:r>
        <w:t xml:space="preserve">rượu </w:t>
      </w:r>
      <w:r>
        <w:t xml:space="preserve">ăn </w:t>
      </w:r>
      <w:r>
        <w:t xml:space="preserve">thịt </w:t>
      </w:r>
      <w:r>
        <w:t xml:space="preserve">(nói </w:t>
      </w:r>
      <w:r>
        <w:t xml:space="preserve">tổng </w:t>
      </w:r>
      <w:r>
        <w:t xml:space="preserve">quát). </w:t>
      </w:r>
      <w:r>
        <w:br/>
      </w:r>
      <w:r>
        <w:rPr>
          <w:b/>
        </w:rPr>
        <w:t xml:space="preserve">ngũ </w:t>
      </w:r>
      <w:r>
        <w:rPr>
          <w:b/>
        </w:rPr>
        <w:t xml:space="preserve">hành </w:t>
      </w:r>
      <w:r>
        <w:rPr>
          <w:i/>
        </w:rPr>
        <w:t xml:space="preserve">danh từ </w:t>
      </w:r>
      <w:r>
        <w:t xml:space="preserve">Năm </w:t>
      </w:r>
      <w:r>
        <w:t xml:space="preserve">nguyên </w:t>
      </w:r>
      <w:r>
        <w:t xml:space="preserve">tố </w:t>
      </w:r>
      <w:r>
        <w:t xml:space="preserve">cấu </w:t>
      </w:r>
      <w:r>
        <w:t xml:space="preserve">tạo </w:t>
      </w:r>
      <w:r>
        <w:t xml:space="preserve">nên </w:t>
      </w:r>
      <w:r>
        <w:t xml:space="preserve">vạn </w:t>
      </w:r>
      <w:r>
        <w:t xml:space="preserve">vật, </w:t>
      </w:r>
      <w:r>
        <w:t xml:space="preserve">theo </w:t>
      </w:r>
      <w:r>
        <w:t xml:space="preserve">quan </w:t>
      </w:r>
      <w:r>
        <w:t xml:space="preserve">niệm </w:t>
      </w:r>
      <w:r>
        <w:t xml:space="preserve">triết </w:t>
      </w:r>
      <w:r>
        <w:t xml:space="preserve">học </w:t>
      </w:r>
      <w:r>
        <w:t xml:space="preserve">Trung </w:t>
      </w:r>
      <w:r>
        <w:t xml:space="preserve">Quốc </w:t>
      </w:r>
      <w:r>
        <w:t xml:space="preserve">cổ </w:t>
      </w:r>
      <w:r>
        <w:t xml:space="preserve">đại: </w:t>
      </w:r>
      <w:r>
        <w:t xml:space="preserve">kìm </w:t>
      </w:r>
      <w:r>
        <w:t xml:space="preserve">(kim </w:t>
      </w:r>
      <w:r>
        <w:t xml:space="preserve">loại), </w:t>
      </w:r>
      <w:r>
        <w:t xml:space="preserve">mộc </w:t>
      </w:r>
      <w:r>
        <w:t xml:space="preserve">(gỗ), </w:t>
      </w:r>
      <w:r>
        <w:t xml:space="preserve">thuỷ </w:t>
      </w:r>
      <w:r>
        <w:t xml:space="preserve">(nước), </w:t>
      </w:r>
      <w:r>
        <w:t xml:space="preserve">hoả </w:t>
      </w:r>
      <w:r>
        <w:t xml:space="preserve">(lửa), </w:t>
      </w:r>
      <w:r>
        <w:t xml:space="preserve">thổ </w:t>
      </w:r>
      <w:r>
        <w:t xml:space="preserve">(đất) </w:t>
      </w:r>
      <w:r>
        <w:t xml:space="preserve">(nói </w:t>
      </w:r>
      <w:r>
        <w:t xml:space="preserve">tổng </w:t>
      </w:r>
      <w:r>
        <w:t xml:space="preserve">quát). </w:t>
      </w:r>
      <w:r>
        <w:br/>
      </w:r>
      <w:r>
        <w:rPr>
          <w:b/>
        </w:rPr>
        <w:t xml:space="preserve">' </w:t>
      </w:r>
      <w:r>
        <w:rPr>
          <w:b/>
        </w:rPr>
        <w:t xml:space="preserve">ngũ </w:t>
      </w:r>
      <w:r>
        <w:rPr>
          <w:b/>
        </w:rPr>
        <w:t xml:space="preserve">kim </w:t>
      </w:r>
      <w:r>
        <w:rPr>
          <w:i/>
        </w:rPr>
        <w:t xml:space="preserve">danh từ </w:t>
      </w:r>
      <w:r>
        <w:t xml:space="preserve">(kết </w:t>
      </w:r>
      <w:r>
        <w:t xml:space="preserve">hợp </w:t>
      </w:r>
      <w:r>
        <w:rPr>
          <w:i/>
        </w:rPr>
        <w:t xml:space="preserve">hạn </w:t>
      </w:r>
      <w:r>
        <w:t xml:space="preserve">chế). </w:t>
      </w:r>
      <w:r>
        <w:t xml:space="preserve">Các </w:t>
      </w:r>
      <w:r>
        <w:t xml:space="preserve">thứ </w:t>
      </w:r>
      <w:r>
        <w:t xml:space="preserve">kim </w:t>
      </w:r>
      <w:r>
        <w:t xml:space="preserve">loại </w:t>
      </w:r>
      <w:r>
        <w:t xml:space="preserve">như </w:t>
      </w:r>
      <w:r>
        <w:t xml:space="preserve">đồng, </w:t>
      </w:r>
      <w:r>
        <w:t xml:space="preserve">sắt, </w:t>
      </w:r>
      <w:r>
        <w:t xml:space="preserve">nhôm, </w:t>
      </w:r>
      <w:r>
        <w:t xml:space="preserve">v.v., </w:t>
      </w:r>
      <w:r>
        <w:t xml:space="preserve">dùng </w:t>
      </w:r>
      <w:r>
        <w:t xml:space="preserve">để </w:t>
      </w:r>
      <w:r>
        <w:t xml:space="preserve">chế </w:t>
      </w:r>
      <w:r>
        <w:t xml:space="preserve">tạo </w:t>
      </w:r>
      <w:r>
        <w:t xml:space="preserve">đồ </w:t>
      </w:r>
      <w:r>
        <w:t xml:space="preserve">dùng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Hàng </w:t>
      </w:r>
      <w:r>
        <w:rPr>
          <w:i/>
        </w:rPr>
        <w:t xml:space="preserve">ngũ </w:t>
      </w:r>
      <w:r>
        <w:rPr>
          <w:i/>
        </w:rPr>
        <w:t xml:space="preserve">kim. </w:t>
      </w:r>
      <w:r>
        <w:t xml:space="preserve">Công </w:t>
      </w:r>
      <w:r>
        <w:rPr>
          <w:i/>
        </w:rPr>
        <w:t xml:space="preserve">tỉ </w:t>
      </w:r>
      <w:r>
        <w:rPr>
          <w:i/>
        </w:rPr>
        <w:t xml:space="preserve">ngũ </w:t>
      </w:r>
      <w:r>
        <w:rPr>
          <w:i/>
        </w:rPr>
        <w:t xml:space="preserve">kim </w:t>
      </w:r>
      <w:r>
        <w:t xml:space="preserve">(công </w:t>
      </w:r>
      <w:r>
        <w:t xml:space="preserve">tỉ </w:t>
      </w:r>
      <w:r>
        <w:t xml:space="preserve">hàng </w:t>
      </w:r>
      <w:r>
        <w:t xml:space="preserve">ngũ </w:t>
      </w:r>
      <w:r>
        <w:t xml:space="preserve">kim). </w:t>
      </w:r>
      <w:r>
        <w:br/>
      </w:r>
      <w:r>
        <w:rPr>
          <w:b/>
        </w:rPr>
        <w:t xml:space="preserve">ngũ </w:t>
      </w:r>
      <w:r>
        <w:rPr>
          <w:b/>
        </w:rPr>
        <w:t xml:space="preserve">kinh </w:t>
      </w:r>
      <w:r>
        <w:rPr>
          <w:i/>
        </w:rPr>
        <w:t xml:space="preserve">danh từ </w:t>
      </w:r>
      <w:r>
        <w:t xml:space="preserve">Năm </w:t>
      </w:r>
      <w:r>
        <w:t xml:space="preserve">bộ </w:t>
      </w:r>
      <w:r>
        <w:t xml:space="preserve">sách </w:t>
      </w:r>
      <w:r>
        <w:t xml:space="preserve">được </w:t>
      </w:r>
      <w:r>
        <w:t xml:space="preserve">coi </w:t>
      </w:r>
      <w:r>
        <w:t xml:space="preserve">là </w:t>
      </w:r>
      <w:r>
        <w:t xml:space="preserve">kinh </w:t>
      </w:r>
      <w:r>
        <w:t xml:space="preserve">điển </w:t>
      </w:r>
      <w:r>
        <w:t xml:space="preserve">của </w:t>
      </w:r>
      <w:r>
        <w:t xml:space="preserve">nho </w:t>
      </w:r>
      <w:r>
        <w:t xml:space="preserve">giáo: </w:t>
      </w:r>
      <w:r>
        <w:t xml:space="preserve">kinh </w:t>
      </w:r>
      <w:r>
        <w:t xml:space="preserve">Thi, </w:t>
      </w:r>
      <w:r>
        <w:t xml:space="preserve">kinh </w:t>
      </w:r>
      <w:r>
        <w:t xml:space="preserve">Thư, </w:t>
      </w:r>
      <w:r>
        <w:t xml:space="preserve">kinh </w:t>
      </w:r>
      <w:r>
        <w:rPr>
          <w:i/>
        </w:rPr>
        <w:t xml:space="preserve">Lễ, </w:t>
      </w:r>
      <w:r>
        <w:t xml:space="preserve">kinh </w:t>
      </w:r>
      <w:r>
        <w:t xml:space="preserve">Dịch, </w:t>
      </w:r>
      <w:r>
        <w:t xml:space="preserve">kinh </w:t>
      </w:r>
      <w:r>
        <w:t xml:space="preserve">Xuân </w:t>
      </w:r>
      <w:r>
        <w:t xml:space="preserve">Thu </w:t>
      </w:r>
      <w:r>
        <w:t xml:space="preserve">(nói </w:t>
      </w:r>
      <w:r>
        <w:t xml:space="preserve">tổng </w:t>
      </w:r>
      <w:r>
        <w:t xml:space="preserve">quát). </w:t>
      </w:r>
      <w:r>
        <w:t xml:space="preserve">ngũ </w:t>
      </w:r>
      <w:r>
        <w:t xml:space="preserve">liên </w:t>
      </w:r>
      <w:r>
        <w:t xml:space="preserve">danh từ </w:t>
      </w:r>
      <w:r>
        <w:t xml:space="preserve">Tiếng </w:t>
      </w:r>
      <w:r>
        <w:t xml:space="preserve">trống </w:t>
      </w:r>
      <w:r>
        <w:t xml:space="preserve">liên </w:t>
      </w:r>
      <w:r>
        <w:t xml:space="preserve">tiếp, </w:t>
      </w:r>
      <w:r>
        <w:t xml:space="preserve">dồn </w:t>
      </w:r>
      <w:r>
        <w:t xml:space="preserve">dập, </w:t>
      </w:r>
      <w:r>
        <w:rPr>
          <w:i/>
        </w:rPr>
        <w:t xml:space="preserve">mỗi </w:t>
      </w:r>
      <w:r>
        <w:t xml:space="preserve">nhịp </w:t>
      </w:r>
      <w:r>
        <w:t xml:space="preserve">năm </w:t>
      </w:r>
      <w:r>
        <w:t xml:space="preserve">tiếng, </w:t>
      </w:r>
      <w:r>
        <w:t xml:space="preserve">để </w:t>
      </w:r>
      <w:r>
        <w:t xml:space="preserve">thúc </w:t>
      </w:r>
      <w:r>
        <w:t xml:space="preserve">giục </w:t>
      </w:r>
      <w:r>
        <w:t xml:space="preserve">hay </w:t>
      </w:r>
      <w:r>
        <w:t xml:space="preserve">báo </w:t>
      </w:r>
      <w:r>
        <w:t xml:space="preserve">động </w:t>
      </w:r>
      <w:r>
        <w:t xml:space="preserve">khẩn </w:t>
      </w:r>
      <w:r>
        <w:t xml:space="preserve">cấp. </w:t>
      </w:r>
      <w:r>
        <w:rPr>
          <w:i/>
        </w:rPr>
        <w:t xml:space="preserve">Trống </w:t>
      </w:r>
      <w:r>
        <w:rPr>
          <w:i/>
        </w:rPr>
        <w:t xml:space="preserve">đánh </w:t>
      </w:r>
      <w:r>
        <w:rPr>
          <w:i/>
        </w:rPr>
        <w:t xml:space="preserve">ngũ </w:t>
      </w:r>
      <w:r>
        <w:rPr>
          <w:i/>
        </w:rPr>
        <w:t xml:space="preserve">liên. </w:t>
      </w:r>
      <w:r>
        <w:br/>
      </w:r>
      <w:r>
        <w:rPr>
          <w:b/>
        </w:rPr>
        <w:t xml:space="preserve">ngũ </w:t>
      </w:r>
      <w:r>
        <w:rPr>
          <w:b/>
        </w:rPr>
        <w:t xml:space="preserve">luân </w:t>
      </w:r>
      <w:r>
        <w:rPr>
          <w:i/>
        </w:rPr>
        <w:t xml:space="preserve">danh từ </w:t>
      </w:r>
      <w:r>
        <w:t xml:space="preserve">Năm </w:t>
      </w:r>
      <w:r>
        <w:t xml:space="preserve">mối </w:t>
      </w:r>
      <w:r>
        <w:t xml:space="preserve">quan </w:t>
      </w:r>
      <w:r>
        <w:t xml:space="preserve">hệ </w:t>
      </w:r>
      <w:r>
        <w:t xml:space="preserve">trong </w:t>
      </w:r>
      <w:r>
        <w:t xml:space="preserve">hệ </w:t>
      </w:r>
      <w:r>
        <w:t xml:space="preserve">thống </w:t>
      </w:r>
      <w:r>
        <w:t xml:space="preserve">đạo </w:t>
      </w:r>
      <w:r>
        <w:t xml:space="preserve">đức </w:t>
      </w:r>
      <w:r>
        <w:t xml:space="preserve">của </w:t>
      </w:r>
      <w:r>
        <w:t xml:space="preserve">nho </w:t>
      </w:r>
      <w:r>
        <w:t xml:space="preserve">giáo: </w:t>
      </w:r>
      <w:r>
        <w:t xml:space="preserve">vua </w:t>
      </w:r>
      <w:r>
        <w:t xml:space="preserve">tôi, </w:t>
      </w:r>
      <w:r>
        <w:t xml:space="preserve">cha </w:t>
      </w:r>
      <w:r>
        <w:t xml:space="preserve">con, </w:t>
      </w:r>
      <w:r>
        <w:t xml:space="preserve">vợchồng, </w:t>
      </w:r>
      <w:r>
        <w:t xml:space="preserve">anh </w:t>
      </w:r>
      <w:r>
        <w:t xml:space="preserve">em, </w:t>
      </w:r>
      <w:r>
        <w:t xml:space="preserve">bè </w:t>
      </w:r>
      <w:r>
        <w:t xml:space="preserve">bạn </w:t>
      </w:r>
      <w:r>
        <w:t xml:space="preserve">(nói </w:t>
      </w:r>
      <w:r>
        <w:t xml:space="preserve">tổng </w:t>
      </w:r>
      <w:r>
        <w:t xml:space="preserve">quát). </w:t>
      </w:r>
      <w:r>
        <w:br/>
      </w:r>
      <w:r>
        <w:rPr>
          <w:b/>
        </w:rPr>
        <w:t xml:space="preserve">ngũ </w:t>
      </w:r>
      <w:r>
        <w:rPr>
          <w:b/>
        </w:rPr>
        <w:t xml:space="preserve">ngôn </w:t>
      </w:r>
      <w:r>
        <w:rPr>
          <w:i/>
        </w:rPr>
        <w:t xml:space="preserve">danh từ </w:t>
      </w:r>
      <w:r>
        <w:t xml:space="preserve">Thể </w:t>
      </w:r>
      <w:r>
        <w:t xml:space="preserve">thơ </w:t>
      </w:r>
      <w:r>
        <w:t xml:space="preserve">mỗi </w:t>
      </w:r>
      <w:r>
        <w:t xml:space="preserve">câu </w:t>
      </w:r>
      <w:r>
        <w:t xml:space="preserve">có </w:t>
      </w:r>
      <w:r>
        <w:t xml:space="preserve">năm </w:t>
      </w:r>
      <w:r>
        <w:t xml:space="preserve">âm </w:t>
      </w:r>
      <w:r>
        <w:t xml:space="preserve">tiết. </w:t>
      </w:r>
      <w:r>
        <w:br/>
      </w:r>
      <w:r>
        <w:rPr>
          <w:b/>
        </w:rPr>
        <w:t xml:space="preserve">ngũ </w:t>
      </w:r>
      <w:r>
        <w:rPr>
          <w:b/>
        </w:rPr>
        <w:t xml:space="preserve">phúc </w:t>
      </w:r>
      <w:r>
        <w:rPr>
          <w:i/>
        </w:rPr>
        <w:t xml:space="preserve">danh từ </w:t>
      </w:r>
      <w:r>
        <w:t xml:space="preserve">Năm </w:t>
      </w:r>
      <w:r>
        <w:t xml:space="preserve">điều </w:t>
      </w:r>
      <w:r>
        <w:t xml:space="preserve">sung </w:t>
      </w:r>
      <w:r>
        <w:t xml:space="preserve">sướng </w:t>
      </w:r>
      <w:r>
        <w:t xml:space="preserve">ở </w:t>
      </w:r>
      <w:r>
        <w:t xml:space="preserve">đời </w:t>
      </w:r>
      <w:r>
        <w:t xml:space="preserve">theo </w:t>
      </w:r>
      <w:r>
        <w:t xml:space="preserve">quan </w:t>
      </w:r>
      <w:r>
        <w:t xml:space="preserve">niệm </w:t>
      </w:r>
      <w:r>
        <w:t xml:space="preserve">cũ: </w:t>
      </w:r>
      <w:r>
        <w:t xml:space="preserve">giàu, </w:t>
      </w:r>
      <w:r>
        <w:t xml:space="preserve">sang, </w:t>
      </w:r>
      <w:r>
        <w:t xml:space="preserve">sống </w:t>
      </w:r>
      <w:r>
        <w:t xml:space="preserve">lâu, </w:t>
      </w:r>
      <w:r>
        <w:t xml:space="preserve">mạnh </w:t>
      </w:r>
      <w:r>
        <w:t xml:space="preserve">khoẻ, </w:t>
      </w:r>
      <w:r>
        <w:t xml:space="preserve">bình </w:t>
      </w:r>
      <w:r>
        <w:t xml:space="preserve">yên </w:t>
      </w:r>
      <w:r>
        <w:t xml:space="preserve">(nói </w:t>
      </w:r>
      <w:r>
        <w:t xml:space="preserve">tổng </w:t>
      </w:r>
      <w:r>
        <w:t xml:space="preserve">quát). </w:t>
      </w:r>
      <w:r>
        <w:br/>
      </w:r>
      <w:r>
        <w:rPr>
          <w:b/>
        </w:rPr>
        <w:t xml:space="preserve">ngũ </w:t>
      </w:r>
      <w:r>
        <w:rPr>
          <w:b/>
        </w:rPr>
        <w:t xml:space="preserve">quả </w:t>
      </w:r>
      <w:r>
        <w:rPr>
          <w:i/>
        </w:rPr>
        <w:t xml:space="preserve">danh từ </w:t>
      </w:r>
      <w:r>
        <w:t xml:space="preserve">Các </w:t>
      </w:r>
      <w:r>
        <w:t xml:space="preserve">thứ </w:t>
      </w:r>
      <w:r>
        <w:t xml:space="preserve">hoa </w:t>
      </w:r>
      <w:r>
        <w:t xml:space="preserve">quả </w:t>
      </w:r>
      <w:r>
        <w:t xml:space="preserve">(ngày </w:t>
      </w:r>
      <w:r>
        <w:t xml:space="preserve">trước </w:t>
      </w:r>
      <w:r>
        <w:t xml:space="preserve">vốn </w:t>
      </w:r>
      <w:r>
        <w:t xml:space="preserve">là </w:t>
      </w:r>
      <w:r>
        <w:t xml:space="preserve">năm </w:t>
      </w:r>
      <w:r>
        <w:t xml:space="preserve">thứ), </w:t>
      </w:r>
      <w:r>
        <w:t xml:space="preserve">dùng </w:t>
      </w:r>
      <w:r>
        <w:t xml:space="preserve">bày </w:t>
      </w:r>
      <w:r>
        <w:t xml:space="preserve">chung </w:t>
      </w:r>
      <w:r>
        <w:t xml:space="preserve">với </w:t>
      </w:r>
      <w:r>
        <w:t xml:space="preserve">nhau </w:t>
      </w:r>
      <w:r>
        <w:t xml:space="preserve">trong </w:t>
      </w:r>
      <w:r>
        <w:t xml:space="preserve">ngày </w:t>
      </w:r>
      <w:r>
        <w:t xml:space="preserve">tết </w:t>
      </w:r>
      <w:r>
        <w:t xml:space="preserve">Nguyên </w:t>
      </w:r>
      <w:r>
        <w:t xml:space="preserve">Đán </w:t>
      </w:r>
      <w:r>
        <w:t xml:space="preserve">(nói </w:t>
      </w:r>
      <w:r>
        <w:t xml:space="preserve">tổng </w:t>
      </w:r>
      <w:r>
        <w:t xml:space="preserve">quát). </w:t>
      </w:r>
      <w:r>
        <w:rPr>
          <w:i/>
        </w:rPr>
        <w:t xml:space="preserve">Mâm </w:t>
      </w:r>
      <w:r>
        <w:rPr>
          <w:i/>
        </w:rPr>
        <w:t xml:space="preserve">ngũ </w:t>
      </w:r>
      <w:r>
        <w:rPr>
          <w:i/>
        </w:rPr>
        <w:t xml:space="preserve">quả </w:t>
      </w:r>
      <w:r>
        <w:rPr>
          <w:i/>
        </w:rPr>
        <w:t xml:space="preserve">trên </w:t>
      </w:r>
      <w:r>
        <w:rPr>
          <w:i/>
        </w:rPr>
        <w:t xml:space="preserve">bàn </w:t>
      </w:r>
      <w:r>
        <w:rPr>
          <w:i/>
        </w:rPr>
        <w:t xml:space="preserve">thờ. </w:t>
      </w:r>
      <w:r>
        <w:br/>
      </w:r>
      <w:r>
        <w:rPr>
          <w:b/>
        </w:rPr>
        <w:t xml:space="preserve">ngũ </w:t>
      </w:r>
      <w:r>
        <w:rPr>
          <w:b/>
        </w:rPr>
        <w:t xml:space="preserve">quan </w:t>
      </w:r>
      <w:r>
        <w:rPr>
          <w:i/>
        </w:rPr>
        <w:t xml:space="preserve">danh từ </w:t>
      </w:r>
      <w:r>
        <w:t xml:space="preserve">Năm </w:t>
      </w:r>
      <w:r>
        <w:t xml:space="preserve">giác </w:t>
      </w:r>
      <w:r>
        <w:t xml:space="preserve">quan </w:t>
      </w:r>
      <w:r>
        <w:t xml:space="preserve">của </w:t>
      </w:r>
      <w:r>
        <w:t xml:space="preserve">con </w:t>
      </w:r>
      <w:r>
        <w:t xml:space="preserve">người: </w:t>
      </w:r>
      <w:r>
        <w:t xml:space="preserve">các </w:t>
      </w:r>
      <w:r>
        <w:t xml:space="preserve">cơ </w:t>
      </w:r>
      <w:r>
        <w:t xml:space="preserve">quan </w:t>
      </w:r>
      <w:r>
        <w:t xml:space="preserve">thị </w:t>
      </w:r>
      <w:r>
        <w:t xml:space="preserve">giác, </w:t>
      </w:r>
      <w:r>
        <w:t xml:space="preserve">thính </w:t>
      </w:r>
      <w:r>
        <w:t xml:space="preserve">giác, </w:t>
      </w:r>
      <w:r>
        <w:t xml:space="preserve">khứu </w:t>
      </w:r>
      <w:r>
        <w:t xml:space="preserve">giác, </w:t>
      </w:r>
      <w:r>
        <w:t xml:space="preserve">vị </w:t>
      </w:r>
      <w:r>
        <w:t xml:space="preserve">giác, </w:t>
      </w:r>
      <w:r>
        <w:t xml:space="preserve">xúc </w:t>
      </w:r>
      <w:r>
        <w:t xml:space="preserve">giác </w:t>
      </w:r>
      <w:r>
        <w:t xml:space="preserve">(nói </w:t>
      </w:r>
      <w:r>
        <w:t xml:space="preserve">tổng </w:t>
      </w:r>
      <w:r>
        <w:t xml:space="preserve">quát). </w:t>
      </w:r>
      <w:r>
        <w:br/>
      </w:r>
      <w:r>
        <w:rPr>
          <w:b/>
        </w:rPr>
        <w:t xml:space="preserve">ngũ </w:t>
      </w:r>
      <w:r>
        <w:rPr>
          <w:b/>
        </w:rPr>
        <w:t xml:space="preserve">sắc </w:t>
      </w:r>
      <w:r>
        <w:rPr>
          <w:i/>
        </w:rPr>
        <w:t xml:space="preserve">danh từ </w:t>
      </w:r>
      <w:r>
        <w:t xml:space="preserve">Năm </w:t>
      </w:r>
      <w:r>
        <w:t xml:space="preserve">màu </w:t>
      </w:r>
      <w:r>
        <w:t xml:space="preserve">chính </w:t>
      </w:r>
      <w:r>
        <w:t xml:space="preserve">thường </w:t>
      </w:r>
      <w:r>
        <w:t xml:space="preserve">dùng </w:t>
      </w:r>
      <w:r>
        <w:t xml:space="preserve">trong </w:t>
      </w:r>
      <w:r>
        <w:t xml:space="preserve">trang </w:t>
      </w:r>
      <w:r>
        <w:t xml:space="preserve">trí: </w:t>
      </w:r>
      <w:r>
        <w:t xml:space="preserve">xanh, </w:t>
      </w:r>
      <w:r>
        <w:t xml:space="preserve">vàng, </w:t>
      </w:r>
      <w:r>
        <w:t xml:space="preserve">đỏ, </w:t>
      </w:r>
      <w:r>
        <w:t xml:space="preserve">trắng, </w:t>
      </w:r>
      <w:r>
        <w:t xml:space="preserve">đen </w:t>
      </w:r>
      <w:r>
        <w:t xml:space="preserve">(nói </w:t>
      </w:r>
      <w:r>
        <w:t xml:space="preserve">tổng </w:t>
      </w:r>
      <w:r>
        <w:t xml:space="preserve">quát). </w:t>
      </w:r>
      <w:r>
        <w:t xml:space="preserve">Chỉ </w:t>
      </w:r>
      <w:r>
        <w:t xml:space="preserve">ngũ </w:t>
      </w:r>
      <w:r>
        <w:rPr>
          <w:i/>
        </w:rPr>
        <w:t xml:space="preserve">sắc. </w:t>
      </w:r>
      <w:r>
        <w:br/>
      </w:r>
      <w:r>
        <w:rPr>
          <w:b/>
        </w:rPr>
        <w:t xml:space="preserve">ngũ </w:t>
      </w:r>
      <w:r>
        <w:rPr>
          <w:b/>
        </w:rPr>
        <w:t xml:space="preserve">tạng </w:t>
      </w:r>
      <w:r>
        <w:rPr>
          <w:i/>
        </w:rPr>
        <w:t xml:space="preserve">danh từ </w:t>
      </w:r>
      <w:r>
        <w:t xml:space="preserve">(thường </w:t>
      </w:r>
      <w:r>
        <w:t xml:space="preserve">dùng </w:t>
      </w:r>
      <w:r>
        <w:t xml:space="preserve">đi </w:t>
      </w:r>
      <w:r>
        <w:t xml:space="preserve">đôi </w:t>
      </w:r>
      <w:r>
        <w:t xml:space="preserve">với </w:t>
      </w:r>
      <w:r>
        <w:t xml:space="preserve">lục </w:t>
      </w:r>
      <w:r>
        <w:t xml:space="preserve">phủ). </w:t>
      </w:r>
      <w:r>
        <w:t xml:space="preserve">Năm </w:t>
      </w:r>
      <w:r>
        <w:t xml:space="preserve">cơ </w:t>
      </w:r>
      <w:r>
        <w:t xml:space="preserve">quan </w:t>
      </w:r>
      <w:r>
        <w:t xml:space="preserve">bên </w:t>
      </w:r>
      <w:r>
        <w:t xml:space="preserve">trong </w:t>
      </w:r>
      <w:r>
        <w:t xml:space="preserve">cơ </w:t>
      </w:r>
      <w:r>
        <w:t xml:space="preserve">thể </w:t>
      </w:r>
      <w:r>
        <w:t xml:space="preserve">người: </w:t>
      </w:r>
      <w:r>
        <w:t xml:space="preserve">tim, </w:t>
      </w:r>
      <w:r>
        <w:t xml:space="preserve">gan, </w:t>
      </w:r>
      <w:r>
        <w:t xml:space="preserve">lá </w:t>
      </w:r>
      <w:r>
        <w:t xml:space="preserve">lách, </w:t>
      </w:r>
      <w:r>
        <w:t xml:space="preserve">phối, </w:t>
      </w:r>
      <w:r>
        <w:t xml:space="preserve">thận </w:t>
      </w:r>
      <w:r>
        <w:t xml:space="preserve">(nói </w:t>
      </w:r>
      <w:r>
        <w:t xml:space="preserve">tổng </w:t>
      </w:r>
      <w:r>
        <w:t xml:space="preserve">quát, </w:t>
      </w:r>
      <w:r>
        <w:t xml:space="preserve">theo </w:t>
      </w:r>
      <w:r>
        <w:t xml:space="preserve">cách </w:t>
      </w:r>
      <w:r>
        <w:t xml:space="preserve">gọi </w:t>
      </w:r>
      <w:r>
        <w:t xml:space="preserve">của </w:t>
      </w:r>
      <w:r>
        <w:t xml:space="preserve">đông </w:t>
      </w:r>
      <w:r>
        <w:t xml:space="preserve">y). </w:t>
      </w:r>
      <w:r>
        <w:br/>
      </w:r>
      <w:r>
        <w:rPr>
          <w:b/>
        </w:rPr>
        <w:t xml:space="preserve">ngũ </w:t>
      </w:r>
      <w:r>
        <w:rPr>
          <w:b/>
        </w:rPr>
        <w:t xml:space="preserve">thường </w:t>
      </w:r>
      <w:r>
        <w:rPr>
          <w:i/>
        </w:rPr>
        <w:t xml:space="preserve">danh từ </w:t>
      </w:r>
      <w:r>
        <w:t xml:space="preserve">Năm </w:t>
      </w:r>
      <w:r>
        <w:t xml:space="preserve">đức </w:t>
      </w:r>
      <w:r>
        <w:t xml:space="preserve">tính </w:t>
      </w:r>
      <w:r>
        <w:t xml:space="preserve">trong </w:t>
      </w:r>
      <w:r>
        <w:t xml:space="preserve">hệ </w:t>
      </w:r>
      <w:r>
        <w:t xml:space="preserve">thống </w:t>
      </w:r>
      <w:r>
        <w:t xml:space="preserve">đạo </w:t>
      </w:r>
      <w:r>
        <w:t xml:space="preserve">đức </w:t>
      </w:r>
      <w:r>
        <w:t xml:space="preserve">của </w:t>
      </w:r>
      <w:r>
        <w:t xml:space="preserve">nho </w:t>
      </w:r>
      <w:r>
        <w:t xml:space="preserve">giáo: </w:t>
      </w:r>
      <w:r>
        <w:t xml:space="preserve">nhân, </w:t>
      </w:r>
      <w:r>
        <w:t xml:space="preserve">nghĩa, </w:t>
      </w:r>
      <w:r>
        <w:t xml:space="preserve">1ễ, </w:t>
      </w:r>
      <w:r>
        <w:t xml:space="preserve">trí, </w:t>
      </w:r>
      <w:r>
        <w:t xml:space="preserve">tín </w:t>
      </w:r>
      <w:r>
        <w:t xml:space="preserve">(nói </w:t>
      </w:r>
      <w:r>
        <w:t xml:space="preserve">tổng </w:t>
      </w:r>
      <w:r>
        <w:t xml:space="preserve">quát). </w:t>
      </w:r>
      <w:r>
        <w:br/>
      </w:r>
      <w:r>
        <w:rPr>
          <w:b/>
        </w:rPr>
        <w:t xml:space="preserve">ngũ </w:t>
      </w:r>
      <w:r>
        <w:rPr>
          <w:b/>
        </w:rPr>
        <w:t xml:space="preserve">vị </w:t>
      </w:r>
      <w:r>
        <w:rPr>
          <w:i/>
        </w:rPr>
        <w:t xml:space="preserve">danh từ </w:t>
      </w:r>
      <w:r>
        <w:t xml:space="preserve">Năm </w:t>
      </w:r>
      <w:r>
        <w:t xml:space="preserve">mùi </w:t>
      </w:r>
      <w:r>
        <w:t xml:space="preserve">vị: </w:t>
      </w:r>
      <w:r>
        <w:t xml:space="preserve">ngọt, </w:t>
      </w:r>
      <w:r>
        <w:t xml:space="preserve">chua, </w:t>
      </w:r>
      <w:r>
        <w:t xml:space="preserve">đắng, </w:t>
      </w:r>
      <w:r>
        <w:t xml:space="preserve">cay, </w:t>
      </w:r>
      <w:r>
        <w:t xml:space="preserve">mặn </w:t>
      </w:r>
      <w:r>
        <w:t xml:space="preserve">(nói </w:t>
      </w:r>
      <w:r>
        <w:t xml:space="preserve">tổng </w:t>
      </w:r>
      <w:r>
        <w:t xml:space="preserve">quát). </w:t>
      </w:r>
      <w:r>
        <w:rPr>
          <w:i/>
        </w:rPr>
        <w:t xml:space="preserve">Mứt </w:t>
      </w:r>
      <w:r>
        <w:rPr>
          <w:i/>
        </w:rPr>
        <w:t xml:space="preserve">ngũ </w:t>
      </w:r>
      <w:r>
        <w:rPr>
          <w:i/>
        </w:rPr>
        <w:t xml:space="preserve">uị </w:t>
      </w:r>
      <w:r>
        <w:rPr>
          <w:i/>
        </w:rPr>
        <w:t xml:space="preserve">(hỗn </w:t>
      </w:r>
      <w:r>
        <w:t xml:space="preserve">hợp, </w:t>
      </w:r>
      <w:r>
        <w:t xml:space="preserve">nhiều </w:t>
      </w:r>
      <w:r>
        <w:t xml:space="preserve">thứ, </w:t>
      </w:r>
      <w:r>
        <w:t xml:space="preserve">nhiều </w:t>
      </w:r>
      <w:r>
        <w:t xml:space="preserve">vị). </w:t>
      </w:r>
      <w:r>
        <w:br/>
      </w:r>
      <w:r>
        <w:rPr>
          <w:b/>
        </w:rPr>
        <w:t xml:space="preserve">ngụ, </w:t>
      </w:r>
      <w:r>
        <w:rPr>
          <w:i/>
        </w:rPr>
        <w:t xml:space="preserve">động từ </w:t>
      </w:r>
      <w:r>
        <w:t xml:space="preserve">Ở </w:t>
      </w:r>
      <w:r>
        <w:t xml:space="preserve">để </w:t>
      </w:r>
      <w:r>
        <w:t xml:space="preserve">làm </w:t>
      </w:r>
      <w:r>
        <w:t xml:space="preserve">ăn </w:t>
      </w:r>
      <w:r>
        <w:t xml:space="preserve">sinh </w:t>
      </w:r>
      <w:r>
        <w:t xml:space="preserve">sống </w:t>
      </w:r>
      <w:r>
        <w:t xml:space="preserve">tại </w:t>
      </w:r>
      <w:r>
        <w:t xml:space="preserve">nơi </w:t>
      </w:r>
      <w:r>
        <w:t xml:space="preserve">không </w:t>
      </w:r>
      <w:r>
        <w:t xml:space="preserve">phải </w:t>
      </w:r>
      <w:r>
        <w:t xml:space="preserve">quê </w:t>
      </w:r>
      <w:r>
        <w:t xml:space="preserve">của </w:t>
      </w:r>
      <w:r>
        <w:t xml:space="preserve">mình. </w:t>
      </w:r>
      <w:r>
        <w:t xml:space="preserve">Phiêu </w:t>
      </w:r>
      <w:r>
        <w:rPr>
          <w:i/>
        </w:rPr>
        <w:t xml:space="preserve">bạt </w:t>
      </w:r>
      <w:r>
        <w:rPr>
          <w:i/>
        </w:rPr>
        <w:t xml:space="preserve">mãi </w:t>
      </w:r>
      <w:r>
        <w:t xml:space="preserve">mới </w:t>
      </w:r>
      <w:r>
        <w:rPr>
          <w:i/>
        </w:rPr>
        <w:t xml:space="preserve">ngụ </w:t>
      </w:r>
      <w:r>
        <w:t xml:space="preserve">lại </w:t>
      </w:r>
      <w:r>
        <w:rPr>
          <w:i/>
        </w:rPr>
        <w:t xml:space="preserve">ở </w:t>
      </w:r>
      <w:r>
        <w:rPr>
          <w:i/>
        </w:rPr>
        <w:t xml:space="preserve">làng </w:t>
      </w:r>
      <w:r>
        <w:t xml:space="preserve">này. </w:t>
      </w:r>
      <w:r>
        <w:t xml:space="preserve">Xin </w:t>
      </w:r>
      <w:r>
        <w:rPr>
          <w:i/>
        </w:rPr>
        <w:t xml:space="preserve">ở </w:t>
      </w:r>
      <w:r>
        <w:rPr>
          <w:i/>
        </w:rPr>
        <w:t xml:space="preserve">ngụ. </w:t>
      </w:r>
      <w:r>
        <w:br/>
      </w:r>
      <w:r>
        <w:rPr>
          <w:b/>
        </w:rPr>
        <w:t xml:space="preserve">ngụ, </w:t>
      </w:r>
      <w:r>
        <w:rPr>
          <w:i/>
        </w:rPr>
        <w:t xml:space="preserve">động từ </w:t>
      </w:r>
      <w:r>
        <w:t xml:space="preserve">Hàm </w:t>
      </w:r>
      <w:r>
        <w:t xml:space="preserve">chứa </w:t>
      </w:r>
      <w:r>
        <w:t xml:space="preserve">bên </w:t>
      </w:r>
      <w:r>
        <w:t xml:space="preserve">trong </w:t>
      </w:r>
      <w:r>
        <w:t xml:space="preserve">để </w:t>
      </w:r>
      <w:r>
        <w:t xml:space="preserve">người </w:t>
      </w:r>
      <w:r>
        <w:t xml:space="preserve">ta </w:t>
      </w:r>
      <w:r>
        <w:t xml:space="preserve">ngằm </w:t>
      </w:r>
      <w:r>
        <w:t xml:space="preserve">hiểu. </w:t>
      </w:r>
      <w:r>
        <w:rPr>
          <w:i/>
        </w:rPr>
        <w:t xml:space="preserve">Lời </w:t>
      </w:r>
      <w:r>
        <w:t xml:space="preserve">khen </w:t>
      </w:r>
      <w:r>
        <w:rPr>
          <w:i/>
        </w:rPr>
        <w:t xml:space="preserve">ngụ </w:t>
      </w:r>
      <w:r>
        <w:t xml:space="preserve">uẻ </w:t>
      </w:r>
      <w:r>
        <w:rPr>
          <w:i/>
        </w:rPr>
        <w:t xml:space="preserve">mía </w:t>
      </w:r>
      <w:r>
        <w:rPr>
          <w:i/>
        </w:rPr>
        <w:t xml:space="preserve">mai. </w:t>
      </w:r>
      <w:r>
        <w:t xml:space="preserve">Cái </w:t>
      </w:r>
      <w:r>
        <w:rPr>
          <w:i/>
        </w:rPr>
        <w:t xml:space="preserve">nhìn </w:t>
      </w:r>
      <w:r>
        <w:rPr>
          <w:i/>
        </w:rPr>
        <w:t xml:space="preserve">ngụ </w:t>
      </w:r>
      <w:r>
        <w:t xml:space="preserve">nhiều </w:t>
      </w:r>
      <w:r>
        <w:rPr>
          <w:i/>
        </w:rPr>
        <w:t xml:space="preserve">ý </w:t>
      </w:r>
      <w:r>
        <w:t xml:space="preserve">nghĩa. </w:t>
      </w:r>
      <w:r>
        <w:br w:type="page"/>
      </w:r>
      <w:r>
        <w:rPr>
          <w:b/>
        </w:rPr>
        <w:t xml:space="preserve">ngụ </w:t>
      </w:r>
      <w:r>
        <w:rPr>
          <w:b/>
        </w:rPr>
        <w:t xml:space="preserve">cư </w:t>
      </w:r>
      <w:r>
        <w:rPr>
          <w:i/>
        </w:rPr>
        <w:t xml:space="preserve">động từ </w:t>
      </w:r>
      <w:r>
        <w:t xml:space="preserve">Sinh </w:t>
      </w:r>
      <w:r>
        <w:t xml:space="preserve">sống </w:t>
      </w:r>
      <w:r>
        <w:t xml:space="preserve">ở </w:t>
      </w:r>
      <w:r>
        <w:t xml:space="preserve">một </w:t>
      </w:r>
      <w:r>
        <w:t xml:space="preserve">địa </w:t>
      </w:r>
      <w:r>
        <w:t xml:space="preserve">phương </w:t>
      </w:r>
      <w:r>
        <w:t xml:space="preserve">không </w:t>
      </w:r>
      <w:r>
        <w:t xml:space="preserve">phải </w:t>
      </w:r>
      <w:r>
        <w:t xml:space="preserve">quê </w:t>
      </w:r>
      <w:r>
        <w:t xml:space="preserve">hương </w:t>
      </w:r>
      <w:r>
        <w:t xml:space="preserve">bản </w:t>
      </w:r>
      <w:r>
        <w:t xml:space="preserve">quán </w:t>
      </w:r>
      <w:r>
        <w:t xml:space="preserve">của </w:t>
      </w:r>
      <w:r>
        <w:t xml:space="preserve">mình. </w:t>
      </w:r>
      <w:r>
        <w:rPr>
          <w:i/>
        </w:rPr>
        <w:t xml:space="preserve">Dân </w:t>
      </w:r>
      <w:r>
        <w:rPr>
          <w:i/>
        </w:rPr>
        <w:t xml:space="preserve">ngụ </w:t>
      </w:r>
      <w:r>
        <w:rPr>
          <w:i/>
        </w:rPr>
        <w:t xml:space="preserve">cư. </w:t>
      </w:r>
      <w:r>
        <w:br/>
      </w:r>
      <w:r>
        <w:rPr>
          <w:b/>
        </w:rPr>
        <w:t xml:space="preserve">ngụ </w:t>
      </w:r>
      <w:r>
        <w:rPr>
          <w:b/>
        </w:rPr>
        <w:t xml:space="preserve">ngôn </w:t>
      </w:r>
      <w:r>
        <w:rPr>
          <w:i/>
        </w:rPr>
        <w:t xml:space="preserve">danh từ </w:t>
      </w:r>
      <w:r>
        <w:t xml:space="preserve">Bài </w:t>
      </w:r>
      <w:r>
        <w:rPr>
          <w:i/>
        </w:rPr>
        <w:t xml:space="preserve">thơ </w:t>
      </w:r>
      <w:r>
        <w:t xml:space="preserve">hoặc </w:t>
      </w:r>
      <w:r>
        <w:t xml:space="preserve">truyện </w:t>
      </w:r>
      <w:r>
        <w:t xml:space="preserve">ngắn </w:t>
      </w:r>
      <w:r>
        <w:t xml:space="preserve">mượn </w:t>
      </w:r>
      <w:r>
        <w:t xml:space="preserve">chuyện </w:t>
      </w:r>
      <w:r>
        <w:t xml:space="preserve">loài </w:t>
      </w:r>
      <w:r>
        <w:t xml:space="preserve">vật </w:t>
      </w:r>
      <w:r>
        <w:t xml:space="preserve">để </w:t>
      </w:r>
      <w:r>
        <w:t xml:space="preserve">nói </w:t>
      </w:r>
      <w:r>
        <w:t xml:space="preserve">về </w:t>
      </w:r>
      <w:r>
        <w:t xml:space="preserve">việc </w:t>
      </w:r>
      <w:r>
        <w:t xml:space="preserve">đời, </w:t>
      </w:r>
      <w:r>
        <w:t xml:space="preserve">nhằm </w:t>
      </w:r>
      <w:r>
        <w:t xml:space="preserve">dẫn </w:t>
      </w:r>
      <w:r>
        <w:t xml:space="preserve">đến </w:t>
      </w:r>
      <w:r>
        <w:t xml:space="preserve">những </w:t>
      </w:r>
      <w:r>
        <w:t xml:space="preserve">kết </w:t>
      </w:r>
      <w:r>
        <w:t xml:space="preserve">luận </w:t>
      </w:r>
      <w:r>
        <w:t xml:space="preserve">về </w:t>
      </w:r>
      <w:r>
        <w:t xml:space="preserve">đạo </w:t>
      </w:r>
      <w:r>
        <w:t xml:space="preserve">lí, </w:t>
      </w:r>
      <w:r>
        <w:t xml:space="preserve">về </w:t>
      </w:r>
      <w:r>
        <w:t xml:space="preserve">kinh </w:t>
      </w:r>
      <w:r>
        <w:t xml:space="preserve">nghiệm </w:t>
      </w:r>
      <w:r>
        <w:t xml:space="preserve">sống. </w:t>
      </w:r>
      <w:r>
        <w:t xml:space="preserve">Thơ </w:t>
      </w:r>
      <w:r>
        <w:rPr>
          <w:i/>
        </w:rPr>
        <w:t xml:space="preserve">ngụ </w:t>
      </w:r>
      <w:r>
        <w:rPr>
          <w:i/>
        </w:rPr>
        <w:t xml:space="preserve">ngôn. </w:t>
      </w:r>
      <w:r>
        <w:rPr>
          <w:i/>
        </w:rPr>
        <w:t xml:space="preserve">Ngụ </w:t>
      </w:r>
      <w:r>
        <w:rPr>
          <w:i/>
        </w:rPr>
        <w:t xml:space="preserve">ngôn </w:t>
      </w:r>
      <w:r>
        <w:t xml:space="preserve">của </w:t>
      </w:r>
      <w:r>
        <w:rPr>
          <w:i/>
        </w:rPr>
        <w:t xml:space="preserve">La </w:t>
      </w:r>
      <w:r>
        <w:t xml:space="preserve">Fontaine. </w:t>
      </w:r>
      <w:r>
        <w:br/>
      </w:r>
      <w:r>
        <w:rPr>
          <w:b/>
        </w:rPr>
        <w:t xml:space="preserve">ngụ </w:t>
      </w:r>
      <w:r>
        <w:rPr>
          <w:b/>
        </w:rPr>
        <w:t xml:space="preserve">ý </w:t>
      </w:r>
      <w:r>
        <w:rPr>
          <w:i/>
        </w:rPr>
        <w:t xml:space="preserve">danh từ </w:t>
      </w:r>
      <w:r>
        <w:t xml:space="preserve">(hoặc </w:t>
      </w:r>
      <w:r>
        <w:t xml:space="preserve">đg). </w:t>
      </w:r>
      <w:r>
        <w:t xml:space="preserve">Ý </w:t>
      </w:r>
      <w:r>
        <w:t xml:space="preserve">kín </w:t>
      </w:r>
      <w:r>
        <w:t xml:space="preserve">đáo, </w:t>
      </w:r>
      <w:r>
        <w:t xml:space="preserve">ẩn </w:t>
      </w:r>
      <w:r>
        <w:t xml:space="preserve">trong </w:t>
      </w:r>
      <w:r>
        <w:t xml:space="preserve">câu </w:t>
      </w:r>
      <w:r>
        <w:t xml:space="preserve">nói, </w:t>
      </w:r>
      <w:r>
        <w:t xml:space="preserve">bài </w:t>
      </w:r>
      <w:r>
        <w:t xml:space="preserve">văn </w:t>
      </w:r>
      <w:r>
        <w:t xml:space="preserve">hay </w:t>
      </w:r>
      <w:r>
        <w:t xml:space="preserve">trong </w:t>
      </w:r>
      <w:r>
        <w:t xml:space="preserve">cử </w:t>
      </w:r>
      <w:r>
        <w:t xml:space="preserve">chỉ, </w:t>
      </w:r>
      <w:r>
        <w:t xml:space="preserve">dáng </w:t>
      </w:r>
      <w:r>
        <w:t xml:space="preserve">điệu </w:t>
      </w:r>
      <w:r>
        <w:t xml:space="preserve">để </w:t>
      </w:r>
      <w:r>
        <w:t xml:space="preserve">cho </w:t>
      </w:r>
      <w:r>
        <w:t xml:space="preserve">người </w:t>
      </w:r>
      <w:r>
        <w:t xml:space="preserve">khác </w:t>
      </w:r>
      <w:r>
        <w:t xml:space="preserve">có </w:t>
      </w:r>
      <w:r>
        <w:t xml:space="preserve">thể </w:t>
      </w:r>
      <w:r>
        <w:t xml:space="preserve">tự </w:t>
      </w:r>
      <w:r>
        <w:t xml:space="preserve">suy </w:t>
      </w:r>
      <w:r>
        <w:t xml:space="preserve">ra </w:t>
      </w:r>
      <w:r>
        <w:t xml:space="preserve">mà </w:t>
      </w:r>
      <w:r>
        <w:t xml:space="preserve">hiểu. </w:t>
      </w:r>
      <w:r>
        <w:t xml:space="preserve">Câu </w:t>
      </w:r>
      <w:r>
        <w:rPr>
          <w:i/>
        </w:rPr>
        <w:t xml:space="preserve">nói </w:t>
      </w:r>
      <w:r>
        <w:rPr>
          <w:i/>
        </w:rPr>
        <w:t xml:space="preserve">có </w:t>
      </w:r>
      <w:r>
        <w:t xml:space="preserve">nhiều </w:t>
      </w:r>
      <w:r>
        <w:rPr>
          <w:i/>
        </w:rPr>
        <w:t xml:space="preserve">ngụ </w:t>
      </w:r>
      <w:r>
        <w:t xml:space="preserve">ý. </w:t>
      </w:r>
      <w:r>
        <w:t xml:space="preserve">Cái </w:t>
      </w:r>
      <w:r>
        <w:t xml:space="preserve">cười </w:t>
      </w:r>
      <w:r>
        <w:t xml:space="preserve">mỉm </w:t>
      </w:r>
      <w:r>
        <w:rPr>
          <w:i/>
        </w:rPr>
        <w:t xml:space="preserve">đây </w:t>
      </w:r>
      <w:r>
        <w:rPr>
          <w:i/>
        </w:rPr>
        <w:t xml:space="preserve">ngụ </w:t>
      </w:r>
      <w:r>
        <w:rPr>
          <w:i/>
        </w:rPr>
        <w:t xml:space="preserve">ý. </w:t>
      </w:r>
      <w:r>
        <w:rPr>
          <w:i/>
        </w:rPr>
        <w:t xml:space="preserve">Nói </w:t>
      </w:r>
      <w:r>
        <w:rPr>
          <w:i/>
        </w:rPr>
        <w:t xml:space="preserve">thế </w:t>
      </w:r>
      <w:r>
        <w:rPr>
          <w:i/>
        </w:rPr>
        <w:t xml:space="preserve">tức </w:t>
      </w:r>
      <w:r>
        <w:rPr>
          <w:i/>
        </w:rPr>
        <w:t xml:space="preserve">ngụ </w:t>
      </w:r>
      <w:r>
        <w:rPr>
          <w:i/>
        </w:rPr>
        <w:t xml:space="preserve">ý </w:t>
      </w:r>
      <w:r>
        <w:rPr>
          <w:i/>
        </w:rPr>
        <w:t xml:space="preserve">rằng... </w:t>
      </w:r>
      <w:r>
        <w:br/>
      </w:r>
      <w:r>
        <w:rPr>
          <w:b/>
        </w:rPr>
        <w:t xml:space="preserve">nguây </w:t>
      </w:r>
      <w:r>
        <w:rPr>
          <w:b/>
        </w:rPr>
        <w:t xml:space="preserve">nguấy </w:t>
      </w:r>
      <w:r>
        <w:rPr>
          <w:i/>
        </w:rPr>
        <w:t xml:space="preserve">động từ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bộ </w:t>
      </w:r>
      <w:r>
        <w:t xml:space="preserve">điệu </w:t>
      </w:r>
      <w:r>
        <w:t xml:space="preserve">tỏ </w:t>
      </w:r>
      <w:r>
        <w:t xml:space="preserve">ý </w:t>
      </w:r>
      <w:r>
        <w:t xml:space="preserve">không </w:t>
      </w:r>
      <w:r>
        <w:t xml:space="preserve">bằng </w:t>
      </w:r>
      <w:r>
        <w:t xml:space="preserve">lòng </w:t>
      </w:r>
      <w:r>
        <w:t xml:space="preserve">bằng </w:t>
      </w:r>
      <w:r>
        <w:t xml:space="preserve">những </w:t>
      </w:r>
      <w:r>
        <w:t xml:space="preserve">động </w:t>
      </w:r>
      <w:r>
        <w:t xml:space="preserve">tác </w:t>
      </w:r>
      <w:r>
        <w:t xml:space="preserve">như </w:t>
      </w:r>
      <w:r>
        <w:t xml:space="preserve">vung </w:t>
      </w:r>
      <w:r>
        <w:t xml:space="preserve">vẩy </w:t>
      </w:r>
      <w:r>
        <w:t xml:space="preserve">tay </w:t>
      </w:r>
      <w:r>
        <w:t xml:space="preserve">chân, </w:t>
      </w:r>
      <w:r>
        <w:t xml:space="preserve">lắc </w:t>
      </w:r>
      <w:r>
        <w:t xml:space="preserve">đầu, </w:t>
      </w:r>
      <w:r>
        <w:t xml:space="preserve">nhún </w:t>
      </w:r>
      <w:r>
        <w:t xml:space="preserve">vai, </w:t>
      </w:r>
      <w:r>
        <w:t xml:space="preserve">v.v. </w:t>
      </w:r>
      <w:r>
        <w:rPr>
          <w:i/>
        </w:rPr>
        <w:t xml:space="preserve">Nói </w:t>
      </w:r>
      <w:r>
        <w:rPr>
          <w:i/>
        </w:rPr>
        <w:t xml:space="preserve">thế </w:t>
      </w:r>
      <w:r>
        <w:rPr>
          <w:i/>
        </w:rPr>
        <w:t xml:space="preserve">nào </w:t>
      </w:r>
      <w:r>
        <w:rPr>
          <w:i/>
        </w:rPr>
        <w:t xml:space="preserve">cũng </w:t>
      </w:r>
      <w:r>
        <w:rPr>
          <w:i/>
        </w:rPr>
        <w:t xml:space="preserve">nguây </w:t>
      </w:r>
      <w:r>
        <w:rPr>
          <w:i/>
        </w:rPr>
        <w:t xml:space="preserve">nguẩy </w:t>
      </w:r>
      <w:r>
        <w:rPr>
          <w:i/>
        </w:rPr>
        <w:t xml:space="preserve">không </w:t>
      </w:r>
      <w:r>
        <w:rPr>
          <w:i/>
        </w:rPr>
        <w:t xml:space="preserve">chịu. </w:t>
      </w:r>
      <w:r>
        <w:rPr>
          <w:i/>
        </w:rPr>
        <w:t xml:space="preserve">Không </w:t>
      </w:r>
      <w:r>
        <w:rPr>
          <w:i/>
        </w:rPr>
        <w:t xml:space="preserve">nói </w:t>
      </w:r>
      <w:r>
        <w:rPr>
          <w:i/>
        </w:rPr>
        <w:t xml:space="preserve">không </w:t>
      </w:r>
      <w:r>
        <w:rPr>
          <w:i/>
        </w:rPr>
        <w:t xml:space="preserve">rằng, </w:t>
      </w:r>
      <w:r>
        <w:rPr>
          <w:i/>
        </w:rPr>
        <w:t xml:space="preserve">nguây </w:t>
      </w:r>
      <w:r>
        <w:rPr>
          <w:i/>
        </w:rPr>
        <w:t xml:space="preserve">nguấy </w:t>
      </w:r>
      <w:r>
        <w:rPr>
          <w:i/>
        </w:rPr>
        <w:t xml:space="preserve">bỏ </w:t>
      </w:r>
      <w:r>
        <w:rPr>
          <w:i/>
        </w:rPr>
        <w:t xml:space="preserve">đi. </w:t>
      </w:r>
      <w:r>
        <w:br/>
      </w:r>
      <w:r>
        <w:rPr>
          <w:b/>
        </w:rPr>
        <w:t xml:space="preserve">nguẩy </w:t>
      </w:r>
      <w:r>
        <w:rPr>
          <w:i/>
        </w:rPr>
        <w:t xml:space="preserve">động từ </w:t>
      </w:r>
      <w:r>
        <w:t xml:space="preserve">Quay </w:t>
      </w:r>
      <w:r>
        <w:t xml:space="preserve">ngoắt </w:t>
      </w:r>
      <w:r>
        <w:t xml:space="preserve">đi, </w:t>
      </w:r>
      <w:r>
        <w:t xml:space="preserve">biểu </w:t>
      </w:r>
      <w:r>
        <w:t xml:space="preserve">thị </w:t>
      </w:r>
      <w:r>
        <w:t xml:space="preserve">thái </w:t>
      </w:r>
      <w:r>
        <w:t xml:space="preserve">độ </w:t>
      </w:r>
      <w:r>
        <w:t xml:space="preserve">không </w:t>
      </w:r>
      <w:r>
        <w:t xml:space="preserve">bằng </w:t>
      </w:r>
      <w:r>
        <w:t xml:space="preserve">lòng. </w:t>
      </w:r>
      <w:r>
        <w:rPr>
          <w:i/>
        </w:rPr>
        <w:t xml:space="preserve">Nguấy </w:t>
      </w:r>
      <w:r>
        <w:rPr>
          <w:i/>
        </w:rPr>
        <w:t xml:space="preserve">một </w:t>
      </w:r>
      <w:r>
        <w:rPr>
          <w:i/>
        </w:rPr>
        <w:t xml:space="preserve">cái, </w:t>
      </w:r>
      <w:r>
        <w:rPr>
          <w:i/>
        </w:rPr>
        <w:t xml:space="preserve">bỏ </w:t>
      </w:r>
      <w:r>
        <w:rPr>
          <w:i/>
        </w:rPr>
        <w:t xml:space="preserve">đi </w:t>
      </w:r>
      <w:r>
        <w:t xml:space="preserve">thẳng. </w:t>
      </w:r>
      <w:r>
        <w:rPr>
          <w:i/>
        </w:rPr>
        <w:t xml:space="preserve">Nguẩy </w:t>
      </w:r>
      <w:r>
        <w:rPr>
          <w:i/>
        </w:rPr>
        <w:t xml:space="preserve">đầu </w:t>
      </w:r>
      <w:r>
        <w:rPr>
          <w:i/>
        </w:rPr>
        <w:t xml:space="preserve">từ </w:t>
      </w:r>
      <w:r>
        <w:rPr>
          <w:i/>
        </w:rPr>
        <w:t xml:space="preserve">chối. </w:t>
      </w:r>
      <w:r>
        <w:br/>
      </w:r>
      <w:r>
        <w:rPr>
          <w:b/>
        </w:rPr>
        <w:t xml:space="preserve">ngúc </w:t>
      </w:r>
      <w:r>
        <w:rPr>
          <w:b/>
        </w:rPr>
        <w:t xml:space="preserve">ngắc, </w:t>
      </w:r>
      <w:r>
        <w:rPr>
          <w:i/>
        </w:rPr>
        <w:t xml:space="preserve">động từ </w:t>
      </w:r>
      <w:r>
        <w:t xml:space="preserve">Cử </w:t>
      </w:r>
      <w:r>
        <w:t xml:space="preserve">động </w:t>
      </w:r>
      <w:r>
        <w:t xml:space="preserve">lắc </w:t>
      </w:r>
      <w:r>
        <w:t xml:space="preserve">qua </w:t>
      </w:r>
      <w:r>
        <w:t xml:space="preserve">lắc </w:t>
      </w:r>
      <w:r>
        <w:t xml:space="preserve">lại. </w:t>
      </w:r>
      <w:r>
        <w:t xml:space="preserve">Ngúc </w:t>
      </w:r>
      <w:r>
        <w:t xml:space="preserve">ngắc </w:t>
      </w:r>
      <w:r>
        <w:t xml:space="preserve">đầu </w:t>
      </w:r>
      <w:r>
        <w:t xml:space="preserve">cho </w:t>
      </w:r>
      <w:r>
        <w:rPr>
          <w:i/>
        </w:rPr>
        <w:t xml:space="preserve">đỡ </w:t>
      </w:r>
      <w:r>
        <w:rPr>
          <w:i/>
        </w:rPr>
        <w:t xml:space="preserve">mỏi. </w:t>
      </w:r>
      <w:r>
        <w:br/>
      </w:r>
      <w:r>
        <w:rPr>
          <w:b/>
        </w:rPr>
        <w:t xml:space="preserve">ngúc </w:t>
      </w:r>
      <w:r>
        <w:rPr>
          <w:b/>
        </w:rPr>
        <w:t xml:space="preserve">ngắc, </w:t>
      </w:r>
      <w:r>
        <w:rPr>
          <w:i/>
        </w:rPr>
        <w:t xml:space="preserve">tính từ </w:t>
      </w:r>
      <w:r>
        <w:t xml:space="preserve">Có </w:t>
      </w:r>
      <w:r>
        <w:t xml:space="preserve">chỗ </w:t>
      </w:r>
      <w:r>
        <w:t xml:space="preserve">vấp </w:t>
      </w:r>
      <w:r>
        <w:t xml:space="preserve">váp, </w:t>
      </w:r>
      <w:r>
        <w:t xml:space="preserve">vướng </w:t>
      </w:r>
      <w:r>
        <w:t xml:space="preserve">mắc, </w:t>
      </w:r>
      <w:r>
        <w:t xml:space="preserve">không </w:t>
      </w:r>
      <w:r>
        <w:t xml:space="preserve">trôi </w:t>
      </w:r>
      <w:r>
        <w:t xml:space="preserve">chảy. </w:t>
      </w:r>
      <w:r>
        <w:rPr>
          <w:i/>
        </w:rPr>
        <w:t xml:space="preserve">Đọc </w:t>
      </w:r>
      <w:r>
        <w:rPr>
          <w:i/>
        </w:rPr>
        <w:t xml:space="preserve">ngúc </w:t>
      </w:r>
      <w:r>
        <w:t xml:space="preserve">ngắc. </w:t>
      </w:r>
      <w:r>
        <w:rPr>
          <w:i/>
        </w:rPr>
        <w:t xml:space="preserve">Công </w:t>
      </w:r>
      <w:r>
        <w:t xml:space="preserve">uiệc </w:t>
      </w:r>
      <w:r>
        <w:rPr>
          <w:i/>
        </w:rPr>
        <w:t xml:space="preserve">buổi </w:t>
      </w:r>
      <w:r>
        <w:t xml:space="preserve">đầu </w:t>
      </w:r>
      <w:r>
        <w:rPr>
          <w:i/>
        </w:rPr>
        <w:t xml:space="preserve">có </w:t>
      </w:r>
      <w:r>
        <w:rPr>
          <w:i/>
        </w:rPr>
        <w:t xml:space="preserve">ngúc </w:t>
      </w:r>
      <w:r>
        <w:t xml:space="preserve">ngắc. </w:t>
      </w:r>
      <w:r>
        <w:br/>
      </w:r>
      <w:r>
        <w:rPr>
          <w:b/>
        </w:rPr>
        <w:t xml:space="preserve">ngúc </w:t>
      </w:r>
      <w:r>
        <w:rPr>
          <w:b/>
        </w:rPr>
        <w:t xml:space="preserve">ngoắc </w:t>
      </w:r>
      <w:r>
        <w:rPr>
          <w:b/>
        </w:rPr>
        <w:t xml:space="preserve">(ít dùng). </w:t>
      </w:r>
      <w:r>
        <w:rPr>
          <w:i/>
        </w:rPr>
        <w:t xml:space="preserve">xem </w:t>
      </w:r>
      <w:r>
        <w:rPr>
          <w:i/>
        </w:rPr>
        <w:t xml:space="preserve">ngúc </w:t>
      </w:r>
      <w:r>
        <w:t xml:space="preserve">ngắc,. </w:t>
      </w:r>
      <w:r>
        <w:br/>
      </w:r>
      <w:r>
        <w:rPr>
          <w:b/>
        </w:rPr>
        <w:t xml:space="preserve">ngục </w:t>
      </w:r>
      <w:r>
        <w:rPr>
          <w:i/>
        </w:rPr>
        <w:t xml:space="preserve">danh từ </w:t>
      </w:r>
      <w:r>
        <w:t xml:space="preserve">(thường </w:t>
      </w:r>
      <w:r>
        <w:t xml:space="preserve">chỉ </w:t>
      </w:r>
      <w:r>
        <w:t xml:space="preserve">dùng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Nhà </w:t>
      </w:r>
      <w:r>
        <w:t xml:space="preserve">lao. </w:t>
      </w:r>
      <w:r>
        <w:rPr>
          <w:i/>
        </w:rPr>
        <w:t xml:space="preserve">Lính </w:t>
      </w:r>
      <w:r>
        <w:t xml:space="preserve">gác </w:t>
      </w:r>
      <w:r>
        <w:rPr>
          <w:i/>
        </w:rPr>
        <w:t xml:space="preserve">ngục. </w:t>
      </w:r>
      <w:r>
        <w:t xml:space="preserve">Nơi </w:t>
      </w:r>
      <w:r>
        <w:rPr>
          <w:i/>
        </w:rPr>
        <w:t xml:space="preserve">ngục </w:t>
      </w:r>
      <w:r>
        <w:rPr>
          <w:i/>
        </w:rPr>
        <w:t xml:space="preserve">tối. </w:t>
      </w:r>
      <w:r>
        <w:rPr>
          <w:i/>
        </w:rPr>
        <w:t xml:space="preserve">Vượt </w:t>
      </w:r>
      <w:r>
        <w:rPr>
          <w:i/>
        </w:rPr>
        <w:t xml:space="preserve">ngục”. </w:t>
      </w:r>
      <w:r>
        <w:br/>
      </w:r>
      <w:r>
        <w:rPr>
          <w:b/>
        </w:rPr>
        <w:t xml:space="preserve">ngục </w:t>
      </w:r>
      <w:r>
        <w:rPr>
          <w:b/>
        </w:rPr>
        <w:t xml:space="preserve">thất </w:t>
      </w:r>
      <w:r>
        <w:rPr>
          <w:i/>
        </w:rPr>
        <w:t xml:space="preserve">danh từ </w:t>
      </w:r>
      <w:r>
        <w:t xml:space="preserve">(cũ). </w:t>
      </w:r>
      <w:r>
        <w:t xml:space="preserve">Nhà </w:t>
      </w:r>
      <w:r>
        <w:t xml:space="preserve">lao. </w:t>
      </w:r>
      <w:r>
        <w:br/>
      </w:r>
      <w:r>
        <w:rPr>
          <w:b/>
        </w:rPr>
        <w:t xml:space="preserve">ngục </w:t>
      </w:r>
      <w:r>
        <w:rPr>
          <w:b/>
        </w:rPr>
        <w:t xml:space="preserve">tù </w:t>
      </w:r>
      <w:r>
        <w:rPr>
          <w:i/>
        </w:rPr>
        <w:t xml:space="preserve">danh từ </w:t>
      </w:r>
      <w:r>
        <w:t xml:space="preserve">Nhà </w:t>
      </w:r>
      <w:r>
        <w:t xml:space="preserve">lao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nguốch </w:t>
      </w:r>
      <w:r>
        <w:rPr>
          <w:b/>
        </w:rPr>
        <w:t xml:space="preserve">ngoác </w:t>
      </w:r>
      <w:r>
        <w:rPr>
          <w:i/>
        </w:rPr>
        <w:t xml:space="preserve">tính từ </w:t>
      </w:r>
      <w:r>
        <w:t xml:space="preserve">(ít dùng). </w:t>
      </w:r>
      <w:r>
        <w:t xml:space="preserve">Như </w:t>
      </w:r>
      <w:r>
        <w:t xml:space="preserve">nguệch </w:t>
      </w:r>
      <w:r>
        <w:rPr>
          <w:i/>
        </w:rPr>
        <w:t xml:space="preserve">ngoạc. </w:t>
      </w:r>
      <w:r>
        <w:t xml:space="preserve">nguệch </w:t>
      </w:r>
      <w:r>
        <w:t xml:space="preserve">ngoạc </w:t>
      </w:r>
      <w:r>
        <w:t xml:space="preserve">tính từ </w:t>
      </w:r>
      <w:r>
        <w:t xml:space="preserve">(Nét </w:t>
      </w:r>
      <w:r>
        <w:t xml:space="preserve">viết </w:t>
      </w:r>
      <w:r>
        <w:t xml:space="preserve">hoặc </w:t>
      </w:r>
      <w:r>
        <w:t xml:space="preserve">vẽ) </w:t>
      </w:r>
      <w:r>
        <w:t xml:space="preserve">xiên </w:t>
      </w:r>
      <w:r>
        <w:t xml:space="preserve">xẹo, </w:t>
      </w:r>
      <w:r>
        <w:t xml:space="preserve">mTméo </w:t>
      </w:r>
      <w:r>
        <w:t xml:space="preserve">mó, </w:t>
      </w:r>
      <w:r>
        <w:t xml:space="preserve">do </w:t>
      </w:r>
      <w:r>
        <w:t xml:space="preserve">chưa </w:t>
      </w:r>
      <w:r>
        <w:t xml:space="preserve">thạo </w:t>
      </w:r>
      <w:r>
        <w:t xml:space="preserve">hoặc </w:t>
      </w:r>
      <w:r>
        <w:t xml:space="preserve">do </w:t>
      </w:r>
      <w:r>
        <w:t xml:space="preserve">vội </w:t>
      </w:r>
      <w:r>
        <w:t xml:space="preserve">vàng, </w:t>
      </w:r>
      <w:r>
        <w:t xml:space="preserve">cẩu </w:t>
      </w:r>
      <w:r>
        <w:t xml:space="preserve">thả. </w:t>
      </w:r>
      <w:r>
        <w:t xml:space="preserve">Những </w:t>
      </w:r>
      <w:r>
        <w:rPr>
          <w:i/>
        </w:rPr>
        <w:t xml:space="preserve">dòng </w:t>
      </w:r>
      <w:r>
        <w:rPr>
          <w:i/>
        </w:rPr>
        <w:t xml:space="preserve">chữ </w:t>
      </w:r>
      <w:r>
        <w:rPr>
          <w:i/>
        </w:rPr>
        <w:t xml:space="preserve">nguộch </w:t>
      </w:r>
      <w:r>
        <w:t xml:space="preserve">ngoạc. </w:t>
      </w:r>
      <w:r>
        <w:t xml:space="preserve">Nét </w:t>
      </w:r>
      <w:r>
        <w:rPr>
          <w:i/>
        </w:rPr>
        <w:t xml:space="preserve">uẽ </w:t>
      </w:r>
      <w:r>
        <w:rPr>
          <w:i/>
        </w:rPr>
        <w:t xml:space="preserve">nguệch </w:t>
      </w:r>
      <w:r>
        <w:t xml:space="preserve">ngoạc. </w:t>
      </w:r>
      <w:r>
        <w:br/>
      </w:r>
      <w:r>
        <w:rPr>
          <w:b/>
        </w:rPr>
        <w:t xml:space="preserve">ngùi </w:t>
      </w:r>
      <w:r>
        <w:rPr>
          <w:b/>
        </w:rPr>
        <w:t xml:space="preserve">ngùi </w:t>
      </w:r>
      <w:r>
        <w:rPr>
          <w:i/>
        </w:rPr>
        <w:t xml:space="preserve">tính từ </w:t>
      </w:r>
      <w:r>
        <w:t xml:space="preserve">Như </w:t>
      </w:r>
      <w:r>
        <w:rPr>
          <w:i/>
        </w:rPr>
        <w:t xml:space="preserve">bùi </w:t>
      </w:r>
      <w:r>
        <w:rPr>
          <w:i/>
        </w:rPr>
        <w:t xml:space="preserve">ngùi. </w:t>
      </w:r>
      <w:r>
        <w:t xml:space="preserve">Ngùi </w:t>
      </w:r>
      <w:r>
        <w:rPr>
          <w:i/>
        </w:rPr>
        <w:t xml:space="preserve">ngùi </w:t>
      </w:r>
      <w:r>
        <w:rPr>
          <w:i/>
        </w:rPr>
        <w:t xml:space="preserve">trong </w:t>
      </w:r>
      <w:r>
        <w:rPr>
          <w:i/>
        </w:rPr>
        <w:t xml:space="preserve">đạ. </w:t>
      </w:r>
      <w:r>
        <w:br/>
      </w:r>
      <w:r>
        <w:rPr>
          <w:b/>
        </w:rPr>
        <w:t xml:space="preserve">ngultrum </w:t>
      </w:r>
      <w:r>
        <w:rPr>
          <w:i/>
        </w:rPr>
        <w:t xml:space="preserve">danh từ </w:t>
      </w:r>
      <w:r>
        <w:t xml:space="preserve">Đơn </w:t>
      </w:r>
      <w:r>
        <w:t xml:space="preserve">vị </w:t>
      </w:r>
      <w:r>
        <w:t xml:space="preserve">tiền </w:t>
      </w:r>
      <w:r>
        <w:t xml:space="preserve">tệ </w:t>
      </w:r>
      <w:r>
        <w:t xml:space="preserve">cơ </w:t>
      </w:r>
      <w:r>
        <w:t xml:space="preserve">bản </w:t>
      </w:r>
      <w:r>
        <w:t xml:space="preserve">của </w:t>
      </w:r>
      <w:r>
        <w:t xml:space="preserve">Bhutan. </w:t>
      </w:r>
      <w:r>
        <w:br/>
      </w:r>
      <w:r>
        <w:rPr>
          <w:b/>
        </w:rPr>
        <w:t xml:space="preserve">ngúm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rPr>
          <w:i/>
        </w:rPr>
        <w:t xml:space="preserve">ngóm; </w:t>
      </w:r>
      <w:r>
        <w:br/>
      </w:r>
      <w:r>
        <w:rPr>
          <w:b/>
        </w:rPr>
        <w:t xml:space="preserve">ngụm </w:t>
      </w:r>
      <w:r>
        <w:rPr>
          <w:i/>
        </w:rPr>
        <w:t xml:space="preserve">danh từ </w:t>
      </w:r>
      <w:r>
        <w:t xml:space="preserve">Lượng </w:t>
      </w:r>
      <w:r>
        <w:t xml:space="preserve">chất </w:t>
      </w:r>
      <w:r>
        <w:t xml:space="preserve">lỏng </w:t>
      </w:r>
      <w:r>
        <w:t xml:space="preserve">trong </w:t>
      </w:r>
      <w:r>
        <w:t xml:space="preserve">miệng </w:t>
      </w:r>
      <w:r>
        <w:t xml:space="preserve">mỗi </w:t>
      </w:r>
      <w:r>
        <w:t xml:space="preserve">lần </w:t>
      </w:r>
      <w:r>
        <w:t xml:space="preserve">uống. </w:t>
      </w:r>
      <w:r>
        <w:t xml:space="preserve">Uống </w:t>
      </w:r>
      <w:r>
        <w:rPr>
          <w:i/>
        </w:rPr>
        <w:t xml:space="preserve">một </w:t>
      </w:r>
      <w:r>
        <w:rPr>
          <w:i/>
        </w:rPr>
        <w:t xml:space="preserve">ngụm </w:t>
      </w:r>
      <w:r>
        <w:t xml:space="preserve">nước. </w:t>
      </w:r>
      <w:r>
        <w:br/>
      </w:r>
      <w:r>
        <w:rPr>
          <w:b/>
        </w:rPr>
        <w:t xml:space="preserve">ngùn </w:t>
      </w:r>
      <w:r>
        <w:rPr>
          <w:b/>
        </w:rPr>
        <w:t xml:space="preserve">ngụt </w:t>
      </w:r>
      <w:r>
        <w:rPr>
          <w:i/>
        </w:rPr>
        <w:t xml:space="preserve">động từ </w:t>
      </w:r>
      <w:r>
        <w:t xml:space="preserve">Bốc </w:t>
      </w:r>
      <w:r>
        <w:t xml:space="preserve">mạnh </w:t>
      </w:r>
      <w:r>
        <w:t xml:space="preserve">lên </w:t>
      </w:r>
      <w:r>
        <w:t xml:space="preserve">thành </w:t>
      </w:r>
      <w:r>
        <w:t xml:space="preserve">ngọn </w:t>
      </w:r>
      <w:r>
        <w:t xml:space="preserve">lớn. </w:t>
      </w:r>
      <w:r>
        <w:t xml:space="preserve">Khói </w:t>
      </w:r>
      <w:r>
        <w:rPr>
          <w:i/>
        </w:rPr>
        <w:t xml:space="preserve">ngùn </w:t>
      </w:r>
      <w:r>
        <w:t xml:space="preserve">ngụt. </w:t>
      </w:r>
      <w:r>
        <w:rPr>
          <w:i/>
        </w:rPr>
        <w:t xml:space="preserve">Lửa </w:t>
      </w:r>
      <w:r>
        <w:rPr>
          <w:i/>
        </w:rPr>
        <w:t xml:space="preserve">cháy </w:t>
      </w:r>
      <w:r>
        <w:t xml:space="preserve">ngùn </w:t>
      </w:r>
      <w:r>
        <w:t xml:space="preserve">ngụt. </w:t>
      </w:r>
      <w:r>
        <w:t xml:space="preserve">ngún </w:t>
      </w:r>
      <w:r>
        <w:t xml:space="preserve">động từ </w:t>
      </w:r>
      <w:r>
        <w:t xml:space="preserve">Cháy </w:t>
      </w:r>
      <w:r>
        <w:t xml:space="preserve">không </w:t>
      </w:r>
      <w:r>
        <w:t xml:space="preserve">bốc </w:t>
      </w:r>
      <w:r>
        <w:t xml:space="preserve">thành </w:t>
      </w:r>
      <w:r>
        <w:t xml:space="preserve">ngọn. </w:t>
      </w:r>
      <w:r>
        <w:t xml:space="preserve">Lửa </w:t>
      </w:r>
      <w:r>
        <w:t xml:space="preserve">ngún </w:t>
      </w:r>
      <w:r>
        <w:t xml:space="preserve">gần </w:t>
      </w:r>
      <w:r>
        <w:t xml:space="preserve">hết </w:t>
      </w:r>
      <w:r>
        <w:rPr>
          <w:i/>
        </w:rPr>
        <w:t xml:space="preserve">đám </w:t>
      </w:r>
      <w:r>
        <w:rPr>
          <w:i/>
        </w:rPr>
        <w:t xml:space="preserve">trấu. </w:t>
      </w:r>
      <w:r>
        <w:br/>
      </w:r>
      <w:r>
        <w:rPr>
          <w:b/>
        </w:rPr>
        <w:t xml:space="preserve">ngủng </w:t>
      </w:r>
      <w:r>
        <w:rPr>
          <w:b/>
        </w:rPr>
        <w:t xml:space="preserve">nghỉnh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dáng </w:t>
      </w:r>
      <w:r>
        <w:t xml:space="preserve">vẻ, </w:t>
      </w:r>
      <w:r>
        <w:t xml:space="preserve">cử </w:t>
      </w:r>
      <w:r>
        <w:t xml:space="preserve">chỉ </w:t>
      </w:r>
      <w:r>
        <w:t xml:space="preserve">tỏ </w:t>
      </w:r>
      <w:r>
        <w:t xml:space="preserve">ra </w:t>
      </w:r>
      <w:r>
        <w:t xml:space="preserve">không </w:t>
      </w:r>
      <w:r>
        <w:t xml:space="preserve">ưa, </w:t>
      </w:r>
      <w:r>
        <w:t xml:space="preserve">không </w:t>
      </w:r>
      <w:r>
        <w:t xml:space="preserve">vừa </w:t>
      </w:r>
      <w:r>
        <w:t xml:space="preserve">ý, </w:t>
      </w:r>
      <w:r>
        <w:t xml:space="preserve">không </w:t>
      </w:r>
      <w:r>
        <w:t xml:space="preserve">thích </w:t>
      </w:r>
      <w:r>
        <w:t xml:space="preserve">có </w:t>
      </w:r>
      <w:r>
        <w:t xml:space="preserve">quan </w:t>
      </w:r>
      <w:r>
        <w:t xml:space="preserve">hệ. </w:t>
      </w:r>
      <w:r>
        <w:t xml:space="preserve">Cái </w:t>
      </w:r>
      <w:r>
        <w:t xml:space="preserve">thói </w:t>
      </w:r>
      <w:r>
        <w:t xml:space="preserve">ngúng </w:t>
      </w:r>
      <w:r>
        <w:t xml:space="preserve">nghĩnh </w:t>
      </w:r>
      <w:r>
        <w:t xml:space="preserve">làm </w:t>
      </w:r>
      <w:r>
        <w:t xml:space="preserve">cao. </w:t>
      </w:r>
      <w:r>
        <w:t xml:space="preserve">Con </w:t>
      </w:r>
      <w:r>
        <w:t xml:space="preserve">lợn </w:t>
      </w:r>
      <w:r>
        <w:t xml:space="preserve">cũng </w:t>
      </w:r>
      <w:r>
        <w:t xml:space="preserve">có </w:t>
      </w:r>
      <w:r>
        <w:t xml:space="preserve">lúc </w:t>
      </w:r>
      <w:r>
        <w:t xml:space="preserve">ngúng </w:t>
      </w:r>
      <w:r>
        <w:t xml:space="preserve">nghỉnh </w:t>
      </w:r>
      <w:r>
        <w:t xml:space="preserve">chê </w:t>
      </w:r>
      <w:r>
        <w:rPr>
          <w:i/>
        </w:rPr>
        <w:t xml:space="preserve">cám. </w:t>
      </w:r>
      <w:r>
        <w:rPr>
          <w:b/>
        </w:rPr>
        <w:t xml:space="preserve">2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dáng </w:t>
      </w:r>
      <w:r>
        <w:t xml:space="preserve">vẻ, </w:t>
      </w:r>
      <w:r>
        <w:t xml:space="preserve">cử </w:t>
      </w:r>
      <w:r>
        <w:t xml:space="preserve">chỉ, </w:t>
      </w:r>
      <w:r>
        <w:t xml:space="preserve">cách </w:t>
      </w:r>
      <w:r>
        <w:t xml:space="preserve">nói </w:t>
      </w:r>
      <w:r>
        <w:t xml:space="preserve">năng </w:t>
      </w:r>
      <w:r>
        <w:t xml:space="preserve">tỏ </w:t>
      </w:r>
      <w:r>
        <w:t xml:space="preserve">ra </w:t>
      </w:r>
      <w:r>
        <w:t xml:space="preserve">lạnh </w:t>
      </w:r>
      <w:r>
        <w:t xml:space="preserve">nhạt </w:t>
      </w:r>
      <w:r>
        <w:t xml:space="preserve">với </w:t>
      </w:r>
      <w:r>
        <w:t xml:space="preserve">nhau </w:t>
      </w:r>
      <w:r>
        <w:t xml:space="preserve">một </w:t>
      </w:r>
      <w:r>
        <w:t xml:space="preserve">cách </w:t>
      </w:r>
      <w:r>
        <w:t xml:space="preserve">không </w:t>
      </w:r>
      <w:r>
        <w:t xml:space="preserve">bình </w:t>
      </w:r>
      <w:r>
        <w:t xml:space="preserve">thường, </w:t>
      </w:r>
      <w:r>
        <w:t xml:space="preserve">do </w:t>
      </w:r>
      <w:r>
        <w:t xml:space="preserve">có </w:t>
      </w:r>
      <w:r>
        <w:t xml:space="preserve">sự </w:t>
      </w:r>
      <w:r>
        <w:t xml:space="preserve">bất </w:t>
      </w:r>
      <w:r>
        <w:t xml:space="preserve">hoà. </w:t>
      </w:r>
      <w:r>
        <w:t xml:space="preserve">Vợ </w:t>
      </w:r>
      <w:r>
        <w:t xml:space="preserve">chồng </w:t>
      </w:r>
      <w:r>
        <w:rPr>
          <w:i/>
        </w:rPr>
        <w:t xml:space="preserve">ngủng </w:t>
      </w:r>
      <w:r>
        <w:rPr>
          <w:i/>
        </w:rPr>
        <w:t xml:space="preserve">nghỉnh </w:t>
      </w:r>
      <w:r>
        <w:t xml:space="preserve">với </w:t>
      </w:r>
      <w:r>
        <w:t xml:space="preserve">nhau </w:t>
      </w:r>
      <w:r>
        <w:rPr>
          <w:i/>
        </w:rPr>
        <w:t xml:space="preserve">mãi, </w:t>
      </w:r>
      <w:r>
        <w:t xml:space="preserve">bây </w:t>
      </w:r>
      <w:r>
        <w:t xml:space="preserve">giờ </w:t>
      </w:r>
      <w:r>
        <w:rPr>
          <w:i/>
        </w:rPr>
        <w:t xml:space="preserve">mới </w:t>
      </w:r>
      <w:r>
        <w:rPr>
          <w:i/>
        </w:rPr>
        <w:t xml:space="preserve">làm </w:t>
      </w:r>
      <w:r>
        <w:t xml:space="preserve">lành. </w:t>
      </w:r>
      <w:r>
        <w:br/>
      </w:r>
      <w:r>
        <w:rPr>
          <w:b/>
        </w:rPr>
        <w:t xml:space="preserve">ngúng </w:t>
      </w:r>
      <w:r>
        <w:rPr>
          <w:b/>
        </w:rPr>
        <w:t xml:space="preserve">nga </w:t>
      </w:r>
      <w:r>
        <w:rPr>
          <w:b/>
        </w:rPr>
        <w:t xml:space="preserve">ngúng </w:t>
      </w:r>
      <w:r>
        <w:rPr>
          <w:b/>
        </w:rPr>
        <w:t xml:space="preserve">nguấy </w:t>
      </w:r>
      <w:r>
        <w:rPr>
          <w:i/>
        </w:rPr>
        <w:t xml:space="preserve">động từ </w:t>
      </w:r>
      <w:r>
        <w:t xml:space="preserve">xem </w:t>
      </w:r>
      <w:r>
        <w:t xml:space="preserve">ngúng </w:t>
      </w:r>
      <w:r>
        <w:rPr>
          <w:i/>
        </w:rPr>
        <w:t xml:space="preserve">nguấy </w:t>
      </w:r>
      <w:r>
        <w:t xml:space="preserve">(âáy). </w:t>
      </w:r>
      <w:r>
        <w:br/>
      </w:r>
      <w:r>
        <w:rPr>
          <w:b/>
        </w:rPr>
        <w:t xml:space="preserve">ngúng </w:t>
      </w:r>
      <w:r>
        <w:rPr>
          <w:b/>
        </w:rPr>
        <w:t xml:space="preserve">nguẩy </w:t>
      </w:r>
      <w:r>
        <w:rPr>
          <w:i/>
        </w:rPr>
        <w:t xml:space="preserve">động từ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bộ </w:t>
      </w:r>
      <w:r>
        <w:t xml:space="preserve">điệu </w:t>
      </w:r>
      <w:r>
        <w:t xml:space="preserve">tỏ </w:t>
      </w:r>
      <w:r>
        <w:t xml:space="preserve">ra </w:t>
      </w:r>
      <w:r>
        <w:t xml:space="preserve">không </w:t>
      </w:r>
      <w:r>
        <w:t xml:space="preserve">bằng </w:t>
      </w:r>
      <w:r>
        <w:t xml:space="preserve">lòng </w:t>
      </w:r>
      <w:r>
        <w:t xml:space="preserve">hay </w:t>
      </w:r>
      <w:r>
        <w:t xml:space="preserve">giận </w:t>
      </w:r>
      <w:r>
        <w:t xml:space="preserve">dỗi, </w:t>
      </w:r>
      <w:r>
        <w:t xml:space="preserve">bằng </w:t>
      </w:r>
      <w:r>
        <w:t xml:space="preserve">những </w:t>
      </w:r>
      <w:r>
        <w:t xml:space="preserve">động </w:t>
      </w:r>
      <w:r>
        <w:t xml:space="preserve">tác </w:t>
      </w:r>
      <w:r>
        <w:t xml:space="preserve">như </w:t>
      </w:r>
      <w:r>
        <w:t xml:space="preserve">vung </w:t>
      </w:r>
      <w:r>
        <w:t xml:space="preserve">vẩy </w:t>
      </w:r>
      <w:r>
        <w:t xml:space="preserve">tay </w:t>
      </w:r>
      <w:r>
        <w:t xml:space="preserve">chân, </w:t>
      </w:r>
      <w:r>
        <w:t xml:space="preserve">lắc </w:t>
      </w:r>
      <w:r>
        <w:t xml:space="preserve">đầu, </w:t>
      </w:r>
      <w:r>
        <w:t xml:space="preserve">quay </w:t>
      </w:r>
      <w:r>
        <w:t xml:space="preserve">ngoắt </w:t>
      </w:r>
      <w:r>
        <w:t xml:space="preserve">người </w:t>
      </w:r>
      <w:r>
        <w:t xml:space="preserve">đi, </w:t>
      </w:r>
      <w:r>
        <w:t xml:space="preserve">v.v. </w:t>
      </w:r>
      <w:r>
        <w:t xml:space="preserve">Ngúng </w:t>
      </w:r>
      <w:r>
        <w:t xml:space="preserve">nguẩy </w:t>
      </w:r>
      <w:r>
        <w:rPr>
          <w:i/>
        </w:rPr>
        <w:t xml:space="preserve">mãi </w:t>
      </w:r>
      <w:r>
        <w:t xml:space="preserve">chưa </w:t>
      </w:r>
      <w:r>
        <w:t xml:space="preserve">chịu </w:t>
      </w:r>
      <w:r>
        <w:rPr>
          <w:i/>
        </w:rPr>
        <w:t xml:space="preserve">nhận </w:t>
      </w:r>
      <w:r>
        <w:rPr>
          <w:i/>
        </w:rPr>
        <w:t xml:space="preserve">lời. </w:t>
      </w:r>
      <w:r>
        <w:rPr>
          <w:i/>
        </w:rPr>
        <w:t xml:space="preserve">Làm </w:t>
      </w:r>
      <w:r>
        <w:rPr>
          <w:i/>
        </w:rPr>
        <w:t xml:space="preserve">ra </w:t>
      </w:r>
      <w:r>
        <w:rPr>
          <w:i/>
        </w:rPr>
        <w:t xml:space="preserve">bộ </w:t>
      </w:r>
      <w:r>
        <w:t xml:space="preserve">giận </w:t>
      </w:r>
      <w:r>
        <w:rPr>
          <w:i/>
        </w:rPr>
        <w:t xml:space="preserve">dỗi, </w:t>
      </w:r>
      <w:r>
        <w:t xml:space="preserve">ngúng </w:t>
      </w:r>
      <w:r>
        <w:t xml:space="preserve">ngấy </w:t>
      </w:r>
      <w:r>
        <w:rPr>
          <w:i/>
        </w:rPr>
        <w:t xml:space="preserve">bỏ </w:t>
      </w:r>
      <w:r>
        <w:rPr>
          <w:i/>
        </w:rPr>
        <w:t xml:space="preserve">đi. </w:t>
      </w:r>
      <w:r>
        <w:rPr>
          <w:i/>
        </w:rPr>
        <w:t xml:space="preserve">II </w:t>
      </w:r>
      <w:r>
        <w:rPr>
          <w:i/>
        </w:rPr>
        <w:t xml:space="preserve">Láy: </w:t>
      </w:r>
      <w:r>
        <w:rPr>
          <w:i/>
        </w:rPr>
        <w:t xml:space="preserve">ngúng </w:t>
      </w:r>
      <w:r>
        <w:rPr>
          <w:i/>
        </w:rPr>
        <w:t xml:space="preserve">nga </w:t>
      </w:r>
      <w:r>
        <w:t xml:space="preserve">ngúng </w:t>
      </w:r>
      <w:r>
        <w:t xml:space="preserve">nguẩy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nhiều). </w:t>
      </w:r>
      <w:r>
        <w:t xml:space="preserve">nguôi </w:t>
      </w:r>
      <w:r>
        <w:t xml:space="preserve">động từ </w:t>
      </w:r>
      <w:r>
        <w:t xml:space="preserve">Giảm </w:t>
      </w:r>
      <w:r>
        <w:t xml:space="preserve">bớt </w:t>
      </w:r>
      <w:r>
        <w:t xml:space="preserve">dẫn </w:t>
      </w:r>
      <w:r>
        <w:t xml:space="preserve">mức </w:t>
      </w:r>
      <w:r>
        <w:t xml:space="preserve">độ </w:t>
      </w:r>
      <w:r>
        <w:t xml:space="preserve">mạnh </w:t>
      </w:r>
      <w:r>
        <w:t xml:space="preserve">của </w:t>
      </w:r>
      <w:r>
        <w:t xml:space="preserve">một </w:t>
      </w:r>
      <w:r>
        <w:t xml:space="preserve">trạng </w:t>
      </w:r>
      <w:r>
        <w:t xml:space="preserve">thái </w:t>
      </w:r>
      <w:r>
        <w:t xml:space="preserve">cảm </w:t>
      </w:r>
      <w:r>
        <w:t xml:space="preserve">xúc </w:t>
      </w:r>
      <w:r>
        <w:t xml:space="preserve">hay </w:t>
      </w:r>
      <w:r>
        <w:t xml:space="preserve">tình </w:t>
      </w:r>
      <w:r>
        <w:t xml:space="preserve">cảm. </w:t>
      </w:r>
      <w:r>
        <w:rPr>
          <w:i/>
        </w:rPr>
        <w:t xml:space="preserve">Mối </w:t>
      </w:r>
      <w:r>
        <w:rPr>
          <w:i/>
        </w:rPr>
        <w:t xml:space="preserve">rrới </w:t>
      </w:r>
      <w:r>
        <w:t xml:space="preserve">nguôi </w:t>
      </w:r>
      <w:r>
        <w:t xml:space="preserve">cơn </w:t>
      </w:r>
      <w:r>
        <w:t xml:space="preserve">giận. </w:t>
      </w:r>
      <w:r>
        <w:t xml:space="preserve">Nỗi </w:t>
      </w:r>
      <w:r>
        <w:rPr>
          <w:i/>
        </w:rPr>
        <w:t xml:space="preserve">buồn </w:t>
      </w:r>
      <w:r>
        <w:t xml:space="preserve">khôn </w:t>
      </w:r>
      <w:r>
        <w:t xml:space="preserve">nguôi. </w:t>
      </w:r>
      <w:r>
        <w:br/>
      </w:r>
      <w:r>
        <w:rPr>
          <w:b/>
        </w:rPr>
        <w:t xml:space="preserve">nguôi </w:t>
      </w:r>
      <w:r>
        <w:rPr>
          <w:b/>
        </w:rPr>
        <w:t xml:space="preserve">ngoai </w:t>
      </w:r>
      <w:r>
        <w:rPr>
          <w:i/>
        </w:rPr>
        <w:t xml:space="preserve">động từ </w:t>
      </w:r>
      <w:r>
        <w:t xml:space="preserve">Nguôi, </w:t>
      </w:r>
      <w:r>
        <w:t xml:space="preserve">khuây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Lâu </w:t>
      </w:r>
      <w:r>
        <w:rPr>
          <w:i/>
        </w:rPr>
        <w:t xml:space="preserve">dần </w:t>
      </w:r>
      <w:r>
        <w:t xml:space="preserve">rồi </w:t>
      </w:r>
      <w:r>
        <w:rPr>
          <w:i/>
        </w:rPr>
        <w:t xml:space="preserve">cũng </w:t>
      </w:r>
      <w:r>
        <w:t xml:space="preserve">nguôi </w:t>
      </w:r>
      <w:r>
        <w:rPr>
          <w:i/>
        </w:rPr>
        <w:t xml:space="preserve">ngoai </w:t>
      </w:r>
      <w:r>
        <w:t xml:space="preserve">đi. </w:t>
      </w:r>
      <w:r>
        <w:t xml:space="preserve">nguội </w:t>
      </w:r>
      <w:r>
        <w:t xml:space="preserve">l </w:t>
      </w:r>
      <w:r>
        <w:t xml:space="preserve">tính từ </w:t>
      </w:r>
      <w:r>
        <w:t xml:space="preserve">Không </w:t>
      </w:r>
      <w:r>
        <w:t xml:space="preserve">còn </w:t>
      </w:r>
      <w:r>
        <w:t xml:space="preserve">nóng </w:t>
      </w:r>
      <w:r>
        <w:t xml:space="preserve">nữa, </w:t>
      </w:r>
      <w:r>
        <w:t xml:space="preserve">trở </w:t>
      </w:r>
      <w:r>
        <w:t xml:space="preserve">thành </w:t>
      </w:r>
      <w:r>
        <w:t xml:space="preserve">có </w:t>
      </w:r>
      <w:r>
        <w:t xml:space="preserve">nhiệt </w:t>
      </w:r>
      <w:r>
        <w:t xml:space="preserve">độ </w:t>
      </w:r>
      <w:r>
        <w:t xml:space="preserve">bình </w:t>
      </w:r>
      <w:r>
        <w:t xml:space="preserve">thường. </w:t>
      </w:r>
      <w:r>
        <w:rPr>
          <w:i/>
        </w:rPr>
        <w:t xml:space="preserve">Nước </w:t>
      </w:r>
      <w:r>
        <w:rPr>
          <w:i/>
        </w:rPr>
        <w:t xml:space="preserve">đun </w:t>
      </w:r>
      <w:r>
        <w:rPr>
          <w:i/>
        </w:rPr>
        <w:t xml:space="preserve">sôi </w:t>
      </w:r>
      <w:r>
        <w:rPr>
          <w:i/>
        </w:rPr>
        <w:t xml:space="preserve">để </w:t>
      </w:r>
      <w:r>
        <w:t xml:space="preserve">nguội. </w:t>
      </w:r>
      <w:r>
        <w:t xml:space="preserve">Cơm </w:t>
      </w:r>
      <w:r>
        <w:t xml:space="preserve">nguội. </w:t>
      </w:r>
      <w:r>
        <w:t xml:space="preserve">Đồ </w:t>
      </w:r>
      <w:r>
        <w:t xml:space="preserve">ăn </w:t>
      </w:r>
      <w:r>
        <w:t xml:space="preserve">nguội </w:t>
      </w:r>
      <w:r>
        <w:t xml:space="preserve">(làm </w:t>
      </w:r>
      <w:r>
        <w:t xml:space="preserve">sẵn, </w:t>
      </w:r>
      <w:r>
        <w:t xml:space="preserve">không </w:t>
      </w:r>
      <w:r>
        <w:t xml:space="preserve">cần </w:t>
      </w:r>
      <w:r>
        <w:t xml:space="preserve">đun </w:t>
      </w:r>
      <w:r>
        <w:t xml:space="preserve">nấu </w:t>
      </w:r>
      <w:r>
        <w:t xml:space="preserve">lại). </w:t>
      </w:r>
      <w:r>
        <w:rPr>
          <w:i/>
        </w:rPr>
        <w:t xml:space="preserve">Sự </w:t>
      </w:r>
      <w:r>
        <w:t xml:space="preserve">hăng </w:t>
      </w:r>
      <w:r>
        <w:t xml:space="preserve">hái </w:t>
      </w:r>
      <w:r>
        <w:rPr>
          <w:i/>
        </w:rPr>
        <w:t xml:space="preserve">nguội </w:t>
      </w:r>
      <w:r>
        <w:rPr>
          <w:i/>
        </w:rPr>
        <w:t xml:space="preserve">dân </w:t>
      </w:r>
      <w:r>
        <w:t xml:space="preserve">(bóng (nghĩa bóng)). </w:t>
      </w:r>
      <w:r>
        <w:t xml:space="preserve">II </w:t>
      </w:r>
      <w:r>
        <w:t xml:space="preserve">danh từ </w:t>
      </w:r>
      <w:r>
        <w:t xml:space="preserve">Phương </w:t>
      </w:r>
      <w:r>
        <w:t xml:space="preserve">pháp </w:t>
      </w:r>
      <w:r>
        <w:t xml:space="preserve">chế </w:t>
      </w:r>
      <w:r>
        <w:t xml:space="preserve">tạo, </w:t>
      </w:r>
      <w:r>
        <w:t xml:space="preserve">sửa </w:t>
      </w:r>
      <w:r>
        <w:t xml:space="preserve">chữa, </w:t>
      </w:r>
      <w:r>
        <w:t xml:space="preserve">lắp </w:t>
      </w:r>
      <w:r>
        <w:t xml:space="preserve">ráp </w:t>
      </w:r>
      <w:r>
        <w:t xml:space="preserve">các </w:t>
      </w:r>
      <w:r>
        <w:t xml:space="preserve">sản </w:t>
      </w:r>
      <w:r>
        <w:t xml:space="preserve">phẩm </w:t>
      </w:r>
      <w:r>
        <w:t xml:space="preserve">kim </w:t>
      </w:r>
      <w:r>
        <w:t xml:space="preserve">loại </w:t>
      </w:r>
      <w:r>
        <w:t xml:space="preserve">theo </w:t>
      </w:r>
      <w:r>
        <w:t xml:space="preserve">lối </w:t>
      </w:r>
      <w:r>
        <w:t xml:space="preserve">thủ </w:t>
      </w:r>
      <w:r>
        <w:t xml:space="preserve">công. </w:t>
      </w:r>
      <w:r>
        <w:t xml:space="preserve">Thợ </w:t>
      </w:r>
      <w:r>
        <w:t xml:space="preserve">nguội*. </w:t>
      </w:r>
      <w:r>
        <w:t xml:space="preserve">Phân </w:t>
      </w:r>
      <w:r>
        <w:t xml:space="preserve">xưởng </w:t>
      </w:r>
      <w:r>
        <w:t xml:space="preserve">nguội. </w:t>
      </w:r>
      <w:r>
        <w:br/>
      </w:r>
      <w:r>
        <w:rPr>
          <w:b/>
        </w:rPr>
        <w:t xml:space="preserve">nguội </w:t>
      </w:r>
      <w:r>
        <w:rPr>
          <w:b/>
        </w:rPr>
        <w:t xml:space="preserve">lạnh </w:t>
      </w:r>
      <w:r>
        <w:rPr>
          <w:i/>
        </w:rPr>
        <w:t xml:space="preserve">tính từ </w:t>
      </w:r>
      <w:r>
        <w:t xml:space="preserve">Nguội </w:t>
      </w:r>
      <w:r>
        <w:t xml:space="preserve">hoàn </w:t>
      </w:r>
      <w:r>
        <w:t xml:space="preserve">toàn </w:t>
      </w:r>
      <w:r>
        <w:t xml:space="preserve">đến </w:t>
      </w:r>
      <w:r>
        <w:t xml:space="preserve">mức </w:t>
      </w:r>
      <w:r>
        <w:t xml:space="preserve">như </w:t>
      </w:r>
      <w:r>
        <w:t xml:space="preserve">lạnh </w:t>
      </w:r>
      <w:r>
        <w:t xml:space="preserve">đi. </w:t>
      </w:r>
      <w:r>
        <w:t xml:space="preserve">Chờ </w:t>
      </w:r>
      <w:r>
        <w:t xml:space="preserve">lâu, </w:t>
      </w:r>
      <w:r>
        <w:t xml:space="preserve">cơm </w:t>
      </w:r>
      <w:r>
        <w:rPr>
          <w:i/>
        </w:rPr>
        <w:t xml:space="preserve">canh </w:t>
      </w:r>
      <w:r>
        <w:t xml:space="preserve">nguội </w:t>
      </w:r>
      <w:r>
        <w:rPr>
          <w:i/>
        </w:rPr>
        <w:t xml:space="preserve">lạnh </w:t>
      </w:r>
      <w:r>
        <w:rPr>
          <w:i/>
        </w:rPr>
        <w:t xml:space="preserve">hết. </w:t>
      </w:r>
      <w:r>
        <w:t xml:space="preserve">Để </w:t>
      </w:r>
      <w:r>
        <w:t xml:space="preserve">cho </w:t>
      </w:r>
      <w:r>
        <w:t xml:space="preserve">lòng </w:t>
      </w:r>
      <w:r>
        <w:t xml:space="preserve">nguội </w:t>
      </w:r>
      <w:r>
        <w:rPr>
          <w:i/>
        </w:rPr>
        <w:t xml:space="preserve">lạnh </w:t>
      </w:r>
      <w:r>
        <w:t xml:space="preserve">(bóng (nghĩa bóng)). </w:t>
      </w:r>
      <w:r>
        <w:br/>
      </w:r>
      <w:r>
        <w:rPr>
          <w:b/>
        </w:rPr>
        <w:t xml:space="preserve">nguội </w:t>
      </w:r>
      <w:r>
        <w:rPr>
          <w:b/>
        </w:rPr>
        <w:t xml:space="preserve">ngắt </w:t>
      </w:r>
      <w:r>
        <w:rPr>
          <w:b/>
        </w:rPr>
        <w:t xml:space="preserve">t </w:t>
      </w:r>
      <w:r>
        <w:t xml:space="preserve">Nguội </w:t>
      </w:r>
      <w:r>
        <w:t xml:space="preserve">hoàn </w:t>
      </w:r>
      <w:r>
        <w:t xml:space="preserve">toàn, </w:t>
      </w:r>
      <w:r>
        <w:t xml:space="preserve">không </w:t>
      </w:r>
      <w:r>
        <w:t xml:space="preserve">còr </w:t>
      </w:r>
      <w:r>
        <w:t xml:space="preserve">chút </w:t>
      </w:r>
      <w:r>
        <w:t xml:space="preserve">hơi </w:t>
      </w:r>
      <w:r>
        <w:t xml:space="preserve">nóng </w:t>
      </w:r>
      <w:r>
        <w:t xml:space="preserve">nào. </w:t>
      </w:r>
      <w:r>
        <w:t xml:space="preserve">Cơm: </w:t>
      </w:r>
      <w:r>
        <w:rPr>
          <w:i/>
        </w:rPr>
        <w:t xml:space="preserve">canh </w:t>
      </w:r>
      <w:r>
        <w:t xml:space="preserve">để </w:t>
      </w:r>
      <w:r>
        <w:t xml:space="preserve">nguội </w:t>
      </w:r>
      <w:r>
        <w:t xml:space="preserve">ngắt. </w:t>
      </w:r>
      <w:r>
        <w:br/>
      </w:r>
      <w:r>
        <w:rPr>
          <w:b/>
        </w:rPr>
        <w:t xml:space="preserve">nguôi </w:t>
      </w:r>
      <w:r>
        <w:rPr>
          <w:b/>
        </w:rPr>
        <w:t xml:space="preserve">tanh </w:t>
      </w:r>
      <w:r>
        <w:rPr>
          <w:i/>
        </w:rPr>
        <w:t xml:space="preserve">tính từ </w:t>
      </w:r>
      <w:r>
        <w:t xml:space="preserve">(ít dùng). </w:t>
      </w:r>
      <w:r>
        <w:t xml:space="preserve">Như </w:t>
      </w:r>
      <w:r>
        <w:t xml:space="preserve">nguội </w:t>
      </w:r>
      <w:r>
        <w:t xml:space="preserve">ngắt. </w:t>
      </w:r>
      <w:r>
        <w:t xml:space="preserve">nguội </w:t>
      </w:r>
      <w:r>
        <w:t xml:space="preserve">tanh </w:t>
      </w:r>
      <w:r>
        <w:t xml:space="preserve">nguội </w:t>
      </w:r>
      <w:r>
        <w:t xml:space="preserve">ngắt </w:t>
      </w:r>
      <w:r>
        <w:t xml:space="preserve">tính từ </w:t>
      </w:r>
      <w:r>
        <w:t xml:space="preserve">Như </w:t>
      </w:r>
      <w:r>
        <w:t xml:space="preserve">nguội </w:t>
      </w:r>
      <w:r>
        <w:t xml:space="preserve">ngỏi </w:t>
      </w:r>
      <w:r>
        <w:t xml:space="preserve">(nhưng </w:t>
      </w:r>
      <w:r>
        <w:t xml:space="preserve">nghĩa </w:t>
      </w:r>
      <w:r>
        <w:t xml:space="preserve">mạnh </w:t>
      </w:r>
      <w:r>
        <w:t xml:space="preserve">hơn).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