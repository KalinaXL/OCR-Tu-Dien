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trọng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Thưởng </w:t>
      </w:r>
      <w:r>
        <w:t xml:space="preserve">to,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Trọng </w:t>
      </w:r>
      <w:r>
        <w:t xml:space="preserve">thưởng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lớn.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tội </w:t>
      </w:r>
      <w:r>
        <w:rPr>
          <w:i/>
        </w:rPr>
        <w:t xml:space="preserve">danh từ </w:t>
      </w:r>
      <w:r>
        <w:t xml:space="preserve">Tội </w:t>
      </w:r>
      <w:r>
        <w:t xml:space="preserve">phạm </w:t>
      </w:r>
      <w:r>
        <w:t xml:space="preserve">pháp </w:t>
      </w:r>
      <w:r>
        <w:t xml:space="preserve">nặng. </w:t>
      </w:r>
      <w:r>
        <w:t xml:space="preserve">Phạm </w:t>
      </w:r>
      <w:r>
        <w:t xml:space="preserve">trọng </w:t>
      </w:r>
      <w:r>
        <w:t xml:space="preserve">tội.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trách </w:t>
      </w:r>
      <w:r>
        <w:rPr>
          <w:i/>
        </w:rPr>
        <w:t xml:space="preserve">danh từ </w:t>
      </w:r>
      <w:r>
        <w:t xml:space="preserve">Trách </w:t>
      </w:r>
      <w:r>
        <w:t xml:space="preserve">nhiệm </w:t>
      </w:r>
      <w:r>
        <w:t xml:space="preserve">lớn, </w:t>
      </w:r>
      <w:r>
        <w:t xml:space="preserve">nặng, </w:t>
      </w:r>
      <w:r>
        <w:t xml:space="preserve">quan </w:t>
      </w:r>
      <w:r>
        <w:t xml:space="preserve">trọng. </w:t>
      </w:r>
      <w:r>
        <w:rPr>
          <w:i/>
        </w:rPr>
        <w:t xml:space="preserve">Giữ </w:t>
      </w:r>
      <w:r>
        <w:rPr>
          <w:i/>
        </w:rPr>
        <w:t xml:space="preserve">một </w:t>
      </w:r>
      <w:r>
        <w:rPr>
          <w:i/>
        </w:rPr>
        <w:t xml:space="preserve">trọng </w:t>
      </w:r>
      <w:r>
        <w:rPr>
          <w:i/>
        </w:rPr>
        <w:t xml:space="preserve">trách </w:t>
      </w:r>
      <w:r>
        <w:rPr>
          <w:i/>
        </w:rPr>
        <w:t xml:space="preserve">trong </w:t>
      </w:r>
      <w:r>
        <w:t xml:space="preserve">tính. </w:t>
      </w:r>
      <w:r>
        <w:rPr>
          <w:i/>
        </w:rPr>
        <w:t xml:space="preserve">Trọng </w:t>
      </w:r>
      <w:r>
        <w:rPr>
          <w:i/>
        </w:rPr>
        <w:t xml:space="preserve">trách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trấn </w:t>
      </w:r>
      <w:r>
        <w:rPr>
          <w:i/>
        </w:rPr>
        <w:t xml:space="preserve">danh từ </w:t>
      </w:r>
      <w:r>
        <w:t xml:space="preserve">(cũ). </w:t>
      </w:r>
      <w:r>
        <w:t xml:space="preserve">Vị </w:t>
      </w:r>
      <w:r>
        <w:t xml:space="preserve">trí </w:t>
      </w:r>
      <w:r>
        <w:t xml:space="preserve">xung </w:t>
      </w:r>
      <w:r>
        <w:t xml:space="preserve">yếu.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chung </w:t>
      </w:r>
      <w:r>
        <w:t xml:space="preserve">quanh </w:t>
      </w:r>
      <w:r>
        <w:t xml:space="preserve">một </w:t>
      </w:r>
      <w:r>
        <w:t xml:space="preserve">vật </w:t>
      </w:r>
      <w:r>
        <w:t xml:space="preserve">và </w:t>
      </w:r>
      <w:r>
        <w:t xml:space="preserve">chịu </w:t>
      </w:r>
      <w:r>
        <w:t xml:space="preserve">sức </w:t>
      </w:r>
      <w:r>
        <w:t xml:space="preserve">hút </w:t>
      </w:r>
      <w:r>
        <w:t xml:space="preserve">của </w:t>
      </w:r>
      <w:r>
        <w:t xml:space="preserve">vật </w:t>
      </w:r>
      <w:r>
        <w:t xml:space="preserve">đó. </w:t>
      </w:r>
      <w:r>
        <w:t xml:space="preserve">Trọng </w:t>
      </w:r>
      <w:r>
        <w:t xml:space="preserve">trường </w:t>
      </w:r>
      <w:r>
        <w:rPr>
          <w:i/>
        </w:rPr>
        <w:t xml:space="preserve">của </w:t>
      </w:r>
      <w:r>
        <w:rPr>
          <w:i/>
        </w:rPr>
        <w:t xml:space="preserve">Trái </w:t>
      </w:r>
      <w:r>
        <w:t xml:space="preserve">Đất.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coi </w:t>
      </w:r>
      <w:r>
        <w:t xml:space="preserve">trọng </w:t>
      </w:r>
      <w:r>
        <w:t xml:space="preserve">và </w:t>
      </w:r>
      <w:r>
        <w:t xml:space="preserve">ngưỡng </w:t>
      </w:r>
      <w:r>
        <w:t xml:space="preserve">mộ </w:t>
      </w:r>
      <w:r>
        <w:t xml:space="preserve">(nói </w:t>
      </w:r>
      <w:r>
        <w:t xml:space="preserve">về </w:t>
      </w:r>
      <w:r>
        <w:t xml:space="preserve">số </w:t>
      </w:r>
      <w:r>
        <w:t xml:space="preserve">đông). </w:t>
      </w:r>
      <w:r>
        <w:t xml:space="preserve">Có </w:t>
      </w:r>
      <w:r>
        <w:t xml:space="preserve">tài </w:t>
      </w:r>
      <w:r>
        <w:rPr>
          <w:i/>
        </w:rPr>
        <w:t xml:space="preserve">đức, </w:t>
      </w:r>
      <w:r>
        <w:rPr>
          <w:i/>
        </w:rPr>
        <w:t xml:space="preserve">được </w:t>
      </w:r>
      <w:r>
        <w:rPr>
          <w:i/>
        </w:rPr>
        <w:t xml:space="preserve">xã </w:t>
      </w:r>
      <w:r>
        <w:t xml:space="preserve">hội </w:t>
      </w:r>
      <w:r>
        <w:t xml:space="preserve">trọng </w:t>
      </w:r>
      <w:r>
        <w:rPr>
          <w:i/>
        </w:rPr>
        <w:t xml:space="preserve">uọng.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quan </w:t>
      </w:r>
      <w:r>
        <w:t xml:space="preserve">trọng. </w:t>
      </w:r>
      <w:r>
        <w:t xml:space="preserve">Vị </w:t>
      </w:r>
      <w:r>
        <w:t xml:space="preserve">trí </w:t>
      </w:r>
      <w:r>
        <w:t xml:space="preserve">trọng </w:t>
      </w:r>
      <w:r>
        <w:t xml:space="preserve">yếu. </w:t>
      </w:r>
      <w:r>
        <w:rPr>
          <w:i/>
        </w:rPr>
        <w:t xml:space="preserve">Nhiệm </w:t>
      </w:r>
      <w:r>
        <w:rPr>
          <w:i/>
        </w:rPr>
        <w:t xml:space="preserve">vụ </w:t>
      </w:r>
      <w:r>
        <w:t xml:space="preserve">trọng </w:t>
      </w:r>
      <w:r>
        <w:t xml:space="preserve">yếu </w:t>
      </w:r>
      <w:r>
        <w:rPr>
          <w:i/>
        </w:rPr>
        <w:t xml:space="preserve">của </w:t>
      </w:r>
      <w:r>
        <w:rPr>
          <w:i/>
        </w:rPr>
        <w:t xml:space="preserve">kế </w:t>
      </w:r>
      <w:r>
        <w:t xml:space="preserve">hoạch. </w:t>
      </w:r>
      <w:r>
        <w:br/>
      </w:r>
      <w:r>
        <w:rPr>
          <w:b/>
        </w:rPr>
        <w:t xml:space="preserve">trót,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mà </w:t>
      </w:r>
      <w:r>
        <w:t xml:space="preserve">sau </w:t>
      </w:r>
      <w:r>
        <w:t xml:space="preserve">đó </w:t>
      </w:r>
      <w:r>
        <w:t xml:space="preserve">lấy </w:t>
      </w:r>
      <w:r>
        <w:t xml:space="preserve">làm </w:t>
      </w:r>
      <w:r>
        <w:t xml:space="preserve">tiếc, </w:t>
      </w:r>
      <w:r>
        <w:t xml:space="preserve">nhưng </w:t>
      </w:r>
      <w:r>
        <w:t xml:space="preserve">đành </w:t>
      </w:r>
      <w:r>
        <w:t xml:space="preserve">chịu. </w:t>
      </w:r>
      <w:r>
        <w:t xml:space="preserve">Trót </w:t>
      </w:r>
      <w:r>
        <w:rPr>
          <w:i/>
        </w:rPr>
        <w:t xml:space="preserve">đánh </w:t>
      </w:r>
      <w:r>
        <w:rPr>
          <w:i/>
        </w:rPr>
        <w:t xml:space="preserve">uỡ </w:t>
      </w:r>
      <w:r>
        <w:rPr>
          <w:i/>
        </w:rPr>
        <w:t xml:space="preserve">cái </w:t>
      </w:r>
      <w:r>
        <w:t xml:space="preserve">gương. </w:t>
      </w:r>
      <w:r>
        <w:t xml:space="preserve">Trót </w:t>
      </w:r>
      <w:r>
        <w:rPr>
          <w:i/>
        </w:rPr>
        <w:t xml:space="preserve">nói </w:t>
      </w:r>
      <w:r>
        <w:rPr>
          <w:i/>
        </w:rPr>
        <w:t xml:space="preserve">quá </w:t>
      </w:r>
      <w:r>
        <w:t xml:space="preserve">lời. </w:t>
      </w:r>
      <w:r>
        <w:t xml:space="preserve">Trót </w:t>
      </w:r>
      <w:r>
        <w:rPr>
          <w:i/>
        </w:rPr>
        <w:t xml:space="preserve">hẹn </w:t>
      </w:r>
      <w:r>
        <w:rPr>
          <w:i/>
        </w:rPr>
        <w:t xml:space="preserve">nên </w:t>
      </w:r>
      <w:r>
        <w:rPr>
          <w:i/>
        </w:rPr>
        <w:t xml:space="preserve">dù </w:t>
      </w:r>
      <w:r>
        <w:t xml:space="preserve">mưa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đi. </w:t>
      </w:r>
      <w:r>
        <w:t xml:space="preserve">Đã </w:t>
      </w:r>
      <w:r>
        <w:t xml:space="preserve">trót </w:t>
      </w:r>
      <w:r>
        <w:t xml:space="preserve">thì </w:t>
      </w:r>
      <w:r>
        <w:rPr>
          <w:i/>
        </w:rPr>
        <w:t xml:space="preserve">phải </w:t>
      </w:r>
      <w:r>
        <w:t xml:space="preserve">trét </w:t>
      </w:r>
      <w:r>
        <w:t xml:space="preserve">(kng.;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thì </w:t>
      </w:r>
      <w:r>
        <w:t xml:space="preserve">dù </w:t>
      </w:r>
      <w:r>
        <w:t xml:space="preserve">sao </w:t>
      </w:r>
      <w:r>
        <w:t xml:space="preserve">cũng </w:t>
      </w:r>
      <w:r>
        <w:t xml:space="preserve">phải </w:t>
      </w:r>
      <w:r>
        <w:t xml:space="preserve">làm </w:t>
      </w:r>
      <w:r>
        <w:t xml:space="preserve">cho </w:t>
      </w:r>
      <w:r>
        <w:t xml:space="preserve">đến </w:t>
      </w:r>
      <w:r>
        <w:t xml:space="preserve">cùng). </w:t>
      </w:r>
      <w:r>
        <w:br/>
      </w:r>
      <w:r>
        <w:rPr>
          <w:b/>
        </w:rPr>
        <w:t xml:space="preserve">trót,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trọn </w:t>
      </w:r>
      <w:r>
        <w:t xml:space="preserve">vẹn </w:t>
      </w:r>
      <w:r>
        <w:t xml:space="preserve">cả </w:t>
      </w:r>
      <w:r>
        <w:t xml:space="preserve">quá </w:t>
      </w:r>
      <w:r>
        <w:t xml:space="preserve">trình, </w:t>
      </w:r>
      <w:r>
        <w:t xml:space="preserve">suốt </w:t>
      </w:r>
      <w:r>
        <w:t xml:space="preserve">cả </w:t>
      </w:r>
      <w:r>
        <w:t xml:space="preserve">thời </w:t>
      </w:r>
      <w:r>
        <w:t xml:space="preserve">gian. </w:t>
      </w:r>
      <w:r>
        <w:rPr>
          <w:i/>
        </w:rPr>
        <w:t xml:space="preserve">Đã </w:t>
      </w:r>
      <w:r>
        <w:rPr>
          <w:i/>
        </w:rPr>
        <w:t xml:space="preserve">thương </w:t>
      </w:r>
      <w:r>
        <w:t xml:space="preserve">thì </w:t>
      </w:r>
      <w:r>
        <w:rPr>
          <w:i/>
        </w:rPr>
        <w:t xml:space="preserve">thương </w:t>
      </w:r>
      <w:r>
        <w:t xml:space="preserve">cho </w:t>
      </w:r>
      <w:r>
        <w:t xml:space="preserve">trót. </w:t>
      </w:r>
      <w:r>
        <w:rPr>
          <w:i/>
        </w:rPr>
        <w:t xml:space="preserve">Làm </w:t>
      </w:r>
      <w:r>
        <w:rPr>
          <w:i/>
        </w:rPr>
        <w:t xml:space="preserve">trót </w:t>
      </w:r>
      <w:r>
        <w:rPr>
          <w:i/>
        </w:rPr>
        <w:t xml:space="preserve">buổi. </w:t>
      </w:r>
      <w:r>
        <w:t xml:space="preserve">Cho </w:t>
      </w:r>
      <w:r>
        <w:rPr>
          <w:i/>
        </w:rPr>
        <w:t xml:space="preserve">đến </w:t>
      </w:r>
      <w:r>
        <w:t xml:space="preserve">trót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trót </w:t>
      </w:r>
      <w:r>
        <w:rPr>
          <w:b/>
        </w:rPr>
        <w:t xml:space="preserve">dại </w:t>
      </w:r>
      <w:r>
        <w:rPr>
          <w:i/>
        </w:rPr>
        <w:t xml:space="preserve">động từ </w:t>
      </w:r>
      <w:r>
        <w:t xml:space="preserve">Trót </w:t>
      </w:r>
      <w:r>
        <w:t xml:space="preserve">làm </w:t>
      </w:r>
      <w:r>
        <w:t xml:space="preserve">điều </w:t>
      </w:r>
      <w:r>
        <w:t xml:space="preserve">dại </w:t>
      </w:r>
      <w:r>
        <w:t xml:space="preserve">đột. </w:t>
      </w:r>
      <w:r>
        <w:t xml:space="preserve">Cháu </w:t>
      </w:r>
      <w:r>
        <w:t xml:space="preserve">trót </w:t>
      </w:r>
      <w:r>
        <w:rPr>
          <w:i/>
        </w:rPr>
        <w:t xml:space="preserve">dại, </w:t>
      </w:r>
      <w:r>
        <w:rPr>
          <w:i/>
        </w:rPr>
        <w:t xml:space="preserve">anh </w:t>
      </w:r>
      <w:r>
        <w:rPr>
          <w:i/>
        </w:rPr>
        <w:t xml:space="preserve">tha </w:t>
      </w:r>
      <w:r>
        <w:rPr>
          <w:i/>
        </w:rPr>
        <w:t xml:space="preserve">lỗi </w:t>
      </w:r>
      <w:r>
        <w:rPr>
          <w:i/>
        </w:rPr>
        <w:t xml:space="preserve">cho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trót </w:t>
      </w:r>
      <w:r>
        <w:rPr>
          <w:b/>
        </w:rPr>
        <w:t xml:space="preserve">lọt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qua </w:t>
      </w:r>
      <w:r>
        <w:t xml:space="preserve">được </w:t>
      </w:r>
      <w:r>
        <w:t xml:space="preserve">các </w:t>
      </w:r>
      <w:r>
        <w:t xml:space="preserve">bước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bị </w:t>
      </w:r>
      <w:r>
        <w:t xml:space="preserve">cản </w:t>
      </w:r>
      <w:r>
        <w:t xml:space="preserve">lại, </w:t>
      </w:r>
      <w:r>
        <w:t xml:space="preserve">mắc </w:t>
      </w:r>
      <w:r>
        <w:t xml:space="preserve">lại, </w:t>
      </w:r>
      <w:r>
        <w:t xml:space="preserve">làm </w:t>
      </w:r>
      <w:r>
        <w:t xml:space="preserve">xong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trọn </w:t>
      </w:r>
      <w:r>
        <w:t xml:space="preserve">vẹn. </w:t>
      </w:r>
      <w:r>
        <w:rPr>
          <w:i/>
        </w:rPr>
        <w:t xml:space="preserve">Mang </w:t>
      </w:r>
      <w:r>
        <w:rPr>
          <w:i/>
        </w:rPr>
        <w:t xml:space="preserve">hàng </w:t>
      </w:r>
      <w:r>
        <w:rPr>
          <w:i/>
        </w:rPr>
        <w:t xml:space="preserve">lậu </w:t>
      </w:r>
      <w:r>
        <w:rPr>
          <w:i/>
        </w:rPr>
        <w:t xml:space="preserve">đi </w:t>
      </w:r>
      <w:r>
        <w:t xml:space="preserve">trót </w:t>
      </w:r>
      <w:r>
        <w:t xml:space="preserve">lọt. </w:t>
      </w:r>
      <w:r>
        <w:t xml:space="preserve">Trả </w:t>
      </w:r>
      <w:r>
        <w:t xml:space="preserve">lời </w:t>
      </w:r>
      <w:r>
        <w:t xml:space="preserve">trót </w:t>
      </w:r>
      <w:r>
        <w:t xml:space="preserve">lọt </w:t>
      </w:r>
      <w:r>
        <w:rPr>
          <w:i/>
        </w:rPr>
        <w:t xml:space="preserve">các </w:t>
      </w:r>
      <w:r>
        <w:rPr>
          <w:i/>
        </w:rPr>
        <w:t xml:space="preserve">câu </w:t>
      </w:r>
      <w:r>
        <w:t xml:space="preserve">hỏi </w:t>
      </w:r>
      <w:r>
        <w:t xml:space="preserve">thi. </w:t>
      </w:r>
      <w:r>
        <w:br/>
      </w:r>
      <w:r>
        <w:rPr>
          <w:b/>
        </w:rPr>
        <w:t xml:space="preserve">trô </w:t>
      </w:r>
      <w:r>
        <w:rPr>
          <w:b/>
        </w:rPr>
        <w:t xml:space="preserve">trố </w:t>
      </w:r>
      <w:r>
        <w:rPr>
          <w:i/>
        </w:rPr>
        <w:t xml:space="preserve">động từ </w:t>
      </w:r>
      <w:r>
        <w:t xml:space="preserve">(hay </w:t>
      </w:r>
      <w:r>
        <w:t xml:space="preserve">phụ từ). </w:t>
      </w:r>
      <w:r>
        <w:t xml:space="preserve">xem </w:t>
      </w:r>
      <w:r>
        <w:t xml:space="preserve">frố </w:t>
      </w:r>
      <w:r>
        <w:t xml:space="preserve">(láy). </w:t>
      </w:r>
      <w:r>
        <w:br/>
      </w:r>
      <w:r>
        <w:rPr>
          <w:b/>
        </w:rPr>
        <w:t xml:space="preserve">trổ,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Nảy </w:t>
      </w:r>
      <w:r>
        <w:t xml:space="preserve">ra, </w:t>
      </w:r>
      <w:r>
        <w:t xml:space="preserve">nhú </w:t>
      </w:r>
      <w:r>
        <w:t xml:space="preserve">lên </w:t>
      </w:r>
      <w:r>
        <w:t xml:space="preserve">từ </w:t>
      </w:r>
      <w:r>
        <w:t xml:space="preserve">thân </w:t>
      </w:r>
      <w:r>
        <w:t xml:space="preserve">cây, </w:t>
      </w:r>
      <w:r>
        <w:t xml:space="preserve">cành </w:t>
      </w:r>
      <w:r>
        <w:t xml:space="preserve">cây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Cây </w:t>
      </w:r>
      <w:r>
        <w:rPr>
          <w:i/>
        </w:rPr>
        <w:t xml:space="preserve">đã </w:t>
      </w:r>
      <w:r>
        <w:t xml:space="preserve">trổ </w:t>
      </w:r>
      <w:r>
        <w:t xml:space="preserve">hoa. </w:t>
      </w:r>
      <w:r>
        <w:rPr>
          <w:i/>
        </w:rPr>
        <w:t xml:space="preserve">Lúa </w:t>
      </w:r>
      <w:r>
        <w:rPr>
          <w:i/>
        </w:rPr>
        <w:t xml:space="preserve">sắp </w:t>
      </w:r>
      <w:r>
        <w:rPr>
          <w:i/>
        </w:rPr>
        <w:t xml:space="preserve">trổ </w:t>
      </w:r>
      <w:r>
        <w:rPr>
          <w:i/>
        </w:rPr>
        <w:t xml:space="preserve">đồng. </w:t>
      </w:r>
      <w:r>
        <w:t xml:space="preserve">Cau </w:t>
      </w:r>
      <w:r>
        <w:t xml:space="preserve">trổ </w:t>
      </w:r>
      <w:r>
        <w:t xml:space="preserve">buồng.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thi </w:t>
      </w:r>
      <w:r>
        <w:t xml:space="preserve">thố </w:t>
      </w:r>
      <w:r>
        <w:t xml:space="preserve">cho </w:t>
      </w:r>
      <w:r>
        <w:t xml:space="preserve">thấy </w:t>
      </w:r>
      <w:r>
        <w:t xml:space="preserve">rõ. </w:t>
      </w:r>
      <w:r>
        <w:t xml:space="preserve">Dịp </w:t>
      </w:r>
      <w:r>
        <w:t xml:space="preserve">tốt </w:t>
      </w:r>
      <w:r>
        <w:t xml:space="preserve">để </w:t>
      </w:r>
      <w:r>
        <w:t xml:space="preserve">trổ </w:t>
      </w:r>
      <w:r>
        <w:t xml:space="preserve">hết </w:t>
      </w:r>
      <w:r>
        <w:t xml:space="preserve">tài </w:t>
      </w:r>
      <w:r>
        <w:t xml:space="preserve">năng. </w:t>
      </w:r>
      <w:r>
        <w:t xml:space="preserve">Trổ </w:t>
      </w:r>
      <w:r>
        <w:t xml:space="preserve">mọi </w:t>
      </w:r>
      <w:r>
        <w:t xml:space="preserve">ngón </w:t>
      </w:r>
      <w:r>
        <w:t xml:space="preserve">bịp. </w:t>
      </w:r>
      <w:r>
        <w:br/>
      </w:r>
      <w:r>
        <w:rPr>
          <w:b/>
        </w:rPr>
        <w:t xml:space="preserve">trổ,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Mở </w:t>
      </w:r>
      <w:r>
        <w:t xml:space="preserve">lối </w:t>
      </w:r>
      <w:r>
        <w:t xml:space="preserve">thông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phá </w:t>
      </w:r>
      <w:r>
        <w:t xml:space="preserve">thủng </w:t>
      </w:r>
      <w:r>
        <w:t xml:space="preserve">đi </w:t>
      </w:r>
      <w:r>
        <w:t xml:space="preserve">một </w:t>
      </w:r>
      <w:r>
        <w:t xml:space="preserve">mảng. </w:t>
      </w:r>
      <w:r>
        <w:rPr>
          <w:i/>
        </w:rPr>
        <w:t xml:space="preserve">Trổ </w:t>
      </w:r>
      <w:r>
        <w:t xml:space="preserve">thêm </w:t>
      </w:r>
      <w:r>
        <w:rPr>
          <w:i/>
        </w:rPr>
        <w:t xml:space="preserve">cửa </w:t>
      </w:r>
      <w:r>
        <w:rPr>
          <w:i/>
        </w:rPr>
        <w:t xml:space="preserve">số. </w:t>
      </w:r>
      <w:r>
        <w:t xml:space="preserve">Trổ </w:t>
      </w:r>
      <w:r>
        <w:t xml:space="preserve">hàng </w:t>
      </w:r>
      <w:r>
        <w:t xml:space="preserve">rào </w:t>
      </w:r>
      <w:r>
        <w:rPr>
          <w:i/>
        </w:rPr>
        <w:t xml:space="preserve">lấy </w:t>
      </w:r>
      <w:r>
        <w:rPr>
          <w:i/>
        </w:rPr>
        <w:t xml:space="preserve">một </w:t>
      </w:r>
      <w:r>
        <w:t xml:space="preserve">lối </w:t>
      </w:r>
      <w:r>
        <w:rPr>
          <w:i/>
        </w:rPr>
        <w:t xml:space="preserve">đi. </w:t>
      </w:r>
      <w:r>
        <w:t xml:space="preserve">Trổ </w:t>
      </w:r>
      <w:r>
        <w:rPr>
          <w:i/>
        </w:rPr>
        <w:t xml:space="preserve">nước </w:t>
      </w:r>
      <w:r>
        <w:t xml:space="preserve">uào </w:t>
      </w:r>
      <w:r>
        <w:rPr>
          <w:i/>
        </w:rPr>
        <w:t xml:space="preserve">ruộng </w:t>
      </w:r>
      <w:r>
        <w:t xml:space="preserve">(phương ngữ).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Lối </w:t>
      </w:r>
      <w:r>
        <w:t xml:space="preserve">thông </w:t>
      </w:r>
      <w:r>
        <w:t xml:space="preserve">nhỏ </w:t>
      </w:r>
      <w:r>
        <w:t xml:space="preserve">được </w:t>
      </w:r>
      <w:r>
        <w:t xml:space="preserve">đào </w:t>
      </w:r>
      <w:r>
        <w:t xml:space="preserve">ra, </w:t>
      </w:r>
      <w:r>
        <w:t xml:space="preserve">khoét </w:t>
      </w:r>
      <w:r>
        <w:t xml:space="preserve">ra. </w:t>
      </w:r>
      <w:r>
        <w:t xml:space="preserve">Chó </w:t>
      </w:r>
      <w:r>
        <w:rPr>
          <w:i/>
        </w:rPr>
        <w:t xml:space="preserve">chui </w:t>
      </w:r>
      <w:r>
        <w:rPr>
          <w:i/>
        </w:rPr>
        <w:t xml:space="preserve">qua </w:t>
      </w:r>
      <w:r>
        <w:rPr>
          <w:i/>
        </w:rPr>
        <w:t xml:space="preserve">trổ </w:t>
      </w:r>
      <w:r>
        <w:rPr>
          <w:i/>
        </w:rPr>
        <w:t xml:space="preserve">ở </w:t>
      </w:r>
      <w:r>
        <w:rPr>
          <w:i/>
        </w:rPr>
        <w:t xml:space="preserve">hàng </w:t>
      </w:r>
      <w:r>
        <w:rPr>
          <w:i/>
        </w:rPr>
        <w:t xml:space="preserve">rào. </w:t>
      </w:r>
      <w:r>
        <w:t xml:space="preserve">Đào </w:t>
      </w:r>
      <w:r>
        <w:t xml:space="preserve">một </w:t>
      </w:r>
      <w:r>
        <w:t xml:space="preserve">trổ </w:t>
      </w:r>
      <w:r>
        <w:t xml:space="preserve">nước. </w:t>
      </w:r>
      <w:r>
        <w:br/>
      </w:r>
      <w:r>
        <w:rPr>
          <w:b/>
        </w:rPr>
        <w:t xml:space="preserve">trổ, </w:t>
      </w:r>
      <w:r>
        <w:rPr>
          <w:i/>
        </w:rPr>
        <w:t xml:space="preserve">động từ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hình </w:t>
      </w:r>
      <w:r>
        <w:t xml:space="preserve">khối </w:t>
      </w:r>
      <w:r>
        <w:t xml:space="preserve">nghệ </w:t>
      </w:r>
      <w:r>
        <w:t xml:space="preserve">thuật </w:t>
      </w:r>
      <w:r>
        <w:t xml:space="preserve">bằng </w:t>
      </w:r>
      <w:r>
        <w:t xml:space="preserve">cách </w:t>
      </w:r>
      <w:r>
        <w:t xml:space="preserve">đục, </w:t>
      </w:r>
      <w:r>
        <w:t xml:space="preserve">gọt, </w:t>
      </w:r>
      <w:r>
        <w:t xml:space="preserve">khắc </w:t>
      </w:r>
      <w:r>
        <w:t xml:space="preserve">sâu </w:t>
      </w:r>
      <w:r>
        <w:t xml:space="preserve">vào </w:t>
      </w:r>
      <w:r>
        <w:t xml:space="preserve">chất </w:t>
      </w:r>
      <w:r>
        <w:t xml:space="preserve">liệu. </w:t>
      </w:r>
      <w:r>
        <w:rPr>
          <w:i/>
        </w:rPr>
        <w:t xml:space="preserve">Chân </w:t>
      </w:r>
      <w:r>
        <w:rPr>
          <w:i/>
        </w:rPr>
        <w:t xml:space="preserve">cột </w:t>
      </w:r>
      <w:r>
        <w:rPr>
          <w:i/>
        </w:rPr>
        <w:t xml:space="preserve">có </w:t>
      </w:r>
      <w:r>
        <w:t xml:space="preserve">trổ </w:t>
      </w:r>
      <w:r>
        <w:t xml:space="preserve">hình </w:t>
      </w:r>
      <w:r>
        <w:rPr>
          <w:i/>
        </w:rPr>
        <w:t xml:space="preserve">bông </w:t>
      </w:r>
      <w:r>
        <w:t xml:space="preserve">sen. </w:t>
      </w:r>
      <w:r>
        <w:rPr>
          <w:i/>
        </w:rPr>
        <w:t xml:space="preserve">Quả </w:t>
      </w:r>
      <w:r>
        <w:rPr>
          <w:i/>
        </w:rPr>
        <w:t xml:space="preserve">đu </w:t>
      </w:r>
      <w:r>
        <w:rPr>
          <w:i/>
        </w:rPr>
        <w:t xml:space="preserve">đủ </w:t>
      </w:r>
      <w:r>
        <w:t xml:space="preserve">được </w:t>
      </w:r>
      <w:r>
        <w:rPr>
          <w:i/>
        </w:rPr>
        <w:t xml:space="preserve">trổ </w:t>
      </w:r>
      <w:r>
        <w:t xml:space="preserve">thành </w:t>
      </w:r>
      <w:r>
        <w:t xml:space="preserve">một </w:t>
      </w:r>
      <w:r>
        <w:rPr>
          <w:i/>
        </w:rPr>
        <w:t xml:space="preserve">đoá </w:t>
      </w:r>
      <w:r>
        <w:rPr>
          <w:i/>
        </w:rPr>
        <w:t xml:space="preserve">hoa. </w:t>
      </w:r>
      <w:r>
        <w:br/>
      </w:r>
      <w:r>
        <w:rPr>
          <w:b/>
        </w:rPr>
        <w:t xml:space="preserve">trổ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thấy </w:t>
      </w:r>
      <w:r>
        <w:t xml:space="preserve">cái </w:t>
      </w:r>
      <w:r>
        <w:t xml:space="preserve">tài </w:t>
      </w:r>
      <w:r>
        <w:t xml:space="preserve">của </w:t>
      </w:r>
      <w:r>
        <w:t xml:space="preserve">mình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hoặc </w:t>
      </w:r>
      <w:r>
        <w:t xml:space="preserve">đùa </w:t>
      </w:r>
      <w:r>
        <w:t xml:space="preserve">vui). </w:t>
      </w:r>
      <w:r>
        <w:rPr>
          <w:i/>
        </w:rPr>
        <w:t xml:space="preserve">Được </w:t>
      </w:r>
      <w:r>
        <w:rPr>
          <w:i/>
        </w:rPr>
        <w:t xml:space="preserve">dịp </w:t>
      </w:r>
      <w:r>
        <w:rPr>
          <w:i/>
        </w:rPr>
        <w:t xml:space="preserve">trổ </w:t>
      </w:r>
      <w:r>
        <w:t xml:space="preserve">tài </w:t>
      </w:r>
      <w:r>
        <w:rPr>
          <w:i/>
        </w:rPr>
        <w:t xml:space="preserve">hùng </w:t>
      </w:r>
      <w:r>
        <w:rPr>
          <w:i/>
        </w:rPr>
        <w:t xml:space="preserve">biện. </w:t>
      </w:r>
      <w:r>
        <w:rPr>
          <w:i/>
        </w:rPr>
        <w:t xml:space="preserve">Trổ </w:t>
      </w:r>
      <w:r>
        <w:rPr>
          <w:i/>
        </w:rPr>
        <w:t xml:space="preserve">tài </w:t>
      </w:r>
      <w:r>
        <w:rPr>
          <w:i/>
        </w:rPr>
        <w:t xml:space="preserve">nấu </w:t>
      </w:r>
      <w:r>
        <w:rPr>
          <w:i/>
        </w:rPr>
        <w:t xml:space="preserve">nướng. </w:t>
      </w:r>
      <w:r>
        <w:br/>
      </w:r>
      <w:r>
        <w:rPr>
          <w:b/>
        </w:rPr>
        <w:t xml:space="preserve">trỗ </w:t>
      </w:r>
      <w:r>
        <w:rPr>
          <w:i/>
        </w:rPr>
        <w:t xml:space="preserve">động từ </w:t>
      </w:r>
      <w:r>
        <w:t xml:space="preserve">(Lúa, </w:t>
      </w:r>
      <w:r>
        <w:t xml:space="preserve">ngô) </w:t>
      </w:r>
      <w:r>
        <w:t xml:space="preserve">bắt </w:t>
      </w:r>
      <w:r>
        <w:t xml:space="preserve">đầu </w:t>
      </w:r>
      <w:r>
        <w:t xml:space="preserve">ra </w:t>
      </w:r>
      <w:r>
        <w:t xml:space="preserve">hoa. </w:t>
      </w:r>
      <w:r>
        <w:rPr>
          <w:i/>
        </w:rPr>
        <w:t xml:space="preserve">Lúa </w:t>
      </w:r>
      <w:r>
        <w:rPr>
          <w:i/>
        </w:rPr>
        <w:t xml:space="preserve">đang </w:t>
      </w:r>
      <w:r>
        <w:rPr>
          <w:i/>
        </w:rPr>
        <w:t xml:space="preserve">kì </w:t>
      </w:r>
      <w:r>
        <w:rPr>
          <w:i/>
        </w:rPr>
        <w:t xml:space="preserve">trỗ. </w:t>
      </w:r>
      <w:r>
        <w:t xml:space="preserve">Ngô </w:t>
      </w:r>
      <w:r>
        <w:rPr>
          <w:i/>
        </w:rPr>
        <w:t xml:space="preserve">trỗ </w:t>
      </w:r>
      <w:r>
        <w:rPr>
          <w:i/>
        </w:rPr>
        <w:t xml:space="preserve">cờ. </w:t>
      </w:r>
      <w:r>
        <w:br/>
      </w:r>
      <w:r>
        <w:rPr>
          <w:b/>
        </w:rPr>
        <w:t xml:space="preserve">trố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(Mắt) </w:t>
      </w:r>
      <w:r>
        <w:t xml:space="preserve">giương </w:t>
      </w:r>
      <w:r>
        <w:t xml:space="preserve">to </w:t>
      </w:r>
      <w:r>
        <w:t xml:space="preserve">ra </w:t>
      </w:r>
      <w:r>
        <w:t xml:space="preserve">để </w:t>
      </w:r>
      <w:r>
        <w:t xml:space="preserve">nhìn, </w:t>
      </w:r>
      <w:r>
        <w:t xml:space="preserve">biếu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sợ </w:t>
      </w:r>
      <w:r>
        <w:t xml:space="preserve">hãi. </w:t>
      </w:r>
      <w:r>
        <w:rPr>
          <w:i/>
        </w:rPr>
        <w:t xml:space="preserve">Thấy </w:t>
      </w:r>
      <w:r>
        <w:rPr>
          <w:i/>
        </w:rPr>
        <w:t xml:space="preserve">lạ </w:t>
      </w:r>
      <w:r>
        <w:t xml:space="preserve">trố </w:t>
      </w:r>
      <w:r>
        <w:rPr>
          <w:i/>
        </w:rPr>
        <w:t xml:space="preserve">mắt </w:t>
      </w:r>
      <w:r>
        <w:t xml:space="preserve">nhìn.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trô </w:t>
      </w:r>
      <w:r>
        <w:rPr>
          <w:i/>
        </w:rPr>
        <w:t xml:space="preserve">trố </w:t>
      </w:r>
      <w:r>
        <w:t xml:space="preserve">(ý </w:t>
      </w:r>
      <w:r>
        <w:t xml:space="preserve">nhấn </w:t>
      </w:r>
      <w:r>
        <w:t xml:space="preserve">mạnh;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Nhìn </w:t>
      </w:r>
      <w:r>
        <w:t xml:space="preserve">trô </w:t>
      </w:r>
      <w:r>
        <w:t xml:space="preserve">trố.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(Mắt) </w:t>
      </w:r>
      <w:r>
        <w:t xml:space="preserve">quá </w:t>
      </w:r>
      <w:r>
        <w:t xml:space="preserve">to </w:t>
      </w:r>
      <w:r>
        <w:t xml:space="preserve">và </w:t>
      </w:r>
      <w:r>
        <w:t xml:space="preserve">trông </w:t>
      </w:r>
      <w:r>
        <w:t xml:space="preserve">như </w:t>
      </w:r>
      <w:r>
        <w:t xml:space="preserve">lồi </w:t>
      </w:r>
      <w:r>
        <w:t xml:space="preserve">ra. </w:t>
      </w:r>
      <w:r>
        <w:t xml:space="preserve">Mắt </w:t>
      </w:r>
      <w:r>
        <w:t xml:space="preserve">hơi </w:t>
      </w:r>
      <w:r>
        <w:t xml:space="preserve">trố. </w:t>
      </w:r>
      <w:r>
        <w:br/>
      </w:r>
      <w:r>
        <w:rPr>
          <w:b/>
        </w:rPr>
        <w:t xml:space="preserve">trộ, </w:t>
      </w:r>
      <w:r>
        <w:rPr>
          <w:i/>
        </w:rPr>
        <w:t xml:space="preserve">danh từ </w:t>
      </w:r>
      <w:r>
        <w:t xml:space="preserve">(phương ngữ). </w:t>
      </w:r>
      <w:r>
        <w:t xml:space="preserve">Trận </w:t>
      </w:r>
      <w:r>
        <w:t xml:space="preserve">mưa, </w:t>
      </w:r>
      <w:r>
        <w:t xml:space="preserve">gió. </w:t>
      </w:r>
      <w:r>
        <w:t xml:space="preserve">Trộ </w:t>
      </w:r>
      <w:r>
        <w:t xml:space="preserve">mưa </w:t>
      </w:r>
      <w:r>
        <w:t xml:space="preserve">rào. </w:t>
      </w:r>
      <w:r>
        <w:br/>
      </w:r>
      <w:r>
        <w:rPr>
          <w:b/>
        </w:rPr>
        <w:t xml:space="preserve">trộ,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Doạ </w:t>
      </w:r>
      <w:r>
        <w:t xml:space="preserve">cho </w:t>
      </w:r>
      <w:r>
        <w:t xml:space="preserve">sợ. </w:t>
      </w:r>
      <w:r>
        <w:rPr>
          <w:i/>
        </w:rPr>
        <w:t xml:space="preserve">Trộ </w:t>
      </w:r>
      <w:r>
        <w:rPr>
          <w:i/>
        </w:rPr>
        <w:t xml:space="preserve">trẻ </w:t>
      </w:r>
      <w:r>
        <w:t xml:space="preserve">con. </w:t>
      </w:r>
      <w:r>
        <w:rPr>
          <w:b/>
        </w:rPr>
        <w:t xml:space="preserve">2 </w:t>
      </w:r>
      <w:r>
        <w:t xml:space="preserve">(thông tục). </w:t>
      </w:r>
      <w:r>
        <w:t xml:space="preserve">Cố </w:t>
      </w:r>
      <w:r>
        <w:t xml:space="preserve">ý </w:t>
      </w:r>
      <w:r>
        <w:t xml:space="preserve">tỏ </w:t>
      </w:r>
      <w:r>
        <w:t xml:space="preserve">ra </w:t>
      </w:r>
      <w:r>
        <w:t xml:space="preserve">như </w:t>
      </w:r>
      <w:r>
        <w:t xml:space="preserve">là </w:t>
      </w:r>
      <w:r>
        <w:t xml:space="preserve">mình </w:t>
      </w:r>
      <w:r>
        <w:t xml:space="preserve">tài </w:t>
      </w:r>
      <w:r>
        <w:t xml:space="preserve">giỏi </w:t>
      </w:r>
      <w:r>
        <w:t xml:space="preserve">hơn </w:t>
      </w:r>
      <w:r>
        <w:t xml:space="preserve">người, </w:t>
      </w:r>
      <w:r>
        <w:t xml:space="preserve">hòng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nể </w:t>
      </w:r>
      <w:r>
        <w:t xml:space="preserve">phục. </w:t>
      </w:r>
      <w:r>
        <w:rPr>
          <w:i/>
        </w:rPr>
        <w:t xml:space="preserve">Trộ </w:t>
      </w:r>
      <w:r>
        <w:t xml:space="preserve">nhau </w:t>
      </w:r>
      <w:r>
        <w:t xml:space="preserve">bằng </w:t>
      </w:r>
      <w:r>
        <w:t xml:space="preserve">những </w:t>
      </w:r>
      <w:r>
        <w:t xml:space="preserve">từ </w:t>
      </w:r>
      <w:r>
        <w:t xml:space="preserve">ngữ </w:t>
      </w:r>
      <w:r>
        <w:rPr>
          <w:i/>
        </w:rPr>
        <w:t xml:space="preserve">chuyên </w:t>
      </w:r>
      <w:r>
        <w:t xml:space="preserve">môn </w:t>
      </w:r>
      <w:r>
        <w:rPr>
          <w:i/>
        </w:rPr>
        <w:t xml:space="preserve">rất </w:t>
      </w:r>
      <w:r>
        <w:rPr>
          <w:i/>
        </w:rPr>
        <w:t xml:space="preserve">kêu. </w:t>
      </w:r>
      <w:r>
        <w:br/>
      </w:r>
      <w:r>
        <w:rPr>
          <w:b/>
        </w:rPr>
        <w:t xml:space="preserve">trốc,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Đầu. </w:t>
      </w:r>
      <w:r>
        <w:t xml:space="preserve">Đính </w:t>
      </w:r>
      <w:r>
        <w:t xml:space="preserve">trốc. </w:t>
      </w:r>
      <w:r>
        <w:t xml:space="preserve">Bạc </w:t>
      </w:r>
      <w:r>
        <w:t xml:space="preserve">trốc. </w:t>
      </w:r>
      <w:r>
        <w:rPr>
          <w:i/>
        </w:rPr>
        <w:t xml:space="preserve">Trên </w:t>
      </w:r>
      <w:r>
        <w:t xml:space="preserve">trốc </w:t>
      </w:r>
      <w:r>
        <w:rPr>
          <w:i/>
        </w:rPr>
        <w:t xml:space="preserve">giường. </w:t>
      </w:r>
      <w:r>
        <w:br/>
      </w:r>
      <w:r>
        <w:rPr>
          <w:b/>
        </w:rPr>
        <w:t xml:space="preserve">trốc,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bật </w:t>
      </w:r>
      <w:r>
        <w:t xml:space="preserve">rời </w:t>
      </w:r>
      <w:r>
        <w:t xml:space="preserve">đi </w:t>
      </w:r>
      <w:r>
        <w:t xml:space="preserve">cả </w:t>
      </w:r>
      <w:r>
        <w:t xml:space="preserve">mảng, </w:t>
      </w:r>
      <w:r>
        <w:t xml:space="preserve">cả </w:t>
      </w:r>
      <w:r>
        <w:t xml:space="preserve">khối. </w:t>
      </w:r>
      <w:r>
        <w:t xml:space="preserve">Bão </w:t>
      </w:r>
      <w:r>
        <w:t xml:space="preserve">trốc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t xml:space="preserve">Cây </w:t>
      </w:r>
      <w:r>
        <w:rPr>
          <w:i/>
        </w:rPr>
        <w:t xml:space="preserve">bị </w:t>
      </w:r>
      <w:r>
        <w:rPr>
          <w:i/>
        </w:rPr>
        <w:t xml:space="preserve">đổ </w:t>
      </w:r>
      <w:r>
        <w:t xml:space="preserve">trốc </w:t>
      </w:r>
      <w:r>
        <w:t xml:space="preserve">cả </w:t>
      </w:r>
      <w:r>
        <w:t xml:space="preserve">gốc. </w:t>
      </w:r>
      <w:r>
        <w:br/>
      </w:r>
      <w:r>
        <w:rPr>
          <w:b/>
        </w:rPr>
        <w:t xml:space="preserve">trôi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theo </w:t>
      </w:r>
      <w:r>
        <w:t xml:space="preserve">dòng </w:t>
      </w:r>
      <w:r>
        <w:t xml:space="preserve">nước. </w:t>
      </w:r>
      <w:r>
        <w:t xml:space="preserve">Khúc </w:t>
      </w:r>
      <w:r>
        <w:t xml:space="preserve">gỗ </w:t>
      </w:r>
      <w:r>
        <w:rPr>
          <w:i/>
        </w:rPr>
        <w:t xml:space="preserve">bập </w:t>
      </w:r>
      <w:r>
        <w:t xml:space="preserve">bềnh </w:t>
      </w:r>
      <w:r>
        <w:t xml:space="preserve">trôi </w:t>
      </w:r>
      <w:r>
        <w:t xml:space="preserve">trên </w:t>
      </w:r>
      <w:r>
        <w:t xml:space="preserve">sông. </w:t>
      </w:r>
      <w:r>
        <w:t xml:space="preserve">Buông </w:t>
      </w:r>
      <w:r>
        <w:rPr>
          <w:i/>
        </w:rPr>
        <w:t xml:space="preserve">chèo </w:t>
      </w:r>
      <w:r>
        <w:t xml:space="preserve">cho </w:t>
      </w:r>
      <w:r>
        <w:t xml:space="preserve">thuyền </w:t>
      </w:r>
      <w:r>
        <w:rPr>
          <w:i/>
        </w:rPr>
        <w:t xml:space="preserve">trôi </w:t>
      </w:r>
      <w:r>
        <w:t xml:space="preserve">xuôi. </w:t>
      </w:r>
      <w:r>
        <w:t xml:space="preserve">Bị </w:t>
      </w:r>
      <w:r>
        <w:t xml:space="preserve">nước </w:t>
      </w:r>
      <w:r>
        <w:t xml:space="preserve">cuốn </w:t>
      </w:r>
      <w:r>
        <w:rPr>
          <w:i/>
        </w:rPr>
        <w:t xml:space="preserve">trôi.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Dòng </w:t>
      </w:r>
      <w:r>
        <w:t xml:space="preserve">sông </w:t>
      </w:r>
      <w:r>
        <w:t xml:space="preserve">lững </w:t>
      </w:r>
      <w:r>
        <w:rPr>
          <w:i/>
        </w:rPr>
        <w:t xml:space="preserve">lờ </w:t>
      </w:r>
      <w:r>
        <w:rPr>
          <w:i/>
        </w:rPr>
        <w:t xml:space="preserve">trôi. </w:t>
      </w:r>
      <w:r>
        <w:t xml:space="preserve">Mây </w:t>
      </w:r>
      <w:r>
        <w:rPr>
          <w:i/>
        </w:rPr>
        <w:t xml:space="preserve">trôi. </w:t>
      </w:r>
      <w:r>
        <w:rPr>
          <w:b/>
        </w:rPr>
        <w:t xml:space="preserve">3 </w:t>
      </w:r>
      <w:r>
        <w:t xml:space="preserve">(Thời </w:t>
      </w:r>
      <w:r>
        <w:t xml:space="preserve">gian) </w:t>
      </w:r>
      <w:r>
        <w:t xml:space="preserve">qua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ngoài </w:t>
      </w:r>
      <w:r>
        <w:t xml:space="preserve">sự </w:t>
      </w:r>
      <w:r>
        <w:t xml:space="preserve">để </w:t>
      </w:r>
      <w:r>
        <w:t xml:space="preserve">ý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Ngày </w:t>
      </w:r>
      <w:r>
        <w:rPr>
          <w:i/>
        </w:rPr>
        <w:t xml:space="preserve">tháng </w:t>
      </w:r>
      <w:r>
        <w:rPr>
          <w:i/>
        </w:rPr>
        <w:t xml:space="preserve">trôi </w:t>
      </w:r>
      <w:r>
        <w:rPr>
          <w:i/>
        </w:rPr>
        <w:t xml:space="preserve">đi </w:t>
      </w:r>
      <w:r>
        <w:rPr>
          <w:i/>
        </w:rPr>
        <w:t xml:space="preserve">nhanh </w:t>
      </w:r>
      <w:r>
        <w:t xml:space="preserve">chóng. </w:t>
      </w:r>
      <w:r>
        <w:t xml:space="preserve">li </w:t>
      </w:r>
      <w:r>
        <w:t xml:space="preserve">tính từ </w:t>
      </w:r>
      <w:r>
        <w:t xml:space="preserve">(khẩu ngữ). </w:t>
      </w:r>
      <w:r>
        <w:t xml:space="preserve">Xong </w:t>
      </w:r>
      <w:r>
        <w:t xml:space="preserve">xuôi </w:t>
      </w:r>
      <w:r>
        <w:t xml:space="preserve">một </w:t>
      </w:r>
      <w:r>
        <w:t xml:space="preserve">cách </w:t>
      </w:r>
      <w:r>
        <w:t xml:space="preserve">thuận </w:t>
      </w:r>
      <w:r>
        <w:t xml:space="preserve">lợi, </w:t>
      </w:r>
      <w:r>
        <w:t xml:space="preserve">không </w:t>
      </w:r>
      <w:r>
        <w:t xml:space="preserve">bị </w:t>
      </w:r>
      <w:r>
        <w:t xml:space="preserve">trắc </w:t>
      </w:r>
      <w:r>
        <w:t xml:space="preserve">trở. </w:t>
      </w:r>
      <w:r>
        <w:t xml:space="preserve">Giao </w:t>
      </w:r>
      <w:r>
        <w:t xml:space="preserve">uiệc </w:t>
      </w:r>
      <w:r>
        <w:rPr>
          <w:i/>
        </w:rPr>
        <w:t xml:space="preserve">gì, </w:t>
      </w:r>
      <w:r>
        <w:rPr>
          <w:i/>
        </w:rPr>
        <w:t xml:space="preserve">nó </w:t>
      </w:r>
      <w:r>
        <w:rPr>
          <w:i/>
        </w:rPr>
        <w:t xml:space="preserve">cũng </w:t>
      </w:r>
      <w:r>
        <w:rPr>
          <w:i/>
        </w:rPr>
        <w:t xml:space="preserve">làm </w:t>
      </w:r>
      <w:r>
        <w:t xml:space="preserve">trôi </w:t>
      </w:r>
      <w:r>
        <w:rPr>
          <w:i/>
        </w:rPr>
        <w:t xml:space="preserve">hết. </w:t>
      </w:r>
      <w:r>
        <w:t xml:space="preserve">Nuốt </w:t>
      </w:r>
      <w:r>
        <w:rPr>
          <w:i/>
        </w:rPr>
        <w:t xml:space="preserve">không </w:t>
      </w:r>
      <w:r>
        <w:rPr>
          <w:i/>
        </w:rPr>
        <w:t xml:space="preserve">trôi </w:t>
      </w:r>
      <w:r>
        <w:rPr>
          <w:i/>
        </w:rPr>
        <w:t xml:space="preserve">được </w:t>
      </w:r>
      <w:r>
        <w:rPr>
          <w:i/>
        </w:rPr>
        <w:t xml:space="preserve">khoản </w:t>
      </w:r>
      <w:r>
        <w:rPr>
          <w:i/>
        </w:rPr>
        <w:t xml:space="preserve">tiền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trôi </w:t>
      </w:r>
      <w:r>
        <w:rPr>
          <w:b/>
        </w:rPr>
        <w:t xml:space="preserve">chảy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(Công </w:t>
      </w:r>
      <w:r>
        <w:t xml:space="preserve">việc)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thuận </w:t>
      </w:r>
      <w:r>
        <w:t xml:space="preserve">lợi, </w:t>
      </w:r>
      <w:r>
        <w:t xml:space="preserve">không </w:t>
      </w:r>
      <w:r>
        <w:t xml:space="preserve">bị </w:t>
      </w:r>
      <w:r>
        <w:t xml:space="preserve">vấp </w:t>
      </w:r>
      <w:r>
        <w:t xml:space="preserve">váp, </w:t>
      </w:r>
      <w:r>
        <w:t xml:space="preserve">trở </w:t>
      </w:r>
      <w:r>
        <w:t xml:space="preserve">ngại </w:t>
      </w:r>
      <w:r>
        <w:t xml:space="preserve">gì. </w:t>
      </w:r>
      <w:r>
        <w:t xml:space="preserve">Mọi </w:t>
      </w:r>
      <w:r>
        <w:t xml:space="preserve">uiệc </w:t>
      </w:r>
      <w:r>
        <w:rPr>
          <w:i/>
        </w:rPr>
        <w:t xml:space="preserve">đều </w:t>
      </w:r>
      <w:r>
        <w:t xml:space="preserve">trôi </w:t>
      </w:r>
      <w:r>
        <w:t xml:space="preserve">chảy, </w:t>
      </w:r>
      <w:r>
        <w:rPr>
          <w:i/>
        </w:rPr>
        <w:t xml:space="preserve">êm </w:t>
      </w:r>
      <w:r>
        <w:rPr>
          <w:i/>
        </w:rPr>
        <w:t xml:space="preserve">đẹp. </w:t>
      </w:r>
      <w:r>
        <w:t xml:space="preserve">Hoàn </w:t>
      </w:r>
      <w:r>
        <w:t xml:space="preserve">thành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trôi </w:t>
      </w:r>
      <w:r>
        <w:rPr>
          <w:i/>
        </w:rPr>
        <w:t xml:space="preserve">chảy. </w:t>
      </w:r>
      <w:r>
        <w:rPr>
          <w:b/>
        </w:rPr>
        <w:t xml:space="preserve">2 </w:t>
      </w:r>
      <w:r>
        <w:t xml:space="preserve">(Hoạt </w:t>
      </w:r>
      <w:r>
        <w:t xml:space="preserve">động </w:t>
      </w:r>
      <w:r>
        <w:t xml:space="preserve">nói </w:t>
      </w:r>
      <w:r>
        <w:t xml:space="preserve">năng)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có </w:t>
      </w:r>
      <w:r>
        <w:t xml:space="preserve">vấp </w:t>
      </w:r>
      <w:r>
        <w:t xml:space="preserve">váp. </w:t>
      </w:r>
      <w:r>
        <w:t xml:space="preserve">Trả </w:t>
      </w:r>
      <w:r>
        <w:t xml:space="preserve">lời </w:t>
      </w:r>
      <w:r>
        <w:rPr>
          <w:i/>
        </w:rPr>
        <w:t xml:space="preserve">trôi </w:t>
      </w:r>
      <w:r>
        <w:rPr>
          <w:i/>
        </w:rPr>
        <w:t xml:space="preserve">chảy. </w:t>
      </w:r>
      <w:r>
        <w:rPr>
          <w:i/>
        </w:rPr>
        <w:t xml:space="preserve">Đọc </w:t>
      </w:r>
      <w:r>
        <w:t xml:space="preserve">không </w:t>
      </w:r>
      <w:r>
        <w:rPr>
          <w:i/>
        </w:rPr>
        <w:t xml:space="preserve">được </w:t>
      </w:r>
      <w:r>
        <w:t xml:space="preserve">trôi </w:t>
      </w:r>
      <w:r>
        <w:rPr>
          <w:i/>
        </w:rPr>
        <w:t xml:space="preserve">chảy </w:t>
      </w:r>
      <w:r>
        <w:rPr>
          <w:i/>
        </w:rPr>
        <w:t xml:space="preserve">lắm. </w:t>
      </w:r>
      <w:r>
        <w:rPr>
          <w:i/>
        </w:rPr>
        <w:t xml:space="preserve">Lời </w:t>
      </w:r>
      <w:r>
        <w:t xml:space="preserve">uăn </w:t>
      </w:r>
      <w:r>
        <w:t xml:space="preserve">trôi </w:t>
      </w:r>
      <w:r>
        <w:rPr>
          <w:i/>
        </w:rPr>
        <w:t xml:space="preserve">cháy. </w:t>
      </w:r>
      <w:r>
        <w:br w:type="page"/>
      </w:r>
      <w:r>
        <w:rPr>
          <w:b/>
        </w:rPr>
        <w:t xml:space="preserve">trôi </w:t>
      </w:r>
      <w:r>
        <w:rPr>
          <w:b/>
        </w:rPr>
        <w:t xml:space="preserve">dạt </w:t>
      </w:r>
      <w:r>
        <w:rPr>
          <w:i/>
        </w:rPr>
        <w:t xml:space="preserve">cũng viết </w:t>
      </w:r>
      <w:r>
        <w:t xml:space="preserve">trôi </w:t>
      </w:r>
      <w:r>
        <w:t xml:space="preserve">giạt </w:t>
      </w:r>
      <w: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cuốn </w:t>
      </w:r>
      <w:r>
        <w:t xml:space="preserve">đi </w:t>
      </w:r>
      <w:r>
        <w:t xml:space="preserve">theo </w:t>
      </w:r>
      <w:r>
        <w:t xml:space="preserve">sóng </w:t>
      </w:r>
      <w:r>
        <w:t xml:space="preserve">gió </w:t>
      </w:r>
      <w:r>
        <w:t xml:space="preserve">hoặc </w:t>
      </w:r>
      <w:r>
        <w:t xml:space="preserve">theo </w:t>
      </w:r>
      <w:r>
        <w:t xml:space="preserve">dòng </w:t>
      </w:r>
      <w:r>
        <w:t xml:space="preserve">chảy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trên </w:t>
      </w:r>
      <w:r>
        <w:t xml:space="preserve">mặt </w:t>
      </w:r>
      <w:r>
        <w:t xml:space="preserve">nước. </w:t>
      </w:r>
      <w:r>
        <w:rPr>
          <w:i/>
        </w:rPr>
        <w:t xml:space="preserve">Mua </w:t>
      </w:r>
      <w:r>
        <w:rPr>
          <w:i/>
        </w:rPr>
        <w:t xml:space="preserve">làm </w:t>
      </w:r>
      <w:r>
        <w:rPr>
          <w:i/>
        </w:rPr>
        <w:t xml:space="preserve">bèo </w:t>
      </w:r>
      <w:r>
        <w:t xml:space="preserve">trôi </w:t>
      </w:r>
      <w:r>
        <w:rPr>
          <w:i/>
        </w:rPr>
        <w:t xml:space="preserve">dạt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t xml:space="preserve">Thuyền </w:t>
      </w:r>
      <w:r>
        <w:t xml:space="preserve">bị </w:t>
      </w:r>
      <w:r>
        <w:t xml:space="preserve">bão, </w:t>
      </w:r>
      <w:r>
        <w:t xml:space="preserve">trôi </w:t>
      </w:r>
      <w:r>
        <w:rPr>
          <w:i/>
        </w:rPr>
        <w:t xml:space="preserve">dạt </w:t>
      </w:r>
      <w:r>
        <w:t xml:space="preserve">uào </w:t>
      </w:r>
      <w:r>
        <w:t xml:space="preserve">hoang </w:t>
      </w:r>
      <w:r>
        <w:t xml:space="preserve">đáo. </w:t>
      </w:r>
      <w:r>
        <w:rPr>
          <w:b/>
        </w:rPr>
        <w:t xml:space="preserve">2 </w:t>
      </w:r>
      <w:r>
        <w:t xml:space="preserve">Bị </w:t>
      </w:r>
      <w:r>
        <w:t xml:space="preserve">hoàn </w:t>
      </w:r>
      <w:r>
        <w:t xml:space="preserve">cảnh </w:t>
      </w:r>
      <w:r>
        <w:t xml:space="preserve">sinh </w:t>
      </w:r>
      <w:r>
        <w:t xml:space="preserve">sống </w:t>
      </w:r>
      <w:r>
        <w:t xml:space="preserve">xô </w:t>
      </w:r>
      <w:r>
        <w:t xml:space="preserve">đẩy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lưu </w:t>
      </w:r>
      <w:r>
        <w:t xml:space="preserve">lạc </w:t>
      </w:r>
      <w:r>
        <w:t xml:space="preserve">đến </w:t>
      </w:r>
      <w:r>
        <w:t xml:space="preserve">nơi </w:t>
      </w:r>
      <w:r>
        <w:t xml:space="preserve">xa </w:t>
      </w:r>
      <w:r>
        <w:t xml:space="preserve">lạ. </w:t>
      </w:r>
      <w:r>
        <w:t xml:space="preserve">Những </w:t>
      </w:r>
      <w:r>
        <w:t xml:space="preserve">người </w:t>
      </w:r>
      <w:r>
        <w:t xml:space="preserve">nghèo </w:t>
      </w:r>
      <w:r>
        <w:rPr>
          <w:i/>
        </w:rPr>
        <w:t xml:space="preserve">trôi </w:t>
      </w:r>
      <w:r>
        <w:rPr>
          <w:i/>
        </w:rPr>
        <w:t xml:space="preserve">dạt </w:t>
      </w:r>
      <w:r>
        <w:rPr>
          <w:i/>
        </w:rPr>
        <w:t xml:space="preserve">từ </w:t>
      </w:r>
      <w:r>
        <w:rPr>
          <w:i/>
        </w:rPr>
        <w:t xml:space="preserve">bốn </w:t>
      </w:r>
      <w:r>
        <w:rPr>
          <w:i/>
        </w:rPr>
        <w:t xml:space="preserve">phương </w:t>
      </w:r>
      <w:r>
        <w:t xml:space="preserve">đến. </w:t>
      </w:r>
      <w:r>
        <w:br/>
      </w:r>
      <w:r>
        <w:rPr>
          <w:b/>
        </w:rPr>
        <w:t xml:space="preserve">trôi </w:t>
      </w:r>
      <w:r>
        <w:rPr>
          <w:b/>
        </w:rPr>
        <w:t xml:space="preserve">nổi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và </w:t>
      </w:r>
      <w:r>
        <w:t xml:space="preserve">trôi </w:t>
      </w:r>
      <w:r>
        <w:t xml:space="preserve">lênh </w:t>
      </w:r>
      <w:r>
        <w:t xml:space="preserve">đênh, </w:t>
      </w:r>
      <w:r>
        <w:t xml:space="preserve">không </w:t>
      </w:r>
      <w:r>
        <w:t xml:space="preserve">có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Chiếc </w:t>
      </w:r>
      <w:r>
        <w:rPr>
          <w:i/>
        </w:rPr>
        <w:t xml:space="preserve">phao </w:t>
      </w:r>
      <w:r>
        <w:t xml:space="preserve">trôi </w:t>
      </w:r>
      <w:r>
        <w:t xml:space="preserve">nổi </w:t>
      </w:r>
      <w:r>
        <w:t xml:space="preserve">trên </w:t>
      </w:r>
      <w:r>
        <w:rPr>
          <w:i/>
        </w:rPr>
        <w:t xml:space="preserve">mặt </w:t>
      </w:r>
      <w:r>
        <w:t xml:space="preserve">biển. </w:t>
      </w:r>
      <w:r>
        <w:rPr>
          <w:b/>
        </w:rPr>
        <w:t xml:space="preserve">2 </w:t>
      </w:r>
      <w:r>
        <w:t xml:space="preserve">Sống </w:t>
      </w:r>
      <w:r>
        <w:t xml:space="preserve">vất </w:t>
      </w:r>
      <w:r>
        <w:t xml:space="preserve">vưởng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đó, </w:t>
      </w:r>
      <w:r>
        <w:t xml:space="preserve">không </w:t>
      </w:r>
      <w:r>
        <w:t xml:space="preserve">ổn </w:t>
      </w:r>
      <w:r>
        <w:t xml:space="preserve">định. </w:t>
      </w:r>
      <w:r>
        <w:t xml:space="preserve">Cuộc </w:t>
      </w:r>
      <w:r>
        <w:rPr>
          <w:i/>
        </w:rPr>
        <w:t xml:space="preserve">đời </w:t>
      </w:r>
      <w:r>
        <w:t xml:space="preserve">trôi </w:t>
      </w:r>
      <w:r>
        <w:t xml:space="preserve">nổi. </w:t>
      </w:r>
      <w:r>
        <w:t xml:space="preserve">3. </w:t>
      </w:r>
      <w:r>
        <w:t xml:space="preserve">Để </w:t>
      </w:r>
      <w:r>
        <w:t xml:space="preserve">cho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biến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trên </w:t>
      </w:r>
      <w:r>
        <w:t xml:space="preserve">thị </w:t>
      </w:r>
      <w:r>
        <w:t xml:space="preserve">trường,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kiểm </w:t>
      </w:r>
      <w:r>
        <w:t xml:space="preserve">soát. </w:t>
      </w:r>
      <w:r>
        <w:rPr>
          <w:i/>
        </w:rPr>
        <w:t xml:space="preserve">Các </w:t>
      </w:r>
      <w:r>
        <w:t xml:space="preserve">loại </w:t>
      </w:r>
      <w:r>
        <w:rPr>
          <w:i/>
        </w:rPr>
        <w:t xml:space="preserve">hàng </w:t>
      </w:r>
      <w:r>
        <w:t xml:space="preserve">trôi </w:t>
      </w:r>
      <w:r>
        <w:rPr>
          <w:i/>
        </w:rPr>
        <w:t xml:space="preserve">nổi </w:t>
      </w:r>
      <w:r>
        <w:t xml:space="preserve">trên </w:t>
      </w:r>
      <w:r>
        <w:t xml:space="preserve">thị </w:t>
      </w:r>
      <w:r>
        <w:rPr>
          <w:i/>
        </w:rPr>
        <w:t xml:space="preserve">trường. </w:t>
      </w:r>
      <w:r>
        <w:rPr>
          <w:i/>
        </w:rPr>
        <w:t xml:space="preserve">Để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trôi </w:t>
      </w:r>
      <w:r>
        <w:t xml:space="preserve">nổi. </w:t>
      </w:r>
      <w:r>
        <w:br/>
      </w:r>
      <w:r>
        <w:rPr>
          <w:b/>
        </w:rPr>
        <w:t xml:space="preserve">trôi </w:t>
      </w:r>
      <w:r>
        <w:rPr>
          <w:b/>
        </w:rPr>
        <w:t xml:space="preserve">sông </w:t>
      </w:r>
      <w:r>
        <w:rPr>
          <w:b/>
        </w:rPr>
        <w:t xml:space="preserve">lạc </w:t>
      </w:r>
      <w:r>
        <w:rPr>
          <w:b/>
        </w:rPr>
        <w:t xml:space="preserve">chợ </w:t>
      </w:r>
      <w:r>
        <w:t xml:space="preserve">Tả </w:t>
      </w:r>
      <w:r>
        <w:t xml:space="preserve">cảnh </w:t>
      </w:r>
      <w:r>
        <w:t xml:space="preserve">người </w:t>
      </w:r>
      <w:r>
        <w:t xml:space="preserve">không </w:t>
      </w:r>
      <w:r>
        <w:t xml:space="preserve">nhà </w:t>
      </w:r>
      <w:r>
        <w:t xml:space="preserve">cửa,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tựa, </w:t>
      </w:r>
      <w:r>
        <w:t xml:space="preserve">sống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trồi </w:t>
      </w:r>
      <w:r>
        <w:rPr>
          <w:i/>
        </w:rPr>
        <w:t xml:space="preserve">động từ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hoặc </w:t>
      </w:r>
      <w:r>
        <w:t xml:space="preserve">từ </w:t>
      </w:r>
      <w:r>
        <w:t xml:space="preserve">dưới </w:t>
      </w:r>
      <w:r>
        <w:t xml:space="preserve">nhô </w:t>
      </w:r>
      <w:r>
        <w:t xml:space="preserve">ra </w:t>
      </w:r>
      <w:r>
        <w:t xml:space="preserve">và </w:t>
      </w:r>
      <w:r>
        <w:t xml:space="preserve">nổi </w:t>
      </w:r>
      <w:r>
        <w:t xml:space="preserve">hẳn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Người </w:t>
      </w:r>
      <w:r>
        <w:rPr>
          <w:i/>
        </w:rPr>
        <w:t xml:space="preserve">thợ </w:t>
      </w:r>
      <w:r>
        <w:rPr>
          <w:i/>
        </w:rPr>
        <w:t xml:space="preserve">lặn </w:t>
      </w:r>
      <w:r>
        <w:rPr>
          <w:i/>
        </w:rPr>
        <w:t xml:space="preserve">trổi </w:t>
      </w:r>
      <w:r>
        <w:rPr>
          <w:i/>
        </w:rPr>
        <w:t xml:space="preserve">lên </w:t>
      </w:r>
      <w:r>
        <w:rPr>
          <w:i/>
        </w:rPr>
        <w:t xml:space="preserve">mặt </w:t>
      </w:r>
      <w:r>
        <w:t xml:space="preserve">nước. </w:t>
      </w:r>
      <w:r>
        <w:rPr>
          <w:i/>
        </w:rPr>
        <w:t xml:space="preserve">Mằm </w:t>
      </w:r>
      <w:r>
        <w:rPr>
          <w:i/>
        </w:rPr>
        <w:t xml:space="preserve">cây </w:t>
      </w:r>
      <w:r>
        <w:rPr>
          <w:i/>
        </w:rPr>
        <w:t xml:space="preserve">trôi </w:t>
      </w:r>
      <w:r>
        <w:rPr>
          <w:i/>
        </w:rPr>
        <w:t xml:space="preserve">lên. </w:t>
      </w:r>
      <w:r>
        <w:t xml:space="preserve">Xương </w:t>
      </w:r>
      <w:r>
        <w:rPr>
          <w:i/>
        </w:rPr>
        <w:t xml:space="preserve">trỐi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trổi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trội. </w:t>
      </w:r>
      <w:r>
        <w:br/>
      </w:r>
      <w:r>
        <w:rPr>
          <w:b/>
        </w:rPr>
        <w:t xml:space="preserve">trỗi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(thường </w:t>
      </w:r>
      <w:r>
        <w:t xml:space="preserve">nói </w:t>
      </w:r>
      <w:r>
        <w:rPr>
          <w:i/>
        </w:rPr>
        <w:t xml:space="preserve">trỗi </w:t>
      </w:r>
      <w:r>
        <w:rPr>
          <w:i/>
        </w:rPr>
        <w:t xml:space="preserve">dậy). </w:t>
      </w:r>
      <w:r>
        <w:t xml:space="preserve">Nhổm </w:t>
      </w:r>
      <w:r>
        <w:t xml:space="preserve">dậy </w:t>
      </w:r>
      <w:r>
        <w:t xml:space="preserve">không </w:t>
      </w:r>
      <w:r>
        <w:t xml:space="preserve">nằm </w:t>
      </w:r>
      <w:r>
        <w:t xml:space="preserve">nữa, </w:t>
      </w:r>
      <w:r>
        <w:t xml:space="preserve">thường </w:t>
      </w:r>
      <w:r>
        <w:t xml:space="preserve">là </w:t>
      </w:r>
      <w:r>
        <w:t xml:space="preserve">sau </w:t>
      </w:r>
      <w:r>
        <w:t xml:space="preserve">khi </w:t>
      </w:r>
      <w:r>
        <w:t xml:space="preserve">thức </w:t>
      </w:r>
      <w:r>
        <w:t xml:space="preserve">giấc. </w:t>
      </w:r>
      <w:r>
        <w:t xml:space="preserve">Trỗi </w:t>
      </w:r>
      <w:r>
        <w:rPr>
          <w:i/>
        </w:rPr>
        <w:t xml:space="preserve">dậy </w:t>
      </w:r>
      <w:r>
        <w:t xml:space="preserve">từ </w:t>
      </w:r>
      <w:r>
        <w:t xml:space="preserve">lúc </w:t>
      </w:r>
      <w:r>
        <w:t xml:space="preserve">gà </w:t>
      </w:r>
      <w:r>
        <w:t xml:space="preserve">gáy. </w:t>
      </w:r>
      <w:r>
        <w:t xml:space="preserve">Mỏi </w:t>
      </w:r>
      <w:r>
        <w:rPr>
          <w:i/>
        </w:rPr>
        <w:t xml:space="preserve">ê </w:t>
      </w:r>
      <w:r>
        <w:rPr>
          <w:i/>
        </w:rPr>
        <w:t xml:space="preserve">ẩm, </w:t>
      </w:r>
      <w:r>
        <w:rPr>
          <w:i/>
        </w:rPr>
        <w:t xml:space="preserve">gượng </w:t>
      </w:r>
      <w:r>
        <w:rPr>
          <w:i/>
        </w:rPr>
        <w:t xml:space="preserve">lắm </w:t>
      </w:r>
      <w:r>
        <w:rPr>
          <w:i/>
        </w:rPr>
        <w:t xml:space="preserve">mới </w:t>
      </w:r>
      <w:r>
        <w:rPr>
          <w:i/>
        </w:rPr>
        <w:t xml:space="preserve">trỗi </w:t>
      </w:r>
      <w:r>
        <w:rPr>
          <w:i/>
        </w:rPr>
        <w:t xml:space="preserve">dậy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Dấy </w:t>
      </w:r>
      <w:r>
        <w:t xml:space="preserve">lên, </w:t>
      </w:r>
      <w:r>
        <w:t xml:space="preserve">nổi </w:t>
      </w:r>
      <w:r>
        <w:t xml:space="preserve">lên </w:t>
      </w:r>
      <w:r>
        <w:t xml:space="preserve">mạnh </w:t>
      </w:r>
      <w:r>
        <w:t xml:space="preserve">mẽ. </w:t>
      </w:r>
      <w:r>
        <w:t xml:space="preserve">Khó </w:t>
      </w:r>
      <w:r>
        <w:t xml:space="preserve">khăn </w:t>
      </w:r>
      <w:r>
        <w:rPr>
          <w:i/>
        </w:rPr>
        <w:t xml:space="preserve">bất </w:t>
      </w:r>
      <w:r>
        <w:t xml:space="preserve">ngờ </w:t>
      </w:r>
      <w:r>
        <w:t xml:space="preserve">lại </w:t>
      </w:r>
      <w:r>
        <w:t xml:space="preserve">trỗi </w:t>
      </w:r>
      <w:r>
        <w:t xml:space="preserve">lên. </w:t>
      </w:r>
      <w:r>
        <w:rPr>
          <w:i/>
        </w:rPr>
        <w:t xml:space="preserve">Làm </w:t>
      </w:r>
      <w:r>
        <w:rPr>
          <w:i/>
        </w:rPr>
        <w:t xml:space="preserve">trỗi </w:t>
      </w:r>
      <w:r>
        <w:rPr>
          <w:i/>
        </w:rPr>
        <w:t xml:space="preserve">dậy </w:t>
      </w:r>
      <w:r>
        <w:rPr>
          <w:i/>
        </w:rPr>
        <w:t xml:space="preserve">mối </w:t>
      </w:r>
      <w:r>
        <w:t xml:space="preserve">tình </w:t>
      </w:r>
      <w:r>
        <w:rPr>
          <w:i/>
        </w:rPr>
        <w:t xml:space="preserve">sâu </w:t>
      </w:r>
      <w:r>
        <w:rPr>
          <w:i/>
        </w:rPr>
        <w:t xml:space="preserve">lắng. </w:t>
      </w:r>
      <w:r>
        <w:rPr>
          <w:b/>
        </w:rPr>
        <w:t xml:space="preserve">3 </w:t>
      </w:r>
      <w:r>
        <w:t xml:space="preserve">(phương ngữ). </w:t>
      </w:r>
      <w:r>
        <w:t xml:space="preserve">Cất </w:t>
      </w:r>
      <w:r>
        <w:t xml:space="preserve">lên, </w:t>
      </w:r>
      <w:r>
        <w:t xml:space="preserve">vang </w:t>
      </w:r>
      <w:r>
        <w:t xml:space="preserve">lên. </w:t>
      </w:r>
      <w:r>
        <w:rPr>
          <w:i/>
        </w:rPr>
        <w:t xml:space="preserve">Âm </w:t>
      </w:r>
      <w:r>
        <w:rPr>
          <w:i/>
        </w:rPr>
        <w:t xml:space="preserve">nhạc </w:t>
      </w:r>
      <w:r>
        <w:rPr>
          <w:i/>
        </w:rPr>
        <w:t xml:space="preserve">trỗi </w:t>
      </w:r>
      <w:r>
        <w:rPr>
          <w:i/>
        </w:rPr>
        <w:t xml:space="preserve">lên. </w:t>
      </w:r>
      <w:r>
        <w:rPr>
          <w:i/>
        </w:rPr>
        <w:t xml:space="preserve">Trỗi </w:t>
      </w:r>
      <w:r>
        <w:rPr>
          <w:i/>
        </w:rPr>
        <w:t xml:space="preserve">giọng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trối, </w:t>
      </w:r>
      <w:r>
        <w:rPr>
          <w:i/>
        </w:rPr>
        <w:t xml:space="preserve">danh từ </w:t>
      </w:r>
      <w:r>
        <w:t xml:space="preserve">Đốt </w:t>
      </w:r>
      <w:r>
        <w:t xml:space="preserve">ở </w:t>
      </w:r>
      <w:r>
        <w:t xml:space="preserve">sát </w:t>
      </w:r>
      <w:r>
        <w:t xml:space="preserve">mặt </w:t>
      </w:r>
      <w:r>
        <w:t xml:space="preserve">đất </w:t>
      </w:r>
      <w:r>
        <w:t xml:space="preserve">của </w:t>
      </w:r>
      <w:r>
        <w:t xml:space="preserve">cây </w:t>
      </w:r>
      <w:r>
        <w:t xml:space="preserve">mạ, </w:t>
      </w:r>
      <w:r>
        <w:t xml:space="preserve">có </w:t>
      </w:r>
      <w:r>
        <w:t xml:space="preserve">vòng </w:t>
      </w:r>
      <w:r>
        <w:t xml:space="preserve">rễ </w:t>
      </w:r>
      <w:r>
        <w:t xml:space="preserve">ăn </w:t>
      </w:r>
      <w:r>
        <w:t xml:space="preserve">vào </w:t>
      </w:r>
      <w:r>
        <w:t xml:space="preserve">đất. </w:t>
      </w:r>
      <w:r>
        <w:rPr>
          <w:i/>
        </w:rPr>
        <w:t xml:space="preserve">Mẹ </w:t>
      </w:r>
      <w:r>
        <w:rPr>
          <w:i/>
        </w:rPr>
        <w:t xml:space="preserve">nhổ </w:t>
      </w:r>
      <w:r>
        <w:rPr>
          <w:i/>
        </w:rPr>
        <w:t xml:space="preserve">bị </w:t>
      </w:r>
      <w:r>
        <w:t xml:space="preserve">đứt </w:t>
      </w:r>
      <w:r>
        <w:t xml:space="preserve">trối. </w:t>
      </w:r>
      <w:r>
        <w:br/>
      </w:r>
      <w:r>
        <w:rPr>
          <w:b/>
        </w:rPr>
        <w:t xml:space="preserve">trối, </w:t>
      </w:r>
      <w:r>
        <w:rPr>
          <w:i/>
        </w:rPr>
        <w:t xml:space="preserve">động từ </w:t>
      </w:r>
      <w:r>
        <w:t xml:space="preserve">Dặn </w:t>
      </w:r>
      <w:r>
        <w:t xml:space="preserve">dò </w:t>
      </w:r>
      <w:r>
        <w:t xml:space="preserve">lại </w:t>
      </w:r>
      <w:r>
        <w:t xml:space="preserve">trước </w:t>
      </w:r>
      <w:r>
        <w:t xml:space="preserve">khi </w:t>
      </w:r>
      <w:r>
        <w:t xml:space="preserve">chết. </w:t>
      </w:r>
      <w:r>
        <w:rPr>
          <w:i/>
        </w:rPr>
        <w:t xml:space="preserve">Chết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t xml:space="preserve">trối. </w:t>
      </w:r>
      <w:r>
        <w:t xml:space="preserve">Những </w:t>
      </w:r>
      <w:r>
        <w:rPr>
          <w:i/>
        </w:rPr>
        <w:t xml:space="preserve">điều </w:t>
      </w:r>
      <w:r>
        <w:t xml:space="preserve">trối </w:t>
      </w:r>
      <w:r>
        <w:t xml:space="preserve">lại </w:t>
      </w:r>
      <w:r>
        <w:t xml:space="preserve">cho </w:t>
      </w:r>
      <w:r>
        <w:t xml:space="preserve">con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trối </w:t>
      </w:r>
      <w:r>
        <w:rPr>
          <w:b/>
        </w:rPr>
        <w:t xml:space="preserve">chết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Hết </w:t>
      </w:r>
      <w:r>
        <w:t xml:space="preserve">sức, </w:t>
      </w:r>
      <w:r>
        <w:t xml:space="preserve">quá </w:t>
      </w:r>
      <w:r>
        <w:t xml:space="preserve">sức </w:t>
      </w:r>
      <w:r>
        <w:t xml:space="preserve">chịu </w:t>
      </w:r>
      <w:r>
        <w:t xml:space="preserve">đựng. </w:t>
      </w:r>
      <w:r>
        <w:t xml:space="preserve">Làm </w:t>
      </w:r>
      <w:r>
        <w:rPr>
          <w:i/>
        </w:rPr>
        <w:t xml:space="preserve">trối </w:t>
      </w:r>
      <w:r>
        <w:t xml:space="preserve">chết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rPr>
          <w:i/>
        </w:rPr>
        <w:t xml:space="preserve">không </w:t>
      </w:r>
      <w:r>
        <w:t xml:space="preserve">kịp. </w:t>
      </w:r>
      <w:r>
        <w:t xml:space="preserve">Chạy </w:t>
      </w:r>
      <w:r>
        <w:t xml:space="preserve">trối </w:t>
      </w:r>
      <w:r>
        <w:rPr>
          <w:i/>
        </w:rPr>
        <w:t xml:space="preserve">chết. </w:t>
      </w:r>
      <w:r>
        <w:br/>
      </w:r>
      <w:r>
        <w:rPr>
          <w:b/>
        </w:rPr>
        <w:t xml:space="preserve">trối </w:t>
      </w:r>
      <w:r>
        <w:rPr>
          <w:b/>
        </w:rPr>
        <w:t xml:space="preserve">già </w:t>
      </w:r>
      <w:r>
        <w:rPr>
          <w:i/>
        </w:rPr>
        <w:t xml:space="preserve">động từ </w:t>
      </w:r>
      <w:r>
        <w:t xml:space="preserve">(kng,;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nhằm </w:t>
      </w:r>
      <w:r>
        <w:t xml:space="preserve">cho </w:t>
      </w:r>
      <w:r>
        <w:t xml:space="preserve">thật </w:t>
      </w:r>
      <w:r>
        <w:t xml:space="preserve">thoả </w:t>
      </w:r>
      <w:r>
        <w:t xml:space="preserve">mãn </w:t>
      </w:r>
      <w:r>
        <w:t xml:space="preserve">lúc </w:t>
      </w:r>
      <w:r>
        <w:t xml:space="preserve">tuổi </w:t>
      </w:r>
      <w:r>
        <w:t xml:space="preserve">già, </w:t>
      </w:r>
      <w:r>
        <w:t xml:space="preserve">coi </w:t>
      </w:r>
      <w:r>
        <w:t xml:space="preserve">là </w:t>
      </w:r>
      <w:r>
        <w:t xml:space="preserve">lần </w:t>
      </w:r>
      <w:r>
        <w:t xml:space="preserve">cuối </w:t>
      </w:r>
      <w:r>
        <w:t xml:space="preserve">trong </w:t>
      </w:r>
      <w:r>
        <w:t xml:space="preserve">đời. </w:t>
      </w:r>
      <w:r>
        <w:t xml:space="preserve">Đi </w:t>
      </w:r>
      <w:r>
        <w:t xml:space="preserve">chơi </w:t>
      </w:r>
      <w:r>
        <w:rPr>
          <w:i/>
        </w:rPr>
        <w:t xml:space="preserve">trối </w:t>
      </w:r>
      <w:r>
        <w:t xml:space="preserve">già </w:t>
      </w:r>
      <w:r>
        <w:rPr>
          <w:i/>
        </w:rPr>
        <w:t xml:space="preserve">một </w:t>
      </w:r>
      <w:r>
        <w:t xml:space="preserve">chuyến. </w:t>
      </w:r>
      <w:r>
        <w:br/>
      </w:r>
      <w:r>
        <w:rPr>
          <w:b/>
        </w:rPr>
        <w:t xml:space="preserve">trối </w:t>
      </w:r>
      <w:r>
        <w:rPr>
          <w:b/>
        </w:rPr>
        <w:t xml:space="preserve">kệ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;zặc </w:t>
      </w:r>
      <w:r>
        <w:t xml:space="preserve">kệ. </w:t>
      </w:r>
      <w:r>
        <w:t xml:space="preserve">Trối </w:t>
      </w:r>
      <w:r>
        <w:rPr>
          <w:i/>
        </w:rPr>
        <w:t xml:space="preserve">kệ </w:t>
      </w:r>
      <w:r>
        <w:rPr>
          <w:i/>
        </w:rPr>
        <w:t xml:space="preserve">nó </w:t>
      </w:r>
      <w:r>
        <w:rPr>
          <w:i/>
        </w:rPr>
        <w:t xml:space="preserve">muốn </w:t>
      </w:r>
      <w:r>
        <w:rPr>
          <w:i/>
        </w:rPr>
        <w:t xml:space="preserve">làm </w:t>
      </w:r>
      <w:r>
        <w:t xml:space="preserve">gì </w:t>
      </w:r>
      <w:r>
        <w:t xml:space="preserve">thì </w:t>
      </w:r>
      <w:r>
        <w:t xml:space="preserve">làm. </w:t>
      </w:r>
      <w:r>
        <w:br/>
      </w:r>
      <w:r>
        <w:rPr>
          <w:b/>
        </w:rPr>
        <w:t xml:space="preserve">trối </w:t>
      </w:r>
      <w:r>
        <w:rPr>
          <w:b/>
        </w:rPr>
        <w:t xml:space="preserve">trăng </w:t>
      </w:r>
      <w:r>
        <w:rPr>
          <w:i/>
        </w:rPr>
        <w:t xml:space="preserve">động từ </w:t>
      </w:r>
      <w:r>
        <w:t xml:space="preserve">Trối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Lời </w:t>
      </w:r>
      <w:r>
        <w:rPr>
          <w:i/>
        </w:rPr>
        <w:t xml:space="preserve">trối </w:t>
      </w:r>
      <w:r>
        <w:rPr>
          <w:i/>
        </w:rPr>
        <w:t xml:space="preserve">trăng. </w:t>
      </w:r>
      <w:r>
        <w:t xml:space="preserve">Không </w:t>
      </w:r>
      <w:r>
        <w:rPr>
          <w:i/>
        </w:rPr>
        <w:t xml:space="preserve">kịp </w:t>
      </w:r>
      <w:r>
        <w:rPr>
          <w:i/>
        </w:rPr>
        <w:t xml:space="preserve">trối </w:t>
      </w:r>
      <w:r>
        <w:t xml:space="preserve">trăng. </w:t>
      </w:r>
      <w:r>
        <w:br/>
      </w:r>
      <w:r>
        <w:rPr>
          <w:b/>
        </w:rPr>
        <w:t xml:space="preserve">trội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Cao </w:t>
      </w:r>
      <w:r>
        <w:t xml:space="preserve">hơn, </w:t>
      </w:r>
      <w:r>
        <w:t xml:space="preserve">tốt </w:t>
      </w:r>
      <w:r>
        <w:t xml:space="preserve">hơn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rõ </w:t>
      </w:r>
      <w:r>
        <w:t xml:space="preserve">rệt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lúa </w:t>
      </w:r>
      <w:r>
        <w:t xml:space="preserve">trội </w:t>
      </w:r>
      <w:r>
        <w:rPr>
          <w:i/>
        </w:rPr>
        <w:t xml:space="preserve">nhất </w:t>
      </w:r>
      <w:r>
        <w:rPr>
          <w:i/>
        </w:rPr>
        <w:t xml:space="preserve">xóm. </w:t>
      </w:r>
      <w:r>
        <w:t xml:space="preserve">Học </w:t>
      </w:r>
      <w:r>
        <w:t xml:space="preserve">trội </w:t>
      </w:r>
      <w:r>
        <w:t xml:space="preserve">hơn </w:t>
      </w:r>
      <w:r>
        <w:rPr>
          <w:i/>
        </w:rPr>
        <w:t xml:space="preserve">các </w:t>
      </w:r>
      <w:r>
        <w:rPr>
          <w:i/>
        </w:rPr>
        <w:t xml:space="preserve">bạn </w:t>
      </w:r>
      <w:r>
        <w:rPr>
          <w:i/>
        </w:rPr>
        <w:t xml:space="preserve">cùng </w:t>
      </w:r>
      <w:r>
        <w:rPr>
          <w:i/>
        </w:rPr>
        <w:t xml:space="preserve">lớp. </w:t>
      </w:r>
      <w:r>
        <w:t xml:space="preserve">Ưu </w:t>
      </w:r>
      <w:r>
        <w:rPr>
          <w:i/>
        </w:rPr>
        <w:t xml:space="preserve">điểm </w:t>
      </w:r>
      <w:r>
        <w:rPr>
          <w:i/>
        </w:rPr>
        <w:t xml:space="preserve">trội </w:t>
      </w:r>
      <w:r>
        <w:rPr>
          <w:i/>
        </w:rPr>
        <w:t xml:space="preserve">nhất </w:t>
      </w:r>
      <w:r>
        <w:rPr>
          <w:i/>
        </w:rPr>
        <w:t xml:space="preserve">của </w:t>
      </w:r>
      <w:r>
        <w:t xml:space="preserve">anh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Nhiều </w:t>
      </w:r>
      <w:r>
        <w:t xml:space="preserve">hơn </w:t>
      </w:r>
      <w:r>
        <w:t xml:space="preserve">lên, </w:t>
      </w:r>
      <w:r>
        <w:t xml:space="preserve">tăng </w:t>
      </w:r>
      <w:r>
        <w:t xml:space="preserve">thêm </w:t>
      </w:r>
      <w:r>
        <w:t xml:space="preserve">lên. </w:t>
      </w:r>
      <w:r>
        <w:t xml:space="preserve">Tính </w:t>
      </w:r>
      <w:r>
        <w:t xml:space="preserve">trội </w:t>
      </w:r>
      <w:r>
        <w:rPr>
          <w:i/>
        </w:rPr>
        <w:t xml:space="preserve">mấy </w:t>
      </w:r>
      <w:r>
        <w:rPr>
          <w:i/>
        </w:rPr>
        <w:t xml:space="preserve">trăm </w:t>
      </w:r>
      <w:r>
        <w:rPr>
          <w:i/>
        </w:rPr>
        <w:t xml:space="preserve">đồng. </w:t>
      </w:r>
      <w:r>
        <w:t xml:space="preserve">Khai </w:t>
      </w:r>
      <w:r>
        <w:t xml:space="preserve">trội </w:t>
      </w:r>
      <w:r>
        <w:t xml:space="preserve">tuổi. </w:t>
      </w:r>
      <w:r>
        <w:br/>
      </w:r>
      <w:r>
        <w:rPr>
          <w:b/>
        </w:rPr>
        <w:t xml:space="preserve">trội </w:t>
      </w:r>
      <w:r>
        <w:rPr>
          <w:b/>
        </w:rPr>
        <w:t xml:space="preserve">bật </w:t>
      </w:r>
      <w:r>
        <w:rPr>
          <w:i/>
        </w:rPr>
        <w:t xml:space="preserve">tính từ </w:t>
      </w:r>
      <w:r>
        <w:t xml:space="preserve">(ít dùng). </w:t>
      </w:r>
      <w:r>
        <w:t xml:space="preserve">Nổi </w:t>
      </w:r>
      <w:r>
        <w:t xml:space="preserve">bật. </w:t>
      </w:r>
      <w:r>
        <w:rPr>
          <w:i/>
        </w:rPr>
        <w:t xml:space="preserve">Một </w:t>
      </w:r>
      <w:r>
        <w:t xml:space="preserve">thành </w:t>
      </w:r>
      <w:r>
        <w:t xml:space="preserve">tích </w:t>
      </w:r>
      <w:r>
        <w:rPr>
          <w:i/>
        </w:rPr>
        <w:t xml:space="preserve">trội </w:t>
      </w:r>
      <w:r>
        <w:rPr>
          <w:i/>
        </w:rPr>
        <w:t xml:space="preserve">bật.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rPr>
          <w:b/>
        </w:rPr>
        <w:t xml:space="preserve">4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nhân </w:t>
      </w:r>
      <w:r>
        <w:t xml:space="preserve">lúc </w:t>
      </w:r>
      <w:r>
        <w:t xml:space="preserve">đêm </w:t>
      </w:r>
      <w:r>
        <w:t xml:space="preserve">hôm </w:t>
      </w:r>
      <w:r>
        <w:t xml:space="preserve">hoặc </w:t>
      </w:r>
      <w:r>
        <w:t xml:space="preserve">lúc </w:t>
      </w:r>
      <w:r>
        <w:t xml:space="preserve">vắng </w:t>
      </w:r>
      <w:r>
        <w:t xml:space="preserve">người. </w:t>
      </w:r>
      <w:r>
        <w:t xml:space="preserve">Lấy </w:t>
      </w:r>
      <w:r>
        <w:rPr>
          <w:i/>
        </w:rPr>
        <w:t xml:space="preserve">trộm. </w:t>
      </w:r>
      <w:r>
        <w:rPr>
          <w:i/>
        </w:rPr>
        <w:t xml:space="preserve">Bắt </w:t>
      </w:r>
      <w:r>
        <w:rPr>
          <w:i/>
        </w:rPr>
        <w:t xml:space="preserve">trộm </w:t>
      </w:r>
      <w:r>
        <w:t xml:space="preserve">bò. </w:t>
      </w:r>
      <w:r>
        <w:rPr>
          <w:i/>
        </w:rPr>
        <w:t xml:space="preserve">Hái </w:t>
      </w:r>
      <w:r>
        <w:t xml:space="preserve">trộm </w:t>
      </w:r>
      <w:r>
        <w:rPr>
          <w:i/>
        </w:rPr>
        <w:t xml:space="preserve">quả. </w:t>
      </w:r>
      <w:r>
        <w:rPr>
          <w:i/>
        </w:rPr>
        <w:t xml:space="preserve">Bị </w:t>
      </w:r>
      <w:r>
        <w:t xml:space="preserve">mất </w:t>
      </w:r>
      <w:r>
        <w:t xml:space="preserve">trộm. </w:t>
      </w:r>
      <w:r>
        <w:rPr>
          <w:b/>
        </w:rPr>
        <w:t xml:space="preserve">2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lén </w:t>
      </w:r>
      <w:r>
        <w:t xml:space="preserve">lút, </w:t>
      </w:r>
      <w:r>
        <w:t xml:space="preserve">thằm </w:t>
      </w:r>
      <w:r>
        <w:t xml:space="preserve">vụng. </w:t>
      </w:r>
      <w:r>
        <w:rPr>
          <w:i/>
        </w:rPr>
        <w:t xml:space="preserve">Đọc </w:t>
      </w:r>
      <w:r>
        <w:rPr>
          <w:i/>
        </w:rPr>
        <w:t xml:space="preserve">trộm </w:t>
      </w:r>
      <w:r>
        <w:rPr>
          <w:i/>
        </w:rPr>
        <w:t xml:space="preserve">thư. </w:t>
      </w:r>
      <w:r>
        <w:t xml:space="preserve">Nghe </w:t>
      </w:r>
      <w:r>
        <w:rPr>
          <w:i/>
        </w:rPr>
        <w:t xml:space="preserve">trộm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t xml:space="preserve">Nhìn </w:t>
      </w:r>
      <w:r>
        <w:rPr>
          <w:i/>
        </w:rPr>
        <w:t xml:space="preserve">trộm. </w:t>
      </w:r>
      <w:r>
        <w:rPr>
          <w:i/>
        </w:rPr>
        <w:t xml:space="preserve">Thầm </w:t>
      </w:r>
      <w:r>
        <w:rPr>
          <w:i/>
        </w:rPr>
        <w:t xml:space="preserve">yêu </w:t>
      </w:r>
      <w:r>
        <w:t xml:space="preserve">trộm </w:t>
      </w:r>
      <w:r>
        <w:rPr>
          <w:i/>
        </w:rPr>
        <w:t xml:space="preserve">nhớ. </w:t>
      </w:r>
      <w:r>
        <w:t xml:space="preserve">lI </w:t>
      </w:r>
      <w:r>
        <w:t xml:space="preserve">danh từ </w:t>
      </w:r>
      <w:r>
        <w:t xml:space="preserve">(khẩu ngữ). </w:t>
      </w:r>
      <w:r>
        <w:t xml:space="preserve">Kẻ </w:t>
      </w:r>
      <w:r>
        <w:t xml:space="preserve">trộm. </w:t>
      </w:r>
      <w:r>
        <w:t xml:space="preserve">Có </w:t>
      </w:r>
      <w:r>
        <w:t xml:space="preserve">trộm. </w:t>
      </w:r>
      <w:r>
        <w:rPr>
          <w:i/>
        </w:rPr>
        <w:t xml:space="preserve">Bắt </w:t>
      </w:r>
      <w:r>
        <w:rPr>
          <w:i/>
        </w:rPr>
        <w:t xml:space="preserve">được </w:t>
      </w:r>
      <w:r>
        <w:t xml:space="preserve">trộm.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cắp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Lấy </w:t>
      </w:r>
      <w:r>
        <w:t xml:space="preserve">trộm, </w:t>
      </w:r>
      <w:r>
        <w:t xml:space="preserve">lấy </w:t>
      </w:r>
      <w:r>
        <w:t xml:space="preserve">cắp </w:t>
      </w:r>
      <w:r>
        <w:t xml:space="preserve">của </w:t>
      </w:r>
      <w:r>
        <w:t xml:space="preserve">cải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Phạm </w:t>
      </w:r>
      <w:r>
        <w:rPr>
          <w:i/>
        </w:rPr>
        <w:t xml:space="preserve">tội </w:t>
      </w:r>
      <w:r>
        <w:t xml:space="preserve">trộm </w:t>
      </w:r>
      <w:r>
        <w:t xml:space="preserve">cắp. </w:t>
      </w:r>
      <w:r>
        <w:t xml:space="preserve">I\ </w:t>
      </w:r>
      <w:r>
        <w:t xml:space="preserve">danh từ </w:t>
      </w:r>
      <w:r>
        <w:t xml:space="preserve">Kẻ </w:t>
      </w:r>
      <w:r>
        <w:t xml:space="preserve">trộm, </w:t>
      </w:r>
      <w:r>
        <w:t xml:space="preserve">kẻ </w:t>
      </w:r>
      <w:r>
        <w:t xml:space="preserve">cắp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Trộm </w:t>
      </w:r>
      <w:r>
        <w:rPr>
          <w:i/>
        </w:rPr>
        <w:t xml:space="preserve">cắp </w:t>
      </w:r>
      <w:r>
        <w:rPr>
          <w:i/>
        </w:rPr>
        <w:t xml:space="preserve">như </w:t>
      </w:r>
      <w:r>
        <w:rPr>
          <w:i/>
        </w:rPr>
        <w:t xml:space="preserve">rươi.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cướp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Lấy </w:t>
      </w:r>
      <w:r>
        <w:t xml:space="preserve">trộm </w:t>
      </w:r>
      <w:r>
        <w:t xml:space="preserve">và </w:t>
      </w:r>
      <w:r>
        <w:t xml:space="preserve">cướp </w:t>
      </w:r>
      <w:r>
        <w:t xml:space="preserve">giật </w:t>
      </w:r>
      <w:r>
        <w:t xml:space="preserve">của </w:t>
      </w:r>
      <w:r>
        <w:t xml:space="preserve">cải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Quen </w:t>
      </w:r>
      <w:r>
        <w:t xml:space="preserve">thói </w:t>
      </w:r>
      <w:r>
        <w:t xml:space="preserve">trộm </w:t>
      </w:r>
      <w:r>
        <w:rPr>
          <w:i/>
        </w:rPr>
        <w:t xml:space="preserve">cướp. </w:t>
      </w:r>
      <w:r>
        <w:rPr>
          <w:i/>
        </w:rPr>
        <w:t xml:space="preserve">Nạn </w:t>
      </w:r>
      <w:r>
        <w:t xml:space="preserve">trộm </w:t>
      </w:r>
      <w:r>
        <w:rPr>
          <w:i/>
        </w:rPr>
        <w:t xml:space="preserve">cướp. </w:t>
      </w:r>
      <w:r>
        <w:t xml:space="preserve">lÌ </w:t>
      </w:r>
      <w:r>
        <w:t xml:space="preserve">danh từ </w:t>
      </w:r>
      <w:r>
        <w:t xml:space="preserve">Kẻ </w:t>
      </w:r>
      <w:r>
        <w:t xml:space="preserve">trộm, </w:t>
      </w:r>
      <w:r>
        <w:t xml:space="preserve">kẻ </w:t>
      </w:r>
      <w:r>
        <w:t xml:space="preserve">cướp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nghe </w:t>
      </w:r>
      <w:r>
        <w:rPr>
          <w:i/>
        </w:rPr>
        <w:t xml:space="preserve">động từ </w:t>
      </w:r>
      <w:r>
        <w:t xml:space="preserve">(cũ).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có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ra </w:t>
      </w:r>
      <w:r>
        <w:t xml:space="preserve">là </w:t>
      </w:r>
      <w:r>
        <w:t xml:space="preserve">một </w:t>
      </w:r>
      <w:r>
        <w:t xml:space="preserve">điều </w:t>
      </w:r>
      <w:r>
        <w:t xml:space="preserve">mình </w:t>
      </w:r>
      <w:r>
        <w:t xml:space="preserve">đã </w:t>
      </w:r>
      <w:r>
        <w:t xml:space="preserve">từng </w:t>
      </w:r>
      <w:r>
        <w:t xml:space="preserve">được </w:t>
      </w:r>
      <w:r>
        <w:t xml:space="preserve">nghe, </w:t>
      </w:r>
      <w:r>
        <w:t xml:space="preserve">được </w:t>
      </w:r>
      <w:r>
        <w:t xml:space="preserve">biết, </w:t>
      </w:r>
      <w:r>
        <w:t xml:space="preserve">nay </w:t>
      </w:r>
      <w:r>
        <w:t xml:space="preserve">xin </w:t>
      </w:r>
      <w:r>
        <w:t xml:space="preserve">mạn </w:t>
      </w:r>
      <w:r>
        <w:t xml:space="preserve">phép </w:t>
      </w:r>
      <w:r>
        <w:t xml:space="preserve">đem </w:t>
      </w:r>
      <w:r>
        <w:t xml:space="preserve">ra </w:t>
      </w:r>
      <w:r>
        <w:t xml:space="preserve">trao </w:t>
      </w:r>
      <w:r>
        <w:t xml:space="preserve">đổi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là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(hàm </w:t>
      </w:r>
      <w:r>
        <w:t xml:space="preserve">ý </w:t>
      </w:r>
      <w:r>
        <w:t xml:space="preserve">rất </w:t>
      </w:r>
      <w:r>
        <w:t xml:space="preserve">khiêm </w:t>
      </w:r>
      <w:r>
        <w:t xml:space="preserve">nhường).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Như </w:t>
      </w:r>
      <w:r>
        <w:t xml:space="preserve">thiết </w:t>
      </w:r>
      <w:r>
        <w:t xml:space="preserve">nghĩ. </w:t>
      </w:r>
      <w:r>
        <w:t xml:space="preserve">Tôi </w:t>
      </w:r>
      <w:r>
        <w:t xml:space="preserve">trộm </w:t>
      </w:r>
      <w:r>
        <w:t xml:space="preserve">nghĩ, </w:t>
      </w:r>
      <w:r>
        <w:t xml:space="preserve">uiệc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t xml:space="preserve">nên. </w:t>
      </w:r>
      <w:r>
        <w:br/>
      </w:r>
      <w:r>
        <w:rPr>
          <w:b/>
        </w:rPr>
        <w:t xml:space="preserve">trộm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Chưa </w:t>
      </w:r>
      <w:r>
        <w:t xml:space="preserve">được </w:t>
      </w:r>
      <w:r>
        <w:t xml:space="preserve">phép </w:t>
      </w:r>
      <w:r>
        <w:t xml:space="preserve">của </w:t>
      </w:r>
      <w:r>
        <w:t xml:space="preserve">ai </w:t>
      </w:r>
      <w:r>
        <w:t xml:space="preserve">mà </w:t>
      </w:r>
      <w:r>
        <w:t xml:space="preserve">đã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hoặc </w:t>
      </w:r>
      <w:r>
        <w:rPr>
          <w:i/>
        </w:rPr>
        <w:t xml:space="preserve">lời </w:t>
      </w:r>
      <w:r>
        <w:t xml:space="preserve">phân </w:t>
      </w:r>
      <w:r>
        <w:t xml:space="preserve">trần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nhường). </w:t>
      </w:r>
      <w:r>
        <w:t xml:space="preserve">Tôi </w:t>
      </w:r>
      <w:r>
        <w:rPr>
          <w:i/>
        </w:rPr>
        <w:t xml:space="preserve">đã </w:t>
      </w:r>
      <w:r>
        <w:rPr>
          <w:i/>
        </w:rPr>
        <w:t xml:space="preserve">trộm </w:t>
      </w:r>
      <w:r>
        <w:t xml:space="preserve">phép </w:t>
      </w:r>
      <w:r>
        <w:rPr>
          <w:i/>
        </w:rPr>
        <w:t xml:space="preserve">ông </w:t>
      </w:r>
      <w:r>
        <w:rPr>
          <w:i/>
        </w:rPr>
        <w:t xml:space="preserve">xem </w:t>
      </w:r>
      <w:r>
        <w:t xml:space="preserve">trước.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