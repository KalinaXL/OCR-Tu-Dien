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hình </w:t>
      </w:r>
      <w:r>
        <w:rPr>
          <w:b/>
        </w:rPr>
        <w:t xml:space="preserve">vuông </w:t>
      </w:r>
      <w:r>
        <w:rPr>
          <w:i/>
        </w:rPr>
        <w:t xml:space="preserve">danh từ </w:t>
      </w:r>
      <w:r>
        <w:t xml:space="preserve">Hình </w:t>
      </w:r>
      <w:r>
        <w:t xml:space="preserve">chữ </w:t>
      </w:r>
      <w:r>
        <w:t xml:space="preserve">nhật </w:t>
      </w:r>
      <w:r>
        <w:t xml:space="preserve">có </w:t>
      </w:r>
      <w:r>
        <w:t xml:space="preserve">bốn </w:t>
      </w:r>
      <w:r>
        <w:rPr>
          <w:i/>
        </w:rPr>
        <w:t xml:space="preserve">cạnh </w:t>
      </w:r>
      <w:r>
        <w:t xml:space="preserve">bằng </w:t>
      </w:r>
      <w:r>
        <w:t xml:space="preserve">nhau.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xuyến </w:t>
      </w:r>
      <w:r>
        <w:rPr>
          <w:i/>
        </w:rPr>
        <w:t xml:space="preserve">danh từ </w:t>
      </w:r>
      <w:r>
        <w:t xml:space="preserve">Khối </w:t>
      </w:r>
      <w:r>
        <w:t xml:space="preserve">được </w:t>
      </w:r>
      <w:r>
        <w:t xml:space="preserve">tạo </w:t>
      </w:r>
      <w:r>
        <w:t xml:space="preserve">ra </w:t>
      </w:r>
      <w:r>
        <w:t xml:space="preserve">do </w:t>
      </w:r>
      <w:r>
        <w:t xml:space="preserve">quay </w:t>
      </w:r>
      <w:r>
        <w:t xml:space="preserve">một </w:t>
      </w:r>
      <w:r>
        <w:t xml:space="preserve">mặt </w:t>
      </w:r>
      <w:r>
        <w:t xml:space="preserve">tròn </w:t>
      </w:r>
      <w:r>
        <w:t xml:space="preserve">quanh </w:t>
      </w:r>
      <w:r>
        <w:t xml:space="preserve">một </w:t>
      </w:r>
      <w:r>
        <w:t xml:space="preserve">trục </w:t>
      </w:r>
      <w:r>
        <w:t xml:space="preserve">nằm </w:t>
      </w:r>
      <w:r>
        <w:t xml:space="preserve">trong </w:t>
      </w:r>
      <w:r>
        <w:t xml:space="preserve">mặt </w:t>
      </w:r>
      <w:r>
        <w:t xml:space="preserve">phẳng </w:t>
      </w:r>
      <w:r>
        <w:t xml:space="preserve">của </w:t>
      </w:r>
      <w:r>
        <w:t xml:space="preserve">nó </w:t>
      </w:r>
      <w:r>
        <w:t xml:space="preserve">và </w:t>
      </w:r>
      <w:r>
        <w:t xml:space="preserve">không </w:t>
      </w:r>
      <w:r>
        <w:t xml:space="preserve">cắt </w:t>
      </w:r>
      <w:r>
        <w:t xml:space="preserve">nó. </w:t>
      </w:r>
      <w:r>
        <w:br/>
      </w:r>
      <w:r>
        <w:rPr>
          <w:b/>
        </w:rPr>
        <w:t xml:space="preserve">hỉnh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Phổng </w:t>
      </w:r>
      <w:r>
        <w:t xml:space="preserve">(mũi). </w:t>
      </w:r>
      <w:r>
        <w:t xml:space="preserve">Nó </w:t>
      </w:r>
      <w:r>
        <w:t xml:space="preserve">cười, </w:t>
      </w:r>
      <w:r>
        <w:t xml:space="preserve">hai </w:t>
      </w:r>
      <w:r>
        <w:t xml:space="preserve">cánh </w:t>
      </w:r>
      <w:r>
        <w:t xml:space="preserve">mũi </w:t>
      </w:r>
      <w:r>
        <w:t xml:space="preserve">hinh </w:t>
      </w:r>
      <w:r>
        <w:t xml:space="preserve">lên. </w:t>
      </w:r>
      <w:r>
        <w:rPr>
          <w:i/>
        </w:rPr>
        <w:t xml:space="preserve">Sướng </w:t>
      </w:r>
      <w:r>
        <w:t xml:space="preserve">hính </w:t>
      </w:r>
      <w:r>
        <w:rPr>
          <w:i/>
        </w:rPr>
        <w:t xml:space="preserve">mũi. </w:t>
      </w:r>
      <w:r>
        <w:br/>
      </w:r>
      <w:r>
        <w:rPr>
          <w:b/>
        </w:rPr>
        <w:t xml:space="preserve">híp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hai </w:t>
      </w:r>
      <w:r>
        <w:t xml:space="preserve">m¡ </w:t>
      </w:r>
      <w:r>
        <w:t xml:space="preserve">mắt </w:t>
      </w:r>
      <w:r>
        <w:t xml:space="preserve">gần </w:t>
      </w:r>
      <w:r>
        <w:t xml:space="preserve">như </w:t>
      </w:r>
      <w:r>
        <w:t xml:space="preserve">bị </w:t>
      </w:r>
      <w:r>
        <w:t xml:space="preserve">khép </w:t>
      </w:r>
      <w:r>
        <w:t xml:space="preserve">kín, </w:t>
      </w:r>
      <w:r>
        <w:t xml:space="preserve">không </w:t>
      </w:r>
      <w:r>
        <w:t xml:space="preserve">mở </w:t>
      </w:r>
      <w:r>
        <w:t xml:space="preserve">to </w:t>
      </w:r>
      <w:r>
        <w:t xml:space="preserve">ra </w:t>
      </w:r>
      <w:r>
        <w:t xml:space="preserve">được. </w:t>
      </w:r>
      <w:r>
        <w:t xml:space="preserve">Cười </w:t>
      </w:r>
      <w:r>
        <w:rPr>
          <w:i/>
        </w:rPr>
        <w:t xml:space="preserve">híp </w:t>
      </w:r>
      <w:r>
        <w:t xml:space="preserve">mắt. </w:t>
      </w:r>
      <w:r>
        <w:t xml:space="preserve">!! </w:t>
      </w:r>
      <w:r>
        <w:t xml:space="preserve">Láy: </w:t>
      </w:r>
      <w:r>
        <w:rPr>
          <w:i/>
        </w:rPr>
        <w:t xml:space="preserve">hừm </w:t>
      </w:r>
      <w:r>
        <w:t xml:space="preserve">híp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t0). </w:t>
      </w:r>
      <w:r>
        <w:br/>
      </w:r>
      <w:r>
        <w:rPr>
          <w:b/>
        </w:rPr>
        <w:t xml:space="preserve">"híp-pi" </w:t>
      </w:r>
      <w:r>
        <w:rPr>
          <w:i/>
        </w:rPr>
        <w:t xml:space="preserve">xem </w:t>
      </w:r>
      <w:r>
        <w:t xml:space="preserve">hippy. </w:t>
      </w:r>
      <w:r>
        <w:br/>
      </w:r>
      <w:r>
        <w:rPr>
          <w:b/>
        </w:rPr>
        <w:t xml:space="preserve">hipebol </w:t>
      </w:r>
      <w:r>
        <w:rPr>
          <w:i/>
        </w:rPr>
        <w:t xml:space="preserve">xem </w:t>
      </w:r>
      <w:r>
        <w:t xml:space="preserve">hyperbol. </w:t>
      </w:r>
      <w:r>
        <w:br/>
      </w:r>
      <w:r>
        <w:rPr>
          <w:b/>
        </w:rPr>
        <w:t xml:space="preserve">hippy </w:t>
      </w:r>
      <w:r>
        <w:rPr>
          <w:i/>
        </w:rPr>
        <w:t xml:space="preserve">danh từ </w:t>
      </w:r>
      <w:r>
        <w:t xml:space="preserve">Người </w:t>
      </w:r>
      <w:r>
        <w:t xml:space="preserve">thanh </w:t>
      </w:r>
      <w:r>
        <w:t xml:space="preserve">niên </w:t>
      </w:r>
      <w:r>
        <w:t xml:space="preserve">có </w:t>
      </w:r>
      <w:r>
        <w:t xml:space="preserve">lối </w:t>
      </w:r>
      <w:r>
        <w:t xml:space="preserve">ăn </w:t>
      </w:r>
      <w:r>
        <w:t xml:space="preserve">mặc, </w:t>
      </w:r>
      <w:r>
        <w:t xml:space="preserve">sinh </w:t>
      </w:r>
      <w:r>
        <w:t xml:space="preserve">hoạt </w:t>
      </w:r>
      <w:r>
        <w:t xml:space="preserve">cố </w:t>
      </w:r>
      <w:r>
        <w:t xml:space="preserve">làm </w:t>
      </w:r>
      <w:r>
        <w:t xml:space="preserve">cho </w:t>
      </w:r>
      <w:r>
        <w:t xml:space="preserve">ra </w:t>
      </w:r>
      <w:r>
        <w:t xml:space="preserve">vẻ </w:t>
      </w:r>
      <w:r>
        <w:t xml:space="preserve">khác </w:t>
      </w:r>
      <w:r>
        <w:t xml:space="preserve">đời, </w:t>
      </w:r>
      <w:r>
        <w:t xml:space="preserve">ra </w:t>
      </w:r>
      <w:r>
        <w:t xml:space="preserve">vẻ </w:t>
      </w:r>
      <w:r>
        <w:t xml:space="preserve">coi </w:t>
      </w:r>
      <w:r>
        <w:t xml:space="preserve">thường </w:t>
      </w:r>
      <w:r>
        <w:t xml:space="preserve">các </w:t>
      </w:r>
      <w:r>
        <w:t xml:space="preserve">nền </w:t>
      </w:r>
      <w:r>
        <w:t xml:space="preserve">nếp, </w:t>
      </w:r>
      <w:r>
        <w:t xml:space="preserve">phong </w:t>
      </w:r>
      <w:r>
        <w:t xml:space="preserve">tục, </w:t>
      </w:r>
      <w:r>
        <w:t xml:space="preserve">tập </w:t>
      </w:r>
      <w:r>
        <w:t xml:space="preserve">quán </w:t>
      </w:r>
      <w:r>
        <w:t xml:space="preserve">xã </w:t>
      </w:r>
      <w:r>
        <w:t xml:space="preserve">hội. </w:t>
      </w:r>
      <w:r>
        <w:br/>
      </w:r>
      <w:r>
        <w:rPr>
          <w:b/>
        </w:rPr>
        <w:t xml:space="preserve">hít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khí </w:t>
      </w:r>
      <w:r>
        <w:t xml:space="preserve">qua </w:t>
      </w:r>
      <w:r>
        <w:t xml:space="preserve">mũi </w:t>
      </w:r>
      <w:r>
        <w:t xml:space="preserve">vào </w:t>
      </w:r>
      <w:r>
        <w:t xml:space="preserve">cơ </w:t>
      </w:r>
      <w:r>
        <w:t xml:space="preserve">thể, </w:t>
      </w:r>
      <w:r>
        <w:t xml:space="preserve">bằng </w:t>
      </w:r>
      <w:r>
        <w:t xml:space="preserve">cách </w:t>
      </w:r>
      <w:r>
        <w:t xml:space="preserve">thở </w:t>
      </w:r>
      <w:r>
        <w:t xml:space="preserve">vào. </w:t>
      </w:r>
      <w:r>
        <w:t xml:space="preserve">Hít </w:t>
      </w:r>
      <w:r>
        <w:rPr>
          <w:i/>
        </w:rPr>
        <w:t xml:space="preserve">khí </w:t>
      </w:r>
      <w:r>
        <w:t xml:space="preserve">trời. </w:t>
      </w:r>
      <w:r>
        <w:rPr>
          <w:b/>
        </w:rPr>
        <w:t xml:space="preserve">2 </w:t>
      </w:r>
      <w:r>
        <w:t xml:space="preserve">(ìd.). </w:t>
      </w:r>
      <w:r>
        <w:t xml:space="preserve">Hút </w:t>
      </w:r>
      <w:r>
        <w:t xml:space="preserve">lấy </w:t>
      </w:r>
      <w:r>
        <w:t xml:space="preserve">chất </w:t>
      </w:r>
      <w:r>
        <w:t xml:space="preserve">nước </w:t>
      </w:r>
      <w:r>
        <w:t xml:space="preserve">từng </w:t>
      </w:r>
      <w:r>
        <w:t xml:space="preserve">ít </w:t>
      </w:r>
      <w:r>
        <w:t xml:space="preserve">một. </w:t>
      </w:r>
      <w:r>
        <w:t xml:space="preserve">Hít </w:t>
      </w:r>
      <w:r>
        <w:t xml:space="preserve">bã </w:t>
      </w:r>
      <w:r>
        <w:t xml:space="preserve">mía. </w:t>
      </w:r>
      <w:r>
        <w:br/>
      </w:r>
      <w:r>
        <w:rPr>
          <w:b/>
        </w:rPr>
        <w:t xml:space="preserve">hít </w:t>
      </w:r>
      <w:r>
        <w:rPr>
          <w:b/>
        </w:rPr>
        <w:t xml:space="preserve">hà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Xuýt </w:t>
      </w:r>
      <w:r>
        <w:t xml:space="preserve">xoa. </w:t>
      </w:r>
      <w:r>
        <w:br/>
      </w:r>
      <w:r>
        <w:rPr>
          <w:b/>
        </w:rPr>
        <w:t xml:space="preserve">hiu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chế; </w:t>
      </w:r>
      <w:r>
        <w:t xml:space="preserve">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rPr>
          <w:b/>
        </w:rPr>
        <w:t xml:space="preserve">1 </w:t>
      </w:r>
      <w:r>
        <w:t xml:space="preserve">(Gió </w:t>
      </w:r>
      <w:r>
        <w:t xml:space="preserve">thổi) </w:t>
      </w:r>
      <w:r>
        <w:t xml:space="preserve">rất </w:t>
      </w:r>
      <w:r>
        <w:t xml:space="preserve">nhẹ, </w:t>
      </w:r>
      <w:r>
        <w:t xml:space="preserve">lay </w:t>
      </w:r>
      <w:r>
        <w:t xml:space="preserve">động </w:t>
      </w:r>
      <w:r>
        <w:t xml:space="preserve">khẽ </w:t>
      </w:r>
      <w:r>
        <w:t xml:space="preserve">và </w:t>
      </w:r>
      <w:r>
        <w:t xml:space="preserve">yếu </w:t>
      </w:r>
      <w:r>
        <w:t xml:space="preserve">ớt. </w:t>
      </w:r>
      <w:r>
        <w:t xml:space="preserve">Gió </w:t>
      </w:r>
      <w:r>
        <w:t xml:space="preserve">hiu </w:t>
      </w:r>
      <w:r>
        <w:t xml:space="preserve">hiu.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êm </w:t>
      </w:r>
      <w:r>
        <w:t xml:space="preserve">nhẹ, </w:t>
      </w:r>
      <w:r>
        <w:t xml:space="preserve">vận </w:t>
      </w:r>
      <w:r>
        <w:t xml:space="preserve">động </w:t>
      </w:r>
      <w:r>
        <w:t xml:space="preserve">yếu </w:t>
      </w:r>
      <w:r>
        <w:t xml:space="preserve">ớt, </w:t>
      </w:r>
      <w:r>
        <w:t xml:space="preserve">hoặc </w:t>
      </w:r>
      <w:r>
        <w:t xml:space="preserve">có </w:t>
      </w:r>
      <w:r>
        <w:t xml:space="preserve">sắc </w:t>
      </w:r>
      <w:r>
        <w:t xml:space="preserve">thái </w:t>
      </w:r>
      <w:r>
        <w:t xml:space="preserve">mờ </w:t>
      </w:r>
      <w:r>
        <w:t xml:space="preserve">nhạt, </w:t>
      </w:r>
      <w:r>
        <w:t xml:space="preserve">gây </w:t>
      </w:r>
      <w:r>
        <w:t xml:space="preserve">cắm </w:t>
      </w:r>
      <w:r>
        <w:t xml:space="preserve">giác </w:t>
      </w:r>
      <w:r>
        <w:t xml:space="preserve">buồn </w:t>
      </w:r>
      <w:r>
        <w:t xml:space="preserve">man </w:t>
      </w:r>
      <w:r>
        <w:t xml:space="preserve">mác, </w:t>
      </w:r>
      <w:r>
        <w:t xml:space="preserve">vắng </w:t>
      </w:r>
      <w:r>
        <w:t xml:space="preserve">lặng. </w:t>
      </w:r>
      <w:r>
        <w:rPr>
          <w:i/>
        </w:rPr>
        <w:t xml:space="preserve">Cánh </w:t>
      </w:r>
      <w:r>
        <w:rPr>
          <w:i/>
        </w:rPr>
        <w:t xml:space="preserve">đồng </w:t>
      </w:r>
      <w:r>
        <w:rPr>
          <w:i/>
        </w:rPr>
        <w:t xml:space="preserve">hiu </w:t>
      </w:r>
      <w:r>
        <w:t xml:space="preserve">hiu, </w:t>
      </w:r>
      <w:r>
        <w:rPr>
          <w:i/>
        </w:rPr>
        <w:t xml:space="preserve">uắng </w:t>
      </w:r>
      <w:r>
        <w:t xml:space="preserve">u. </w:t>
      </w:r>
      <w:r>
        <w:br/>
      </w:r>
      <w:r>
        <w:rPr>
          <w:b/>
        </w:rPr>
        <w:t xml:space="preserve">hiu </w:t>
      </w:r>
      <w:r>
        <w:rPr>
          <w:b/>
        </w:rPr>
        <w:t xml:space="preserve">hắt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yếu </w:t>
      </w:r>
      <w:r>
        <w:t xml:space="preserve">ớt, </w:t>
      </w:r>
      <w:r>
        <w:t xml:space="preserve">mong </w:t>
      </w:r>
      <w:r>
        <w:t xml:space="preserve">manh,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buồn </w:t>
      </w:r>
      <w:r>
        <w:t xml:space="preserve">vắng, </w:t>
      </w:r>
      <w:r>
        <w:t xml:space="preserve">cô </w:t>
      </w:r>
      <w:r>
        <w:t xml:space="preserve">đơn, </w:t>
      </w:r>
      <w:r>
        <w:t xml:space="preserve">cảm </w:t>
      </w:r>
      <w:r>
        <w:t xml:space="preserve">giác </w:t>
      </w:r>
      <w:r>
        <w:t xml:space="preserve">của </w:t>
      </w:r>
      <w:r>
        <w:t xml:space="preserve">cái </w:t>
      </w:r>
      <w:r>
        <w:t xml:space="preserve">sắp </w:t>
      </w:r>
      <w:r>
        <w:t xml:space="preserve">tàn. </w:t>
      </w:r>
      <w:r>
        <w:t xml:space="preserve">Gió </w:t>
      </w:r>
      <w:r>
        <w:t xml:space="preserve">may </w:t>
      </w:r>
      <w:r>
        <w:t xml:space="preserve">hiu </w:t>
      </w:r>
      <w:r>
        <w:rPr>
          <w:i/>
        </w:rPr>
        <w:t xml:space="preserve">hắt. </w:t>
      </w:r>
      <w:r>
        <w:t xml:space="preserve">Ngọn </w:t>
      </w:r>
      <w:r>
        <w:t xml:space="preserve">đèn </w:t>
      </w:r>
      <w:r>
        <w:t xml:space="preserve">dầu </w:t>
      </w:r>
      <w:r>
        <w:t xml:space="preserve">hiu </w:t>
      </w:r>
      <w:r>
        <w:t xml:space="preserve">hắt </w:t>
      </w:r>
      <w:r>
        <w:rPr>
          <w:i/>
        </w:rPr>
        <w:t xml:space="preserve">giữa </w:t>
      </w:r>
      <w:r>
        <w:rPr>
          <w:i/>
        </w:rPr>
        <w:t xml:space="preserve">đêm </w:t>
      </w:r>
      <w:r>
        <w:t xml:space="preserve">khuya. </w:t>
      </w:r>
      <w:r>
        <w:br/>
      </w:r>
      <w:r>
        <w:rPr>
          <w:b/>
        </w:rPr>
        <w:t xml:space="preserve">hiu </w:t>
      </w:r>
      <w:r>
        <w:rPr>
          <w:b/>
        </w:rPr>
        <w:t xml:space="preserve">hiu,d. </w:t>
      </w:r>
      <w:r>
        <w:rPr>
          <w:i/>
        </w:rPr>
        <w:t xml:space="preserve">xem </w:t>
      </w:r>
      <w:r>
        <w:t xml:space="preserve">châu </w:t>
      </w:r>
      <w:r>
        <w:t xml:space="preserve">chàng. </w:t>
      </w:r>
      <w:r>
        <w:br/>
      </w:r>
      <w:r>
        <w:rPr>
          <w:b/>
        </w:rPr>
        <w:t xml:space="preserve">hiu </w:t>
      </w:r>
      <w:r>
        <w:rPr>
          <w:b/>
        </w:rPr>
        <w:t xml:space="preserve">hiu›t.x. </w:t>
      </w:r>
      <w:r>
        <w:rPr>
          <w:b/>
        </w:rPr>
        <w:t xml:space="preserve">:iu. </w:t>
      </w:r>
      <w:r>
        <w:br/>
      </w:r>
      <w:r>
        <w:rPr>
          <w:b/>
        </w:rPr>
        <w:t xml:space="preserve">hiu </w:t>
      </w:r>
      <w:r>
        <w:rPr>
          <w:b/>
        </w:rPr>
        <w:t xml:space="preserve">quạnh </w:t>
      </w:r>
      <w:r>
        <w:rPr>
          <w:i/>
        </w:rPr>
        <w:t xml:space="preserve">tính từ </w:t>
      </w:r>
      <w:r>
        <w:t xml:space="preserve">Vắng </w:t>
      </w:r>
      <w:r>
        <w:t xml:space="preserve">lặng </w:t>
      </w:r>
      <w:r>
        <w:t xml:space="preserve">và </w:t>
      </w:r>
      <w:r>
        <w:t xml:space="preserve">trống </w:t>
      </w:r>
      <w:r>
        <w:t xml:space="preserve">trải,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buồn, </w:t>
      </w:r>
      <w:r>
        <w:t xml:space="preserve">cô </w:t>
      </w:r>
      <w:r>
        <w:t xml:space="preserve">đơn. </w:t>
      </w:r>
      <w:r>
        <w:t xml:space="preserve">Vùng </w:t>
      </w:r>
      <w:r>
        <w:t xml:space="preserve">núi </w:t>
      </w:r>
      <w:r>
        <w:t xml:space="preserve">hiu </w:t>
      </w:r>
      <w:r>
        <w:rPr>
          <w:i/>
        </w:rPr>
        <w:t xml:space="preserve">quạnh. </w:t>
      </w:r>
      <w:r>
        <w:t xml:space="preserve">Cái </w:t>
      </w:r>
      <w:r>
        <w:t xml:space="preserve">hiu </w:t>
      </w:r>
      <w:r>
        <w:t xml:space="preserve">quạnh </w:t>
      </w:r>
      <w:r>
        <w:t xml:space="preserve">trong </w:t>
      </w:r>
      <w:r>
        <w:t xml:space="preserve">tâm </w:t>
      </w:r>
      <w:r>
        <w:t xml:space="preserve">hôn </w:t>
      </w:r>
      <w:r>
        <w:t xml:space="preserve">(bóng (nghĩa bóng)). </w:t>
      </w:r>
      <w:r>
        <w:br/>
      </w:r>
      <w:r>
        <w:rPr>
          <w:b/>
        </w:rPr>
        <w:t xml:space="preserve">HJV </w:t>
      </w:r>
      <w:r>
        <w:rPr>
          <w:b/>
        </w:rPr>
        <w:t xml:space="preserve">d </w:t>
      </w:r>
      <w:r>
        <w:t xml:space="preserve">(tiếng </w:t>
      </w:r>
      <w:r>
        <w:t xml:space="preserve">Anh </w:t>
      </w:r>
      <w:r>
        <w:t xml:space="preserve">Human </w:t>
      </w:r>
      <w:r>
        <w:t xml:space="preserve">Immunodeficiency </w:t>
      </w:r>
      <w:r>
        <w:t xml:space="preserve">Virus </w:t>
      </w:r>
      <w:r>
        <w:t xml:space="preserve">"virus </w:t>
      </w:r>
      <w:r>
        <w:t xml:space="preserve">(làm) </w:t>
      </w:r>
      <w:r>
        <w:t xml:space="preserve">suy </w:t>
      </w:r>
      <w:r>
        <w:t xml:space="preserve">giảm </w:t>
      </w:r>
      <w:r>
        <w:t xml:space="preserve">miễn </w:t>
      </w:r>
      <w:r>
        <w:t xml:space="preserve">dịch </w:t>
      </w:r>
      <w:r>
        <w:t xml:space="preserve">(ở) </w:t>
      </w:r>
      <w:r>
        <w:t xml:space="preserve">người", </w:t>
      </w:r>
      <w:r>
        <w:t xml:space="preserve">viết </w:t>
      </w:r>
      <w:r>
        <w:t xml:space="preserve">tắt). </w:t>
      </w:r>
      <w:r>
        <w:t xml:space="preserve">Virus </w:t>
      </w:r>
      <w:r>
        <w:t xml:space="preserve">gây </w:t>
      </w:r>
      <w:r>
        <w:t xml:space="preserve">bệnh </w:t>
      </w:r>
      <w:r>
        <w:t xml:space="preserve">SIDA. </w:t>
      </w:r>
      <w:r>
        <w:br/>
      </w:r>
      <w:r>
        <w:rPr>
          <w:b/>
        </w:rPr>
        <w:t xml:space="preserve">ho </w:t>
      </w:r>
      <w:r>
        <w:rPr>
          <w:i/>
        </w:rPr>
        <w:t xml:space="preserve">động từ </w:t>
      </w:r>
      <w:r>
        <w:t xml:space="preserve">Bật </w:t>
      </w:r>
      <w:r>
        <w:t xml:space="preserve">mạnh </w:t>
      </w:r>
      <w:r>
        <w:t xml:space="preserve">hơi </w:t>
      </w:r>
      <w:r>
        <w:t xml:space="preserve">thành </w:t>
      </w:r>
      <w:r>
        <w:t xml:space="preserve">tiếng, </w:t>
      </w:r>
      <w:r>
        <w:t xml:space="preserve">do </w:t>
      </w:r>
      <w:r>
        <w:t xml:space="preserve">đường </w:t>
      </w:r>
      <w:r>
        <w:t xml:space="preserve">hô </w:t>
      </w:r>
      <w:r>
        <w:t xml:space="preserve">hấp </w:t>
      </w:r>
      <w:r>
        <w:t xml:space="preserve">bị </w:t>
      </w:r>
      <w:r>
        <w:t xml:space="preserve">kích </w:t>
      </w:r>
      <w:r>
        <w:t xml:space="preserve">thích. </w:t>
      </w:r>
      <w:r>
        <w:t xml:space="preserve">Bệnh </w:t>
      </w:r>
      <w:r>
        <w:rPr>
          <w:i/>
        </w:rPr>
        <w:t xml:space="preserve">ho. </w:t>
      </w:r>
      <w:r>
        <w:rPr>
          <w:i/>
        </w:rPr>
        <w:t xml:space="preserve">Tiếng </w:t>
      </w:r>
      <w:r>
        <w:rPr>
          <w:i/>
        </w:rPr>
        <w:t xml:space="preserve">ho. </w:t>
      </w:r>
      <w:r>
        <w:br/>
      </w:r>
      <w:r>
        <w:rPr>
          <w:b/>
        </w:rPr>
        <w:t xml:space="preserve">ho </w:t>
      </w:r>
      <w:r>
        <w:rPr>
          <w:b/>
        </w:rPr>
        <w:t xml:space="preserve">gà </w:t>
      </w:r>
      <w:r>
        <w:rPr>
          <w:i/>
        </w:rPr>
        <w:t xml:space="preserve">danh từ </w:t>
      </w:r>
      <w:r>
        <w:t xml:space="preserve">Bệnh </w:t>
      </w:r>
      <w:r>
        <w:t xml:space="preserve">ho </w:t>
      </w:r>
      <w:r>
        <w:t xml:space="preserve">trẻ </w:t>
      </w:r>
      <w:r>
        <w:t xml:space="preserve">em, </w:t>
      </w:r>
      <w:r>
        <w:t xml:space="preserve">dễ </w:t>
      </w:r>
      <w:r>
        <w:t xml:space="preserve">lây </w:t>
      </w:r>
      <w:r>
        <w:t xml:space="preserve">và </w:t>
      </w:r>
      <w:r>
        <w:t xml:space="preserve">thường </w:t>
      </w:r>
      <w:r>
        <w:t xml:space="preserve">kéo </w:t>
      </w:r>
      <w:r>
        <w:t xml:space="preserve">dài, </w:t>
      </w:r>
      <w:r>
        <w:t xml:space="preserve">gây </w:t>
      </w:r>
      <w:r>
        <w:t xml:space="preserve">những </w:t>
      </w:r>
      <w:r>
        <w:t xml:space="preserve">cơn </w:t>
      </w:r>
      <w:r>
        <w:t xml:space="preserve">ho </w:t>
      </w:r>
      <w:r>
        <w:t xml:space="preserve">rũ </w:t>
      </w:r>
      <w:r>
        <w:t xml:space="preserve">rượi </w:t>
      </w:r>
      <w:r>
        <w:t xml:space="preserve">từng </w:t>
      </w:r>
      <w:r>
        <w:t xml:space="preserve">hồi </w:t>
      </w:r>
      <w:r>
        <w:t xml:space="preserve">và </w:t>
      </w:r>
      <w:r>
        <w:t xml:space="preserve">có </w:t>
      </w:r>
      <w:r>
        <w:t xml:space="preserve">tiếng </w:t>
      </w:r>
      <w:r>
        <w:t xml:space="preserve">rít. </w:t>
      </w:r>
      <w:r>
        <w:br/>
      </w:r>
      <w:r>
        <w:rPr>
          <w:b/>
        </w:rPr>
        <w:t xml:space="preserve">ho </w:t>
      </w:r>
      <w:r>
        <w:rPr>
          <w:b/>
        </w:rPr>
        <w:t xml:space="preserve">he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Tỏ </w:t>
      </w:r>
      <w:r>
        <w:t xml:space="preserve">ra, </w:t>
      </w:r>
      <w:r>
        <w:t xml:space="preserve">bằng </w:t>
      </w:r>
      <w:r>
        <w:t xml:space="preserve">lời </w:t>
      </w:r>
      <w:r>
        <w:t xml:space="preserve">nói </w:t>
      </w:r>
      <w:r>
        <w:t xml:space="preserve">hoặc </w:t>
      </w:r>
      <w:r>
        <w:t xml:space="preserve">cử </w:t>
      </w:r>
      <w:r>
        <w:t xml:space="preserve">chỉ, </w:t>
      </w:r>
      <w:r>
        <w:t xml:space="preserve">có </w:t>
      </w:r>
      <w:r>
        <w:t xml:space="preserve">ý </w:t>
      </w:r>
      <w:r>
        <w:t xml:space="preserve">muốn </w:t>
      </w:r>
      <w:r>
        <w:rPr>
          <w:i/>
        </w:rPr>
        <w:t xml:space="preserve">chống </w:t>
      </w:r>
      <w:r>
        <w:rPr>
          <w:i/>
        </w:rPr>
        <w:t xml:space="preserve">lại. </w:t>
      </w:r>
      <w:r>
        <w:rPr>
          <w:i/>
        </w:rPr>
        <w:t xml:space="preserve">Sợ </w:t>
      </w:r>
      <w:r>
        <w:rPr>
          <w:i/>
        </w:rPr>
        <w:t xml:space="preserve">quá, </w:t>
      </w:r>
      <w:r>
        <w:t xml:space="preserve">không </w:t>
      </w:r>
      <w:r>
        <w:rPr>
          <w:i/>
        </w:rPr>
        <w:t xml:space="preserve">dám </w:t>
      </w:r>
      <w:r>
        <w:rPr>
          <w:i/>
        </w:rPr>
        <w:t xml:space="preserve">ho </w:t>
      </w:r>
      <w:r>
        <w:t xml:space="preserve">he. </w:t>
      </w:r>
      <w:r>
        <w:br/>
      </w:r>
      <w:r>
        <w:rPr>
          <w:b/>
        </w:rPr>
        <w:t xml:space="preserve">ho </w:t>
      </w:r>
      <w:r>
        <w:rPr>
          <w:b/>
        </w:rPr>
        <w:t xml:space="preserve">hen </w:t>
      </w:r>
      <w:r>
        <w:rPr>
          <w:i/>
        </w:rPr>
        <w:t xml:space="preserve">động từ </w:t>
      </w:r>
      <w:r>
        <w:t xml:space="preserve">(khẩu ngữ). </w:t>
      </w:r>
      <w:r>
        <w:t xml:space="preserve">Ho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ho </w:t>
      </w:r>
      <w:r>
        <w:rPr>
          <w:b/>
        </w:rPr>
        <w:t xml:space="preserve">khan </w:t>
      </w:r>
      <w:r>
        <w:rPr>
          <w:i/>
        </w:rPr>
        <w:t xml:space="preserve">động từ </w:t>
      </w:r>
      <w:r>
        <w:t xml:space="preserve">Ho </w:t>
      </w:r>
      <w:r>
        <w:t xml:space="preserve">không </w:t>
      </w:r>
      <w:r>
        <w:t xml:space="preserve">có </w:t>
      </w:r>
      <w:r>
        <w:t xml:space="preserve">đờm. </w:t>
      </w:r>
      <w:r>
        <w:rPr>
          <w:i/>
        </w:rPr>
        <w:t xml:space="preserve">Chứng </w:t>
      </w:r>
      <w:r>
        <w:t xml:space="preserve">ho </w:t>
      </w:r>
      <w:r>
        <w:t xml:space="preserve">ho </w:t>
      </w:r>
      <w:r>
        <w:t xml:space="preserve">lao </w:t>
      </w:r>
      <w:r>
        <w:t xml:space="preserve">danh từ </w:t>
      </w:r>
      <w:r>
        <w:t xml:space="preserve">(khẩu ngữ). </w:t>
      </w:r>
      <w:r>
        <w:t xml:space="preserve">Lao </w:t>
      </w:r>
      <w:r>
        <w:t xml:space="preserve">phổi. </w:t>
      </w:r>
      <w:r>
        <w:br/>
      </w:r>
      <w:r>
        <w:rPr>
          <w:b/>
        </w:rPr>
        <w:t xml:space="preserve">hò, </w:t>
      </w:r>
      <w:r>
        <w:rPr>
          <w:i/>
        </w:rPr>
        <w:t xml:space="preserve">danh từ </w:t>
      </w:r>
      <w:r>
        <w:t xml:space="preserve">Đường </w:t>
      </w:r>
      <w:r>
        <w:t xml:space="preserve">mép </w:t>
      </w:r>
      <w:r>
        <w:t xml:space="preserve">phía </w:t>
      </w:r>
      <w:r>
        <w:t xml:space="preserve">trên </w:t>
      </w:r>
      <w:r>
        <w:t xml:space="preserve">thân </w:t>
      </w:r>
      <w:r>
        <w:t xml:space="preserve">áo </w:t>
      </w:r>
      <w:r>
        <w:t xml:space="preserve">dài </w:t>
      </w:r>
      <w:r>
        <w:t xml:space="preserve">từ </w:t>
      </w:r>
      <w:r>
        <w:t xml:space="preserve">giữa </w:t>
      </w:r>
      <w:r>
        <w:t xml:space="preserve">cổ </w:t>
      </w:r>
      <w:r>
        <w:t xml:space="preserve">đến </w:t>
      </w:r>
      <w:r>
        <w:t xml:space="preserve">nách </w:t>
      </w:r>
      <w:r>
        <w:t xml:space="preserve">áo </w:t>
      </w:r>
      <w:r>
        <w:t xml:space="preserve">bên </w:t>
      </w:r>
      <w:r>
        <w:t xml:space="preserve">phải. </w:t>
      </w:r>
      <w:r>
        <w:br/>
      </w:r>
      <w:r>
        <w:rPr>
          <w:b/>
        </w:rPr>
        <w:t xml:space="preserve">hò;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Một </w:t>
      </w:r>
      <w:r>
        <w:t xml:space="preserve">loại </w:t>
      </w:r>
      <w:r>
        <w:t xml:space="preserve">dân </w:t>
      </w:r>
      <w:r>
        <w:t xml:space="preserve">ca </w:t>
      </w:r>
      <w:r>
        <w:t xml:space="preserve">trong </w:t>
      </w:r>
      <w:r>
        <w:t xml:space="preserve">lao </w:t>
      </w:r>
      <w:r>
        <w:t xml:space="preserve">động </w:t>
      </w:r>
      <w:r>
        <w:t xml:space="preserve">có </w:t>
      </w:r>
      <w:r>
        <w:t xml:space="preserve">đoạn </w:t>
      </w:r>
      <w:r>
        <w:t xml:space="preserve">nhiều </w:t>
      </w:r>
      <w:r>
        <w:t xml:space="preserve">người </w:t>
      </w:r>
      <w:r>
        <w:t xml:space="preserve">cùng </w:t>
      </w:r>
      <w:r>
        <w:t xml:space="preserve">hoạ </w:t>
      </w:r>
      <w:r>
        <w:t xml:space="preserve">theo </w:t>
      </w:r>
      <w:r>
        <w:t xml:space="preserve">để </w:t>
      </w:r>
      <w:r>
        <w:t xml:space="preserve">hưởng </w:t>
      </w:r>
      <w:r>
        <w:t xml:space="preserve">ứng. </w:t>
      </w:r>
      <w:r>
        <w:rPr>
          <w:i/>
        </w:rPr>
        <w:t xml:space="preserve">Hò </w:t>
      </w:r>
      <w:r>
        <w:t xml:space="preserve">giã </w:t>
      </w:r>
      <w:r>
        <w:rPr>
          <w:i/>
        </w:rPr>
        <w:t xml:space="preserve">gạo. </w:t>
      </w:r>
      <w:r>
        <w:rPr>
          <w:i/>
        </w:rPr>
        <w:t xml:space="preserve">Sáng </w:t>
      </w:r>
      <w:r>
        <w:rPr>
          <w:i/>
        </w:rPr>
        <w:t xml:space="preserve">tác </w:t>
      </w:r>
      <w:r>
        <w:t xml:space="preserve">hò. </w:t>
      </w:r>
      <w:r>
        <w:t xml:space="preserve">II </w:t>
      </w:r>
      <w:r>
        <w:t xml:space="preserve">động từ </w:t>
      </w:r>
      <w:r>
        <w:t xml:space="preserve">Cất </w:t>
      </w:r>
      <w:r>
        <w:t xml:space="preserve">lên </w:t>
      </w:r>
      <w:r>
        <w:t xml:space="preserve">câu </w:t>
      </w:r>
      <w:r>
        <w:t xml:space="preserve">hò. </w:t>
      </w:r>
      <w:r>
        <w:t xml:space="preserve">Giọng </w:t>
      </w:r>
      <w:r>
        <w:t xml:space="preserve">hò. </w:t>
      </w:r>
      <w:r>
        <w:t xml:space="preserve">Hò </w:t>
      </w:r>
      <w:r>
        <w:t xml:space="preserve">một </w:t>
      </w:r>
      <w:r>
        <w:t xml:space="preserve">câu. </w:t>
      </w:r>
      <w:r>
        <w:br/>
      </w:r>
      <w:r>
        <w:rPr>
          <w:b/>
        </w:rPr>
        <w:t xml:space="preserve">hò, </w:t>
      </w:r>
      <w:r>
        <w:rPr>
          <w:i/>
        </w:rPr>
        <w:t xml:space="preserve">động từ </w:t>
      </w:r>
      <w:r>
        <w:t xml:space="preserve">Cất </w:t>
      </w:r>
      <w:r>
        <w:t xml:space="preserve">tiếng </w:t>
      </w:r>
      <w:r>
        <w:t xml:space="preserve">cao </w:t>
      </w:r>
      <w:r>
        <w:t xml:space="preserve">to </w:t>
      </w:r>
      <w:r>
        <w:t xml:space="preserve">và </w:t>
      </w:r>
      <w:r>
        <w:t xml:space="preserve">dài </w:t>
      </w:r>
      <w:r>
        <w:t xml:space="preserve">để </w:t>
      </w:r>
      <w:r>
        <w:t xml:space="preserve">gọi </w:t>
      </w:r>
      <w:r>
        <w:t xml:space="preserve">ai </w:t>
      </w:r>
      <w:r>
        <w:t xml:space="preserve">hoặc </w:t>
      </w:r>
      <w:r>
        <w:t xml:space="preserve">để </w:t>
      </w:r>
      <w:r>
        <w:t xml:space="preserve">rủ </w:t>
      </w:r>
      <w:r>
        <w:t xml:space="preserve">nhau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Giục </w:t>
      </w:r>
      <w:r>
        <w:t xml:space="preserve">như </w:t>
      </w:r>
      <w:r>
        <w:t xml:space="preserve">hò </w:t>
      </w:r>
      <w:r>
        <w:rPr>
          <w:i/>
        </w:rPr>
        <w:t xml:space="preserve">đò. </w:t>
      </w:r>
      <w:r>
        <w:t xml:space="preserve">Hò </w:t>
      </w:r>
      <w:r>
        <w:t xml:space="preserve">nhau </w:t>
      </w:r>
      <w:r>
        <w:rPr>
          <w:i/>
        </w:rPr>
        <w:t xml:space="preserve">đi </w:t>
      </w:r>
      <w:r>
        <w:rPr>
          <w:i/>
        </w:rPr>
        <w:t xml:space="preserve">đá </w:t>
      </w:r>
      <w:r>
        <w:t xml:space="preserve">bóng. </w:t>
      </w:r>
      <w:r>
        <w:br/>
      </w:r>
      <w:r>
        <w:rPr>
          <w:b/>
        </w:rPr>
        <w:t xml:space="preserve">hò </w:t>
      </w:r>
      <w:r>
        <w:rPr>
          <w:b/>
        </w:rPr>
        <w:t xml:space="preserve">hẹn </w:t>
      </w:r>
      <w:r>
        <w:rPr>
          <w:i/>
        </w:rPr>
        <w:t xml:space="preserve">động từ </w:t>
      </w:r>
      <w:r>
        <w:t xml:space="preserve">Như </w:t>
      </w:r>
      <w:r>
        <w:t xml:space="preserve">hẹn </w:t>
      </w:r>
      <w:r>
        <w:t xml:space="preserve">hò. </w:t>
      </w:r>
      <w:r>
        <w:br/>
      </w:r>
      <w:r>
        <w:rPr>
          <w:b/>
        </w:rPr>
        <w:t xml:space="preserve">hò </w:t>
      </w:r>
      <w:r>
        <w:rPr>
          <w:b/>
        </w:rPr>
        <w:t xml:space="preserve">hét </w:t>
      </w:r>
      <w:r>
        <w:rPr>
          <w:i/>
        </w:rPr>
        <w:t xml:space="preserve">động từ </w:t>
      </w:r>
      <w:r>
        <w:t xml:space="preserve">Hét </w:t>
      </w:r>
      <w:r>
        <w:t xml:space="preserve">to </w:t>
      </w:r>
      <w:r>
        <w:t xml:space="preserve">ầm </w:t>
      </w:r>
      <w:r>
        <w:rPr>
          <w:b/>
        </w:rPr>
        <w:t xml:space="preserve">1 </w:t>
      </w:r>
      <w:r>
        <w:t xml:space="preserve">để </w:t>
      </w:r>
      <w:r>
        <w:t xml:space="preserve">thúc </w:t>
      </w:r>
      <w:r>
        <w:t xml:space="preserve">giục </w:t>
      </w:r>
      <w:r>
        <w:t xml:space="preserve">hoặc </w:t>
      </w:r>
      <w:r>
        <w:t xml:space="preserve">hăm </w:t>
      </w:r>
      <w:r>
        <w:t xml:space="preserve">doạ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Lũ </w:t>
      </w:r>
      <w:r>
        <w:t xml:space="preserve">trẻ </w:t>
      </w:r>
      <w:r>
        <w:t xml:space="preserve">nô </w:t>
      </w:r>
      <w:r>
        <w:rPr>
          <w:i/>
        </w:rPr>
        <w:t xml:space="preserve">đùa, </w:t>
      </w:r>
      <w:r>
        <w:t xml:space="preserve">hò </w:t>
      </w:r>
      <w:r>
        <w:t xml:space="preserve">hét. </w:t>
      </w:r>
      <w:r>
        <w:t xml:space="preserve">Hò </w:t>
      </w:r>
      <w:r>
        <w:t xml:space="preserve">hét, </w:t>
      </w:r>
      <w:r>
        <w:rPr>
          <w:i/>
        </w:rPr>
        <w:t xml:space="preserve">quát </w:t>
      </w:r>
      <w:r>
        <w:rPr>
          <w:i/>
        </w:rPr>
        <w:t xml:space="preserve">tháo </w:t>
      </w:r>
      <w:r>
        <w:t xml:space="preserve">để </w:t>
      </w:r>
      <w:r>
        <w:rPr>
          <w:i/>
        </w:rPr>
        <w:t xml:space="preserve">ra </w:t>
      </w:r>
      <w:r>
        <w:t xml:space="preserve">oai. </w:t>
      </w:r>
      <w:r>
        <w:br/>
      </w:r>
      <w:r>
        <w:rPr>
          <w:b/>
        </w:rPr>
        <w:t xml:space="preserve">hò </w:t>
      </w:r>
      <w:r>
        <w:rPr>
          <w:b/>
        </w:rPr>
        <w:t xml:space="preserve">khoan </w:t>
      </w:r>
      <w:r>
        <w:rPr>
          <w:i/>
        </w:rPr>
        <w:t xml:space="preserve">cảm từ </w:t>
      </w:r>
      <w:r>
        <w:t xml:space="preserve">Tiếng </w:t>
      </w:r>
      <w:r>
        <w:t xml:space="preserve">đệm </w:t>
      </w:r>
      <w:r>
        <w:t xml:space="preserve">nhịp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điệu </w:t>
      </w:r>
      <w:r>
        <w:t xml:space="preserve">hát </w:t>
      </w:r>
      <w:r>
        <w:t xml:space="preserve">chèo </w:t>
      </w:r>
      <w:r>
        <w:t xml:space="preserve">thuyền, </w:t>
      </w:r>
      <w:r>
        <w:t xml:space="preserve">chèo </w:t>
      </w:r>
      <w:r>
        <w:t xml:space="preserve">đò. </w:t>
      </w:r>
      <w:r>
        <w:br/>
      </w:r>
      <w:r>
        <w:rPr>
          <w:b/>
        </w:rPr>
        <w:t xml:space="preserve">hò </w:t>
      </w:r>
      <w:r>
        <w:rPr>
          <w:b/>
        </w:rPr>
        <w:t xml:space="preserve">la </w:t>
      </w:r>
      <w:r>
        <w:rPr>
          <w:i/>
        </w:rPr>
        <w:t xml:space="preserve">động từ </w:t>
      </w:r>
      <w:r>
        <w:t xml:space="preserve">La </w:t>
      </w:r>
      <w:r>
        <w:t xml:space="preserve">lên </w:t>
      </w:r>
      <w:r>
        <w:t xml:space="preserve">cùng </w:t>
      </w:r>
      <w:r>
        <w:t xml:space="preserve">một </w:t>
      </w:r>
      <w:r>
        <w:t xml:space="preserve">lúc </w:t>
      </w:r>
      <w:r>
        <w:t xml:space="preserve">ầm </w:t>
      </w:r>
      <w:r>
        <w:t xml:space="preserve">ĩ </w:t>
      </w:r>
      <w:r>
        <w:t xml:space="preserve">và </w:t>
      </w:r>
      <w:r>
        <w:t xml:space="preserve">kéo </w:t>
      </w:r>
      <w:r>
        <w:t xml:space="preserve">dài </w:t>
      </w:r>
      <w:r>
        <w:t xml:space="preserve">để </w:t>
      </w:r>
      <w:r>
        <w:t xml:space="preserve">cổ </w:t>
      </w:r>
      <w:r>
        <w:t xml:space="preserve">vũ </w:t>
      </w:r>
      <w:r>
        <w:t xml:space="preserve">hoặc </w:t>
      </w:r>
      <w:r>
        <w:t xml:space="preserve">phản </w:t>
      </w:r>
      <w:r>
        <w:t xml:space="preserve">đối. </w:t>
      </w:r>
      <w:r>
        <w:t xml:space="preserve">Hò </w:t>
      </w:r>
      <w:r>
        <w:rPr>
          <w:i/>
        </w:rPr>
        <w:t xml:space="preserve">1a, </w:t>
      </w:r>
      <w:r>
        <w:rPr>
          <w:i/>
        </w:rPr>
        <w:t xml:space="preserve">cổ </w:t>
      </w:r>
      <w:r>
        <w:rPr>
          <w:i/>
        </w:rPr>
        <w:t xml:space="preserve">vũ </w:t>
      </w:r>
      <w:r>
        <w:t xml:space="preserve">các </w:t>
      </w:r>
      <w:r>
        <w:rPr>
          <w:i/>
        </w:rPr>
        <w:t xml:space="preserve">đô </w:t>
      </w:r>
      <w:r>
        <w:rPr>
          <w:i/>
        </w:rPr>
        <w:t xml:space="preserve">uật. </w:t>
      </w:r>
      <w:r>
        <w:br/>
      </w:r>
      <w:r>
        <w:rPr>
          <w:b/>
        </w:rPr>
        <w:t xml:space="preserve">hò </w:t>
      </w:r>
      <w:r>
        <w:rPr>
          <w:b/>
        </w:rPr>
        <w:t xml:space="preserve">lơ </w:t>
      </w:r>
      <w:r>
        <w:rPr>
          <w:i/>
        </w:rPr>
        <w:t xml:space="preserve">danh từ </w:t>
      </w:r>
      <w:r>
        <w:t xml:space="preserve">Tên </w:t>
      </w:r>
      <w:r>
        <w:t xml:space="preserve">một </w:t>
      </w:r>
      <w:r>
        <w:t xml:space="preserve">điệu </w:t>
      </w:r>
      <w:r>
        <w:t xml:space="preserve">hò </w:t>
      </w:r>
      <w:r>
        <w:t xml:space="preserve">tập </w:t>
      </w:r>
      <w:r>
        <w:t xml:space="preserve">thể </w:t>
      </w:r>
      <w:r>
        <w:t xml:space="preserve">ở </w:t>
      </w:r>
      <w:r>
        <w:t xml:space="preserve">Nam </w:t>
      </w:r>
      <w:r>
        <w:t xml:space="preserve">Bộ. </w:t>
      </w:r>
      <w:r>
        <w:br/>
      </w:r>
      <w:r>
        <w:rPr>
          <w:b/>
        </w:rPr>
        <w:t xml:space="preserve">hò </w:t>
      </w:r>
      <w:r>
        <w:rPr>
          <w:b/>
        </w:rPr>
        <w:t xml:space="preserve">lờ </w:t>
      </w:r>
      <w:r>
        <w:rPr>
          <w:i/>
        </w:rPr>
        <w:t xml:space="preserve">danh từ </w:t>
      </w:r>
      <w:r>
        <w:t xml:space="preserve">Tên </w:t>
      </w:r>
      <w:r>
        <w:t xml:space="preserve">một </w:t>
      </w:r>
      <w:r>
        <w:t xml:space="preserve">điệu </w:t>
      </w:r>
      <w:r>
        <w:t xml:space="preserve">hò </w:t>
      </w:r>
      <w:r>
        <w:t xml:space="preserve">tập </w:t>
      </w:r>
      <w:r>
        <w:t xml:space="preserve">thể </w:t>
      </w:r>
      <w:r>
        <w:t xml:space="preserve">phổ </w:t>
      </w:r>
      <w:r>
        <w:t xml:space="preserve">biến </w:t>
      </w:r>
      <w:r>
        <w:t xml:space="preserve">trong </w:t>
      </w:r>
      <w:r>
        <w:t xml:space="preserve">các </w:t>
      </w:r>
      <w:r>
        <w:t xml:space="preserve">đoàn </w:t>
      </w:r>
      <w:r>
        <w:t xml:space="preserve">dân </w:t>
      </w:r>
      <w:r>
        <w:t xml:space="preserve">công </w:t>
      </w:r>
      <w:r>
        <w:t xml:space="preserve">ở </w:t>
      </w:r>
      <w:r>
        <w:t xml:space="preserve">Bắc </w:t>
      </w:r>
      <w:r>
        <w:t xml:space="preserve">Bộ </w:t>
      </w:r>
      <w:r>
        <w:t xml:space="preserve">trong </w:t>
      </w:r>
      <w:r>
        <w:t xml:space="preserve">thời </w:t>
      </w:r>
      <w:r>
        <w:t xml:space="preserve">kì </w:t>
      </w:r>
      <w:r>
        <w:t xml:space="preserve">kháng </w:t>
      </w:r>
      <w:r>
        <w:t xml:space="preserve">chiến </w:t>
      </w:r>
      <w:r>
        <w:t xml:space="preserve">chống </w:t>
      </w:r>
      <w:r>
        <w:t xml:space="preserve">Pháp. </w:t>
      </w:r>
      <w:r>
        <w:br/>
      </w:r>
      <w:r>
        <w:rPr>
          <w:b/>
        </w:rPr>
        <w:t xml:space="preserve">hò </w:t>
      </w:r>
      <w:r>
        <w:rPr>
          <w:b/>
        </w:rPr>
        <w:t xml:space="preserve">mái </w:t>
      </w:r>
      <w:r>
        <w:rPr>
          <w:b/>
        </w:rPr>
        <w:t xml:space="preserve">đấy </w:t>
      </w:r>
      <w:r>
        <w:rPr>
          <w:i/>
        </w:rPr>
        <w:t xml:space="preserve">danh từ </w:t>
      </w:r>
      <w:r>
        <w:t xml:space="preserve">Tên </w:t>
      </w:r>
      <w:r>
        <w:t xml:space="preserve">một </w:t>
      </w:r>
      <w:r>
        <w:t xml:space="preserve">điệu </w:t>
      </w:r>
      <w:r>
        <w:t xml:space="preserve">hò </w:t>
      </w:r>
      <w:r>
        <w:t xml:space="preserve">trên </w:t>
      </w:r>
      <w:r>
        <w:t xml:space="preserve">sông </w:t>
      </w:r>
      <w:r>
        <w:t xml:space="preserve">nước </w:t>
      </w:r>
      <w:r>
        <w:t xml:space="preserve">vùng </w:t>
      </w:r>
      <w:r>
        <w:t xml:space="preserve">Bình </w:t>
      </w:r>
      <w:r>
        <w:t xml:space="preserve">Trị </w:t>
      </w:r>
      <w:r>
        <w:t xml:space="preserve">Thiên. </w:t>
      </w:r>
      <w:r>
        <w:br/>
      </w:r>
      <w:r>
        <w:rPr>
          <w:b/>
        </w:rPr>
        <w:t xml:space="preserve">hò </w:t>
      </w:r>
      <w:r>
        <w:rPr>
          <w:b/>
        </w:rPr>
        <w:t xml:space="preserve">mái </w:t>
      </w:r>
      <w:r>
        <w:rPr>
          <w:b/>
        </w:rPr>
        <w:t xml:space="preserve">nhỉ </w:t>
      </w:r>
      <w:r>
        <w:rPr>
          <w:i/>
        </w:rPr>
        <w:t xml:space="preserve">danh từ </w:t>
      </w:r>
      <w:r>
        <w:t xml:space="preserve">Tên </w:t>
      </w:r>
      <w:r>
        <w:t xml:space="preserve">một </w:t>
      </w:r>
      <w:r>
        <w:t xml:space="preserve">điệu </w:t>
      </w:r>
      <w:r>
        <w:t xml:space="preserve">hò </w:t>
      </w:r>
      <w:r>
        <w:t xml:space="preserve">trên </w:t>
      </w:r>
      <w:r>
        <w:t xml:space="preserve">sông </w:t>
      </w:r>
      <w:r>
        <w:t xml:space="preserve">nước </w:t>
      </w:r>
      <w:r>
        <w:t xml:space="preserve">vùng </w:t>
      </w:r>
      <w:r>
        <w:t xml:space="preserve">Bình </w:t>
      </w:r>
      <w:r>
        <w:t xml:space="preserve">Trị </w:t>
      </w:r>
      <w:r>
        <w:t xml:space="preserve">Thiên. </w:t>
      </w:r>
      <w:r>
        <w:br/>
      </w:r>
      <w:r>
        <w:rPr>
          <w:b/>
        </w:rPr>
        <w:t xml:space="preserve">hò </w:t>
      </w:r>
      <w:r>
        <w:rPr>
          <w:b/>
        </w:rPr>
        <w:t xml:space="preserve">reo </w:t>
      </w:r>
      <w:r>
        <w:rPr>
          <w:i/>
        </w:rPr>
        <w:t xml:space="preserve">động từ </w:t>
      </w:r>
      <w:r>
        <w:t xml:space="preserve">Reo </w:t>
      </w:r>
      <w:r>
        <w:t xml:space="preserve">lên </w:t>
      </w:r>
      <w:r>
        <w:t xml:space="preserve">cùng </w:t>
      </w:r>
      <w:r>
        <w:t xml:space="preserve">một </w:t>
      </w:r>
      <w:r>
        <w:t xml:space="preserve">lúc </w:t>
      </w:r>
      <w:r>
        <w:t xml:space="preserve">bằng </w:t>
      </w:r>
      <w:r>
        <w:t xml:space="preserve">những </w:t>
      </w:r>
      <w:r>
        <w:t xml:space="preserve">tiếng </w:t>
      </w:r>
      <w:r>
        <w:t xml:space="preserve">kéo </w:t>
      </w:r>
      <w:r>
        <w:t xml:space="preserve">dài </w:t>
      </w:r>
      <w:r>
        <w:t xml:space="preserve">để </w:t>
      </w:r>
      <w:r>
        <w:t xml:space="preserve">thúc </w:t>
      </w:r>
      <w:r>
        <w:t xml:space="preserve">giục </w:t>
      </w:r>
      <w:r>
        <w:t xml:space="preserve">động </w:t>
      </w:r>
      <w:r>
        <w:t xml:space="preserve">viên </w:t>
      </w:r>
      <w:r>
        <w:t xml:space="preserve">hoặc </w:t>
      </w:r>
      <w:r>
        <w:t xml:space="preserve">để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vui </w:t>
      </w:r>
      <w:r>
        <w:t xml:space="preserve">mừng, </w:t>
      </w:r>
      <w:r>
        <w:t xml:space="preserve">phấn </w:t>
      </w:r>
      <w:r>
        <w:t xml:space="preserve">khởi. </w:t>
      </w:r>
      <w:r>
        <w:rPr>
          <w:i/>
        </w:rPr>
        <w:t xml:space="preserve">Có </w:t>
      </w:r>
      <w:r>
        <w:rPr>
          <w:i/>
        </w:rPr>
        <w:t xml:space="preserve">tiếng </w:t>
      </w:r>
      <w:r>
        <w:t xml:space="preserve">hò </w:t>
      </w:r>
      <w:r>
        <w:t xml:space="preserve">reo </w:t>
      </w:r>
      <w:r>
        <w:rPr>
          <w:i/>
        </w:rPr>
        <w:t xml:space="preserve">hướng </w:t>
      </w:r>
      <w:r>
        <w:rPr>
          <w:i/>
        </w:rPr>
        <w:t xml:space="preserve">ứng. </w:t>
      </w:r>
      <w:r>
        <w:rPr>
          <w:i/>
        </w:rPr>
        <w:t xml:space="preserve">Mọi </w:t>
      </w:r>
      <w:r>
        <w:t xml:space="preserve">người </w:t>
      </w:r>
      <w:r>
        <w:t xml:space="preserve">hò </w:t>
      </w:r>
      <w:r>
        <w:t xml:space="preserve">reo </w:t>
      </w:r>
      <w:r>
        <w:rPr>
          <w:i/>
        </w:rPr>
        <w:t xml:space="preserve">phấn </w:t>
      </w:r>
      <w:r>
        <w:t xml:space="preserve">khởi. </w:t>
      </w:r>
      <w:r>
        <w:br/>
      </w:r>
      <w:r>
        <w:rPr>
          <w:b/>
        </w:rPr>
        <w:t xml:space="preserve">hò </w:t>
      </w:r>
      <w:r>
        <w:rPr>
          <w:b/>
        </w:rPr>
        <w:t xml:space="preserve">voi </w:t>
      </w:r>
      <w:r>
        <w:rPr>
          <w:b/>
        </w:rPr>
        <w:t xml:space="preserve">bắn </w:t>
      </w:r>
      <w:r>
        <w:rPr>
          <w:b/>
        </w:rPr>
        <w:t xml:space="preserve">súng </w:t>
      </w:r>
      <w:r>
        <w:rPr>
          <w:b/>
        </w:rPr>
        <w:t xml:space="preserve">sậy </w:t>
      </w:r>
      <w:r>
        <w:t xml:space="preserve">(khẩu ngữ). </w:t>
      </w:r>
      <w:r>
        <w:t xml:space="preserve">Cổ </w:t>
      </w:r>
      <w:r>
        <w:t xml:space="preserve">động </w:t>
      </w:r>
      <w:r>
        <w:t xml:space="preserve">om </w:t>
      </w:r>
      <w:r>
        <w:t xml:space="preserve">sòm </w:t>
      </w:r>
      <w:r>
        <w:t xml:space="preserve">quá </w:t>
      </w:r>
      <w:r>
        <w:t xml:space="preserve">đáng, </w:t>
      </w:r>
      <w:r>
        <w:t xml:space="preserve">nhưng </w:t>
      </w:r>
      <w:r>
        <w:t xml:space="preserve">rút </w:t>
      </w:r>
      <w:r>
        <w:t xml:space="preserve">cục </w:t>
      </w:r>
      <w:r>
        <w:t xml:space="preserve">chỉ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không </w:t>
      </w:r>
      <w:r>
        <w:t xml:space="preserve">ra </w:t>
      </w:r>
      <w:r>
        <w:t xml:space="preserve">gì, </w:t>
      </w:r>
      <w:r>
        <w:t xml:space="preserve">không </w:t>
      </w:r>
      <w:r>
        <w:t xml:space="preserve">đâu </w:t>
      </w:r>
      <w:r>
        <w:t xml:space="preserve">vào </w:t>
      </w:r>
      <w:r>
        <w:t xml:space="preserve">đâu. </w:t>
      </w:r>
      <w:r>
        <w:br/>
      </w:r>
      <w:r>
        <w:rPr>
          <w:b/>
        </w:rPr>
        <w:t xml:space="preserve">hó </w:t>
      </w:r>
      <w:r>
        <w:rPr>
          <w:b/>
        </w:rPr>
        <w:t xml:space="preserve">háy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Mở </w:t>
      </w:r>
      <w:r>
        <w:t xml:space="preserve">ra </w:t>
      </w:r>
      <w:r>
        <w:t xml:space="preserve">nhắm </w:t>
      </w:r>
      <w:r>
        <w:t xml:space="preserve">lại </w:t>
      </w:r>
      <w:r>
        <w:t xml:space="preserve">nhiều </w:t>
      </w:r>
      <w:r>
        <w:t xml:space="preserve">lần </w:t>
      </w:r>
      <w:r>
        <w:t xml:space="preserve">liên </w:t>
      </w:r>
      <w:r>
        <w:t xml:space="preserve">tiếp </w:t>
      </w:r>
      <w:r>
        <w:t xml:space="preserve">vì </w:t>
      </w:r>
      <w:r>
        <w:t xml:space="preserve">không </w:t>
      </w:r>
      <w:r>
        <w:t xml:space="preserve">mở </w:t>
      </w:r>
      <w:r>
        <w:t xml:space="preserve">hẳn </w:t>
      </w:r>
      <w:r>
        <w:t xml:space="preserve">được; </w:t>
      </w:r>
      <w:r>
        <w:t xml:space="preserve">hấp </w:t>
      </w:r>
      <w:r>
        <w:t xml:space="preserve">háy. </w:t>
      </w:r>
      <w:r>
        <w:rPr>
          <w:b/>
        </w:rPr>
        <w:t xml:space="preserve">2 </w:t>
      </w:r>
      <w:r>
        <w:t xml:space="preserve">Đưa </w:t>
      </w:r>
      <w:r>
        <w:t xml:space="preserve">mắt </w:t>
      </w:r>
      <w:r>
        <w:t xml:space="preserve">nhìn </w:t>
      </w:r>
      <w:r>
        <w:t xml:space="preserve">nghiêng </w:t>
      </w:r>
      <w:r>
        <w:t xml:space="preserve">rất </w:t>
      </w:r>
      <w:r>
        <w:t xml:space="preserve">nhanh </w:t>
      </w:r>
      <w:r>
        <w:t xml:space="preserve">và </w:t>
      </w:r>
      <w:r>
        <w:t xml:space="preserve">nhiều </w:t>
      </w:r>
      <w:r>
        <w:t xml:space="preserve">lần. </w:t>
      </w:r>
      <w:r>
        <w:rPr>
          <w:i/>
        </w:rPr>
        <w:t xml:space="preserve">Bọn </w:t>
      </w:r>
      <w:r>
        <w:rPr>
          <w:i/>
        </w:rPr>
        <w:t xml:space="preserve">trẻ </w:t>
      </w:r>
      <w:r>
        <w:t xml:space="preserve">trong </w:t>
      </w:r>
      <w:r>
        <w:rPr>
          <w:i/>
        </w:rPr>
        <w:t xml:space="preserve">nhà </w:t>
      </w:r>
      <w:r>
        <w:t xml:space="preserve">hó </w:t>
      </w:r>
      <w:r>
        <w:t xml:space="preserve">háy </w:t>
      </w:r>
      <w:r>
        <w:rPr>
          <w:i/>
        </w:rPr>
        <w:t xml:space="preserve">nhìn </w:t>
      </w:r>
      <w:r>
        <w:t xml:space="preserve">trộm </w:t>
      </w:r>
      <w:r>
        <w:t xml:space="preserve">người </w:t>
      </w:r>
      <w:r>
        <w:rPr>
          <w:i/>
        </w:rPr>
        <w:t xml:space="preserve">khách </w:t>
      </w:r>
      <w:r>
        <w:t xml:space="preserve">lạ. </w:t>
      </w:r>
      <w:r>
        <w:br w:type="page"/>
      </w:r>
      <w:r>
        <w:rPr>
          <w:b/>
        </w:rPr>
        <w:t xml:space="preserve">hó </w:t>
      </w:r>
      <w:r>
        <w:rPr>
          <w:b/>
        </w:rPr>
        <w:t xml:space="preserve">hé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Như </w:t>
      </w:r>
      <w:r>
        <w:t xml:space="preserve">ho </w:t>
      </w:r>
      <w:r>
        <w:t xml:space="preserve">he. </w:t>
      </w:r>
      <w:r>
        <w:t xml:space="preserve">Đành </w:t>
      </w:r>
      <w:r>
        <w:t xml:space="preserve">ngồi </w:t>
      </w:r>
      <w:r>
        <w:t xml:space="preserve">im, </w:t>
      </w:r>
      <w:r>
        <w:t xml:space="preserve">không </w:t>
      </w:r>
      <w:r>
        <w:t xml:space="preserve">dám </w:t>
      </w:r>
      <w:r>
        <w:t xml:space="preserve">hó </w:t>
      </w:r>
      <w:r>
        <w:t xml:space="preserve">hé. </w:t>
      </w:r>
      <w:r>
        <w:rPr>
          <w:b/>
        </w:rPr>
        <w:t xml:space="preserve">2 </w:t>
      </w:r>
      <w:r>
        <w:t xml:space="preserve">Nói </w:t>
      </w:r>
      <w:r>
        <w:t xml:space="preserve">hơi </w:t>
      </w:r>
      <w:r>
        <w:t xml:space="preserve">lộ </w:t>
      </w:r>
      <w:r>
        <w:t xml:space="preserve">ra </w:t>
      </w:r>
      <w:r>
        <w:t xml:space="preserve">điều </w:t>
      </w:r>
      <w:r>
        <w:t xml:space="preserve">cần </w:t>
      </w:r>
      <w:r>
        <w:t xml:space="preserve">phải </w:t>
      </w:r>
      <w:r>
        <w:t xml:space="preserve">giữ </w:t>
      </w:r>
      <w:r>
        <w:t xml:space="preserve">kín </w:t>
      </w:r>
      <w:r>
        <w:t xml:space="preserve">mà </w:t>
      </w:r>
      <w:r>
        <w:t xml:space="preserve">mình </w:t>
      </w:r>
      <w:r>
        <w:t xml:space="preserve">được </w:t>
      </w:r>
      <w:r>
        <w:t xml:space="preserve">biết. </w:t>
      </w:r>
      <w:r>
        <w:br/>
      </w:r>
      <w:r>
        <w:rPr>
          <w:b/>
        </w:rPr>
        <w:t xml:space="preserve">họ,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những </w:t>
      </w:r>
      <w:r>
        <w:t xml:space="preserve">người </w:t>
      </w:r>
      <w:r>
        <w:t xml:space="preserve">có </w:t>
      </w:r>
      <w:r>
        <w:t xml:space="preserve">cùng </w:t>
      </w:r>
      <w:r>
        <w:t xml:space="preserve">một </w:t>
      </w:r>
      <w:r>
        <w:t xml:space="preserve">tổ </w:t>
      </w:r>
      <w:r>
        <w:t xml:space="preserve">tiên, </w:t>
      </w:r>
      <w:r>
        <w:t xml:space="preserve">một </w:t>
      </w:r>
      <w:r>
        <w:t xml:space="preserve">dòng </w:t>
      </w:r>
      <w:r>
        <w:t xml:space="preserve">máu. </w:t>
      </w:r>
      <w:r>
        <w:rPr>
          <w:i/>
        </w:rPr>
        <w:t xml:space="preserve">Con </w:t>
      </w:r>
      <w:r>
        <w:rPr>
          <w:i/>
        </w:rPr>
        <w:t xml:space="preserve">cháu </w:t>
      </w:r>
      <w:r>
        <w:t xml:space="preserve">họ </w:t>
      </w:r>
      <w:r>
        <w:t xml:space="preserve">Nguyễn. </w:t>
      </w:r>
      <w:r>
        <w:rPr>
          <w:i/>
        </w:rPr>
        <w:t xml:space="preserve">Họ </w:t>
      </w:r>
      <w:r>
        <w:t xml:space="preserve">nội. </w:t>
      </w:r>
      <w:r>
        <w:rPr>
          <w:i/>
        </w:rPr>
        <w:t xml:space="preserve">Bà </w:t>
      </w:r>
      <w:r>
        <w:t xml:space="preserve">con </w:t>
      </w:r>
      <w:r>
        <w:rPr>
          <w:i/>
        </w:rPr>
        <w:t xml:space="preserve">hai </w:t>
      </w:r>
      <w:r>
        <w:t xml:space="preserve">họ </w:t>
      </w:r>
      <w:r>
        <w:t xml:space="preserve">(nhà </w:t>
      </w:r>
      <w:r>
        <w:t xml:space="preserve">trai </w:t>
      </w:r>
      <w:r>
        <w:t xml:space="preserve">và </w:t>
      </w:r>
      <w:r>
        <w:t xml:space="preserve">nhà </w:t>
      </w:r>
      <w:r>
        <w:t xml:space="preserve">gái). </w:t>
      </w:r>
      <w:r>
        <w:rPr>
          <w:i/>
        </w:rPr>
        <w:t xml:space="preserve">Thấy </w:t>
      </w:r>
      <w:r>
        <w:rPr>
          <w:i/>
        </w:rPr>
        <w:t xml:space="preserve">người </w:t>
      </w:r>
      <w:r>
        <w:t xml:space="preserve">sang </w:t>
      </w:r>
      <w:r>
        <w:rPr>
          <w:i/>
        </w:rPr>
        <w:t xml:space="preserve">bắt </w:t>
      </w:r>
      <w:r>
        <w:rPr>
          <w:i/>
        </w:rPr>
        <w:t xml:space="preserve">quàng </w:t>
      </w:r>
      <w:r>
        <w:rPr>
          <w:i/>
        </w:rPr>
        <w:t xml:space="preserve">làm </w:t>
      </w:r>
      <w:r>
        <w:t xml:space="preserve">họ </w:t>
      </w:r>
      <w:r>
        <w:t xml:space="preserve">(tmg.). </w:t>
      </w:r>
      <w:r>
        <w:rPr>
          <w:b/>
        </w:rPr>
        <w:t xml:space="preserve">2 </w:t>
      </w:r>
      <w:r>
        <w:t xml:space="preserve">Tiếng </w:t>
      </w:r>
      <w:r>
        <w:t xml:space="preserve">đặt </w:t>
      </w:r>
      <w:r>
        <w:t xml:space="preserve">trước </w:t>
      </w:r>
      <w:r>
        <w:t xml:space="preserve">tên </w:t>
      </w:r>
      <w:r>
        <w:t xml:space="preserve">riêng, </w:t>
      </w:r>
      <w:r>
        <w:t xml:space="preserve">dùng </w:t>
      </w:r>
      <w:r>
        <w:t xml:space="preserve">chung </w:t>
      </w:r>
      <w:r>
        <w:t xml:space="preserve">cho </w:t>
      </w:r>
      <w:r>
        <w:t xml:space="preserve">những </w:t>
      </w:r>
      <w:r>
        <w:t xml:space="preserve">người </w:t>
      </w:r>
      <w:r>
        <w:t xml:space="preserve">cùng </w:t>
      </w:r>
      <w:r>
        <w:t xml:space="preserve">một </w:t>
      </w:r>
      <w:r>
        <w:t xml:space="preserve">họ </w:t>
      </w:r>
      <w:r>
        <w:t xml:space="preserve">để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họ </w:t>
      </w:r>
      <w:r>
        <w:t xml:space="preserve">khác. </w:t>
      </w:r>
      <w:r>
        <w:t xml:space="preserve">Anh </w:t>
      </w:r>
      <w:r>
        <w:rPr>
          <w:i/>
        </w:rPr>
        <w:t xml:space="preserve">ấy </w:t>
      </w:r>
      <w:r>
        <w:t xml:space="preserve">họ </w:t>
      </w:r>
      <w:r>
        <w:t xml:space="preserve">Trần. </w:t>
      </w:r>
      <w:r>
        <w:t xml:space="preserve">Hai </w:t>
      </w:r>
      <w:r>
        <w:rPr>
          <w:i/>
        </w:rPr>
        <w:t xml:space="preserve">người </w:t>
      </w:r>
      <w:r>
        <w:t xml:space="preserve">cùng </w:t>
      </w:r>
      <w:r>
        <w:rPr>
          <w:i/>
        </w:rPr>
        <w:t xml:space="preserve">họ </w:t>
      </w:r>
      <w:r>
        <w:rPr>
          <w:i/>
        </w:rPr>
        <w:t xml:space="preserve">Lê, </w:t>
      </w:r>
      <w:r>
        <w:t xml:space="preserve">nhưng </w:t>
      </w:r>
      <w:r>
        <w:rPr>
          <w:i/>
        </w:rPr>
        <w:t xml:space="preserve">không </w:t>
      </w:r>
      <w:r>
        <w:rPr>
          <w:i/>
        </w:rPr>
        <w:t xml:space="preserve">bà </w:t>
      </w:r>
      <w:r>
        <w:t xml:space="preserve">con. </w:t>
      </w:r>
      <w:r>
        <w:rPr>
          <w:b/>
        </w:rPr>
        <w:t xml:space="preserve">3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 </w:t>
      </w:r>
      <w:r>
        <w:t xml:space="preserve">chỉ </w:t>
      </w:r>
      <w:r>
        <w:t xml:space="preserve">quan </w:t>
      </w:r>
      <w:r>
        <w:t xml:space="preserve">hệ </w:t>
      </w:r>
      <w:r>
        <w:t xml:space="preserve">gia </w:t>
      </w:r>
      <w:r>
        <w:t xml:space="preserve">đình, </w:t>
      </w:r>
      <w:r>
        <w:t xml:space="preserve">thân </w:t>
      </w:r>
      <w:r>
        <w:t xml:space="preserve">thuộc). </w:t>
      </w:r>
      <w:r>
        <w:t xml:space="preserve">Quan </w:t>
      </w:r>
      <w:r>
        <w:t xml:space="preserve">hệ </w:t>
      </w:r>
      <w:r>
        <w:t xml:space="preserve">họ </w:t>
      </w:r>
      <w:r>
        <w:t xml:space="preserve">hàng, </w:t>
      </w:r>
      <w:r>
        <w:t xml:space="preserve">nhưng </w:t>
      </w:r>
      <w:r>
        <w:t xml:space="preserve">không </w:t>
      </w:r>
      <w:r>
        <w:t xml:space="preserve">phải </w:t>
      </w:r>
      <w:r>
        <w:t xml:space="preserve">ruột </w:t>
      </w:r>
      <w:r>
        <w:t xml:space="preserve">thịt </w:t>
      </w:r>
      <w:r>
        <w:t xml:space="preserve">Azzh </w:t>
      </w:r>
      <w:r>
        <w:t xml:space="preserve">em </w:t>
      </w:r>
      <w:r>
        <w:t xml:space="preserve">họ. </w:t>
      </w:r>
      <w:r>
        <w:rPr>
          <w:i/>
        </w:rPr>
        <w:t xml:space="preserve">Bà </w:t>
      </w:r>
      <w:r>
        <w:t xml:space="preserve">cô </w:t>
      </w:r>
      <w:r>
        <w:t xml:space="preserve">họ. </w:t>
      </w:r>
      <w:r>
        <w:rPr>
          <w:b/>
        </w:rPr>
        <w:t xml:space="preserve">4 </w:t>
      </w:r>
      <w:r>
        <w:t xml:space="preserve">(chuyên môn). </w:t>
      </w:r>
      <w:r>
        <w:t xml:space="preserve">Đơn </w:t>
      </w:r>
      <w:r>
        <w:t xml:space="preserve">vị </w:t>
      </w:r>
      <w:r>
        <w:t xml:space="preserve">phân </w:t>
      </w:r>
      <w:r>
        <w:t xml:space="preserve">loại </w:t>
      </w:r>
      <w:r>
        <w:t xml:space="preserve">sinh </w:t>
      </w:r>
      <w:r>
        <w:t xml:space="preserve">học, </w:t>
      </w:r>
      <w:r>
        <w:t xml:space="preserve">dưới </w:t>
      </w:r>
      <w:r>
        <w:t xml:space="preserve">bộ, </w:t>
      </w:r>
      <w:r>
        <w:t xml:space="preserve">trên </w:t>
      </w:r>
      <w:r>
        <w:t xml:space="preserve">giống. </w:t>
      </w:r>
      <w:r>
        <w:t xml:space="preserve">Họ </w:t>
      </w:r>
      <w:r>
        <w:t xml:space="preserve">ba </w:t>
      </w:r>
      <w:r>
        <w:t xml:space="preserve">ba </w:t>
      </w:r>
      <w:r>
        <w:t xml:space="preserve">thuộc </w:t>
      </w:r>
      <w:r>
        <w:rPr>
          <w:i/>
        </w:rPr>
        <w:t xml:space="preserve">bộ </w:t>
      </w:r>
      <w:r>
        <w:rPr>
          <w:i/>
        </w:rPr>
        <w:t xml:space="preserve">rùa. </w:t>
      </w:r>
      <w:r>
        <w:br/>
      </w:r>
      <w:r>
        <w:rPr>
          <w:b/>
        </w:rPr>
        <w:t xml:space="preserve">họ,d. </w:t>
      </w:r>
      <w:r>
        <w:t xml:space="preserve">Hình </w:t>
      </w:r>
      <w:r>
        <w:t xml:space="preserve">thức </w:t>
      </w:r>
      <w:r>
        <w:t xml:space="preserve">vay </w:t>
      </w:r>
      <w:r>
        <w:t xml:space="preserve">lẫn </w:t>
      </w:r>
      <w:r>
        <w:t xml:space="preserve">nhau </w:t>
      </w:r>
      <w:r>
        <w:t xml:space="preserve">bằng </w:t>
      </w:r>
      <w:r>
        <w:t xml:space="preserve">cách </w:t>
      </w:r>
      <w:r>
        <w:t xml:space="preserve">góp </w:t>
      </w:r>
      <w:r>
        <w:t xml:space="preserve">tiền </w:t>
      </w:r>
      <w:r>
        <w:t xml:space="preserve">hoặc </w:t>
      </w:r>
      <w:r>
        <w:t xml:space="preserve">thóc </w:t>
      </w:r>
      <w:r>
        <w:t xml:space="preserve">định </w:t>
      </w:r>
      <w:r>
        <w:t xml:space="preserve">kì, </w:t>
      </w:r>
      <w:r>
        <w:t xml:space="preserve">để </w:t>
      </w:r>
      <w:r>
        <w:t xml:space="preserve">lằn </w:t>
      </w:r>
      <w:r>
        <w:t xml:space="preserve">lượt </w:t>
      </w:r>
      <w:r>
        <w:t xml:space="preserve">cho </w:t>
      </w:r>
      <w:r>
        <w:t xml:space="preserve">từng </w:t>
      </w:r>
      <w:r>
        <w:t xml:space="preserve">người </w:t>
      </w:r>
      <w:r>
        <w:t xml:space="preserve">nhận. </w:t>
      </w:r>
      <w:r>
        <w:rPr>
          <w:i/>
        </w:rPr>
        <w:t xml:space="preserve">Chơi </w:t>
      </w:r>
      <w:r>
        <w:t xml:space="preserve">họ. </w:t>
      </w:r>
      <w:r>
        <w:t xml:space="preserve">Góp </w:t>
      </w:r>
      <w:r>
        <w:t xml:space="preserve">họ. </w:t>
      </w:r>
      <w:r>
        <w:t xml:space="preserve">Thu </w:t>
      </w:r>
      <w:r>
        <w:t xml:space="preserve">tiền </w:t>
      </w:r>
      <w:r>
        <w:rPr>
          <w:i/>
        </w:rPr>
        <w:t xml:space="preserve">họ. </w:t>
      </w:r>
      <w:r>
        <w:br/>
      </w:r>
      <w:r>
        <w:rPr>
          <w:b/>
        </w:rPr>
        <w:t xml:space="preserve">họ,đ.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ở </w:t>
      </w:r>
      <w:r>
        <w:t xml:space="preserve">ngôi </w:t>
      </w:r>
      <w:r>
        <w:t xml:space="preserve">thứ </w:t>
      </w:r>
      <w:r>
        <w:t xml:space="preserve">ba, </w:t>
      </w:r>
      <w:r>
        <w:t xml:space="preserve">số </w:t>
      </w:r>
      <w:r>
        <w:t xml:space="preserve">nhiều. </w:t>
      </w:r>
      <w:r>
        <w:t xml:space="preserve">Có </w:t>
      </w:r>
      <w:r>
        <w:t xml:space="preserve">mấy </w:t>
      </w:r>
      <w:r>
        <w:t xml:space="preserve">người </w:t>
      </w:r>
      <w:r>
        <w:rPr>
          <w:i/>
        </w:rPr>
        <w:t xml:space="preserve">đến, </w:t>
      </w:r>
      <w:r>
        <w:t xml:space="preserve">nhưng </w:t>
      </w:r>
      <w:r>
        <w:t xml:space="preserve">họ </w:t>
      </w:r>
      <w:r>
        <w:rPr>
          <w:i/>
        </w:rPr>
        <w:t xml:space="preserve">lại </w:t>
      </w:r>
      <w:r>
        <w:t xml:space="preserve">họ,¿c. </w:t>
      </w:r>
      <w:r>
        <w:t xml:space="preserve">Tiếng </w:t>
      </w:r>
      <w:r>
        <w:t xml:space="preserve">hô </w:t>
      </w:r>
      <w:r>
        <w:t xml:space="preserve">cho </w:t>
      </w:r>
      <w:r>
        <w:t xml:space="preserve">trâu </w:t>
      </w:r>
      <w:r>
        <w:t xml:space="preserve">bò </w:t>
      </w:r>
      <w:r>
        <w:t xml:space="preserve">đứng </w:t>
      </w:r>
      <w:r>
        <w:t xml:space="preserve">lại. </w:t>
      </w:r>
      <w:r>
        <w:br/>
      </w:r>
      <w:r>
        <w:rPr>
          <w:b/>
        </w:rPr>
        <w:t xml:space="preserve">họ </w:t>
      </w:r>
      <w:r>
        <w:rPr>
          <w:b/>
        </w:rPr>
        <w:t xml:space="preserve">đạo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nhỏ </w:t>
      </w:r>
      <w:r>
        <w:t xml:space="preserve">nhất </w:t>
      </w:r>
      <w:r>
        <w:t xml:space="preserve">của </w:t>
      </w:r>
      <w:r>
        <w:t xml:space="preserve">giáo </w:t>
      </w:r>
      <w:r>
        <w:t xml:space="preserve">hội, </w:t>
      </w:r>
      <w:r>
        <w:t xml:space="preserve">dưới </w:t>
      </w:r>
      <w:r>
        <w:t xml:space="preserve">xứ. </w:t>
      </w:r>
      <w:r>
        <w:br/>
      </w:r>
      <w:r>
        <w:rPr>
          <w:b/>
        </w:rPr>
        <w:t xml:space="preserve">thơm. </w:t>
      </w:r>
      <w:r>
        <w:rPr>
          <w:i/>
        </w:rPr>
        <w:t xml:space="preserve">Hoa </w:t>
      </w:r>
      <w:r>
        <w:t xml:space="preserve">sen. </w:t>
      </w:r>
      <w:r>
        <w:t xml:space="preserve">Ra </w:t>
      </w:r>
      <w:r>
        <w:rPr>
          <w:i/>
        </w:rPr>
        <w:t xml:space="preserve">hoa, </w:t>
      </w:r>
      <w:r>
        <w:rPr>
          <w:i/>
        </w:rPr>
        <w:t xml:space="preserve">kết </w:t>
      </w:r>
      <w:r>
        <w:t xml:space="preserve">quả. </w:t>
      </w:r>
      <w:r>
        <w:t xml:space="preserve">Cười </w:t>
      </w:r>
      <w:r>
        <w:rPr>
          <w:i/>
        </w:rPr>
        <w:t xml:space="preserve">tươi </w:t>
      </w:r>
      <w:r>
        <w:t xml:space="preserve">như </w:t>
      </w:r>
      <w:r>
        <w:t xml:space="preserve">hoa. </w:t>
      </w:r>
      <w:r>
        <w:rPr>
          <w:b/>
        </w:rPr>
        <w:t xml:space="preserve">2 </w:t>
      </w:r>
      <w:r>
        <w:t xml:space="preserve">Cây </w:t>
      </w:r>
      <w:r>
        <w:t xml:space="preserve">trồng </w:t>
      </w:r>
      <w:r>
        <w:t xml:space="preserve">để </w:t>
      </w:r>
      <w:r>
        <w:t xml:space="preserve">lấy </w:t>
      </w:r>
      <w:r>
        <w:t xml:space="preserve">hoa </w:t>
      </w:r>
      <w:r>
        <w:t xml:space="preserve">làm </w:t>
      </w:r>
      <w:r>
        <w:t xml:space="preserve">cảnh. </w:t>
      </w:r>
      <w:r>
        <w:t xml:space="preserve">Trồng </w:t>
      </w:r>
      <w:r>
        <w:t xml:space="preserve">hoa. </w:t>
      </w:r>
      <w:r>
        <w:t xml:space="preserve">Mấy </w:t>
      </w:r>
      <w:r>
        <w:rPr>
          <w:i/>
        </w:rPr>
        <w:t xml:space="preserve">khóm </w:t>
      </w:r>
      <w:r>
        <w:t xml:space="preserve">hoa. </w:t>
      </w:r>
      <w:r>
        <w:t xml:space="preserve">Vườn </w:t>
      </w:r>
      <w:r>
        <w:rPr>
          <w:i/>
        </w:rPr>
        <w:t xml:space="preserve">hoa </w:t>
      </w:r>
      <w:r>
        <w:t xml:space="preserve">nhiều </w:t>
      </w:r>
      <w:r>
        <w:rPr>
          <w:i/>
        </w:rPr>
        <w:t xml:space="preserve">hương </w:t>
      </w:r>
      <w:r>
        <w:t xml:space="preserve">sắc. </w:t>
      </w:r>
      <w:r>
        <w:rPr>
          <w:b/>
        </w:rPr>
        <w:t xml:space="preserve">3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tựa </w:t>
      </w:r>
      <w:r>
        <w:t xml:space="preserve">bông </w:t>
      </w:r>
      <w:r>
        <w:t xml:space="preserve">hoa. </w:t>
      </w:r>
      <w:r>
        <w:t xml:space="preserve">Hoa </w:t>
      </w:r>
      <w:r>
        <w:t xml:space="preserve">lửa </w:t>
      </w:r>
      <w:r>
        <w:t xml:space="preserve">Hoa </w:t>
      </w:r>
      <w:r>
        <w:t xml:space="preserve">tuyết. </w:t>
      </w:r>
      <w:r>
        <w:t xml:space="preserve">Hoa </w:t>
      </w:r>
      <w:r>
        <w:t xml:space="preserve">đèn*. </w:t>
      </w:r>
      <w:r>
        <w:t xml:space="preserve">Pháo </w:t>
      </w:r>
      <w:r>
        <w:t xml:space="preserve">hoa*. </w:t>
      </w:r>
      <w:r>
        <w:rPr>
          <w:b/>
        </w:rPr>
        <w:t xml:space="preserve">4 </w:t>
      </w:r>
      <w:r>
        <w:t xml:space="preserve">(d). </w:t>
      </w:r>
      <w:r>
        <w:t xml:space="preserve">Hoa </w:t>
      </w:r>
      <w:r>
        <w:t xml:space="preserve">tai </w:t>
      </w:r>
      <w:r>
        <w:t xml:space="preserve">(nói </w:t>
      </w:r>
      <w:r>
        <w:t xml:space="preserve">tắt). </w:t>
      </w:r>
      <w:r>
        <w:t xml:space="preserve">Đeo </w:t>
      </w:r>
      <w:r>
        <w:t xml:space="preserve">hoa. </w:t>
      </w:r>
      <w:r>
        <w:rPr>
          <w:b/>
        </w:rPr>
        <w:t xml:space="preserve">5 </w:t>
      </w:r>
      <w:r>
        <w:t xml:space="preserve">(khẩu ngữ).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khối </w:t>
      </w:r>
      <w:r>
        <w:t xml:space="preserve">lượng, </w:t>
      </w:r>
      <w:r>
        <w:t xml:space="preserve">bằng </w:t>
      </w:r>
      <w:r>
        <w:t xml:space="preserve">một </w:t>
      </w:r>
      <w:r>
        <w:t xml:space="preserve">phần </w:t>
      </w:r>
      <w:r>
        <w:t xml:space="preserve">mười </w:t>
      </w:r>
      <w:r>
        <w:t xml:space="preserve">lạng, </w:t>
      </w:r>
      <w:r>
        <w:t xml:space="preserve">ngày </w:t>
      </w:r>
      <w:r>
        <w:t xml:space="preserve">trước </w:t>
      </w:r>
      <w:r>
        <w:t xml:space="preserve">được </w:t>
      </w:r>
      <w:r>
        <w:t xml:space="preserve">đánh </w:t>
      </w:r>
      <w:r>
        <w:t xml:space="preserve">dấu </w:t>
      </w:r>
      <w:r>
        <w:t xml:space="preserve">hoa </w:t>
      </w:r>
      <w:r>
        <w:t xml:space="preserve">thị </w:t>
      </w:r>
      <w:r>
        <w:t xml:space="preserve">trên </w:t>
      </w:r>
      <w:r>
        <w:t xml:space="preserve">cán </w:t>
      </w:r>
      <w:r>
        <w:t xml:space="preserve">cân. </w:t>
      </w:r>
      <w:r>
        <w:t xml:space="preserve">Ba </w:t>
      </w:r>
      <w:r>
        <w:t xml:space="preserve">lạng </w:t>
      </w:r>
      <w:r>
        <w:t xml:space="preserve">hai </w:t>
      </w:r>
      <w:r>
        <w:rPr>
          <w:i/>
        </w:rPr>
        <w:t xml:space="preserve">hoa. </w:t>
      </w:r>
      <w:r>
        <w:rPr>
          <w:b/>
        </w:rPr>
        <w:t xml:space="preserve">6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Hình </w:t>
      </w:r>
      <w:r>
        <w:t xml:space="preserve">hoa </w:t>
      </w:r>
      <w:r>
        <w:t xml:space="preserve">trang </w:t>
      </w:r>
      <w:r>
        <w:t xml:space="preserve">trí. </w:t>
      </w:r>
      <w:r>
        <w:t xml:space="preserve">Đĩa </w:t>
      </w:r>
      <w:r>
        <w:rPr>
          <w:i/>
        </w:rPr>
        <w:t xml:space="preserve">men </w:t>
      </w:r>
      <w:r>
        <w:rPr>
          <w:i/>
        </w:rPr>
        <w:t xml:space="preserve">hoa </w:t>
      </w:r>
      <w:r>
        <w:t xml:space="preserve">(có </w:t>
      </w:r>
      <w:r>
        <w:t xml:space="preserve">hình </w:t>
      </w:r>
      <w:r>
        <w:t xml:space="preserve">hoa). </w:t>
      </w:r>
      <w:r>
        <w:rPr>
          <w:i/>
        </w:rPr>
        <w:t xml:space="preserve">Vải </w:t>
      </w:r>
      <w:r>
        <w:rPr>
          <w:i/>
        </w:rPr>
        <w:t xml:space="preserve">hoa. </w:t>
      </w:r>
      <w:r>
        <w:t xml:space="preserve">Chiếu </w:t>
      </w:r>
      <w:r>
        <w:t xml:space="preserve">hoa. </w:t>
      </w:r>
      <w:r>
        <w:rPr>
          <w:b/>
        </w:rPr>
        <w:t xml:space="preserve">7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Dạng </w:t>
      </w:r>
      <w:r>
        <w:t xml:space="preserve">chữ </w:t>
      </w:r>
      <w:r>
        <w:t xml:space="preserve">đặc </w:t>
      </w:r>
      <w:r>
        <w:t xml:space="preserve">biệt, </w:t>
      </w:r>
      <w:r>
        <w:t xml:space="preserve">to </w:t>
      </w:r>
      <w:r>
        <w:t xml:space="preserve">hơn </w:t>
      </w:r>
      <w:r>
        <w:t xml:space="preserve">chữ </w:t>
      </w:r>
      <w:r>
        <w:t xml:space="preserve">thường, </w:t>
      </w:r>
      <w:r>
        <w:t xml:space="preserve">thường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 </w:t>
      </w:r>
      <w:r>
        <w:t xml:space="preserve">và </w:t>
      </w:r>
      <w:r>
        <w:t xml:space="preserve">đầu </w:t>
      </w:r>
      <w:r>
        <w:t xml:space="preserve">danh </w:t>
      </w:r>
      <w:r>
        <w:t xml:space="preserve">từ </w:t>
      </w:r>
      <w:r>
        <w:t xml:space="preserve">riêng. </w:t>
      </w:r>
      <w:r>
        <w:t xml:space="preserve">Viết </w:t>
      </w:r>
      <w:r>
        <w:t xml:space="preserve">hoa. </w:t>
      </w:r>
      <w:r>
        <w:t xml:space="preserve">Chữ </w:t>
      </w:r>
      <w:r>
        <w:t xml:space="preserve">A </w:t>
      </w:r>
      <w:r>
        <w:t xml:space="preserve">hoa. </w:t>
      </w:r>
      <w:r>
        <w:br/>
      </w:r>
      <w:r>
        <w:rPr>
          <w:b/>
        </w:rPr>
        <w:t xml:space="preserve">hoa, </w:t>
      </w:r>
      <w:r>
        <w:rPr>
          <w:i/>
        </w:rPr>
        <w:t xml:space="preserve">động từ </w:t>
      </w:r>
      <w:r>
        <w:t xml:space="preserve">Như </w:t>
      </w:r>
      <w:r>
        <w:t xml:space="preserve">khoa, </w:t>
      </w:r>
      <w:r>
        <w:br/>
      </w:r>
      <w:r>
        <w:rPr>
          <w:b/>
        </w:rPr>
        <w:t xml:space="preserve">hoa,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nhìn </w:t>
      </w:r>
      <w:r>
        <w:t xml:space="preserve">thấy </w:t>
      </w:r>
      <w:r>
        <w:t xml:space="preserve">mọi </w:t>
      </w:r>
      <w:r>
        <w:t xml:space="preserve">vật </w:t>
      </w:r>
      <w:r>
        <w:t xml:space="preserve">xung </w:t>
      </w:r>
      <w:r>
        <w:t xml:space="preserve">quanh </w:t>
      </w:r>
      <w:r>
        <w:t xml:space="preserve">đều </w:t>
      </w:r>
      <w:r>
        <w:t xml:space="preserve">lờ </w:t>
      </w:r>
      <w:r>
        <w:t xml:space="preserve">mờ </w:t>
      </w:r>
      <w:r>
        <w:t xml:space="preserve">và </w:t>
      </w:r>
      <w:r>
        <w:t xml:space="preserve">như </w:t>
      </w:r>
      <w:r>
        <w:t xml:space="preserve">quay </w:t>
      </w:r>
      <w:r>
        <w:t xml:space="preserve">tròn </w:t>
      </w:r>
      <w:r>
        <w:t xml:space="preserve">trước </w:t>
      </w:r>
      <w:r>
        <w:t xml:space="preserve">mắt, </w:t>
      </w:r>
      <w:r>
        <w:t xml:space="preserve">do </w:t>
      </w:r>
      <w:r>
        <w:t xml:space="preserve">quá </w:t>
      </w:r>
      <w:r>
        <w:t xml:space="preserve">mệt </w:t>
      </w:r>
      <w:r>
        <w:t xml:space="preserve">mỏi </w:t>
      </w:r>
      <w:r>
        <w:t xml:space="preserve">hoặc </w:t>
      </w:r>
      <w:r>
        <w:t xml:space="preserve">do </w:t>
      </w:r>
      <w:r>
        <w:t xml:space="preserve">thị </w:t>
      </w:r>
      <w:r>
        <w:t xml:space="preserve">E </w:t>
      </w:r>
      <w:r>
        <w:t xml:space="preserve">giác </w:t>
      </w:r>
      <w:r>
        <w:t xml:space="preserve">bị </w:t>
      </w:r>
      <w:r>
        <w:t xml:space="preserve">kích </w:t>
      </w:r>
      <w:r>
        <w:t xml:space="preserve">thích </w:t>
      </w:r>
      <w:r>
        <w:t xml:space="preserve">mạnh </w:t>
      </w:r>
      <w:r>
        <w:t xml:space="preserve">và </w:t>
      </w:r>
      <w:r>
        <w:t xml:space="preserve">đột </w:t>
      </w:r>
      <w:r>
        <w:t xml:space="preserve">ngột. </w:t>
      </w:r>
      <w:r>
        <w:t xml:space="preserve">Sức </w:t>
      </w:r>
      <w:r>
        <w:t xml:space="preserve">Ệ </w:t>
      </w:r>
      <w:r>
        <w:t xml:space="preserve">kiệt </w:t>
      </w:r>
      <w:r>
        <w:t xml:space="preserve">mắt </w:t>
      </w:r>
      <w:r>
        <w:rPr>
          <w:i/>
        </w:rPr>
        <w:t xml:space="preserve">hoa. </w:t>
      </w:r>
      <w:r>
        <w:t xml:space="preserve">Đi </w:t>
      </w:r>
      <w:r>
        <w:t xml:space="preserve">nắng </w:t>
      </w:r>
      <w:r>
        <w:rPr>
          <w:i/>
        </w:rPr>
        <w:t xml:space="preserve">hoa </w:t>
      </w:r>
      <w:r>
        <w:rPr>
          <w:i/>
        </w:rPr>
        <w:t xml:space="preserve">cả </w:t>
      </w:r>
      <w:r>
        <w:t xml:space="preserve">mắt. </w:t>
      </w:r>
      <w:r>
        <w:t xml:space="preserve">Hoa. </w:t>
      </w:r>
      <w:r>
        <w:rPr>
          <w:i/>
        </w:rPr>
        <w:t xml:space="preserve">mặt </w:t>
      </w:r>
      <w:r>
        <w:t xml:space="preserve">lên </w:t>
      </w:r>
      <w:r>
        <w:t xml:space="preserve">vì </w:t>
      </w:r>
      <w:r>
        <w:t xml:space="preserve">màu </w:t>
      </w:r>
      <w:r>
        <w:t xml:space="preserve">sắc. </w:t>
      </w:r>
      <w:r>
        <w:br/>
      </w:r>
      <w:r>
        <w:rPr>
          <w:b/>
        </w:rPr>
        <w:t xml:space="preserve">hoa </w:t>
      </w:r>
      <w:r>
        <w:rPr>
          <w:b/>
        </w:rPr>
        <w:t xml:space="preserve">cà </w:t>
      </w:r>
      <w:r>
        <w:rPr>
          <w:b/>
        </w:rPr>
        <w:t xml:space="preserve">hoa </w:t>
      </w:r>
      <w:r>
        <w:rPr>
          <w:b/>
        </w:rPr>
        <w:t xml:space="preserve">cải </w:t>
      </w:r>
      <w:r>
        <w:t xml:space="preserve">Ví </w:t>
      </w:r>
      <w:r>
        <w:t xml:space="preserve">những </w:t>
      </w:r>
      <w:r>
        <w:t xml:space="preserve">tia </w:t>
      </w:r>
      <w:r>
        <w:t xml:space="preserve">lửa </w:t>
      </w:r>
      <w:r>
        <w:t xml:space="preserve">đủ </w:t>
      </w:r>
      <w:r>
        <w:t xml:space="preserve">màu </w:t>
      </w:r>
      <w:r>
        <w:t xml:space="preserve">sắc </w:t>
      </w:r>
      <w:r>
        <w:t xml:space="preserve">của </w:t>
      </w:r>
      <w:r>
        <w:t xml:space="preserve">pháo </w:t>
      </w:r>
      <w:r>
        <w:t xml:space="preserve">hoa. </w:t>
      </w:r>
      <w:r>
        <w:br/>
      </w:r>
      <w:r>
        <w:rPr>
          <w:b/>
        </w:rPr>
        <w:t xml:space="preserve">hoa </w:t>
      </w:r>
      <w:r>
        <w:rPr>
          <w:b/>
        </w:rPr>
        <w:t xml:space="preserve">cái </w:t>
      </w:r>
      <w:r>
        <w:rPr>
          <w:i/>
        </w:rPr>
        <w:t xml:space="preserve">danh từ </w:t>
      </w:r>
      <w:r>
        <w:t xml:space="preserve">(ít dùng). </w:t>
      </w:r>
      <w:r>
        <w:t xml:space="preserve">Xương </w:t>
      </w:r>
      <w:r>
        <w:t xml:space="preserve">sọ </w:t>
      </w:r>
      <w:r>
        <w:t xml:space="preserve">người </w:t>
      </w:r>
      <w:r>
        <w:t xml:space="preserve">chết. </w:t>
      </w:r>
      <w:r>
        <w:br/>
      </w:r>
      <w:r>
        <w:rPr>
          <w:b/>
        </w:rPr>
        <w:t xml:space="preserve">hoa </w:t>
      </w:r>
      <w:r>
        <w:rPr>
          <w:b/>
        </w:rPr>
        <w:t xml:space="preserve">chân </w:t>
      </w:r>
      <w:r>
        <w:rPr>
          <w:b/>
        </w:rPr>
        <w:t xml:space="preserve">múa </w:t>
      </w:r>
      <w:r>
        <w:rPr>
          <w:b/>
        </w:rPr>
        <w:t xml:space="preserve">tay </w:t>
      </w:r>
      <w:r>
        <w:rPr>
          <w:i/>
        </w:rPr>
        <w:t xml:space="preserve">động từ </w:t>
      </w:r>
      <w:r>
        <w:t xml:space="preserve">cũng nói </w:t>
      </w:r>
      <w:r>
        <w:rPr>
          <w:i/>
        </w:rPr>
        <w:t xml:space="preserve">khoa </w:t>
      </w:r>
      <w:r>
        <w:rPr>
          <w:i/>
        </w:rPr>
        <w:t xml:space="preserve">chân </w:t>
      </w:r>
      <w:r>
        <w:rPr>
          <w:i/>
        </w:rPr>
        <w:t xml:space="preserve">múa </w:t>
      </w:r>
      <w:r>
        <w:rPr>
          <w:i/>
        </w:rPr>
        <w:t xml:space="preserve">tay. </w:t>
      </w:r>
      <w:r>
        <w:t xml:space="preserve">Dùng </w:t>
      </w:r>
      <w:r>
        <w:t xml:space="preserve">cử </w:t>
      </w:r>
      <w:r>
        <w:t xml:space="preserve">chỉ </w:t>
      </w:r>
      <w:r>
        <w:t xml:space="preserve">của </w:t>
      </w:r>
      <w:r>
        <w:t xml:space="preserve">tay </w:t>
      </w:r>
      <w:r>
        <w:t xml:space="preserve">và </w:t>
      </w:r>
      <w:r>
        <w:t xml:space="preserve">cả </w:t>
      </w:r>
      <w:r>
        <w:t xml:space="preserve">chân </w:t>
      </w:r>
      <w:r>
        <w:t xml:space="preserve">kèm </w:t>
      </w:r>
      <w:r>
        <w:t xml:space="preserve">theo </w:t>
      </w:r>
      <w:r>
        <w:t xml:space="preserve">trong </w:t>
      </w:r>
      <w:r>
        <w:t xml:space="preserve">khi </w:t>
      </w:r>
      <w:r>
        <w:t xml:space="preserve">nói, </w:t>
      </w:r>
      <w:r>
        <w:t xml:space="preserve">với </w:t>
      </w:r>
      <w:r>
        <w:t xml:space="preserve">vẻ </w:t>
      </w:r>
      <w:r>
        <w:t xml:space="preserve">đắc </w:t>
      </w:r>
      <w:r>
        <w:t xml:space="preserve">ý </w:t>
      </w:r>
      <w:r>
        <w:t xml:space="preserve">và </w:t>
      </w:r>
      <w:r>
        <w:t xml:space="preserve">hơi </w:t>
      </w:r>
      <w:r>
        <w:t xml:space="preserve">ba </w:t>
      </w:r>
      <w:r>
        <w:t xml:space="preserve">hoa. </w:t>
      </w:r>
      <w:r>
        <w:t xml:space="preserve">tím </w:t>
      </w:r>
      <w:r>
        <w:t xml:space="preserve">đỏ, </w:t>
      </w:r>
      <w:r>
        <w:t xml:space="preserve">thường </w:t>
      </w:r>
      <w:r>
        <w:t xml:space="preserve">được </w:t>
      </w:r>
      <w:r>
        <w:t xml:space="preserve">trồng </w:t>
      </w:r>
      <w:r>
        <w:t xml:space="preserve">làm </w:t>
      </w:r>
      <w:r>
        <w:t xml:space="preserve">cảnh </w:t>
      </w:r>
      <w:r>
        <w:t xml:space="preserve">và </w:t>
      </w:r>
      <w:r>
        <w:t xml:space="preserve">để </w:t>
      </w:r>
      <w:r>
        <w:t xml:space="preserve">lấy </w:t>
      </w:r>
      <w:r>
        <w:t xml:space="preserve">bóng </w:t>
      </w:r>
      <w:r>
        <w:t xml:space="preserve">mát.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