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cuốn </w:t>
      </w:r>
      <w:r>
        <w:rPr>
          <w:b/>
        </w:rPr>
        <w:t xml:space="preserve">chiếu,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nhỏ </w:t>
      </w:r>
      <w:r>
        <w:t xml:space="preserve">có </w:t>
      </w:r>
      <w:r>
        <w:t xml:space="preserve">nhiều </w:t>
      </w:r>
      <w:r>
        <w:t xml:space="preserve">đôi </w:t>
      </w:r>
      <w:r>
        <w:t xml:space="preserve">chân, </w:t>
      </w:r>
      <w:r>
        <w:t xml:space="preserve">thân </w:t>
      </w:r>
      <w:r>
        <w:t xml:space="preserve">tròn </w:t>
      </w:r>
      <w:r>
        <w:t xml:space="preserve">có </w:t>
      </w:r>
      <w:r>
        <w:t xml:space="preserve">thể </w:t>
      </w:r>
      <w:r>
        <w:t xml:space="preserve">cuộn </w:t>
      </w:r>
      <w:r>
        <w:t xml:space="preserve">lại </w:t>
      </w:r>
      <w:r>
        <w:t xml:space="preserve">được </w:t>
      </w:r>
      <w:r>
        <w:t xml:space="preserve">(tựa </w:t>
      </w:r>
      <w:r>
        <w:t xml:space="preserve">như </w:t>
      </w:r>
      <w:r>
        <w:t xml:space="preserve">chiếc </w:t>
      </w:r>
      <w:r>
        <w:t xml:space="preserve">chiếu). </w:t>
      </w:r>
      <w:r>
        <w:br/>
      </w:r>
      <w:r>
        <w:rPr>
          <w:b/>
        </w:rPr>
        <w:t xml:space="preserve">cuốn </w:t>
      </w:r>
      <w:r>
        <w:rPr>
          <w:b/>
        </w:rPr>
        <w:t xml:space="preserve">chiếu, </w:t>
      </w:r>
      <w:r>
        <w:rPr>
          <w:i/>
        </w:rPr>
        <w:t xml:space="preserve">động từ </w:t>
      </w:r>
      <w:r>
        <w:t xml:space="preserve">Làm </w:t>
      </w:r>
      <w:r>
        <w:t xml:space="preserve">đến </w:t>
      </w:r>
      <w:r>
        <w:t xml:space="preserve">đâu </w:t>
      </w:r>
      <w:r>
        <w:t xml:space="preserve">xong </w:t>
      </w:r>
      <w:r>
        <w:t xml:space="preserve">đến </w:t>
      </w:r>
      <w:r>
        <w:t xml:space="preserve">đấy, </w:t>
      </w:r>
      <w:r>
        <w:t xml:space="preserve">và </w:t>
      </w:r>
      <w:r>
        <w:t xml:space="preserve">cứ </w:t>
      </w:r>
      <w:r>
        <w:t xml:space="preserve">thế </w:t>
      </w:r>
      <w:r>
        <w:t xml:space="preserve">làm </w:t>
      </w:r>
      <w:r>
        <w:t xml:space="preserve">tiếp </w:t>
      </w:r>
      <w:r>
        <w:t xml:space="preserve">cho </w:t>
      </w:r>
      <w:r>
        <w:t xml:space="preserve">đến </w:t>
      </w:r>
      <w:r>
        <w:t xml:space="preserve">khi </w:t>
      </w:r>
      <w:r>
        <w:t xml:space="preserve">kết </w:t>
      </w:r>
      <w:r>
        <w:t xml:space="preserve">thúc </w:t>
      </w:r>
      <w:r>
        <w:t xml:space="preserve">công </w:t>
      </w:r>
      <w:r>
        <w:t xml:space="preserve">việc. </w:t>
      </w:r>
      <w:r>
        <w:br/>
      </w:r>
      <w:r>
        <w:rPr>
          <w:b/>
        </w:rPr>
        <w:t xml:space="preserve">cuốn </w:t>
      </w:r>
      <w:r>
        <w:rPr>
          <w:b/>
        </w:rPr>
        <w:t xml:space="preserve">gói </w:t>
      </w:r>
      <w:r>
        <w:rPr>
          <w:i/>
        </w:rPr>
        <w:t xml:space="preserve">động từ </w:t>
      </w:r>
      <w:r>
        <w:t xml:space="preserve">(khẩu ngữ) </w:t>
      </w:r>
      <w:r>
        <w:t xml:space="preserve">Thu </w:t>
      </w:r>
      <w:r>
        <w:t xml:space="preserve">nhặt </w:t>
      </w:r>
      <w:r>
        <w:t xml:space="preserve">mọi </w:t>
      </w:r>
      <w:r>
        <w:t xml:space="preserve">thứ </w:t>
      </w:r>
      <w:r>
        <w:t xml:space="preserve">để </w:t>
      </w:r>
      <w:r>
        <w:t xml:space="preserve">rời </w:t>
      </w:r>
      <w:r>
        <w:t xml:space="preserve">bỏ </w:t>
      </w:r>
      <w:r>
        <w:t xml:space="preserve">hẳn </w:t>
      </w:r>
      <w:r>
        <w:t xml:space="preserve">ra </w:t>
      </w:r>
      <w:r>
        <w:t xml:space="preserve">đi </w:t>
      </w:r>
      <w:r>
        <w:t xml:space="preserve">(nàm </w:t>
      </w:r>
      <w:r>
        <w:t xml:space="preserve">ý </w:t>
      </w:r>
      <w:r>
        <w:t xml:space="preserve">khinh). </w:t>
      </w:r>
      <w:r>
        <w:t xml:space="preserve">Không </w:t>
      </w:r>
      <w:r>
        <w:t xml:space="preserve">lừa </w:t>
      </w:r>
      <w:r>
        <w:rPr>
          <w:i/>
        </w:rPr>
        <w:t xml:space="preserve">ai </w:t>
      </w:r>
      <w:r>
        <w:rPr>
          <w:i/>
        </w:rPr>
        <w:t xml:space="preserve">được, </w:t>
      </w:r>
      <w:r>
        <w:rPr>
          <w:i/>
        </w:rPr>
        <w:t xml:space="preserve">phải </w:t>
      </w:r>
      <w:r>
        <w:rPr>
          <w:i/>
        </w:rPr>
        <w:t xml:space="preserve">lặng </w:t>
      </w:r>
      <w:r>
        <w:rPr>
          <w:i/>
        </w:rPr>
        <w:t xml:space="preserve">lẽ </w:t>
      </w:r>
      <w:r>
        <w:rPr>
          <w:i/>
        </w:rPr>
        <w:t xml:space="preserve">cuốn </w:t>
      </w:r>
      <w:r>
        <w:t xml:space="preserve">gói </w:t>
      </w:r>
      <w:r>
        <w:rPr>
          <w:i/>
        </w:rPr>
        <w:t xml:space="preserve">chuồn </w:t>
      </w:r>
      <w:r>
        <w:rPr>
          <w:i/>
        </w:rPr>
        <w:t xml:space="preserve">thẳng. </w:t>
      </w:r>
      <w:r>
        <w:br/>
      </w:r>
      <w:r>
        <w:rPr>
          <w:b/>
        </w:rPr>
        <w:t xml:space="preserve">cuốn </w:t>
      </w:r>
      <w:r>
        <w:rPr>
          <w:b/>
        </w:rPr>
        <w:t xml:space="preserve">hút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chú </w:t>
      </w:r>
      <w:r>
        <w:t xml:space="preserve">ý </w:t>
      </w:r>
      <w:r>
        <w:t xml:space="preserve">và </w:t>
      </w:r>
      <w:r>
        <w:t xml:space="preserve">bị </w:t>
      </w:r>
      <w:r>
        <w:t xml:space="preserve">cuốn </w:t>
      </w:r>
      <w:r>
        <w:t xml:space="preserve">theo. </w:t>
      </w:r>
      <w:r>
        <w:rPr>
          <w:i/>
        </w:rPr>
        <w:t xml:space="preserve">Phòng </w:t>
      </w:r>
      <w:r>
        <w:rPr>
          <w:i/>
        </w:rPr>
        <w:t xml:space="preserve">tranh </w:t>
      </w:r>
      <w:r>
        <w:t xml:space="preserve">cuốn </w:t>
      </w:r>
      <w:r>
        <w:rPr>
          <w:i/>
        </w:rPr>
        <w:t xml:space="preserve">hút </w:t>
      </w:r>
      <w:r>
        <w:t xml:space="preserve">người </w:t>
      </w:r>
      <w:r>
        <w:t xml:space="preserve">xem. </w:t>
      </w:r>
      <w:r>
        <w:t xml:space="preserve">Giọng </w:t>
      </w:r>
      <w:r>
        <w:rPr>
          <w:i/>
        </w:rPr>
        <w:t xml:space="preserve">kể </w:t>
      </w:r>
      <w:r>
        <w:rPr>
          <w:i/>
        </w:rPr>
        <w:t xml:space="preserve">thật </w:t>
      </w:r>
      <w:r>
        <w:rPr>
          <w:i/>
        </w:rPr>
        <w:t xml:space="preserve">cuốn </w:t>
      </w:r>
      <w:r>
        <w:rPr>
          <w:i/>
        </w:rPr>
        <w:t xml:space="preserve">hút. </w:t>
      </w:r>
      <w:r>
        <w:br/>
      </w:r>
      <w:r>
        <w:rPr>
          <w:b/>
        </w:rPr>
        <w:t xml:space="preserve">cuốn </w:t>
      </w:r>
      <w:r>
        <w:rPr>
          <w:b/>
        </w:rPr>
        <w:t xml:space="preserve">vó </w:t>
      </w:r>
      <w:r>
        <w:rPr>
          <w:i/>
        </w:rPr>
        <w:t xml:space="preserve">động từ </w:t>
      </w:r>
      <w:r>
        <w:t xml:space="preserve">(Ngựa) </w:t>
      </w:r>
      <w:r>
        <w:t xml:space="preserve">co </w:t>
      </w:r>
      <w:r>
        <w:t xml:space="preserve">chân </w:t>
      </w:r>
      <w:r>
        <w:t xml:space="preserve">chạy </w:t>
      </w:r>
      <w:r>
        <w:t xml:space="preserve">rất </w:t>
      </w:r>
      <w:r>
        <w:t xml:space="preserve">nhanh; </w:t>
      </w:r>
      <w:r>
        <w:t xml:space="preserve">thường </w:t>
      </w:r>
      <w:r>
        <w:t xml:space="preserve">dùng </w:t>
      </w:r>
      <w:r>
        <w:t xml:space="preserve">(thông tục) </w:t>
      </w:r>
      <w:r>
        <w:t xml:space="preserve">để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bỏ </w:t>
      </w:r>
      <w:r>
        <w:t xml:space="preserve">chạy </w:t>
      </w:r>
      <w:r>
        <w:t xml:space="preserve">vội </w:t>
      </w:r>
      <w:r>
        <w:t xml:space="preserve">vàng. </w:t>
      </w:r>
      <w:r>
        <w:t xml:space="preserve">Cuốn </w:t>
      </w:r>
      <w:r>
        <w:rPr>
          <w:i/>
        </w:rPr>
        <w:t xml:space="preserve">uó </w:t>
      </w:r>
      <w:r>
        <w:rPr>
          <w:i/>
        </w:rPr>
        <w:t xml:space="preserve">chạy </w:t>
      </w:r>
      <w:r>
        <w:rPr>
          <w:i/>
        </w:rPr>
        <w:t xml:space="preserve">thẳng. </w:t>
      </w:r>
      <w:r>
        <w:br/>
      </w:r>
      <w:r>
        <w:rPr>
          <w:b/>
        </w:rPr>
        <w:t xml:space="preserve">cuốn </w:t>
      </w:r>
      <w:r>
        <w:rPr>
          <w:b/>
        </w:rPr>
        <w:t xml:space="preserve">xéo </w:t>
      </w:r>
      <w:r>
        <w:rPr>
          <w:i/>
        </w:rPr>
        <w:t xml:space="preserve">động từ </w:t>
      </w:r>
      <w:r>
        <w:t xml:space="preserve">(thông tục). </w:t>
      </w:r>
      <w:r>
        <w:t xml:space="preserve">Đi </w:t>
      </w:r>
      <w:r>
        <w:t xml:space="preserve">hẳn </w:t>
      </w:r>
      <w:r>
        <w:t xml:space="preserve">nơi </w:t>
      </w:r>
      <w:r>
        <w:t xml:space="preserve">khác </w:t>
      </w:r>
      <w:r>
        <w:t xml:space="preserve">vì </w:t>
      </w:r>
      <w:r>
        <w:t xml:space="preserve">bị </w:t>
      </w:r>
      <w:r>
        <w:t xml:space="preserve">xua </w:t>
      </w:r>
      <w:r>
        <w:t xml:space="preserve">đuổi </w:t>
      </w:r>
      <w:r>
        <w:t xml:space="preserve">(hàm </w:t>
      </w:r>
      <w:r>
        <w:t xml:space="preserve">ý </w:t>
      </w:r>
      <w:r>
        <w:t xml:space="preserve">khinh). </w:t>
      </w:r>
      <w:r>
        <w:t xml:space="preserve">. </w:t>
      </w:r>
      <w:r>
        <w:br/>
      </w:r>
      <w:r>
        <w:rPr>
          <w:b/>
        </w:rPr>
        <w:t xml:space="preserve">cuộn </w:t>
      </w:r>
      <w:r>
        <w:rPr>
          <w:b/>
        </w:rPr>
        <w:t xml:space="preserve">I </w:t>
      </w:r>
      <w:r>
        <w:rPr>
          <w:b/>
        </w:rPr>
        <w:t xml:space="preserve">đợ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tấm </w:t>
      </w:r>
      <w:r>
        <w:t xml:space="preserve">hoặc </w:t>
      </w:r>
      <w:r>
        <w:t xml:space="preserve">hình </w:t>
      </w:r>
      <w:r>
        <w:t xml:space="preserve">sợi </w:t>
      </w:r>
      <w:r>
        <w:t xml:space="preserve">thu </w:t>
      </w:r>
      <w:r>
        <w:t xml:space="preserve">thật </w:t>
      </w:r>
      <w:r>
        <w:t xml:space="preserve">gọn </w:t>
      </w:r>
      <w:r>
        <w:t xml:space="preserve">lại </w:t>
      </w:r>
      <w:r>
        <w:t xml:space="preserve">bằng </w:t>
      </w:r>
      <w:r>
        <w:rPr>
          <w:i/>
        </w:rPr>
        <w:t xml:space="preserve">cách </w:t>
      </w:r>
      <w:r>
        <w:t xml:space="preserve">lăn </w:t>
      </w:r>
      <w:r>
        <w:t xml:space="preserve">hoặc </w:t>
      </w:r>
      <w:r>
        <w:t xml:space="preserve">quấn </w:t>
      </w:r>
      <w:r>
        <w:t xml:space="preserve">thành </w:t>
      </w:r>
      <w:r>
        <w:t xml:space="preserve">nhiều </w:t>
      </w:r>
      <w:r>
        <w:t xml:space="preserve">vòng </w:t>
      </w:r>
      <w:r>
        <w:t xml:space="preserve">trên </w:t>
      </w:r>
      <w:r>
        <w:t xml:space="preserve">bản </w:t>
      </w:r>
      <w:r>
        <w:t xml:space="preserve">thân </w:t>
      </w:r>
      <w:r>
        <w:t xml:space="preserve">nó. </w:t>
      </w:r>
      <w:r>
        <w:t xml:space="preserve">Cuộn </w:t>
      </w:r>
      <w:r>
        <w:rPr>
          <w:i/>
        </w:rPr>
        <w:t xml:space="preserve">mành </w:t>
      </w:r>
      <w:r>
        <w:rPr>
          <w:i/>
        </w:rPr>
        <w:t xml:space="preserve">lớn. </w:t>
      </w:r>
      <w:r>
        <w:t xml:space="preserve">Cuộn </w:t>
      </w:r>
      <w:r>
        <w:rPr>
          <w:i/>
        </w:rPr>
        <w:t xml:space="preserve">tờ </w:t>
      </w:r>
      <w:r>
        <w:rPr>
          <w:i/>
        </w:rPr>
        <w:t xml:space="preserve">báo </w:t>
      </w:r>
      <w:r>
        <w:t xml:space="preserve">trong </w:t>
      </w:r>
      <w:r>
        <w:rPr>
          <w:i/>
        </w:rPr>
        <w:t xml:space="preserve">tay. </w:t>
      </w:r>
      <w:r>
        <w:t xml:space="preserve">Cuộn </w:t>
      </w:r>
      <w:r>
        <w:rPr>
          <w:i/>
        </w:rPr>
        <w:t xml:space="preserve">dây </w:t>
      </w:r>
      <w:r>
        <w:rPr>
          <w:i/>
        </w:rPr>
        <w:t xml:space="preserve">cáp </w:t>
      </w:r>
      <w:r>
        <w:rPr>
          <w:i/>
        </w:rPr>
        <w:t xml:space="preserve">lại. </w:t>
      </w:r>
      <w:r>
        <w:rPr>
          <w:b/>
        </w:rPr>
        <w:t xml:space="preserve">2 </w:t>
      </w:r>
      <w:r>
        <w:t xml:space="preserve">Thu </w:t>
      </w:r>
      <w:r>
        <w:t xml:space="preserve">gọn </w:t>
      </w:r>
      <w:r>
        <w:t xml:space="preserve">thân </w:t>
      </w:r>
      <w:r>
        <w:t xml:space="preserve">hình </w:t>
      </w:r>
      <w:r>
        <w:t xml:space="preserve">lại. </w:t>
      </w:r>
      <w:r>
        <w:t xml:space="preserve">Con </w:t>
      </w:r>
      <w:r>
        <w:t xml:space="preserve">rắn </w:t>
      </w:r>
      <w:r>
        <w:t xml:space="preserve">cuộn </w:t>
      </w:r>
      <w:r>
        <w:t xml:space="preserve">mình. </w:t>
      </w:r>
      <w:r>
        <w:t xml:space="preserve">Nằm </w:t>
      </w:r>
      <w:r>
        <w:rPr>
          <w:i/>
        </w:rPr>
        <w:t xml:space="preserve">cuộn </w:t>
      </w:r>
      <w:r>
        <w:rPr>
          <w:i/>
        </w:rPr>
        <w:t xml:space="preserve">tròn </w:t>
      </w:r>
      <w:r>
        <w:t xml:space="preserve">trong </w:t>
      </w:r>
      <w:r>
        <w:t xml:space="preserve">chăn. </w:t>
      </w:r>
      <w:r>
        <w:t xml:space="preserve">Lá </w:t>
      </w:r>
      <w:r>
        <w:rPr>
          <w:i/>
        </w:rPr>
        <w:t xml:space="preserve">héo </w:t>
      </w:r>
      <w:r>
        <w:rPr>
          <w:i/>
        </w:rPr>
        <w:t xml:space="preserve">cuộn </w:t>
      </w:r>
      <w:r>
        <w:rPr>
          <w:i/>
        </w:rPr>
        <w:t xml:space="preserve">lại. </w:t>
      </w:r>
      <w:r>
        <w:rPr>
          <w:b/>
        </w:rPr>
        <w:t xml:space="preserve">3 </w:t>
      </w:r>
      <w:r>
        <w:t xml:space="preserve">Chuyển </w:t>
      </w:r>
      <w:r>
        <w:t xml:space="preserve">động </w:t>
      </w:r>
      <w:r>
        <w:t xml:space="preserve">lớp </w:t>
      </w:r>
      <w:r>
        <w:t xml:space="preserve">này </w:t>
      </w:r>
      <w:r>
        <w:t xml:space="preserve">tiếp </w:t>
      </w:r>
      <w:r>
        <w:t xml:space="preserve">lớp </w:t>
      </w:r>
      <w:r>
        <w:t xml:space="preserve">khác, </w:t>
      </w:r>
      <w:r>
        <w:t xml:space="preserve">dồn </w:t>
      </w:r>
      <w:r>
        <w:t xml:space="preserve">đập </w:t>
      </w:r>
      <w:r>
        <w:t xml:space="preserve">không </w:t>
      </w:r>
      <w:r>
        <w:t xml:space="preserve">ngừng. </w:t>
      </w:r>
      <w:r>
        <w:t xml:space="preserve">Khói </w:t>
      </w:r>
      <w:r>
        <w:t xml:space="preserve">cuộn </w:t>
      </w:r>
      <w:r>
        <w:t xml:space="preserve">lên </w:t>
      </w:r>
      <w:r>
        <w:rPr>
          <w:i/>
        </w:rPr>
        <w:t xml:space="preserve">mù </w:t>
      </w:r>
      <w:r>
        <w:t xml:space="preserve">mịt </w:t>
      </w:r>
      <w:r>
        <w:rPr>
          <w:i/>
        </w:rPr>
        <w:t xml:space="preserve">ào </w:t>
      </w:r>
      <w:r>
        <w:rPr>
          <w:i/>
        </w:rPr>
        <w:t xml:space="preserve">ào </w:t>
      </w:r>
      <w:r>
        <w:t xml:space="preserve">như </w:t>
      </w:r>
      <w:r>
        <w:t xml:space="preserve">sóng </w:t>
      </w:r>
      <w:r>
        <w:t xml:space="preserve">cuộn. </w:t>
      </w:r>
      <w:r>
        <w:t xml:space="preserve">Trong </w:t>
      </w:r>
      <w:r>
        <w:rPr>
          <w:i/>
        </w:rPr>
        <w:t xml:space="preserve">lòng </w:t>
      </w:r>
      <w:r>
        <w:t xml:space="preserve">cuộn </w:t>
      </w:r>
      <w:r>
        <w:rPr>
          <w:i/>
        </w:rPr>
        <w:t xml:space="preserve">lên </w:t>
      </w:r>
      <w:r>
        <w:rPr>
          <w:i/>
        </w:rPr>
        <w:t xml:space="preserve">bao </w:t>
      </w:r>
      <w:r>
        <w:rPr>
          <w:i/>
        </w:rPr>
        <w:t xml:space="preserve">ý </w:t>
      </w:r>
      <w:r>
        <w:rPr>
          <w:i/>
        </w:rPr>
        <w:t xml:space="preserve">nghĩ </w:t>
      </w:r>
      <w:r>
        <w:t xml:space="preserve">(bóng (nghĩa bóng)). </w:t>
      </w:r>
      <w:r>
        <w:rPr>
          <w:b/>
        </w:rPr>
        <w:t xml:space="preserve">4 </w:t>
      </w:r>
      <w:r>
        <w:t xml:space="preserve">(íd.). </w:t>
      </w:r>
      <w:r>
        <w:t xml:space="preserve">Nồi </w:t>
      </w:r>
      <w:r>
        <w:t xml:space="preserve">lên </w:t>
      </w:r>
      <w:r>
        <w:t xml:space="preserve">như </w:t>
      </w:r>
      <w:r>
        <w:t xml:space="preserve">làn </w:t>
      </w:r>
      <w:r>
        <w:t xml:space="preserve">sóng </w:t>
      </w:r>
      <w:r>
        <w:t xml:space="preserve">(nói </w:t>
      </w:r>
      <w:r>
        <w:t xml:space="preserve">về </w:t>
      </w:r>
      <w:r>
        <w:t xml:space="preserve">gân, </w:t>
      </w:r>
      <w:r>
        <w:t xml:space="preserve">bắp </w:t>
      </w:r>
      <w:r>
        <w:t xml:space="preserve">thịt). </w:t>
      </w:r>
      <w:r>
        <w:rPr>
          <w:i/>
        </w:rPr>
        <w:t xml:space="preserve">Bắp </w:t>
      </w:r>
      <w:r>
        <w:t xml:space="preserve">thịt </w:t>
      </w:r>
      <w:r>
        <w:t xml:space="preserve">cuộn </w:t>
      </w:r>
      <w:r>
        <w:rPr>
          <w:i/>
        </w:rPr>
        <w:t xml:space="preserve">lên. </w:t>
      </w:r>
      <w:r>
        <w:t xml:space="preserve">lì </w:t>
      </w:r>
      <w:r>
        <w:t xml:space="preserve">d </w:t>
      </w:r>
      <w:r>
        <w:rPr>
          <w:b/>
        </w:rPr>
        <w:t xml:space="preserve">1 </w:t>
      </w:r>
      <w:r>
        <w:t xml:space="preserve">Vật </w:t>
      </w:r>
      <w:r>
        <w:t xml:space="preserve">hình </w:t>
      </w:r>
      <w:r>
        <w:t xml:space="preserve">tấm </w:t>
      </w:r>
      <w:r>
        <w:t xml:space="preserve">hoặc </w:t>
      </w:r>
      <w:r>
        <w:t xml:space="preserve">hình </w:t>
      </w:r>
      <w:r>
        <w:t xml:space="preserve">sợi </w:t>
      </w:r>
      <w:r>
        <w:t xml:space="preserve">đã </w:t>
      </w:r>
      <w:r>
        <w:t xml:space="preserve">được </w:t>
      </w:r>
      <w:r>
        <w:t xml:space="preserve">cuộn </w:t>
      </w:r>
      <w:r>
        <w:t xml:space="preserve">lại. </w:t>
      </w:r>
      <w:r>
        <w:t xml:space="preserve">Một </w:t>
      </w:r>
      <w:r>
        <w:rPr>
          <w:i/>
        </w:rPr>
        <w:t xml:space="preserve">cuộn </w:t>
      </w:r>
      <w:r>
        <w:t xml:space="preserve">uải. </w:t>
      </w:r>
      <w:r>
        <w:t xml:space="preserve">Cuộn </w:t>
      </w:r>
      <w:r>
        <w:rPr>
          <w:i/>
        </w:rPr>
        <w:t xml:space="preserve">len. </w:t>
      </w:r>
      <w:r>
        <w:t xml:space="preserve">Cuốn </w:t>
      </w:r>
      <w:r>
        <w:t xml:space="preserve">phim </w:t>
      </w:r>
      <w:r>
        <w:rPr>
          <w:i/>
        </w:rPr>
        <w:t xml:space="preserve">có </w:t>
      </w:r>
      <w:r>
        <w:rPr>
          <w:i/>
        </w:rPr>
        <w:t xml:space="preserve">mười </w:t>
      </w:r>
      <w:r>
        <w:t xml:space="preserve">cuộn. </w:t>
      </w:r>
      <w:r>
        <w:rPr>
          <w:b/>
        </w:rPr>
        <w:t xml:space="preserve">2 </w:t>
      </w:r>
      <w:r>
        <w:t xml:space="preserve">Từng </w:t>
      </w:r>
      <w:r>
        <w:t xml:space="preserve">lớp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"đang </w:t>
      </w:r>
      <w:r>
        <w:t xml:space="preserve">cuộn </w:t>
      </w:r>
      <w:r>
        <w:rPr>
          <w:i/>
        </w:rPr>
        <w:t xml:space="preserve">lên. </w:t>
      </w:r>
      <w:r>
        <w:rPr>
          <w:i/>
        </w:rPr>
        <w:t xml:space="preserve">Khói </w:t>
      </w:r>
      <w:r>
        <w:t xml:space="preserve">đen </w:t>
      </w:r>
      <w:r>
        <w:rPr>
          <w:i/>
        </w:rPr>
        <w:t xml:space="preserve">bốc </w:t>
      </w:r>
      <w:r>
        <w:rPr>
          <w:i/>
        </w:rPr>
        <w:t xml:space="preserve">lên </w:t>
      </w:r>
      <w:r>
        <w:rPr>
          <w:i/>
        </w:rPr>
        <w:t xml:space="preserve">từng </w:t>
      </w:r>
      <w:r>
        <w:t xml:space="preserve">cuộn. </w:t>
      </w:r>
      <w:r>
        <w:br/>
      </w:r>
      <w:r>
        <w:rPr>
          <w:b/>
        </w:rPr>
        <w:t xml:space="preserve">cuộn </w:t>
      </w:r>
      <w:r>
        <w:rPr>
          <w:b/>
        </w:rPr>
        <w:t xml:space="preserve">sơ </w:t>
      </w:r>
      <w:r>
        <w:rPr>
          <w:b/>
        </w:rPr>
        <w:t xml:space="preserve">cấp </w:t>
      </w:r>
      <w:r>
        <w:rPr>
          <w:i/>
        </w:rPr>
        <w:t xml:space="preserve">danh từ </w:t>
      </w:r>
      <w:r>
        <w:t xml:space="preserve">Cuộn </w:t>
      </w:r>
      <w:r>
        <w:t xml:space="preserve">dây </w:t>
      </w:r>
      <w:r>
        <w:t xml:space="preserve">về </w:t>
      </w:r>
      <w:r>
        <w:t xml:space="preserve">phía </w:t>
      </w:r>
      <w:r>
        <w:t xml:space="preserve">nguồn, </w:t>
      </w:r>
      <w:r>
        <w:t xml:space="preserve">phía </w:t>
      </w:r>
      <w:r>
        <w:t xml:space="preserve">lối </w:t>
      </w:r>
      <w:r>
        <w:t xml:space="preserve">vào </w:t>
      </w:r>
      <w:r>
        <w:t xml:space="preserve">của </w:t>
      </w:r>
      <w:r>
        <w:t xml:space="preserve">máy </w:t>
      </w:r>
      <w:r>
        <w:t xml:space="preserve">biến </w:t>
      </w:r>
      <w:r>
        <w:t xml:space="preserve">thế;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cuộn </w:t>
      </w:r>
      <w:r>
        <w:t xml:space="preserve">thứ </w:t>
      </w:r>
      <w:r>
        <w:t xml:space="preserve">cấp. </w:t>
      </w:r>
      <w:r>
        <w:br/>
      </w:r>
      <w:r>
        <w:rPr>
          <w:b/>
        </w:rPr>
        <w:t xml:space="preserve">cuộn </w:t>
      </w:r>
      <w:r>
        <w:rPr>
          <w:b/>
        </w:rPr>
        <w:t xml:space="preserve">thứ </w:t>
      </w:r>
      <w:r>
        <w:rPr>
          <w:b/>
        </w:rPr>
        <w:t xml:space="preserve">cấp </w:t>
      </w:r>
      <w:r>
        <w:rPr>
          <w:i/>
        </w:rPr>
        <w:t xml:space="preserve">danh từ </w:t>
      </w:r>
      <w:r>
        <w:t xml:space="preserve">Cuộn </w:t>
      </w:r>
      <w:r>
        <w:t xml:space="preserve">dây </w:t>
      </w:r>
      <w:r>
        <w:t xml:space="preserve">về </w:t>
      </w:r>
      <w:r>
        <w:t xml:space="preserve">phía </w:t>
      </w:r>
      <w:r>
        <w:t xml:space="preserve">tải, </w:t>
      </w:r>
      <w:r>
        <w:t xml:space="preserve">phía </w:t>
      </w:r>
      <w:r>
        <w:t xml:space="preserve">lối </w:t>
      </w:r>
      <w:r>
        <w:t xml:space="preserve">ra </w:t>
      </w:r>
      <w:r>
        <w:t xml:space="preserve">của </w:t>
      </w:r>
      <w:r>
        <w:t xml:space="preserve">máy </w:t>
      </w:r>
      <w:r>
        <w:t xml:space="preserve">biến </w:t>
      </w:r>
      <w:r>
        <w:t xml:space="preserve">thế;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cuộn </w:t>
      </w:r>
      <w:r>
        <w:t xml:space="preserve">sơ </w:t>
      </w:r>
      <w:r>
        <w:t xml:space="preserve">cấp. </w:t>
      </w:r>
      <w:r>
        <w:br/>
      </w:r>
      <w:r>
        <w:rPr>
          <w:b/>
        </w:rPr>
        <w:t xml:space="preserve">cuông </w:t>
      </w:r>
      <w:r>
        <w:rPr>
          <w:i/>
        </w:rPr>
        <w:t xml:space="preserve">danh từ </w:t>
      </w:r>
      <w:r>
        <w:t xml:space="preserve">cũng nói </w:t>
      </w:r>
      <w:r>
        <w:t xml:space="preserve">pụa, </w:t>
      </w:r>
      <w:r>
        <w:t xml:space="preserve">nhốc. </w:t>
      </w:r>
      <w:r>
        <w:t xml:space="preserve">Người </w:t>
      </w:r>
      <w:r>
        <w:t xml:space="preserve">nông </w:t>
      </w:r>
      <w:r>
        <w:t xml:space="preserve">nô </w:t>
      </w:r>
      <w:r>
        <w:t xml:space="preserve">dân </w:t>
      </w:r>
      <w:r>
        <w:t xml:space="preserve">tộc </w:t>
      </w:r>
      <w:r>
        <w:t xml:space="preserve">Thái. </w:t>
      </w:r>
      <w:r>
        <w:br/>
      </w:r>
      <w:r>
        <w:rPr>
          <w:b/>
        </w:rPr>
        <w:t xml:space="preserve">cuồng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tự </w:t>
      </w:r>
      <w:r>
        <w:t xml:space="preserve">chủ, </w:t>
      </w:r>
      <w:r>
        <w:t xml:space="preserve">không </w:t>
      </w:r>
      <w:r>
        <w:t xml:space="preserve">tự </w:t>
      </w:r>
      <w:r>
        <w:t xml:space="preserve">kìm </w:t>
      </w:r>
      <w:r>
        <w:t xml:space="preserve">giữ </w:t>
      </w:r>
      <w:r>
        <w:t xml:space="preserve">được </w:t>
      </w:r>
      <w:r>
        <w:t xml:space="preserve">trong </w:t>
      </w:r>
      <w:r>
        <w:t xml:space="preserve">hành </w:t>
      </w:r>
      <w:r>
        <w:t xml:space="preserve">động, </w:t>
      </w:r>
      <w:r>
        <w:t xml:space="preserve">nói </w:t>
      </w:r>
      <w:r>
        <w:t xml:space="preserve">năng, </w:t>
      </w:r>
      <w:r>
        <w:t xml:space="preserve">do </w:t>
      </w:r>
      <w:r>
        <w:t xml:space="preserve">thần </w:t>
      </w:r>
      <w:r>
        <w:t xml:space="preserve">kinh </w:t>
      </w:r>
      <w:r>
        <w:t xml:space="preserve">không </w:t>
      </w:r>
      <w:r>
        <w:t xml:space="preserve">bình </w:t>
      </w:r>
      <w:r>
        <w:t xml:space="preserve">thường </w:t>
      </w:r>
      <w:r>
        <w:t xml:space="preserve">hoặc </w:t>
      </w:r>
      <w:r>
        <w:t xml:space="preserve">do </w:t>
      </w:r>
      <w:r>
        <w:t xml:space="preserve">lí </w:t>
      </w:r>
      <w:r>
        <w:t xml:space="preserve">trí </w:t>
      </w:r>
      <w:r>
        <w:t xml:space="preserve">không </w:t>
      </w:r>
      <w:r>
        <w:t xml:space="preserve">chế </w:t>
      </w:r>
      <w:r>
        <w:t xml:space="preserve">ngự </w:t>
      </w:r>
      <w:r>
        <w:t xml:space="preserve">được </w:t>
      </w:r>
      <w:r>
        <w:t xml:space="preserve">tình </w:t>
      </w:r>
      <w:r>
        <w:t xml:space="preserve">cảm </w:t>
      </w:r>
      <w:r>
        <w:t xml:space="preserve">quá </w:t>
      </w:r>
      <w:r>
        <w:t xml:space="preserve">mạnh. </w:t>
      </w:r>
      <w:r>
        <w:rPr>
          <w:i/>
        </w:rPr>
        <w:t xml:space="preserve">Mắc </w:t>
      </w:r>
      <w:r>
        <w:rPr>
          <w:i/>
        </w:rPr>
        <w:t xml:space="preserve">bệnh </w:t>
      </w:r>
      <w:r>
        <w:rPr>
          <w:i/>
        </w:rPr>
        <w:t xml:space="preserve">cuồng. </w:t>
      </w:r>
      <w:r>
        <w:t xml:space="preserve">Phát </w:t>
      </w:r>
      <w:r>
        <w:t xml:space="preserve">cuồng. </w:t>
      </w:r>
      <w:r>
        <w:rPr>
          <w:i/>
        </w:rPr>
        <w:t xml:space="preserve">Cắm </w:t>
      </w:r>
      <w:r>
        <w:rPr>
          <w:i/>
        </w:rPr>
        <w:t xml:space="preserve">cổ </w:t>
      </w:r>
      <w:r>
        <w:rPr>
          <w:i/>
        </w:rPr>
        <w:t xml:space="preserve">chạy </w:t>
      </w:r>
      <w:r>
        <w:rPr>
          <w:i/>
        </w:rPr>
        <w:t xml:space="preserve">cuồng.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Bứt </w:t>
      </w:r>
      <w:r>
        <w:t xml:space="preserve">rứt </w:t>
      </w:r>
      <w:r>
        <w:t xml:space="preserve">khó </w:t>
      </w:r>
      <w:r>
        <w:t xml:space="preserve">chịu </w:t>
      </w:r>
      <w:r>
        <w:t xml:space="preserve">vì </w:t>
      </w:r>
      <w:r>
        <w:t xml:space="preserve">hoạt </w:t>
      </w:r>
      <w:r>
        <w:t xml:space="preserve">động </w:t>
      </w:r>
      <w:r>
        <w:t xml:space="preserve">bị </w:t>
      </w:r>
      <w:r>
        <w:t xml:space="preserve">kìm </w:t>
      </w:r>
      <w:r>
        <w:t xml:space="preserve">hãm, </w:t>
      </w:r>
      <w:r>
        <w:t xml:space="preserve">chỉ </w:t>
      </w:r>
      <w:r>
        <w:t xml:space="preserve">chực </w:t>
      </w:r>
      <w:r>
        <w:t xml:space="preserve">có </w:t>
      </w:r>
      <w:r>
        <w:t xml:space="preserve">dịp </w:t>
      </w:r>
      <w:r>
        <w:t xml:space="preserve">là </w:t>
      </w:r>
      <w:r>
        <w:t xml:space="preserve">hoạt </w:t>
      </w:r>
      <w:r>
        <w:t xml:space="preserve">động </w:t>
      </w:r>
      <w:r>
        <w:t xml:space="preserve">cho </w:t>
      </w:r>
      <w:r>
        <w:t xml:space="preserve">thoả. </w:t>
      </w:r>
      <w:r>
        <w:t xml:space="preserve">Cả </w:t>
      </w:r>
      <w:r>
        <w:t xml:space="preserve">ngày </w:t>
      </w:r>
      <w:r>
        <w:rPr>
          <w:i/>
        </w:rPr>
        <w:t xml:space="preserve">ngồi </w:t>
      </w:r>
      <w:r>
        <w:rPr>
          <w:i/>
        </w:rPr>
        <w:t xml:space="preserve">một </w:t>
      </w:r>
      <w:r>
        <w:rPr>
          <w:i/>
        </w:rPr>
        <w:t xml:space="preserve">chỗ, </w:t>
      </w:r>
      <w:r>
        <w:rPr>
          <w:i/>
        </w:rPr>
        <w:t xml:space="preserve">thấy </w:t>
      </w:r>
      <w:r>
        <w:rPr>
          <w:i/>
        </w:rPr>
        <w:t xml:space="preserve">cuồng </w:t>
      </w:r>
      <w:r>
        <w:t xml:space="preserve">chân. </w:t>
      </w:r>
      <w:r>
        <w:t xml:space="preserve">Như </w:t>
      </w:r>
      <w:r>
        <w:rPr>
          <w:i/>
        </w:rPr>
        <w:t xml:space="preserve">thầy </w:t>
      </w:r>
      <w:r>
        <w:rPr>
          <w:i/>
        </w:rPr>
        <w:t xml:space="preserve">đồ </w:t>
      </w:r>
      <w:r>
        <w:t xml:space="preserve">cuồng </w:t>
      </w:r>
      <w:r>
        <w:t xml:space="preserve">chữ. </w:t>
      </w:r>
      <w:r>
        <w:rPr>
          <w:b/>
        </w:rPr>
        <w:t xml:space="preserve">3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Bứt </w:t>
      </w:r>
      <w:r>
        <w:t xml:space="preserve">rứt </w:t>
      </w:r>
      <w:r>
        <w:t xml:space="preserve">khó </w:t>
      </w:r>
      <w:r>
        <w:t xml:space="preserve">chịu </w:t>
      </w:r>
      <w:r>
        <w:t xml:space="preserve">vì </w:t>
      </w:r>
      <w:r>
        <w:t xml:space="preserve">không </w:t>
      </w:r>
      <w:r>
        <w:t xml:space="preserve">còn </w:t>
      </w:r>
      <w:r>
        <w:t xml:space="preserve">cử </w:t>
      </w:r>
      <w:r>
        <w:t xml:space="preserve">động </w:t>
      </w:r>
      <w:r>
        <w:t xml:space="preserve">được </w:t>
      </w:r>
      <w:r>
        <w:t xml:space="preserve">thoải </w:t>
      </w:r>
      <w:r>
        <w:t xml:space="preserve">mái, </w:t>
      </w:r>
      <w:r>
        <w:t xml:space="preserve">vì </w:t>
      </w:r>
      <w:r>
        <w:t xml:space="preserve">mệt </w:t>
      </w:r>
      <w:r>
        <w:t xml:space="preserve">mỏi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chân). </w:t>
      </w:r>
      <w:r>
        <w:rPr>
          <w:i/>
        </w:rPr>
        <w:t xml:space="preserve">Đạp </w:t>
      </w:r>
      <w:r>
        <w:t xml:space="preserve">xe </w:t>
      </w:r>
      <w:r>
        <w:t xml:space="preserve">mấy </w:t>
      </w:r>
      <w:r>
        <w:t xml:space="preserve">chục </w:t>
      </w:r>
      <w:r>
        <w:rPr>
          <w:i/>
        </w:rPr>
        <w:t xml:space="preserve">cây </w:t>
      </w:r>
      <w:r>
        <w:rPr>
          <w:i/>
        </w:rPr>
        <w:t xml:space="preserve">số, </w:t>
      </w:r>
      <w:r>
        <w:t xml:space="preserve">cuồng </w:t>
      </w:r>
      <w:r>
        <w:rPr>
          <w:i/>
        </w:rPr>
        <w:t xml:space="preserve">cả </w:t>
      </w:r>
      <w:r>
        <w:t xml:space="preserve">chân. </w:t>
      </w:r>
      <w:r>
        <w:t xml:space="preserve">Đi </w:t>
      </w:r>
      <w:r>
        <w:t xml:space="preserve">đã </w:t>
      </w:r>
      <w:r>
        <w:rPr>
          <w:i/>
        </w:rPr>
        <w:t xml:space="preserve">cuồng </w:t>
      </w:r>
      <w:r>
        <w:rPr>
          <w:i/>
        </w:rPr>
        <w:t xml:space="preserve">cẳng </w:t>
      </w:r>
      <w:r>
        <w:rPr>
          <w:i/>
        </w:rPr>
        <w:t xml:space="preserve">mà </w:t>
      </w:r>
      <w:r>
        <w:t xml:space="preserve">không </w:t>
      </w:r>
      <w:r>
        <w:rPr>
          <w:i/>
        </w:rPr>
        <w:t xml:space="preserve">tìm </w:t>
      </w:r>
      <w:r>
        <w:rPr>
          <w:i/>
        </w:rPr>
        <w:t xml:space="preserve">thấy. </w:t>
      </w:r>
      <w:r>
        <w:br/>
      </w:r>
      <w:r>
        <w:rPr>
          <w:b/>
        </w:rPr>
        <w:t xml:space="preserve">cuồng </w:t>
      </w:r>
      <w:r>
        <w:rPr>
          <w:b/>
        </w:rPr>
        <w:t xml:space="preserve">bao </w:t>
      </w:r>
      <w:r>
        <w:rPr>
          <w:i/>
        </w:rPr>
        <w:t xml:space="preserve">tính từ </w:t>
      </w:r>
      <w:r>
        <w:t xml:space="preserve">Tàn </w:t>
      </w:r>
      <w:r>
        <w:t xml:space="preserve">ác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điên </w:t>
      </w:r>
      <w:r>
        <w:t xml:space="preserve">cuồng. </w:t>
      </w:r>
      <w:r>
        <w:rPr>
          <w:i/>
        </w:rPr>
        <w:t xml:space="preserve">Lũ </w:t>
      </w:r>
      <w:r>
        <w:t xml:space="preserve">giặc </w:t>
      </w:r>
      <w:r>
        <w:t xml:space="preserve">cuồng </w:t>
      </w:r>
      <w:r>
        <w:rPr>
          <w:i/>
        </w:rPr>
        <w:t xml:space="preserve">bạo. </w:t>
      </w:r>
      <w:r>
        <w:br/>
      </w:r>
      <w:r>
        <w:rPr>
          <w:b/>
        </w:rPr>
        <w:t xml:space="preserve">cuồng </w:t>
      </w:r>
      <w:r>
        <w:rPr>
          <w:b/>
        </w:rPr>
        <w:t xml:space="preserve">chiến </w:t>
      </w:r>
      <w:r>
        <w:rPr>
          <w:i/>
        </w:rPr>
        <w:t xml:space="preserve">tính từ </w:t>
      </w:r>
      <w:r>
        <w:t xml:space="preserve">Hiếu </w:t>
      </w:r>
      <w:r>
        <w:t xml:space="preserve">chiến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điên </w:t>
      </w:r>
      <w:r>
        <w:t xml:space="preserve">cuông. </w:t>
      </w:r>
      <w:r>
        <w:br/>
      </w:r>
      <w:r>
        <w:rPr>
          <w:b/>
        </w:rPr>
        <w:t xml:space="preserve">cuồng </w:t>
      </w:r>
      <w:r>
        <w:rPr>
          <w:b/>
        </w:rPr>
        <w:t xml:space="preserve">cuống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cuống </w:t>
      </w:r>
      <w:r>
        <w:rPr>
          <w:i/>
        </w:rPr>
        <w:t xml:space="preserve">cuồng. </w:t>
      </w:r>
      <w:r>
        <w:br/>
      </w:r>
      <w:r>
        <w:rPr>
          <w:b/>
        </w:rPr>
        <w:t xml:space="preserve">cuồng </w:t>
      </w:r>
      <w:r>
        <w:rPr>
          <w:b/>
        </w:rPr>
        <w:t xml:space="preserve">dại </w:t>
      </w:r>
      <w:r>
        <w:rPr>
          <w:i/>
        </w:rPr>
        <w:t xml:space="preserve">tính từ </w:t>
      </w:r>
      <w:r>
        <w:t xml:space="preserve">Điên </w:t>
      </w:r>
      <w:r>
        <w:t xml:space="preserve">cuồng </w:t>
      </w:r>
      <w:r>
        <w:t xml:space="preserve">và </w:t>
      </w:r>
      <w:r>
        <w:t xml:space="preserve">ngu </w:t>
      </w:r>
      <w:r>
        <w:t xml:space="preserve">dại.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cuồng </w:t>
      </w:r>
      <w:r>
        <w:rPr>
          <w:i/>
        </w:rPr>
        <w:t xml:space="preserve">dại </w:t>
      </w:r>
      <w:r>
        <w:t xml:space="preserve">của </w:t>
      </w:r>
      <w:r>
        <w:rPr>
          <w:i/>
        </w:rPr>
        <w:t xml:space="preserve">kế </w:t>
      </w:r>
      <w:r>
        <w:t xml:space="preserve">ngoạn </w:t>
      </w:r>
      <w:r>
        <w:rPr>
          <w:i/>
        </w:rPr>
        <w:t xml:space="preserve">cố </w:t>
      </w:r>
      <w:r>
        <w:rPr>
          <w:i/>
        </w:rPr>
        <w:t xml:space="preserve">cùng </w:t>
      </w:r>
      <w:r>
        <w:t xml:space="preserve">đường. </w:t>
      </w:r>
      <w:r>
        <w:br/>
      </w:r>
      <w:r>
        <w:rPr>
          <w:b/>
        </w:rPr>
        <w:t xml:space="preserve">cuồng </w:t>
      </w:r>
      <w:r>
        <w:rPr>
          <w:b/>
        </w:rPr>
        <w:t xml:space="preserve">dâm </w:t>
      </w:r>
      <w:r>
        <w:rPr>
          <w:i/>
        </w:rPr>
        <w:t xml:space="preserve">tính từ </w:t>
      </w:r>
      <w:r>
        <w:t xml:space="preserve">Dâm </w:t>
      </w:r>
      <w:r>
        <w:t xml:space="preserve">loạn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điên </w:t>
      </w:r>
      <w:r>
        <w:t xml:space="preserve">cuỗng. </w:t>
      </w:r>
      <w:r>
        <w:br/>
      </w:r>
      <w:r>
        <w:rPr>
          <w:b/>
        </w:rPr>
        <w:t xml:space="preserve">cuổng </w:t>
      </w:r>
      <w:r>
        <w:rPr>
          <w:b/>
        </w:rPr>
        <w:t xml:space="preserve">điên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điên </w:t>
      </w:r>
      <w:r>
        <w:rPr>
          <w:i/>
        </w:rPr>
        <w:t xml:space="preserve">cuỖng. </w:t>
      </w:r>
      <w:r>
        <w:br/>
      </w:r>
      <w:r>
        <w:rPr>
          <w:b/>
        </w:rPr>
        <w:t xml:space="preserve">cuồng </w:t>
      </w:r>
      <w:r>
        <w:rPr>
          <w:b/>
        </w:rPr>
        <w:t xml:space="preserve">loạn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tự </w:t>
      </w:r>
      <w:r>
        <w:t xml:space="preserve">kìm </w:t>
      </w:r>
      <w:r>
        <w:t xml:space="preserve">giữ </w:t>
      </w:r>
      <w:r>
        <w:t xml:space="preserve">trong </w:t>
      </w:r>
      <w:r>
        <w:t xml:space="preserve">các </w:t>
      </w:r>
      <w:r>
        <w:t xml:space="preserve">thú </w:t>
      </w:r>
      <w:r>
        <w:t xml:space="preserve">vui </w:t>
      </w:r>
      <w:r>
        <w:t xml:space="preserve">vật </w:t>
      </w:r>
      <w:r>
        <w:t xml:space="preserve">chất </w:t>
      </w:r>
      <w:r>
        <w:t xml:space="preserve">hèn </w:t>
      </w:r>
      <w:r>
        <w:t xml:space="preserve">hạ,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điên </w:t>
      </w:r>
      <w:r>
        <w:t xml:space="preserve">cuồng. </w:t>
      </w:r>
      <w: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dâm </w:t>
      </w:r>
      <w:r>
        <w:t xml:space="preserve">ô, </w:t>
      </w:r>
      <w:r>
        <w:t xml:space="preserve">cuống </w:t>
      </w:r>
      <w:r>
        <w:rPr>
          <w:i/>
        </w:rPr>
        <w:t xml:space="preserve">loạn. </w:t>
      </w:r>
      <w:r>
        <w:br/>
      </w:r>
      <w:r>
        <w:rPr>
          <w:b/>
        </w:rPr>
        <w:t xml:space="preserve">cuồng </w:t>
      </w:r>
      <w:r>
        <w:rPr>
          <w:b/>
        </w:rPr>
        <w:t xml:space="preserve">mộng </w:t>
      </w:r>
      <w:r>
        <w:rPr>
          <w:i/>
        </w:rPr>
        <w:t xml:space="preserve">danh từ </w:t>
      </w:r>
      <w:r>
        <w:t xml:space="preserve">(ít dùng). </w:t>
      </w:r>
      <w:r>
        <w:t xml:space="preserve">Ước </w:t>
      </w:r>
      <w:r>
        <w:t xml:space="preserve">mơ </w:t>
      </w:r>
      <w:r>
        <w:t xml:space="preserve">quá </w:t>
      </w:r>
      <w:r>
        <w:t xml:space="preserve">đáng </w:t>
      </w:r>
      <w:r>
        <w:t xml:space="preserve">và </w:t>
      </w:r>
      <w:r>
        <w:t xml:space="preserve">vô </w:t>
      </w:r>
      <w:r>
        <w:t xml:space="preserve">lí,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thực </w:t>
      </w:r>
      <w:r>
        <w:t xml:space="preserve">hiện </w:t>
      </w:r>
      <w:r>
        <w:t xml:space="preserve">được. </w:t>
      </w:r>
      <w:r>
        <w:br/>
      </w:r>
      <w:r>
        <w:rPr>
          <w:b/>
        </w:rPr>
        <w:t xml:space="preserve">cuồng </w:t>
      </w:r>
      <w:r>
        <w:rPr>
          <w:b/>
        </w:rPr>
        <w:t xml:space="preserve">nhiệt </w:t>
      </w:r>
      <w:r>
        <w:rPr>
          <w:i/>
        </w:rPr>
        <w:t xml:space="preserve">tính từ </w:t>
      </w:r>
      <w:r>
        <w:t xml:space="preserve">Sôi </w:t>
      </w:r>
      <w:r>
        <w:t xml:space="preserve">nổi </w:t>
      </w:r>
      <w:r>
        <w:t xml:space="preserve">mãnh </w:t>
      </w:r>
      <w:r>
        <w:t xml:space="preserve">liệt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chế </w:t>
      </w:r>
      <w:r>
        <w:t xml:space="preserve">ngự </w:t>
      </w:r>
      <w:r>
        <w:t xml:space="preserve">được </w:t>
      </w:r>
      <w:r>
        <w:t xml:space="preserve">tình </w:t>
      </w:r>
      <w:r>
        <w:t xml:space="preserve">cảm. </w:t>
      </w:r>
      <w:r>
        <w:t xml:space="preserve">Sự </w:t>
      </w:r>
      <w:r>
        <w:rPr>
          <w:i/>
        </w:rPr>
        <w:t xml:space="preserve">hăng </w:t>
      </w:r>
      <w:r>
        <w:rPr>
          <w:i/>
        </w:rPr>
        <w:t xml:space="preserve">say </w:t>
      </w:r>
      <w:r>
        <w:rPr>
          <w:i/>
        </w:rPr>
        <w:t xml:space="preserve">cuồng </w:t>
      </w:r>
      <w:r>
        <w:rPr>
          <w:i/>
        </w:rPr>
        <w:t xml:space="preserve">nhiệt. </w:t>
      </w:r>
      <w:r>
        <w:t xml:space="preserve">Yêu </w:t>
      </w:r>
      <w:r>
        <w:t xml:space="preserve">một </w:t>
      </w:r>
      <w:r>
        <w:rPr>
          <w:i/>
        </w:rPr>
        <w:t xml:space="preserve">cách </w:t>
      </w:r>
      <w:r>
        <w:t xml:space="preserve">cuồng </w:t>
      </w:r>
      <w:r>
        <w:t xml:space="preserve">cuồng </w:t>
      </w:r>
      <w:r>
        <w:t xml:space="preserve">nộ </w:t>
      </w:r>
      <w: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tức </w:t>
      </w:r>
      <w:r>
        <w:t xml:space="preserve">giận </w:t>
      </w:r>
      <w:r>
        <w:t xml:space="preserve">đến </w:t>
      </w:r>
      <w:r>
        <w:t xml:space="preserve">điên </w:t>
      </w:r>
      <w:r>
        <w:t xml:space="preserve">cuồng. </w:t>
      </w:r>
      <w:r>
        <w:t xml:space="preserve">Nổi </w:t>
      </w:r>
      <w:r>
        <w:t xml:space="preserve">cơn </w:t>
      </w:r>
      <w:r>
        <w:rPr>
          <w:i/>
        </w:rPr>
        <w:t xml:space="preserve">cuồng </w:t>
      </w:r>
      <w:r>
        <w:t xml:space="preserve">nộ. </w:t>
      </w:r>
      <w:r>
        <w:br/>
      </w:r>
      <w:r>
        <w:rPr>
          <w:b/>
        </w:rPr>
        <w:t xml:space="preserve">cuồng </w:t>
      </w:r>
      <w:r>
        <w:rPr>
          <w:b/>
        </w:rPr>
        <w:t xml:space="preserve">phong </w:t>
      </w:r>
      <w:r>
        <w:rPr>
          <w:i/>
        </w:rPr>
        <w:t xml:space="preserve">danh từ </w:t>
      </w:r>
      <w:r>
        <w:t xml:space="preserve">(văn chương). </w:t>
      </w:r>
      <w:r>
        <w:t xml:space="preserve">Cơn </w:t>
      </w:r>
      <w:r>
        <w:t xml:space="preserve">gió </w:t>
      </w:r>
      <w:r>
        <w:t xml:space="preserve">xoáy </w:t>
      </w:r>
      <w:r>
        <w:t xml:space="preserve">dữ </w:t>
      </w:r>
      <w:r>
        <w:t xml:space="preserve">dội. </w:t>
      </w:r>
      <w:r>
        <w:br/>
      </w:r>
      <w:r>
        <w:rPr>
          <w:b/>
        </w:rPr>
        <w:t xml:space="preserve">cuồng </w:t>
      </w:r>
      <w:r>
        <w:rPr>
          <w:b/>
        </w:rPr>
        <w:t xml:space="preserve">sỉ </w:t>
      </w:r>
      <w:r>
        <w:rPr>
          <w:i/>
        </w:rPr>
        <w:t xml:space="preserve">tính từ </w:t>
      </w:r>
      <w:r>
        <w:t xml:space="preserve">Si </w:t>
      </w:r>
      <w:r>
        <w:t xml:space="preserve">mê </w:t>
      </w:r>
      <w:r>
        <w:t xml:space="preserve">đến </w:t>
      </w:r>
      <w:r>
        <w:t xml:space="preserve">mức </w:t>
      </w:r>
      <w:r>
        <w:t xml:space="preserve">điên </w:t>
      </w:r>
      <w:r>
        <w:t xml:space="preserve">cuồng. </w:t>
      </w:r>
      <w:r>
        <w:br w:type="page"/>
      </w:r>
      <w:r>
        <w:rPr>
          <w:b/>
        </w:rPr>
        <w:t xml:space="preserve">cuồng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trí </w:t>
      </w:r>
      <w:r>
        <w:t xml:space="preserve">thức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có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và </w:t>
      </w:r>
      <w:r>
        <w:t xml:space="preserve">lối </w:t>
      </w:r>
      <w:r>
        <w:t xml:space="preserve">ăn </w:t>
      </w:r>
      <w:r>
        <w:t xml:space="preserve">nói </w:t>
      </w:r>
      <w:r>
        <w:t xml:space="preserve">ngang </w:t>
      </w:r>
      <w:r>
        <w:t xml:space="preserve">tàng. </w:t>
      </w:r>
      <w:r>
        <w:br/>
      </w:r>
      <w:r>
        <w:rPr>
          <w:b/>
        </w:rPr>
        <w:t xml:space="preserve">cuồng </w:t>
      </w:r>
      <w:r>
        <w:rPr>
          <w:b/>
        </w:rPr>
        <w:t xml:space="preserve">tín </w:t>
      </w:r>
      <w:r>
        <w:rPr>
          <w:i/>
        </w:rPr>
        <w:t xml:space="preserve">động từ </w:t>
      </w:r>
      <w:r>
        <w:t xml:space="preserve">Tin </w:t>
      </w:r>
      <w:r>
        <w:t xml:space="preserve">theo </w:t>
      </w:r>
      <w:r>
        <w:t xml:space="preserve">một </w:t>
      </w:r>
      <w:r>
        <w:t xml:space="preserve">cách </w:t>
      </w:r>
      <w:r>
        <w:t xml:space="preserve">mãnh </w:t>
      </w:r>
      <w:r>
        <w:t xml:space="preserve">liệt </w:t>
      </w:r>
      <w:r>
        <w:t xml:space="preserve">và </w:t>
      </w:r>
      <w:r>
        <w:t xml:space="preserve">mù </w:t>
      </w:r>
      <w:r>
        <w:t xml:space="preserve">quáng. </w:t>
      </w:r>
      <w:r>
        <w:rPr>
          <w:i/>
        </w:rPr>
        <w:t xml:space="preserve">Những </w:t>
      </w:r>
      <w:r>
        <w:t xml:space="preserve">tín </w:t>
      </w:r>
      <w:r>
        <w:rPr>
          <w:i/>
        </w:rPr>
        <w:t xml:space="preserve">đồ </w:t>
      </w:r>
      <w:r>
        <w:t xml:space="preserve">cuồng </w:t>
      </w:r>
      <w:r>
        <w:t xml:space="preserve">tín. </w:t>
      </w:r>
      <w:r>
        <w:t xml:space="preserve">cuồng </w:t>
      </w:r>
      <w:r>
        <w:t xml:space="preserve">tưởng </w:t>
      </w:r>
      <w:r>
        <w:t xml:space="preserve">động từ </w:t>
      </w:r>
      <w:r>
        <w:t xml:space="preserve">Suy </w:t>
      </w:r>
      <w:r>
        <w:t xml:space="preserve">nghĩ </w:t>
      </w:r>
      <w:r>
        <w:t xml:space="preserve">mông </w:t>
      </w:r>
      <w:r>
        <w:t xml:space="preserve">lung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điên </w:t>
      </w:r>
      <w:r>
        <w:t xml:space="preserve">dại. </w:t>
      </w:r>
      <w:r>
        <w:br/>
      </w:r>
      <w:r>
        <w:rPr>
          <w:b/>
        </w:rPr>
        <w:t xml:space="preserve">cuồng </w:t>
      </w:r>
      <w:r>
        <w:rPr>
          <w:b/>
        </w:rPr>
        <w:t xml:space="preserve">vọng </w:t>
      </w:r>
      <w:r>
        <w:rPr>
          <w:i/>
        </w:rPr>
        <w:t xml:space="preserve">danh từ </w:t>
      </w:r>
      <w:r>
        <w:t xml:space="preserve">Ước </w:t>
      </w:r>
      <w:r>
        <w:t xml:space="preserve">vọng </w:t>
      </w:r>
      <w:r>
        <w:t xml:space="preserve">quá </w:t>
      </w:r>
      <w:r>
        <w:t xml:space="preserve">đáng </w:t>
      </w:r>
      <w:r>
        <w:t xml:space="preserve">và </w:t>
      </w:r>
      <w:r>
        <w:t xml:space="preserve">vô </w:t>
      </w:r>
      <w:r>
        <w:t xml:space="preserve">lí,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thực </w:t>
      </w:r>
      <w:r>
        <w:t xml:space="preserve">hiện </w:t>
      </w:r>
      <w:r>
        <w:t xml:space="preserve">được. </w:t>
      </w:r>
      <w:r>
        <w:t xml:space="preserve">Cuồng </w:t>
      </w:r>
      <w:r>
        <w:t xml:space="preserve">uọng </w:t>
      </w:r>
      <w:r>
        <w:t xml:space="preserve">làm </w:t>
      </w:r>
      <w:r>
        <w:t xml:space="preserve">bá </w:t>
      </w:r>
      <w:r>
        <w:t xml:space="preserve">chủ </w:t>
      </w:r>
      <w:r>
        <w:t xml:space="preserve">thế </w:t>
      </w:r>
      <w:r>
        <w:t xml:space="preserve">giới. </w:t>
      </w:r>
      <w:r>
        <w:br/>
      </w:r>
      <w:r>
        <w:rPr>
          <w:b/>
        </w:rPr>
        <w:t xml:space="preserve">cuống,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cây, </w:t>
      </w:r>
      <w:r>
        <w:t xml:space="preserve">thường </w:t>
      </w:r>
      <w:r>
        <w:t xml:space="preserve">hình </w:t>
      </w:r>
      <w:r>
        <w:t xml:space="preserve">que, </w:t>
      </w:r>
      <w:r>
        <w:t xml:space="preserve">trực </w:t>
      </w:r>
      <w:r>
        <w:t xml:space="preserve">tiếp </w:t>
      </w:r>
      <w:r>
        <w:t xml:space="preserve">mang </w:t>
      </w:r>
      <w:r>
        <w:rPr>
          <w:i/>
        </w:rPr>
        <w:t xml:space="preserve">lá, </w:t>
      </w:r>
      <w:r>
        <w:t xml:space="preserve">hoa </w:t>
      </w:r>
      <w:r>
        <w:t xml:space="preserve">hoặc </w:t>
      </w:r>
      <w:r>
        <w:t xml:space="preserve">quả. </w:t>
      </w:r>
      <w:r>
        <w:t xml:space="preserve">Cuống </w:t>
      </w:r>
      <w:r>
        <w:rPr>
          <w:i/>
        </w:rPr>
        <w:t xml:space="preserve">hoa, </w:t>
      </w:r>
      <w:r>
        <w:rPr>
          <w:i/>
        </w:rPr>
        <w:t xml:space="preserve">Cuống </w:t>
      </w:r>
      <w:r>
        <w:rPr>
          <w:i/>
        </w:rPr>
        <w:t xml:space="preserve">bầu. </w:t>
      </w:r>
      <w:r>
        <w:rPr>
          <w:b/>
        </w:rPr>
        <w:t xml:space="preserve">2 </w:t>
      </w:r>
      <w:r>
        <w:t xml:space="preserve">Phần </w:t>
      </w:r>
      <w:r>
        <w:t xml:space="preserve">nối </w:t>
      </w:r>
      <w:r>
        <w:t xml:space="preserve">liền </w:t>
      </w:r>
      <w:r>
        <w:t xml:space="preserve">một </w:t>
      </w:r>
      <w:r>
        <w:t xml:space="preserve">số </w:t>
      </w:r>
      <w:r>
        <w:t xml:space="preserve">bộ </w:t>
      </w:r>
      <w:r>
        <w:t xml:space="preserve">phận </w:t>
      </w:r>
      <w:r>
        <w:t xml:space="preserve">trong </w:t>
      </w:r>
      <w:r>
        <w:t xml:space="preserve">cơ </w:t>
      </w:r>
      <w:r>
        <w:t xml:space="preserve">thể, </w:t>
      </w:r>
      <w:r>
        <w:t xml:space="preserve">giống </w:t>
      </w:r>
      <w:r>
        <w:t xml:space="preserve">hình </w:t>
      </w:r>
      <w:r>
        <w:t xml:space="preserve">cái </w:t>
      </w:r>
      <w:r>
        <w:t xml:space="preserve">cuống </w:t>
      </w:r>
      <w:r>
        <w:t xml:space="preserve">hoa, </w:t>
      </w:r>
      <w:r>
        <w:t xml:space="preserve">lá. </w:t>
      </w:r>
      <w:r>
        <w:t xml:space="preserve">Cuống </w:t>
      </w:r>
      <w:r>
        <w:t xml:space="preserve">rốn. </w:t>
      </w:r>
      <w:r>
        <w:t xml:space="preserve">Cuống </w:t>
      </w:r>
      <w:r>
        <w:rPr>
          <w:i/>
        </w:rPr>
        <w:t xml:space="preserve">phổi. </w:t>
      </w:r>
      <w:r>
        <w:t xml:space="preserve">Cuống </w:t>
      </w:r>
      <w:r>
        <w:t xml:space="preserve">gan. </w:t>
      </w:r>
      <w:r>
        <w:rPr>
          <w:b/>
        </w:rPr>
        <w:t xml:space="preserve">3 </w:t>
      </w:r>
      <w:r>
        <w:t xml:space="preserve">Phần </w:t>
      </w:r>
      <w:r>
        <w:t xml:space="preserve">đính </w:t>
      </w:r>
      <w:r>
        <w:t xml:space="preserve">thêm </w:t>
      </w:r>
      <w:r>
        <w:t xml:space="preserve">vào </w:t>
      </w:r>
      <w:r>
        <w:t xml:space="preserve">huân </w:t>
      </w:r>
      <w:r>
        <w:t xml:space="preserve">chương, </w:t>
      </w:r>
      <w:r>
        <w:t xml:space="preserve">dùng </w:t>
      </w:r>
      <w:r>
        <w:t xml:space="preserve">để </w:t>
      </w:r>
      <w:r>
        <w:t xml:space="preserve">đeo. </w:t>
      </w:r>
      <w:r>
        <w:rPr>
          <w:i/>
        </w:rPr>
        <w:t xml:space="preserve">Cuống </w:t>
      </w:r>
      <w:r>
        <w:t xml:space="preserve">huân </w:t>
      </w:r>
      <w:r>
        <w:t xml:space="preserve">chương. </w:t>
      </w:r>
      <w:r>
        <w:rPr>
          <w:b/>
        </w:rPr>
        <w:t xml:space="preserve">4 </w:t>
      </w:r>
      <w:r>
        <w:t xml:space="preserve">Phần </w:t>
      </w:r>
      <w:r>
        <w:t xml:space="preserve">gốc </w:t>
      </w:r>
      <w:r>
        <w:t xml:space="preserve">của </w:t>
      </w:r>
      <w:r>
        <w:t xml:space="preserve">vé, </w:t>
      </w:r>
      <w:r>
        <w:t xml:space="preserve">phiếu, </w:t>
      </w:r>
      <w:r>
        <w:t xml:space="preserve">v.v. </w:t>
      </w:r>
      <w:r>
        <w:t xml:space="preserve">giữ </w:t>
      </w:r>
      <w:r>
        <w:t xml:space="preserve">lại </w:t>
      </w:r>
      <w:r>
        <w:t xml:space="preserve">để </w:t>
      </w:r>
      <w:r>
        <w:t xml:space="preserve">đối </w:t>
      </w:r>
      <w:r>
        <w:t xml:space="preserve">chiếu, </w:t>
      </w:r>
      <w:r>
        <w:t xml:space="preserve">làm </w:t>
      </w:r>
      <w:r>
        <w:t xml:space="preserve">bằng. </w:t>
      </w:r>
      <w:r>
        <w:t xml:space="preserve">Cuống </w:t>
      </w:r>
      <w:r>
        <w:rPr>
          <w:i/>
        </w:rPr>
        <w:t xml:space="preserve">biên </w:t>
      </w:r>
      <w:r>
        <w:t xml:space="preserve">lai. </w:t>
      </w:r>
      <w:r>
        <w:br/>
      </w:r>
      <w:r>
        <w:rPr>
          <w:b/>
        </w:rPr>
        <w:t xml:space="preserve">cuống, </w:t>
      </w:r>
      <w:r>
        <w:rPr>
          <w:i/>
        </w:rPr>
        <w:t xml:space="preserve">tính từ </w:t>
      </w:r>
      <w:r>
        <w:t xml:space="preserve">Bối </w:t>
      </w:r>
      <w:r>
        <w:t xml:space="preserve">rối, </w:t>
      </w:r>
      <w:r>
        <w:t xml:space="preserve">thường </w:t>
      </w:r>
      <w:r>
        <w:t xml:space="preserve">thể </w:t>
      </w:r>
      <w:r>
        <w:t xml:space="preserve">hiện </w:t>
      </w:r>
      <w:r>
        <w:t xml:space="preserve">ra </w:t>
      </w:r>
      <w:r>
        <w:t xml:space="preserve">bằng </w:t>
      </w:r>
      <w:r>
        <w:t xml:space="preserve">những </w:t>
      </w:r>
      <w:r>
        <w:t xml:space="preserve">cử </w:t>
      </w:r>
      <w:r>
        <w:t xml:space="preserve">chỉ </w:t>
      </w:r>
      <w:r>
        <w:t xml:space="preserve">vội </w:t>
      </w:r>
      <w:r>
        <w:t xml:space="preserve">vàng, </w:t>
      </w:r>
      <w:r>
        <w:t xml:space="preserve">do </w:t>
      </w:r>
      <w:r>
        <w:t xml:space="preserve">quá </w:t>
      </w:r>
      <w:r>
        <w:t xml:space="preserve">lo </w:t>
      </w:r>
      <w:r>
        <w:t xml:space="preserve">hoặc </w:t>
      </w:r>
      <w:r>
        <w:t xml:space="preserve">quá </w:t>
      </w:r>
      <w:r>
        <w:t xml:space="preserve">mừng. </w:t>
      </w:r>
      <w:r>
        <w:t xml:space="preserve">Mừng </w:t>
      </w:r>
      <w:r>
        <w:t xml:space="preserve">cuống. </w:t>
      </w:r>
      <w:r>
        <w:t xml:space="preserve">Chân </w:t>
      </w:r>
      <w:r>
        <w:rPr>
          <w:i/>
        </w:rPr>
        <w:t xml:space="preserve">tay </w:t>
      </w:r>
      <w:r>
        <w:rPr>
          <w:i/>
        </w:rPr>
        <w:t xml:space="preserve">cuống </w:t>
      </w:r>
      <w:r>
        <w:rPr>
          <w:i/>
        </w:rPr>
        <w:t xml:space="preserve">cả </w:t>
      </w:r>
      <w:r>
        <w:t xml:space="preserve">lên. </w:t>
      </w:r>
      <w:r>
        <w:rPr>
          <w:i/>
        </w:rPr>
        <w:t xml:space="preserve">Giục </w:t>
      </w:r>
      <w:r>
        <w:t xml:space="preserve">cuống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cuống </w:t>
      </w:r>
      <w:r>
        <w:rPr>
          <w:b/>
        </w:rPr>
        <w:t xml:space="preserve">cà </w:t>
      </w:r>
      <w:r>
        <w:rPr>
          <w:b/>
        </w:rPr>
        <w:t xml:space="preserve">kê </w:t>
      </w:r>
      <w:r>
        <w:rPr>
          <w:i/>
        </w:rPr>
        <w:t xml:space="preserve">tính từ </w:t>
      </w:r>
      <w:r>
        <w:t xml:space="preserve">(thgt). </w:t>
      </w:r>
      <w:r>
        <w:t xml:space="preserve">Như </w:t>
      </w:r>
      <w:r>
        <w:rPr>
          <w:i/>
        </w:rPr>
        <w:t xml:space="preserve">cuống </w:t>
      </w:r>
      <w:r>
        <w:t xml:space="preserve">quýt </w:t>
      </w:r>
      <w:r>
        <w:t xml:space="preserve">(hàm </w:t>
      </w:r>
      <w:r>
        <w:t xml:space="preserve">ý </w:t>
      </w:r>
      <w:r>
        <w:t xml:space="preserve">hài </w:t>
      </w:r>
      <w:r>
        <w:t xml:space="preserve">hước). </w:t>
      </w:r>
      <w:r>
        <w:br/>
      </w:r>
      <w:r>
        <w:rPr>
          <w:b/>
        </w:rPr>
        <w:t xml:space="preserve">cuống </w:t>
      </w:r>
      <w:r>
        <w:rPr>
          <w:b/>
        </w:rPr>
        <w:t xml:space="preserve">cuồng </w:t>
      </w:r>
      <w:r>
        <w:rPr>
          <w:i/>
        </w:rPr>
        <w:t xml:space="preserve">tính từ </w:t>
      </w:r>
      <w:r>
        <w:t xml:space="preserve">Cuống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những </w:t>
      </w:r>
      <w:r>
        <w:t xml:space="preserve">cử </w:t>
      </w:r>
      <w:r>
        <w:t xml:space="preserve">chỉ </w:t>
      </w:r>
      <w:r>
        <w:t xml:space="preserve">vội </w:t>
      </w:r>
      <w:r>
        <w:t xml:space="preserve">vàng, </w:t>
      </w:r>
      <w:r>
        <w:t xml:space="preserve">rối </w:t>
      </w:r>
      <w:r>
        <w:t xml:space="preserve">rít, </w:t>
      </w:r>
      <w:r>
        <w:t xml:space="preserve">thường </w:t>
      </w:r>
      <w:r>
        <w:t xml:space="preserve">do </w:t>
      </w:r>
      <w:r>
        <w:t xml:space="preserve">quá </w:t>
      </w:r>
      <w:r>
        <w:t xml:space="preserve">lo. </w:t>
      </w:r>
      <w:r>
        <w:rPr>
          <w:i/>
        </w:rPr>
        <w:t xml:space="preserve">Lo </w:t>
      </w:r>
      <w:r>
        <w:rPr>
          <w:i/>
        </w:rPr>
        <w:t xml:space="preserve">cuống </w:t>
      </w:r>
      <w:r>
        <w:t xml:space="preserve">cuồng. </w:t>
      </w:r>
      <w:r>
        <w:rPr>
          <w:i/>
        </w:rPr>
        <w:t xml:space="preserve">Chạy </w:t>
      </w:r>
      <w:r>
        <w:t xml:space="preserve">cuống </w:t>
      </w:r>
      <w:r>
        <w:rPr>
          <w:i/>
        </w:rPr>
        <w:t xml:space="preserve">chạy </w:t>
      </w:r>
      <w:r>
        <w:rPr>
          <w:i/>
        </w:rPr>
        <w:t xml:space="preserve">cuồng. </w:t>
      </w:r>
      <w:r>
        <w:br/>
      </w:r>
      <w:r>
        <w:rPr>
          <w:b/>
        </w:rPr>
        <w:t xml:space="preserve">cuống </w:t>
      </w:r>
      <w:r>
        <w:rPr>
          <w:b/>
        </w:rPr>
        <w:t xml:space="preserve">họng </w:t>
      </w:r>
      <w:r>
        <w:rPr>
          <w:i/>
        </w:rPr>
        <w:t xml:space="preserve">danh từ </w:t>
      </w:r>
      <w:r>
        <w:t xml:space="preserve">Phần </w:t>
      </w:r>
      <w:r>
        <w:t xml:space="preserve">đầu </w:t>
      </w:r>
      <w:r>
        <w:t xml:space="preserve">của </w:t>
      </w:r>
      <w:r>
        <w:t xml:space="preserve">khí </w:t>
      </w:r>
      <w:r>
        <w:t xml:space="preserve">quản, </w:t>
      </w:r>
      <w:r>
        <w:t xml:space="preserve">lồi </w:t>
      </w:r>
      <w:r>
        <w:t xml:space="preserve">ra </w:t>
      </w:r>
      <w:r>
        <w:t xml:space="preserve">ở </w:t>
      </w:r>
      <w:r>
        <w:t xml:space="preserve">vùng </w:t>
      </w:r>
      <w:r>
        <w:t xml:space="preserve">cổ. </w:t>
      </w:r>
      <w:r>
        <w:br/>
      </w:r>
      <w:r>
        <w:rPr>
          <w:b/>
        </w:rPr>
        <w:t xml:space="preserve">cuống </w:t>
      </w:r>
      <w:r>
        <w:rPr>
          <w:b/>
        </w:rPr>
        <w:t xml:space="preserve">quít </w:t>
      </w:r>
      <w:r>
        <w:rPr>
          <w:i/>
        </w:rPr>
        <w:t xml:space="preserve">xem </w:t>
      </w:r>
      <w:r>
        <w:t xml:space="preserve">cuống </w:t>
      </w:r>
      <w:r>
        <w:t xml:space="preserve">quýt. </w:t>
      </w:r>
      <w:r>
        <w:br/>
      </w:r>
      <w:r>
        <w:rPr>
          <w:b/>
        </w:rPr>
        <w:t xml:space="preserve">cuống </w:t>
      </w:r>
      <w:r>
        <w:rPr>
          <w:b/>
        </w:rPr>
        <w:t xml:space="preserve">quýt </w:t>
      </w:r>
      <w:r>
        <w:rPr>
          <w:i/>
        </w:rPr>
        <w:t xml:space="preserve">tính từ </w:t>
      </w:r>
      <w:r>
        <w:t xml:space="preserve">Vội </w:t>
      </w:r>
      <w:r>
        <w:t xml:space="preserve">vã, </w:t>
      </w:r>
      <w:r>
        <w:t xml:space="preserve">rối </w:t>
      </w:r>
      <w:r>
        <w:t xml:space="preserve">rít </w:t>
      </w:r>
      <w:r>
        <w:t xml:space="preserve">do </w:t>
      </w:r>
      <w:r>
        <w:t xml:space="preserve">đang </w:t>
      </w:r>
      <w:r>
        <w:t xml:space="preserve">cuống </w:t>
      </w:r>
      <w:r>
        <w:t xml:space="preserve">lên. </w:t>
      </w:r>
      <w:r>
        <w:rPr>
          <w:i/>
        </w:rPr>
        <w:t xml:space="preserve">Gọi </w:t>
      </w:r>
      <w:r>
        <w:rPr>
          <w:i/>
        </w:rPr>
        <w:t xml:space="preserve">nhau </w:t>
      </w:r>
      <w:r>
        <w:t xml:space="preserve">cuống </w:t>
      </w:r>
      <w:r>
        <w:t xml:space="preserve">quýt. </w:t>
      </w:r>
      <w:r>
        <w:t xml:space="preserve">Sợ </w:t>
      </w:r>
      <w:r>
        <w:t xml:space="preserve">cuống </w:t>
      </w:r>
      <w:r>
        <w:t xml:space="preserve">quýt. </w:t>
      </w:r>
      <w:r>
        <w:br/>
      </w:r>
      <w:r>
        <w:rPr>
          <w:b/>
        </w:rPr>
        <w:t xml:space="preserve">cuông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(phương ngữ). </w:t>
      </w:r>
      <w:r>
        <w:t xml:space="preserve">Cọng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rau, </w:t>
      </w:r>
      <w:r>
        <w:t xml:space="preserve">cõ. </w:t>
      </w:r>
      <w:r>
        <w:t xml:space="preserve">Cuộng </w:t>
      </w:r>
      <w:r>
        <w:t xml:space="preserve">rau. </w:t>
      </w:r>
      <w:r>
        <w:rPr>
          <w:b/>
        </w:rPr>
        <w:t xml:space="preserve">2 </w:t>
      </w:r>
      <w:r>
        <w:t xml:space="preserve">(ít dùng). </w:t>
      </w:r>
      <w:r>
        <w:t xml:space="preserve">Cuống. </w:t>
      </w:r>
      <w:r>
        <w:t xml:space="preserve">Cuộng </w:t>
      </w:r>
      <w:r>
        <w:t xml:space="preserve">dong. </w:t>
      </w:r>
      <w:r>
        <w:br/>
      </w:r>
      <w:r>
        <w:rPr>
          <w:b/>
        </w:rPr>
        <w:t xml:space="preserve">cúp,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cuốc </w:t>
      </w:r>
      <w:r>
        <w:t xml:space="preserve">đất </w:t>
      </w:r>
      <w:r>
        <w:t xml:space="preserve">cứng, </w:t>
      </w:r>
      <w:r>
        <w:t xml:space="preserve">gồm </w:t>
      </w:r>
      <w:r>
        <w:t xml:space="preserve">một </w:t>
      </w:r>
      <w:r>
        <w:t xml:space="preserve">cán </w:t>
      </w:r>
      <w:r>
        <w:t xml:space="preserve">dài </w:t>
      </w:r>
      <w:r>
        <w:t xml:space="preserve">và </w:t>
      </w:r>
      <w:r>
        <w:t xml:space="preserve">hai </w:t>
      </w:r>
      <w:r>
        <w:t xml:space="preserve">nhánh </w:t>
      </w:r>
      <w:r>
        <w:t xml:space="preserve">sắt </w:t>
      </w:r>
      <w:r>
        <w:t xml:space="preserve">chìa </w:t>
      </w:r>
      <w:r>
        <w:t xml:space="preserve">ra </w:t>
      </w:r>
      <w:r>
        <w:t xml:space="preserve">hai </w:t>
      </w:r>
      <w:r>
        <w:t xml:space="preserve">bên, </w:t>
      </w:r>
      <w:r>
        <w:t xml:space="preserve">một </w:t>
      </w:r>
      <w:r>
        <w:t xml:space="preserve">nhánh </w:t>
      </w:r>
      <w:r>
        <w:t xml:space="preserve">có </w:t>
      </w:r>
      <w:r>
        <w:t xml:space="preserve">mũi </w:t>
      </w:r>
      <w:r>
        <w:t xml:space="preserve">nhọn, </w:t>
      </w:r>
      <w:r>
        <w:t xml:space="preserve">một </w:t>
      </w:r>
      <w:r>
        <w:t xml:space="preserve">nhánh </w:t>
      </w:r>
      <w:r>
        <w:t xml:space="preserve">có </w:t>
      </w:r>
      <w:r>
        <w:t xml:space="preserve">lưỡi </w:t>
      </w:r>
      <w:r>
        <w:t xml:space="preserve">bằng, </w:t>
      </w:r>
      <w:r>
        <w:t xml:space="preserve">giống </w:t>
      </w:r>
      <w:r>
        <w:t xml:space="preserve">như </w:t>
      </w:r>
      <w:r>
        <w:t xml:space="preserve">cuốc </w:t>
      </w:r>
      <w:r>
        <w:t xml:space="preserve">chim. </w:t>
      </w:r>
      <w:r>
        <w:br/>
      </w:r>
      <w:r>
        <w:rPr>
          <w:b/>
        </w:rPr>
        <w:t xml:space="preserve">cúp, </w:t>
      </w:r>
      <w:r>
        <w:rPr>
          <w:i/>
        </w:rPr>
        <w:t xml:space="preserve">danh từ </w:t>
      </w:r>
      <w:r>
        <w:t xml:space="preserve">Đồ </w:t>
      </w:r>
      <w:r>
        <w:t xml:space="preserve">mĩ </w:t>
      </w:r>
      <w:r>
        <w:t xml:space="preserve">nghệ </w:t>
      </w:r>
      <w:r>
        <w:t xml:space="preserve">dùng </w:t>
      </w:r>
      <w:r>
        <w:t xml:space="preserve">làm </w:t>
      </w:r>
      <w:r>
        <w:t xml:space="preserve">giải </w:t>
      </w:r>
      <w:r>
        <w:t xml:space="preserve">thưởng </w:t>
      </w:r>
      <w:r>
        <w:t xml:space="preserve">trong </w:t>
      </w:r>
      <w:r>
        <w:t xml:space="preserve">cuộc </w:t>
      </w:r>
      <w:r>
        <w:t xml:space="preserve">thi </w:t>
      </w:r>
      <w:r>
        <w:t xml:space="preserve">đấu </w:t>
      </w:r>
      <w:r>
        <w:t xml:space="preserve">thể </w:t>
      </w:r>
      <w:r>
        <w:t xml:space="preserve">thao, </w:t>
      </w:r>
      <w:r>
        <w:t xml:space="preserve">thường </w:t>
      </w:r>
      <w:r>
        <w:t xml:space="preserve">để </w:t>
      </w:r>
      <w:r>
        <w:t xml:space="preserve">tranh </w:t>
      </w:r>
      <w:r>
        <w:t xml:space="preserve">chức </w:t>
      </w:r>
      <w:r>
        <w:t xml:space="preserve">vô </w:t>
      </w:r>
      <w:r>
        <w:rPr>
          <w:i/>
        </w:rPr>
        <w:t xml:space="preserve">địch. </w:t>
      </w:r>
      <w:r>
        <w:rPr>
          <w:i/>
        </w:rPr>
        <w:t xml:space="preserve">Cúp </w:t>
      </w:r>
      <w:r>
        <w:t xml:space="preserve">vô </w:t>
      </w:r>
      <w:r>
        <w:rPr>
          <w:i/>
        </w:rPr>
        <w:t xml:space="preserve">địch </w:t>
      </w:r>
      <w:r>
        <w:t xml:space="preserve">bóng </w:t>
      </w:r>
      <w:r>
        <w:rPr>
          <w:i/>
        </w:rPr>
        <w:t xml:space="preserve">bàn. </w:t>
      </w:r>
      <w:r>
        <w:t xml:space="preserve">Chiếc </w:t>
      </w:r>
      <w:r>
        <w:rPr>
          <w:i/>
        </w:rPr>
        <w:t xml:space="preserve">cúp </w:t>
      </w:r>
      <w:r>
        <w:t xml:space="preserve">vàng. </w:t>
      </w:r>
      <w:r>
        <w:br/>
      </w:r>
      <w:r>
        <w:rPr>
          <w:b/>
        </w:rPr>
        <w:t xml:space="preserve">cúp, </w:t>
      </w:r>
      <w:r>
        <w:rPr>
          <w:i/>
        </w:rPr>
        <w:t xml:space="preserve">động từ </w:t>
      </w:r>
      <w:r>
        <w:t xml:space="preserve">Gập </w:t>
      </w:r>
      <w:r>
        <w:t xml:space="preserve">xuống </w:t>
      </w:r>
      <w:r>
        <w:t xml:space="preserve">và </w:t>
      </w:r>
      <w:r>
        <w:t xml:space="preserve">quặp </w:t>
      </w:r>
      <w:r>
        <w:t xml:space="preserve">vào. </w:t>
      </w:r>
      <w:r>
        <w:t xml:space="preserve">Chó </w:t>
      </w:r>
      <w:r>
        <w:rPr>
          <w:i/>
        </w:rPr>
        <w:t xml:space="preserve">sợ, </w:t>
      </w:r>
      <w:r>
        <w:rPr>
          <w:i/>
        </w:rPr>
        <w:t xml:space="preserve">cúp </w:t>
      </w:r>
      <w:r>
        <w:rPr>
          <w:i/>
        </w:rPr>
        <w:t xml:space="preserve">đuôi </w:t>
      </w:r>
      <w:r>
        <w:rPr>
          <w:i/>
        </w:rPr>
        <w:t xml:space="preserve">chạy.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cum </w:t>
      </w:r>
      <w:r>
        <w:rPr>
          <w:i/>
        </w:rPr>
        <w:t xml:space="preserve">cúp </w:t>
      </w:r>
      <w:r>
        <w:rPr>
          <w:i/>
        </w:rPr>
        <w:t xml:space="preserve">(ý </w:t>
      </w:r>
      <w:r>
        <w:t xml:space="preserve">mức </w:t>
      </w:r>
      <w:r>
        <w:t xml:space="preserve">cúp, </w:t>
      </w:r>
      <w:r>
        <w:t xml:space="preserve">động từ </w:t>
      </w:r>
      <w:r>
        <w:rPr>
          <w:b/>
        </w:rPr>
        <w:t xml:space="preserve">1 </w:t>
      </w:r>
      <w:r>
        <w:t xml:space="preserve">Cắt </w:t>
      </w:r>
      <w:r>
        <w:t xml:space="preserve">không </w:t>
      </w:r>
      <w:r>
        <w:t xml:space="preserve">trả </w:t>
      </w:r>
      <w:r>
        <w:t xml:space="preserve">lương, </w:t>
      </w:r>
      <w:r>
        <w:t xml:space="preserve">tiền </w:t>
      </w:r>
      <w:r>
        <w:t xml:space="preserve">công. </w:t>
      </w:r>
      <w:r>
        <w:t xml:space="preserve">Phạt </w:t>
      </w:r>
      <w:r>
        <w:rPr>
          <w:i/>
        </w:rPr>
        <w:t xml:space="preserve">cúp </w:t>
      </w:r>
      <w:r>
        <w:rPr>
          <w:i/>
        </w:rPr>
        <w:t xml:space="preserve">lương. </w:t>
      </w:r>
      <w:r>
        <w:rPr>
          <w:b/>
        </w:rPr>
        <w:t xml:space="preserve">2 </w:t>
      </w:r>
      <w:r>
        <w:t xml:space="preserve">(phương ngữ). </w:t>
      </w:r>
      <w:r>
        <w:t xml:space="preserve">Cắt </w:t>
      </w:r>
      <w:r>
        <w:t xml:space="preserve">tóc. </w:t>
      </w:r>
      <w:r>
        <w:t xml:space="preserve">Hiệu </w:t>
      </w:r>
      <w:r>
        <w:t xml:space="preserve">cúp </w:t>
      </w:r>
      <w:r>
        <w:t xml:space="preserve">tóc. </w:t>
      </w:r>
      <w:r>
        <w:rPr>
          <w:b/>
        </w:rPr>
        <w:t xml:space="preserve">3 </w:t>
      </w:r>
      <w:r>
        <w:t xml:space="preserve">(khẩu ngữ). </w:t>
      </w:r>
      <w:r>
        <w:t xml:space="preserve">Cắt </w:t>
      </w:r>
      <w:r>
        <w:t xml:space="preserve">bóng. </w:t>
      </w:r>
      <w:r>
        <w:br/>
      </w:r>
      <w:r>
        <w:rPr>
          <w:b/>
        </w:rPr>
        <w:t xml:space="preserve">cụp </w:t>
      </w:r>
      <w:r>
        <w:rPr>
          <w:i/>
        </w:rPr>
        <w:t xml:space="preserve">động từ </w:t>
      </w:r>
      <w:r>
        <w:t xml:space="preserve">Cúp </w:t>
      </w:r>
      <w:r>
        <w:t xml:space="preserve">hẳn </w:t>
      </w:r>
      <w:r>
        <w:t xml:space="preserve">xuống. </w:t>
      </w:r>
      <w:r>
        <w:t xml:space="preserve">Chó </w:t>
      </w:r>
      <w:r>
        <w:rPr>
          <w:i/>
        </w:rPr>
        <w:t xml:space="preserve">cụp </w:t>
      </w:r>
      <w:r>
        <w:t xml:space="preserve">đuói. </w:t>
      </w:r>
      <w:r>
        <w:t xml:space="preserve">Mi </w:t>
      </w:r>
      <w:r>
        <w:rPr>
          <w:i/>
        </w:rPr>
        <w:t xml:space="preserve">mắt </w:t>
      </w:r>
      <w:r>
        <w:rPr>
          <w:i/>
        </w:rPr>
        <w:t xml:space="preserve">cụp </w:t>
      </w:r>
      <w:r>
        <w:rPr>
          <w:i/>
        </w:rPr>
        <w:t xml:space="preserve">xuống. </w:t>
      </w:r>
      <w:r>
        <w:t xml:space="preserve">Hoa </w:t>
      </w:r>
      <w:r>
        <w:rPr>
          <w:i/>
        </w:rPr>
        <w:t xml:space="preserve">cụp </w:t>
      </w:r>
      <w:r>
        <w:rPr>
          <w:i/>
        </w:rPr>
        <w:t xml:space="preserve">cánh. </w:t>
      </w:r>
      <w:r>
        <w:rPr>
          <w:i/>
        </w:rPr>
        <w:t xml:space="preserve">!! </w:t>
      </w:r>
      <w:r>
        <w:t xml:space="preserve">Láy: </w:t>
      </w:r>
      <w:r>
        <w:t xml:space="preserve">cùm </w:t>
      </w:r>
      <w:r>
        <w:t xml:space="preserve">cụp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curoa </w:t>
      </w:r>
      <w:r>
        <w:rPr>
          <w:i/>
        </w:rPr>
        <w:t xml:space="preserve">danh từ </w:t>
      </w:r>
      <w:r>
        <w:t xml:space="preserve">(khẩu ngữ). </w:t>
      </w:r>
      <w:r>
        <w:t xml:space="preserve">Đai </w:t>
      </w:r>
      <w:r>
        <w:t xml:space="preserve">truyền. </w:t>
      </w:r>
      <w:r>
        <w:br/>
      </w:r>
      <w:r>
        <w:rPr>
          <w:b/>
        </w:rPr>
        <w:t xml:space="preserve">curon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nước: </w:t>
      </w:r>
      <w:r>
        <w:t xml:space="preserve">| </w:t>
      </w:r>
      <w:r>
        <w:t xml:space="preserve">Đan </w:t>
      </w:r>
      <w:r>
        <w:t xml:space="preserve">Mạch </w:t>
      </w:r>
      <w:r>
        <w:t xml:space="preserve">và </w:t>
      </w:r>
      <w:r>
        <w:t xml:space="preserve">Na </w:t>
      </w:r>
      <w:r>
        <w:t xml:space="preserve">Uy </w:t>
      </w:r>
      <w:r>
        <w:t xml:space="preserve">(cũng viết </w:t>
      </w:r>
      <w:r>
        <w:rPr>
          <w:i/>
        </w:rPr>
        <w:t xml:space="preserve">Erone), </w:t>
      </w:r>
      <w:r>
        <w:t xml:space="preserve">Island </w:t>
      </w:r>
      <w:r>
        <w:t xml:space="preserve">và </w:t>
      </w:r>
      <w:r>
        <w:t xml:space="preserve">Thuy </w:t>
      </w:r>
      <w:r>
        <w:t xml:space="preserve">Điển </w:t>
      </w:r>
      <w:r>
        <w:t xml:space="preserve">(cũng viết </w:t>
      </w:r>
      <w:r>
        <w:rPr>
          <w:i/>
        </w:rPr>
        <w:t xml:space="preserve">trona), </w:t>
      </w:r>
      <w:r>
        <w:t xml:space="preserve">Séc </w:t>
      </w:r>
      <w:r>
        <w:t xml:space="preserve">và </w:t>
      </w:r>
      <w:r>
        <w:t xml:space="preserve">Slovakia </w:t>
      </w:r>
      <w:r>
        <w:t xml:space="preserve">(cũng viết </w:t>
      </w:r>
      <w:r>
        <w:rPr>
          <w:i/>
        </w:rPr>
        <w:t xml:space="preserve">koruna). </w:t>
      </w:r>
      <w:r>
        <w:br/>
      </w:r>
      <w:r>
        <w:rPr>
          <w:b/>
        </w:rPr>
        <w:t xml:space="preserve">cút, </w:t>
      </w:r>
      <w:r>
        <w:rPr>
          <w:i/>
        </w:rPr>
        <w:t xml:space="preserve">danh từ </w:t>
      </w:r>
      <w:r>
        <w:t xml:space="preserve">((d.). </w:t>
      </w:r>
      <w:r>
        <w:t xml:space="preserve">Như </w:t>
      </w:r>
      <w:r>
        <w:rPr>
          <w:i/>
        </w:rPr>
        <w:t xml:space="preserve">cun </w:t>
      </w:r>
      <w:r>
        <w:t xml:space="preserve">cút,. </w:t>
      </w:r>
      <w:r>
        <w:br/>
      </w:r>
      <w:r>
        <w:rPr>
          <w:b/>
        </w:rPr>
        <w:t xml:space="preserve">cút, </w:t>
      </w:r>
      <w:r>
        <w:rPr>
          <w:i/>
        </w:rPr>
        <w:t xml:space="preserve">danh từ </w:t>
      </w:r>
      <w:r>
        <w:t xml:space="preserve">(danh từ). </w:t>
      </w:r>
      <w:r>
        <w:t xml:space="preserve">Như </w:t>
      </w:r>
      <w:r>
        <w:rPr>
          <w:i/>
        </w:rPr>
        <w:t xml:space="preserve">cun </w:t>
      </w:r>
      <w:r>
        <w:t xml:space="preserve">cút;. </w:t>
      </w:r>
      <w:r>
        <w:br/>
      </w:r>
      <w:r>
        <w:rPr>
          <w:b/>
        </w:rPr>
        <w:t xml:space="preserve">cút,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Đỏ </w:t>
      </w:r>
      <w:r>
        <w:t xml:space="preserve">đựng </w:t>
      </w:r>
      <w:r>
        <w:t xml:space="preserve">giống </w:t>
      </w:r>
      <w:r>
        <w:t xml:space="preserve">hình </w:t>
      </w:r>
      <w:r>
        <w:t xml:space="preserve">cái </w:t>
      </w:r>
      <w:r>
        <w:t xml:space="preserve">chai </w:t>
      </w:r>
      <w:r>
        <w:t xml:space="preserve">nhỏ,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rượu </w:t>
      </w:r>
      <w:r>
        <w:t xml:space="preserve">hoặc </w:t>
      </w:r>
      <w:r>
        <w:t xml:space="preserve">dùng </w:t>
      </w:r>
      <w:r>
        <w:t xml:space="preserve">làm </w:t>
      </w:r>
      <w:r>
        <w:t xml:space="preserve">dụng </w:t>
      </w:r>
      <w:r>
        <w:t xml:space="preserve">cụ </w:t>
      </w:r>
      <w:r>
        <w:t xml:space="preserve">đo </w:t>
      </w:r>
      <w:r>
        <w:t xml:space="preserve">lường.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đong </w:t>
      </w:r>
      <w:r>
        <w:t xml:space="preserve">lường </w:t>
      </w:r>
      <w:r>
        <w:t xml:space="preserve">dân </w:t>
      </w:r>
      <w:r>
        <w:t xml:space="preserve">gian, </w:t>
      </w:r>
      <w:r>
        <w:t xml:space="preserve">bằng </w:t>
      </w:r>
      <w:r>
        <w:t xml:space="preserve">khoảng </w:t>
      </w:r>
      <w:r>
        <w:rPr>
          <w:i/>
        </w:rPr>
        <w:t xml:space="preserve">1/4 </w:t>
      </w:r>
      <w:r>
        <w:t xml:space="preserve">hoặc </w:t>
      </w:r>
      <w:r>
        <w:t xml:space="preserve">1/8]ít. </w:t>
      </w:r>
      <w:r>
        <w:t xml:space="preserve">Mua </w:t>
      </w:r>
      <w:r>
        <w:t xml:space="preserve">hai </w:t>
      </w:r>
      <w:r>
        <w:t xml:space="preserve">cút </w:t>
      </w:r>
      <w:r>
        <w:rPr>
          <w:i/>
        </w:rPr>
        <w:t xml:space="preserve">rượu. </w:t>
      </w:r>
      <w:r>
        <w:br/>
      </w:r>
      <w:r>
        <w:rPr>
          <w:b/>
        </w:rPr>
        <w:t xml:space="preserve">cút, </w:t>
      </w:r>
      <w:r>
        <w:rPr>
          <w:i/>
        </w:rPr>
        <w:t xml:space="preserve">động từ </w:t>
      </w:r>
      <w:r>
        <w:t xml:space="preserve">Rời </w:t>
      </w:r>
      <w:r>
        <w:t xml:space="preserve">khỏi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vì </w:t>
      </w:r>
      <w:r>
        <w:t xml:space="preserve">bắt </w:t>
      </w:r>
      <w:r>
        <w:t xml:space="preserve">buộc, </w:t>
      </w:r>
      <w:r>
        <w:t xml:space="preserve">vì </w:t>
      </w:r>
      <w:r>
        <w:t xml:space="preserve">bị </w:t>
      </w:r>
      <w:r>
        <w:t xml:space="preserve">xua </w:t>
      </w:r>
      <w:r>
        <w:t xml:space="preserve">đuổi </w:t>
      </w:r>
      <w:r>
        <w:t xml:space="preserve">(nàm </w:t>
      </w:r>
      <w:r>
        <w:t xml:space="preserve">ý </w:t>
      </w:r>
      <w:r>
        <w:t xml:space="preserve">khinh). </w:t>
      </w:r>
      <w:r>
        <w:t xml:space="preserve">Cút </w:t>
      </w:r>
      <w:r>
        <w:t xml:space="preserve">đi </w:t>
      </w:r>
      <w:r>
        <w:t xml:space="preserve">nơi </w:t>
      </w:r>
      <w:r>
        <w:t xml:space="preserve">khác. </w:t>
      </w:r>
      <w:r>
        <w:br/>
      </w:r>
      <w:r>
        <w:rPr>
          <w:b/>
        </w:rPr>
        <w:t xml:space="preserve">cút </w:t>
      </w:r>
      <w:r>
        <w:rPr>
          <w:b/>
        </w:rPr>
        <w:t xml:space="preserve">kít </w:t>
      </w:r>
      <w:r>
        <w:rPr>
          <w:i/>
        </w:rPr>
        <w:t xml:space="preserve">danh từ </w:t>
      </w:r>
      <w:r>
        <w:t xml:space="preserve">(khẩu ngữ). </w:t>
      </w:r>
      <w:r>
        <w:t xml:space="preserve">Xe </w:t>
      </w:r>
      <w:r>
        <w:t xml:space="preserve">cút </w:t>
      </w:r>
      <w:r>
        <w:t xml:space="preserve">kít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cụt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Thiếu </w:t>
      </w:r>
      <w:r>
        <w:t xml:space="preserve">một </w:t>
      </w:r>
      <w:r>
        <w:t xml:space="preserve">đoạn </w:t>
      </w:r>
      <w:r>
        <w:t xml:space="preserve">ở </w:t>
      </w:r>
      <w:r>
        <w:t xml:space="preserve">một </w:t>
      </w:r>
      <w:r>
        <w:t xml:space="preserve">đầu,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không </w:t>
      </w:r>
      <w:r>
        <w:t xml:space="preserve">trọn </w:t>
      </w:r>
      <w:r>
        <w:t xml:space="preserve">vẹn </w:t>
      </w:r>
      <w:r>
        <w:t xml:space="preserve">trên </w:t>
      </w:r>
      <w:r>
        <w:t xml:space="preserve">chiều </w:t>
      </w:r>
      <w:r>
        <w:t xml:space="preserve">dài. </w:t>
      </w:r>
      <w:r>
        <w:rPr>
          <w:i/>
        </w:rPr>
        <w:t xml:space="preserve">Cành </w:t>
      </w:r>
      <w:r>
        <w:t xml:space="preserve">cụt. </w:t>
      </w:r>
      <w:r>
        <w:rPr>
          <w:i/>
        </w:rPr>
        <w:t xml:space="preserve">Cụt </w:t>
      </w:r>
      <w:r>
        <w:rPr>
          <w:i/>
        </w:rPr>
        <w:t xml:space="preserve">tay </w:t>
      </w:r>
      <w:r>
        <w:t xml:space="preserve">trái. </w:t>
      </w:r>
      <w:r>
        <w:rPr>
          <w:i/>
        </w:rPr>
        <w:t xml:space="preserve">Mống </w:t>
      </w:r>
      <w:r>
        <w:rPr>
          <w:i/>
        </w:rPr>
        <w:t xml:space="preserve">dài </w:t>
      </w:r>
      <w:r>
        <w:rPr>
          <w:i/>
        </w:rPr>
        <w:t xml:space="preserve">trời </w:t>
      </w:r>
      <w:r>
        <w:t xml:space="preserve">lụ, </w:t>
      </w:r>
      <w:r>
        <w:t xml:space="preserve">mống </w:t>
      </w:r>
      <w:r>
        <w:t xml:space="preserve">cụt </w:t>
      </w:r>
      <w:r>
        <w:rPr>
          <w:i/>
        </w:rPr>
        <w:t xml:space="preserve">trời </w:t>
      </w:r>
      <w:r>
        <w:rPr>
          <w:i/>
        </w:rPr>
        <w:t xml:space="preserve">mưa </w:t>
      </w:r>
      <w:r>
        <w:t xml:space="preserve">(tục ngữ). </w:t>
      </w:r>
      <w:r>
        <w:rPr>
          <w:b/>
        </w:rPr>
        <w:t xml:space="preserve">2 </w:t>
      </w:r>
      <w:r>
        <w:t xml:space="preserve">Thiếu </w:t>
      </w:r>
      <w:r>
        <w:t xml:space="preserve">đoạn </w:t>
      </w:r>
      <w:r>
        <w:t xml:space="preserve">thông </w:t>
      </w:r>
      <w:r>
        <w:t xml:space="preserve">với </w:t>
      </w:r>
      <w:r>
        <w:t xml:space="preserve">cái </w:t>
      </w:r>
      <w:r>
        <w:t xml:space="preserve">khác, </w:t>
      </w:r>
      <w:r>
        <w:t xml:space="preserve">làm </w:t>
      </w:r>
      <w:r>
        <w:t xml:space="preserve">cho </w:t>
      </w:r>
      <w:r>
        <w:t xml:space="preserve">lối </w:t>
      </w:r>
      <w:r>
        <w:t xml:space="preserve">đi </w:t>
      </w:r>
      <w:r>
        <w:t xml:space="preserve">đến </w:t>
      </w:r>
      <w:r>
        <w:t xml:space="preserve">đó </w:t>
      </w:r>
      <w:r>
        <w:t xml:space="preserve">thì </w:t>
      </w:r>
      <w:r>
        <w:t xml:space="preserve">bị </w:t>
      </w:r>
      <w:r>
        <w:t xml:space="preserve">tắc. </w:t>
      </w:r>
      <w:r>
        <w:t xml:space="preserve">Ngõ </w:t>
      </w:r>
      <w:r>
        <w:t xml:space="preserve">cụt*. </w:t>
      </w:r>
      <w:r>
        <w:t xml:space="preserve">Phố </w:t>
      </w:r>
      <w:r>
        <w:rPr>
          <w:i/>
        </w:rPr>
        <w:t xml:space="preserve">cụt. </w:t>
      </w:r>
      <w:r>
        <w:t xml:space="preserve">Sông </w:t>
      </w:r>
      <w:r>
        <w:t xml:space="preserve">cụt. </w:t>
      </w:r>
      <w:r>
        <w:rPr>
          <w:i/>
        </w:rPr>
        <w:t xml:space="preserve">Phía </w:t>
      </w:r>
      <w:r>
        <w:t xml:space="preserve">trước </w:t>
      </w:r>
      <w:r>
        <w:t xml:space="preserve">cụt </w:t>
      </w:r>
      <w:r>
        <w:rPr>
          <w:i/>
        </w:rPr>
        <w:t xml:space="preserve">đường. </w:t>
      </w:r>
      <w:r>
        <w:rPr>
          <w:b/>
        </w:rPr>
        <w:t xml:space="preserve">3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d.,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Bị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phần </w:t>
      </w:r>
      <w:r>
        <w:t xml:space="preserve">quan </w:t>
      </w:r>
      <w:r>
        <w:t xml:space="preserve">trọng, </w:t>
      </w:r>
      <w:r>
        <w:t xml:space="preserve">không </w:t>
      </w:r>
      <w:r>
        <w:t xml:space="preserve">còn </w:t>
      </w:r>
      <w:r>
        <w:t xml:space="preserve">nguyên </w:t>
      </w:r>
      <w:r>
        <w:t xml:space="preserve">vẹn. </w:t>
      </w:r>
      <w:r>
        <w:t xml:space="preserve">Buôn </w:t>
      </w:r>
      <w:r>
        <w:t xml:space="preserve">lỗ, </w:t>
      </w:r>
      <w:r>
        <w:rPr>
          <w:i/>
        </w:rPr>
        <w:t xml:space="preserve">bị </w:t>
      </w:r>
      <w:r>
        <w:t xml:space="preserve">cụt </w:t>
      </w:r>
      <w:r>
        <w:t xml:space="preserve">uốn. </w:t>
      </w:r>
      <w:r>
        <w:br/>
      </w:r>
      <w:r>
        <w:rPr>
          <w:b/>
        </w:rPr>
        <w:t xml:space="preserve">cụt </w:t>
      </w:r>
      <w:r>
        <w:rPr>
          <w:b/>
        </w:rPr>
        <w:t xml:space="preserve">hứng </w:t>
      </w:r>
      <w:r>
        <w:rPr>
          <w:i/>
        </w:rPr>
        <w:t xml:space="preserve">tính từ </w:t>
      </w:r>
      <w:r>
        <w:t xml:space="preserve">(khẩu ngữ). </w:t>
      </w:r>
      <w:r>
        <w:t xml:space="preserve">Bị </w:t>
      </w:r>
      <w:r>
        <w:t xml:space="preserve">mất </w:t>
      </w:r>
      <w:r>
        <w:t xml:space="preserve">hứng </w:t>
      </w:r>
      <w:r>
        <w:t xml:space="preserve">thú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 </w:t>
      </w:r>
      <w:r>
        <w:t xml:space="preserve">khi </w:t>
      </w:r>
      <w:r>
        <w:t xml:space="preserve">đang </w:t>
      </w:r>
      <w:r>
        <w:t xml:space="preserve">vui, </w:t>
      </w:r>
      <w:r>
        <w:t xml:space="preserve">đang </w:t>
      </w:r>
      <w:r>
        <w:t xml:space="preserve">hi </w:t>
      </w:r>
      <w:r>
        <w:t xml:space="preserve">vọng. </w:t>
      </w:r>
      <w:r>
        <w:t xml:space="preserve">Cụt </w:t>
      </w:r>
      <w:r>
        <w:t xml:space="preserve">hứng </w:t>
      </w:r>
      <w:r>
        <w:t xml:space="preserve">uì </w:t>
      </w:r>
      <w:r>
        <w:rPr>
          <w:i/>
        </w:rPr>
        <w:t xml:space="preserve">bị </w:t>
      </w:r>
      <w:r>
        <w:rPr>
          <w:i/>
        </w:rPr>
        <w:t xml:space="preserve">cắt </w:t>
      </w:r>
      <w:r>
        <w:t xml:space="preserve">ngang. </w:t>
      </w:r>
      <w:r>
        <w:br/>
      </w:r>
      <w:r>
        <w:rPr>
          <w:b/>
        </w:rPr>
        <w:t xml:space="preserve">cụt </w:t>
      </w:r>
      <w:r>
        <w:rPr>
          <w:b/>
        </w:rPr>
        <w:t xml:space="preserve">lủn </w:t>
      </w:r>
      <w:r>
        <w:rPr>
          <w:i/>
        </w:rPr>
        <w:t xml:space="preserve">tính từ </w:t>
      </w:r>
      <w:r>
        <w:t xml:space="preserve">(khẩu ngữ). </w:t>
      </w:r>
      <w:r>
        <w:t xml:space="preserve">Ngắn, </w:t>
      </w:r>
      <w:r>
        <w:t xml:space="preserve">cụt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thiếu </w:t>
      </w:r>
      <w:r>
        <w:t xml:space="preserve">hẳn </w:t>
      </w:r>
      <w:r>
        <w:t xml:space="preserve">đi </w:t>
      </w:r>
      <w:r>
        <w:t xml:space="preserve">một </w:t>
      </w:r>
      <w:r>
        <w:t xml:space="preserve">đoạn. </w:t>
      </w:r>
      <w:r>
        <w:t xml:space="preserve">Cái </w:t>
      </w:r>
      <w:r>
        <w:rPr>
          <w:i/>
        </w:rPr>
        <w:t xml:space="preserve">áo </w:t>
      </w:r>
      <w:r>
        <w:t xml:space="preserve">cụt </w:t>
      </w:r>
      <w:r>
        <w:t xml:space="preserve">lún. </w:t>
      </w:r>
      <w:r>
        <w:rPr>
          <w:i/>
        </w:rPr>
        <w:t xml:space="preserve">Buông </w:t>
      </w:r>
      <w:r>
        <w:rPr>
          <w:i/>
        </w:rPr>
        <w:t xml:space="preserve">một </w:t>
      </w:r>
      <w:r>
        <w:rPr>
          <w:i/>
        </w:rPr>
        <w:t xml:space="preserve">câu </w:t>
      </w:r>
      <w:r>
        <w:t xml:space="preserve">cụt </w:t>
      </w:r>
      <w:r>
        <w:t xml:space="preserve">lún. </w:t>
      </w:r>
      <w:r>
        <w:rPr>
          <w:i/>
        </w:rPr>
        <w:t xml:space="preserve">Đáp </w:t>
      </w:r>
      <w:r>
        <w:t xml:space="preserve">cụt </w:t>
      </w:r>
      <w:r>
        <w:t xml:space="preserve">lún. </w:t>
      </w:r>
      <w:r>
        <w:rPr>
          <w:i/>
        </w:rPr>
        <w:t xml:space="preserve">!! </w:t>
      </w:r>
      <w:r>
        <w:t xml:space="preserve">Láy: </w:t>
      </w:r>
      <w:r>
        <w:t xml:space="preserve">cụt </w:t>
      </w:r>
      <w:r>
        <w:rPr>
          <w:i/>
        </w:rPr>
        <w:t xml:space="preserve">thun </w:t>
      </w:r>
      <w:r>
        <w:rPr>
          <w:i/>
        </w:rPr>
        <w:t xml:space="preserve">lún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cụt </w:t>
      </w:r>
      <w:r>
        <w:rPr>
          <w:b/>
        </w:rPr>
        <w:t xml:space="preserve">ngủn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cụt </w:t>
      </w:r>
      <w:r>
        <w:rPr>
          <w:i/>
        </w:rPr>
        <w:t xml:space="preserve">lún. </w:t>
      </w:r>
      <w:r>
        <w:br/>
      </w:r>
      <w:r>
        <w:rPr>
          <w:b/>
        </w:rPr>
        <w:t xml:space="preserve">cụt </w:t>
      </w:r>
      <w:r>
        <w:rPr>
          <w:b/>
        </w:rPr>
        <w:t xml:space="preserve">thun </w:t>
      </w:r>
      <w:r>
        <w:rPr>
          <w:b/>
        </w:rPr>
        <w:t xml:space="preserve">lủn </w:t>
      </w:r>
      <w:r>
        <w:rPr>
          <w:i/>
        </w:rPr>
        <w:t xml:space="preserve">tính từ </w:t>
      </w:r>
      <w:r>
        <w:t xml:space="preserve">xem </w:t>
      </w:r>
      <w:r>
        <w:t xml:space="preserve">cụt </w:t>
      </w:r>
      <w:r>
        <w:t xml:space="preserve">lún </w:t>
      </w:r>
      <w:r>
        <w:t xml:space="preserve">(láy).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