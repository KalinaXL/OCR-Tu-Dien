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vuông </w:t>
      </w:r>
      <w:r>
        <w:rPr>
          <w:b/>
        </w:rPr>
        <w:t xml:space="preserve">tre </w:t>
      </w:r>
      <w:r>
        <w:rPr>
          <w:i/>
        </w:rPr>
        <w:t xml:space="preserve">danh từ </w:t>
      </w:r>
      <w:r>
        <w:t xml:space="preserve">Hàng </w:t>
      </w:r>
      <w:r>
        <w:t xml:space="preserve">rào </w:t>
      </w:r>
      <w:r>
        <w:t xml:space="preserve">tre </w:t>
      </w:r>
      <w:r>
        <w:t xml:space="preserve">xanh </w:t>
      </w:r>
      <w:r>
        <w:t xml:space="preserve">trồng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miếng </w:t>
      </w:r>
      <w:r>
        <w:t xml:space="preserve">đất </w:t>
      </w:r>
      <w:r>
        <w:t xml:space="preserve">tương </w:t>
      </w:r>
      <w:r>
        <w:t xml:space="preserve">đối </w:t>
      </w:r>
      <w:r>
        <w:t xml:space="preserve">vuông </w:t>
      </w:r>
      <w:r>
        <w:t xml:space="preserve">vắn. </w:t>
      </w:r>
      <w:r>
        <w:t xml:space="preserve">Nhà </w:t>
      </w:r>
      <w:r>
        <w:t xml:space="preserve">ở </w:t>
      </w:r>
      <w:r>
        <w:t xml:space="preserve">giữa </w:t>
      </w:r>
      <w:r>
        <w:rPr>
          <w:i/>
        </w:rPr>
        <w:t xml:space="preserve">một </w:t>
      </w:r>
      <w:r>
        <w:rPr>
          <w:i/>
        </w:rPr>
        <w:t xml:space="preserve">uuông </w:t>
      </w:r>
      <w:r>
        <w:rPr>
          <w:i/>
        </w:rPr>
        <w:t xml:space="preserve">tre </w:t>
      </w:r>
      <w:r>
        <w:t xml:space="preserve">cuối </w:t>
      </w:r>
      <w:r>
        <w:t xml:space="preserve">xóm. </w:t>
      </w:r>
      <w:r>
        <w:br/>
      </w:r>
      <w:r>
        <w:rPr>
          <w:b/>
        </w:rPr>
        <w:t xml:space="preserve">vuông </w:t>
      </w:r>
      <w:r>
        <w:rPr>
          <w:b/>
        </w:rPr>
        <w:t xml:space="preserve">tròn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Tốt </w:t>
      </w:r>
      <w:r>
        <w:t xml:space="preserve">đẹp </w:t>
      </w:r>
      <w:r>
        <w:t xml:space="preserve">về </w:t>
      </w:r>
      <w:r>
        <w:t xml:space="preserve">mọi </w:t>
      </w:r>
      <w:r>
        <w:t xml:space="preserve">mặt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sinh </w:t>
      </w:r>
      <w:r>
        <w:t xml:space="preserve">đẻ </w:t>
      </w:r>
      <w:r>
        <w:t xml:space="preserve">hay </w:t>
      </w:r>
      <w:r>
        <w:t xml:space="preserve">việc </w:t>
      </w:r>
      <w:r>
        <w:t xml:space="preserve">tình </w:t>
      </w:r>
      <w:r>
        <w:t xml:space="preserve">duyên). </w:t>
      </w:r>
      <w:r>
        <w:t xml:space="preserve">Sinh </w:t>
      </w:r>
      <w:r>
        <w:t xml:space="preserve">nở </w:t>
      </w:r>
      <w:r>
        <w:t xml:space="preserve">được </w:t>
      </w:r>
      <w:r>
        <w:t xml:space="preserve">vuông </w:t>
      </w:r>
      <w:r>
        <w:rPr>
          <w:i/>
        </w:rPr>
        <w:t xml:space="preserve">tròn. </w:t>
      </w:r>
      <w:r>
        <w:t xml:space="preserve">Tĩnh </w:t>
      </w:r>
      <w:r>
        <w:t xml:space="preserve">cuộc </w:t>
      </w:r>
      <w:r>
        <w:t xml:space="preserve">vuông </w:t>
      </w:r>
      <w:r>
        <w:rPr>
          <w:i/>
        </w:rPr>
        <w:t xml:space="preserve">tròn </w:t>
      </w:r>
      <w:r>
        <w:rPr>
          <w:i/>
        </w:rPr>
        <w:t xml:space="preserve">(tính </w:t>
      </w:r>
      <w:r>
        <w:t xml:space="preserve">cuộc </w:t>
      </w:r>
      <w:r>
        <w:t xml:space="preserve">hôn </w:t>
      </w:r>
      <w:r>
        <w:t xml:space="preserve">nhân). </w:t>
      </w:r>
      <w:r>
        <w:br/>
      </w:r>
      <w:r>
        <w:rPr>
          <w:b/>
        </w:rPr>
        <w:t xml:space="preserve">vuông </w:t>
      </w:r>
      <w:r>
        <w:rPr>
          <w:b/>
        </w:rPr>
        <w:t xml:space="preserve">vắn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Vuông </w:t>
      </w:r>
      <w:r>
        <w:t xml:space="preserve">và </w:t>
      </w:r>
      <w:r>
        <w:t xml:space="preserve">trông </w:t>
      </w:r>
      <w:r>
        <w:t xml:space="preserve">đẹp </w:t>
      </w:r>
      <w:r>
        <w:t xml:space="preserve">mắt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Gian </w:t>
      </w:r>
      <w:r>
        <w:rPr>
          <w:i/>
        </w:rPr>
        <w:t xml:space="preserve">phòng </w:t>
      </w:r>
      <w:r>
        <w:t xml:space="preserve">uuông </w:t>
      </w:r>
      <w:r>
        <w:t xml:space="preserve">uắn. </w:t>
      </w:r>
      <w:r>
        <w:t xml:space="preserve">Những </w:t>
      </w:r>
      <w:r>
        <w:t xml:space="preserve">thửa </w:t>
      </w:r>
      <w:r>
        <w:rPr>
          <w:i/>
        </w:rPr>
        <w:t xml:space="preserve">ruộng </w:t>
      </w:r>
      <w:r>
        <w:rPr>
          <w:i/>
        </w:rPr>
        <w:t xml:space="preserve">vuông </w:t>
      </w:r>
      <w:r>
        <w:t xml:space="preserve">uắn </w:t>
      </w:r>
      <w:r>
        <w:t xml:space="preserve">như </w:t>
      </w:r>
      <w:r>
        <w:t xml:space="preserve">bàn </w:t>
      </w:r>
      <w:r>
        <w:t xml:space="preserve">cờ. </w:t>
      </w:r>
      <w:r>
        <w:rPr>
          <w:b/>
        </w:rPr>
        <w:t xml:space="preserve">2 </w:t>
      </w:r>
      <w:r>
        <w:t xml:space="preserve">Có </w:t>
      </w:r>
      <w:r>
        <w:t xml:space="preserve">đường </w:t>
      </w:r>
      <w:r>
        <w:t xml:space="preserve">nét </w:t>
      </w:r>
      <w:r>
        <w:t xml:space="preserve">gẫy </w:t>
      </w:r>
      <w:r>
        <w:t xml:space="preserve">góc, </w:t>
      </w:r>
      <w:r>
        <w:t xml:space="preserve">đều </w:t>
      </w:r>
      <w:r>
        <w:t xml:space="preserve">đặn </w:t>
      </w:r>
      <w:r>
        <w:t xml:space="preserve">và </w:t>
      </w:r>
      <w:r>
        <w:t xml:space="preserve">rõ </w:t>
      </w:r>
      <w:r>
        <w:t xml:space="preserve">ràng. </w:t>
      </w:r>
      <w:r>
        <w:t xml:space="preserve">Khuôn </w:t>
      </w:r>
      <w:r>
        <w:t xml:space="preserve">mặt </w:t>
      </w:r>
      <w:r>
        <w:t xml:space="preserve">uuông </w:t>
      </w:r>
      <w:r>
        <w:t xml:space="preserve">uắn, </w:t>
      </w:r>
      <w:r>
        <w:rPr>
          <w:i/>
        </w:rPr>
        <w:t xml:space="preserve">cương </w:t>
      </w:r>
      <w:r>
        <w:t xml:space="preserve">nghị. </w:t>
      </w:r>
      <w:r>
        <w:t xml:space="preserve">Nét </w:t>
      </w:r>
      <w:r>
        <w:t xml:space="preserve">chữ </w:t>
      </w:r>
      <w:r>
        <w:rPr>
          <w:i/>
        </w:rPr>
        <w:t xml:space="preserve">uuông </w:t>
      </w:r>
      <w:r>
        <w:t xml:space="preserve">uốn. </w:t>
      </w:r>
      <w:r>
        <w:br/>
      </w:r>
      <w:r>
        <w:rPr>
          <w:b/>
        </w:rPr>
        <w:t xml:space="preserve">vuông </w:t>
      </w:r>
      <w:r>
        <w:rPr>
          <w:b/>
        </w:rPr>
        <w:t xml:space="preserve">vức </w:t>
      </w:r>
      <w:r>
        <w:rPr>
          <w:i/>
        </w:rPr>
        <w:t xml:space="preserve">tính từ </w:t>
      </w:r>
      <w:r>
        <w:t xml:space="preserve">Vuông, </w:t>
      </w:r>
      <w:r>
        <w:t xml:space="preserve">với </w:t>
      </w:r>
      <w:r>
        <w:t xml:space="preserve">những </w:t>
      </w:r>
      <w:r>
        <w:t xml:space="preserve">cạnh, </w:t>
      </w:r>
      <w:r>
        <w:t xml:space="preserve">góc </w:t>
      </w:r>
      <w:r>
        <w:t xml:space="preserve">rõ </w:t>
      </w:r>
      <w:r>
        <w:t xml:space="preserve">ràng. </w:t>
      </w:r>
      <w:r>
        <w:t xml:space="preserve">Xắn </w:t>
      </w:r>
      <w:r>
        <w:t xml:space="preserve">những </w:t>
      </w:r>
      <w:r>
        <w:t xml:space="preserve">tảng </w:t>
      </w:r>
      <w:r>
        <w:rPr>
          <w:i/>
        </w:rPr>
        <w:t xml:space="preserve">đất </w:t>
      </w:r>
      <w:r>
        <w:t xml:space="preserve">uuông </w:t>
      </w:r>
      <w:r>
        <w:t xml:space="preserve">vức. </w:t>
      </w:r>
      <w:r>
        <w:t xml:space="preserve">Gói </w:t>
      </w:r>
      <w:r>
        <w:t xml:space="preserve">quà </w:t>
      </w:r>
      <w:r>
        <w:t xml:space="preserve">vuông </w:t>
      </w:r>
      <w:r>
        <w:t xml:space="preserve">uức. </w:t>
      </w:r>
      <w:r>
        <w:br/>
      </w:r>
      <w:r>
        <w:rPr>
          <w:b/>
        </w:rPr>
        <w:t xml:space="preserve">vuốt, </w:t>
      </w:r>
      <w:r>
        <w:rPr>
          <w:i/>
        </w:rPr>
        <w:t xml:space="preserve">danh từ </w:t>
      </w:r>
      <w:r>
        <w:t xml:space="preserve">Móng </w:t>
      </w:r>
      <w:r>
        <w:t xml:space="preserve">nhọn, </w:t>
      </w:r>
      <w:r>
        <w:t xml:space="preserve">sắc </w:t>
      </w:r>
      <w:r>
        <w:t xml:space="preserve">và </w:t>
      </w:r>
      <w:r>
        <w:t xml:space="preserve">cong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vật </w:t>
      </w:r>
      <w:r>
        <w:t xml:space="preserve">như </w:t>
      </w:r>
      <w:r>
        <w:t xml:space="preserve">hổ, </w:t>
      </w:r>
      <w:r>
        <w:t xml:space="preserve">báo. </w:t>
      </w:r>
      <w:r>
        <w:br/>
      </w:r>
      <w:r>
        <w:rPr>
          <w:b/>
        </w:rPr>
        <w:t xml:space="preserve">vuốt,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Áp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lên </w:t>
      </w:r>
      <w:r>
        <w:t xml:space="preserve">vật </w:t>
      </w:r>
      <w:r>
        <w:t xml:space="preserve">gì </w:t>
      </w:r>
      <w:r>
        <w:t xml:space="preserve">và </w:t>
      </w:r>
      <w:r>
        <w:rPr>
          <w:i/>
        </w:rPr>
        <w:t xml:space="preserve">đưa </w:t>
      </w:r>
      <w:r>
        <w:t xml:space="preserve">nhẹ </w:t>
      </w:r>
      <w:r>
        <w:t xml:space="preserve">xuôi </w:t>
      </w:r>
      <w:r>
        <w:t xml:space="preserve">theo </w:t>
      </w:r>
      <w:r>
        <w:t xml:space="preserve">một </w:t>
      </w:r>
      <w:r>
        <w:t xml:space="preserve">chiều. </w:t>
      </w:r>
      <w:r>
        <w:t xml:space="preserve">Vuốt </w:t>
      </w:r>
      <w:r>
        <w:t xml:space="preserve">má </w:t>
      </w:r>
      <w:r>
        <w:rPr>
          <w:i/>
        </w:rPr>
        <w:t xml:space="preserve">em </w:t>
      </w:r>
      <w:r>
        <w:rPr>
          <w:i/>
        </w:rPr>
        <w:t xml:space="preserve">bé. </w:t>
      </w:r>
      <w:r>
        <w:t xml:space="preserve">Vuốt </w:t>
      </w:r>
      <w:r>
        <w:t xml:space="preserve">nước </w:t>
      </w:r>
      <w:r>
        <w:t xml:space="preserve">mưa </w:t>
      </w:r>
      <w:r>
        <w:t xml:space="preserve">trên </w:t>
      </w:r>
      <w:r>
        <w:rPr>
          <w:i/>
        </w:rPr>
        <w:t xml:space="preserve">mặt. </w:t>
      </w:r>
      <w:r>
        <w:t xml:space="preserve">Vuốt </w:t>
      </w:r>
      <w:r>
        <w:rPr>
          <w:i/>
        </w:rPr>
        <w:t xml:space="preserve">râu. </w:t>
      </w:r>
      <w:r>
        <w:rPr>
          <w:b/>
        </w:rPr>
        <w:t xml:space="preserve">2 </w:t>
      </w:r>
      <w:r>
        <w:t xml:space="preserve">(id.;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Như </w:t>
      </w:r>
      <w:r>
        <w:t xml:space="preserve">vuốt </w:t>
      </w:r>
      <w:r>
        <w:rPr>
          <w:i/>
        </w:rPr>
        <w:t xml:space="preserve">đuôi. </w:t>
      </w:r>
      <w:r>
        <w:t xml:space="preserve">Nói </w:t>
      </w:r>
      <w:r>
        <w:t xml:space="preserve">uuốt </w:t>
      </w:r>
      <w:r>
        <w:t xml:space="preserve">một </w:t>
      </w:r>
      <w:r>
        <w:rPr>
          <w:i/>
        </w:rPr>
        <w:t xml:space="preserve">câu </w:t>
      </w:r>
      <w:r>
        <w:t xml:space="preserve">lấy </w:t>
      </w:r>
      <w:r>
        <w:t xml:space="preserve">lòng. </w:t>
      </w:r>
      <w:r>
        <w:br/>
      </w:r>
      <w:r>
        <w:rPr>
          <w:b/>
        </w:rPr>
        <w:t xml:space="preserve">vuốt </w:t>
      </w:r>
      <w:r>
        <w:rPr>
          <w:b/>
        </w:rPr>
        <w:t xml:space="preserve">đuôi </w:t>
      </w:r>
      <w:r>
        <w:rPr>
          <w:i/>
        </w:rPr>
        <w:t xml:space="preserve">động từ </w:t>
      </w:r>
      <w:r>
        <w:t xml:space="preserve">Nói </w:t>
      </w:r>
      <w:r>
        <w:t xml:space="preserve">hoặc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sau </w:t>
      </w:r>
      <w:r>
        <w:t xml:space="preserve">khi </w:t>
      </w:r>
      <w:r>
        <w:t xml:space="preserve">sự </w:t>
      </w:r>
      <w:r>
        <w:t xml:space="preserve">việc </w:t>
      </w:r>
      <w:r>
        <w:t xml:space="preserve">đã </w:t>
      </w:r>
      <w:r>
        <w:t xml:space="preserve">xong </w:t>
      </w:r>
      <w:r>
        <w:t xml:space="preserve">xuôi,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gọi </w:t>
      </w:r>
      <w:r>
        <w:t xml:space="preserve">là </w:t>
      </w:r>
      <w:r>
        <w:t xml:space="preserve">có </w:t>
      </w:r>
      <w:r>
        <w:t xml:space="preserve">nói, </w:t>
      </w:r>
      <w:r>
        <w:t xml:space="preserve">có </w:t>
      </w:r>
      <w:r>
        <w:t xml:space="preserve">làm </w:t>
      </w:r>
      <w:r>
        <w:t xml:space="preserve">hoặc </w:t>
      </w:r>
      <w:r>
        <w:t xml:space="preserve">để </w:t>
      </w:r>
      <w:r>
        <w:t xml:space="preserve">lấy </w:t>
      </w:r>
      <w:r>
        <w:t xml:space="preserve">lòng. </w:t>
      </w:r>
      <w:r>
        <w:t xml:space="preserve">Lúc </w:t>
      </w:r>
      <w:r>
        <w:rPr>
          <w:i/>
        </w:rPr>
        <w:t xml:space="preserve">ngặt </w:t>
      </w:r>
      <w:r>
        <w:t xml:space="preserve">nghèo </w:t>
      </w:r>
      <w:r>
        <w:rPr>
          <w:i/>
        </w:rPr>
        <w:t xml:space="preserve">không </w:t>
      </w:r>
      <w:r>
        <w:t xml:space="preserve">thấy </w:t>
      </w:r>
      <w:r>
        <w:rPr>
          <w:i/>
        </w:rPr>
        <w:t xml:space="preserve">đến, </w:t>
      </w:r>
      <w:r>
        <w:t xml:space="preserve">uiệc </w:t>
      </w:r>
      <w:r>
        <w:t xml:space="preserve">xong </w:t>
      </w:r>
      <w:r>
        <w:t xml:space="preserve">rồi </w:t>
      </w:r>
      <w:r>
        <w:rPr>
          <w:i/>
        </w:rPr>
        <w:t xml:space="preserve">mới </w:t>
      </w:r>
      <w:r>
        <w:t xml:space="preserve">hỏi </w:t>
      </w:r>
      <w:r>
        <w:rPr>
          <w:i/>
        </w:rPr>
        <w:t xml:space="preserve">uuốt </w:t>
      </w:r>
      <w:r>
        <w:rPr>
          <w:i/>
        </w:rPr>
        <w:t xml:space="preserve">đuôi. </w:t>
      </w:r>
      <w:r>
        <w:t xml:space="preserve">Tên </w:t>
      </w:r>
      <w:r>
        <w:t xml:space="preserve">cướp </w:t>
      </w:r>
      <w:r>
        <w:t xml:space="preserve">chạy </w:t>
      </w:r>
      <w:r>
        <w:t xml:space="preserve">mất </w:t>
      </w:r>
      <w:r>
        <w:rPr>
          <w:i/>
        </w:rPr>
        <w:t xml:space="preserve">rồi, </w:t>
      </w:r>
      <w:r>
        <w:t xml:space="preserve">còn </w:t>
      </w:r>
      <w:r>
        <w:rPr>
          <w:i/>
        </w:rPr>
        <w:t xml:space="preserve">bắn </w:t>
      </w:r>
      <w:r>
        <w:rPr>
          <w:i/>
        </w:rPr>
        <w:t xml:space="preserve">uuốt </w:t>
      </w:r>
      <w:r>
        <w:t xml:space="preserve">đuôi. </w:t>
      </w:r>
      <w:r>
        <w:br/>
      </w:r>
      <w:r>
        <w:rPr>
          <w:b/>
        </w:rPr>
        <w:t xml:space="preserve">vuốt </w:t>
      </w:r>
      <w:r>
        <w:rPr>
          <w:b/>
        </w:rPr>
        <w:t xml:space="preserve">giận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nguôi </w:t>
      </w:r>
      <w:r>
        <w:t xml:space="preserve">bớt </w:t>
      </w:r>
      <w:r>
        <w:t xml:space="preserve">cơn </w:t>
      </w:r>
      <w:r>
        <w:t xml:space="preserve">giận. </w:t>
      </w:r>
      <w:r>
        <w:br/>
      </w:r>
      <w:r>
        <w:rPr>
          <w:b/>
        </w:rPr>
        <w:t xml:space="preserve">vuốt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Vuốt </w:t>
      </w:r>
      <w:r>
        <w:t xml:space="preserve">cho </w:t>
      </w:r>
      <w:r>
        <w:t xml:space="preserve">mắt </w:t>
      </w:r>
      <w:r>
        <w:t xml:space="preserve">của </w:t>
      </w:r>
      <w:r>
        <w:t xml:space="preserve">người </w:t>
      </w:r>
      <w:r>
        <w:t xml:space="preserve">vừa </w:t>
      </w:r>
      <w:r>
        <w:t xml:space="preserve">mới </w:t>
      </w:r>
      <w:r>
        <w:t xml:space="preserve">chết </w:t>
      </w:r>
      <w:r>
        <w:t xml:space="preserve">nhắm </w:t>
      </w:r>
      <w:r>
        <w:t xml:space="preserve">hẳn </w:t>
      </w:r>
      <w:r>
        <w:t xml:space="preserve">lại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làm </w:t>
      </w:r>
      <w:r>
        <w:t xml:space="preserve">dành </w:t>
      </w:r>
      <w:r>
        <w:t xml:space="preserve">cho </w:t>
      </w:r>
      <w:r>
        <w:t xml:space="preserve">người </w:t>
      </w:r>
      <w:r>
        <w:rPr>
          <w:i/>
        </w:rPr>
        <w:t xml:space="preserve">thân </w:t>
      </w:r>
      <w:r>
        <w:rPr>
          <w:i/>
        </w:rPr>
        <w:t xml:space="preserve">thiết </w:t>
      </w:r>
      <w:r>
        <w:t xml:space="preserve">nhất, </w:t>
      </w:r>
      <w:r>
        <w:t xml:space="preserve">biếu </w:t>
      </w:r>
      <w:r>
        <w:t xml:space="preserve">thị </w:t>
      </w:r>
      <w:r>
        <w:t xml:space="preserve">sự </w:t>
      </w:r>
      <w:r>
        <w:t xml:space="preserve">vĩnh </w:t>
      </w:r>
      <w:r>
        <w:t xml:space="preserve">biệt). </w:t>
      </w:r>
      <w:r>
        <w:t xml:space="preserve">Không </w:t>
      </w:r>
      <w:r>
        <w:rPr>
          <w:i/>
        </w:rPr>
        <w:t xml:space="preserve">kịp </w:t>
      </w:r>
      <w:r>
        <w:t xml:space="preserve">uề </w:t>
      </w:r>
      <w:r>
        <w:t xml:space="preserve">uuốt </w:t>
      </w:r>
      <w:r>
        <w:t xml:space="preserve">mắt </w:t>
      </w:r>
      <w:r>
        <w:rPr>
          <w:i/>
        </w:rPr>
        <w:t xml:space="preserve">cho </w:t>
      </w:r>
      <w:r>
        <w:t xml:space="preserve">bà </w:t>
      </w:r>
      <w:r>
        <w:t xml:space="preserve">mẹ </w:t>
      </w:r>
      <w:r>
        <w:t xml:space="preserve">già. </w:t>
      </w:r>
      <w:r>
        <w:br/>
      </w:r>
      <w:r>
        <w:rPr>
          <w:b/>
        </w:rPr>
        <w:t xml:space="preserve">vuốt </w:t>
      </w:r>
      <w:r>
        <w:rPr>
          <w:b/>
        </w:rPr>
        <w:t xml:space="preserve">mặt </w:t>
      </w:r>
      <w:r>
        <w:rPr>
          <w:b/>
        </w:rPr>
        <w:t xml:space="preserve">không </w:t>
      </w:r>
      <w:r>
        <w:rPr>
          <w:b/>
        </w:rPr>
        <w:t xml:space="preserve">kịp </w:t>
      </w:r>
      <w:r>
        <w:t xml:space="preserve">(khẩu ngữ). </w:t>
      </w:r>
      <w:r>
        <w:t xml:space="preserve">Không </w:t>
      </w:r>
      <w:r>
        <w:t xml:space="preserve">kịp </w:t>
      </w:r>
      <w:r>
        <w:t xml:space="preserve">nói </w:t>
      </w:r>
      <w:r>
        <w:t xml:space="preserve">gì, </w:t>
      </w:r>
      <w:r>
        <w:t xml:space="preserve">làm </w:t>
      </w:r>
      <w:r>
        <w:t xml:space="preserve">gì </w:t>
      </w:r>
      <w:r>
        <w:t xml:space="preserve">cho </w:t>
      </w:r>
      <w:r>
        <w:t xml:space="preserve">đỡ </w:t>
      </w:r>
      <w:r>
        <w:t xml:space="preserve">xấu </w:t>
      </w:r>
      <w:r>
        <w:t xml:space="preserve">hổ, </w:t>
      </w:r>
      <w:r>
        <w:t xml:space="preserve">mà </w:t>
      </w:r>
      <w:r>
        <w:t xml:space="preserve">đành </w:t>
      </w:r>
      <w:r>
        <w:t xml:space="preserve">phải </w:t>
      </w:r>
      <w:r>
        <w:t xml:space="preserve">chịu </w:t>
      </w:r>
      <w:r>
        <w:t xml:space="preserve">nhục. </w:t>
      </w:r>
      <w:r>
        <w:rPr>
          <w:i/>
        </w:rPr>
        <w:t xml:space="preserve">Trước </w:t>
      </w:r>
      <w:r>
        <w:rPr>
          <w:i/>
        </w:rPr>
        <w:t xml:space="preserve">mọi </w:t>
      </w:r>
      <w:r>
        <w:rPr>
          <w:i/>
        </w:rPr>
        <w:t xml:space="preserve">người, </w:t>
      </w:r>
      <w:r>
        <w:t xml:space="preserve">mắng </w:t>
      </w:r>
      <w:r>
        <w:t xml:space="preserve">cho </w:t>
      </w:r>
      <w:r>
        <w:t xml:space="preserve">một </w:t>
      </w:r>
      <w:r>
        <w:rPr>
          <w:i/>
        </w:rPr>
        <w:t xml:space="preserve">trận </w:t>
      </w:r>
      <w:r>
        <w:t xml:space="preserve">uuốt </w:t>
      </w:r>
      <w:r>
        <w:rPr>
          <w:i/>
        </w:rPr>
        <w:t xml:space="preserve">mặt </w:t>
      </w:r>
      <w:r>
        <w:rPr>
          <w:i/>
        </w:rPr>
        <w:t xml:space="preserve">không </w:t>
      </w:r>
      <w:r>
        <w:rPr>
          <w:i/>
        </w:rPr>
        <w:t xml:space="preserve">kịp. </w:t>
      </w:r>
      <w:r>
        <w:br/>
      </w:r>
      <w:r>
        <w:rPr>
          <w:b/>
        </w:rPr>
        <w:t xml:space="preserve">vuốt </w:t>
      </w:r>
      <w:r>
        <w:rPr>
          <w:b/>
        </w:rPr>
        <w:t xml:space="preserve">mặt </w:t>
      </w:r>
      <w:r>
        <w:rPr>
          <w:b/>
        </w:rPr>
        <w:t xml:space="preserve">không </w:t>
      </w:r>
      <w:r>
        <w:rPr>
          <w:b/>
        </w:rPr>
        <w:t xml:space="preserve">nổ </w:t>
      </w:r>
      <w:r>
        <w:rPr>
          <w:b/>
        </w:rPr>
        <w:t xml:space="preserve">mũi </w:t>
      </w:r>
      <w:r>
        <w:t xml:space="preserve">Đả </w:t>
      </w:r>
      <w:r>
        <w:t xml:space="preserve">kích, </w:t>
      </w:r>
      <w:r>
        <w:t xml:space="preserve">mắng </w:t>
      </w:r>
      <w:r>
        <w:t xml:space="preserve">nhiếc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mà </w:t>
      </w:r>
      <w:r>
        <w:t xml:space="preserve">không </w:t>
      </w:r>
      <w:r>
        <w:t xml:space="preserve">kiêng </w:t>
      </w:r>
      <w:r>
        <w:t xml:space="preserve">nế, </w:t>
      </w:r>
      <w:r>
        <w:t xml:space="preserve">để </w:t>
      </w:r>
      <w:r>
        <w:t xml:space="preserve">động </w:t>
      </w:r>
      <w:r>
        <w:t xml:space="preserve">chạm </w:t>
      </w:r>
      <w:r>
        <w:t xml:space="preserve">đến </w:t>
      </w:r>
      <w:r>
        <w:t xml:space="preserve">một </w:t>
      </w:r>
      <w:r>
        <w:t xml:space="preserve">người </w:t>
      </w:r>
      <w:r>
        <w:t xml:space="preserve">khác </w:t>
      </w:r>
      <w:r>
        <w:t xml:space="preserve">mà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coi </w:t>
      </w:r>
      <w:r>
        <w:t xml:space="preserve">trọng. </w:t>
      </w:r>
      <w:r>
        <w:br/>
      </w:r>
      <w:r>
        <w:rPr>
          <w:b/>
        </w:rPr>
        <w:t xml:space="preserve">vuốt </w:t>
      </w:r>
      <w:r>
        <w:rPr>
          <w:b/>
        </w:rPr>
        <w:t xml:space="preserve">râu </w:t>
      </w:r>
      <w:r>
        <w:rPr>
          <w:b/>
        </w:rPr>
        <w:t xml:space="preserve">hùm </w:t>
      </w:r>
      <w:r>
        <w:t xml:space="preserve">Ví </w:t>
      </w:r>
      <w:r>
        <w:t xml:space="preserve">làm </w:t>
      </w:r>
      <w:r>
        <w:t xml:space="preserve">việc </w:t>
      </w:r>
      <w:r>
        <w:t xml:space="preserve">dại </w:t>
      </w:r>
      <w:r>
        <w:t xml:space="preserve">dột, </w:t>
      </w:r>
      <w:r>
        <w:t xml:space="preserve">nguy </w:t>
      </w:r>
      <w:r>
        <w:t xml:space="preserve">hiểm, </w:t>
      </w:r>
      <w:r>
        <w:t xml:space="preserve">chọc </w:t>
      </w:r>
      <w:r>
        <w:t xml:space="preserve">tức </w:t>
      </w:r>
      <w:r>
        <w:t xml:space="preserve">người </w:t>
      </w:r>
      <w:r>
        <w:t xml:space="preserve">có </w:t>
      </w:r>
      <w:r>
        <w:t xml:space="preserve">sức </w:t>
      </w:r>
      <w:r>
        <w:t xml:space="preserve">mạnh, </w:t>
      </w:r>
      <w:r>
        <w:t xml:space="preserve">có </w:t>
      </w:r>
      <w:r>
        <w:t xml:space="preserve">quyền </w:t>
      </w:r>
      <w:r>
        <w:t xml:space="preserve">lực. </w:t>
      </w:r>
      <w:r>
        <w:br/>
      </w:r>
      <w:r>
        <w:rPr>
          <w:b/>
        </w:rPr>
        <w:t xml:space="preserve">vuốt </w:t>
      </w:r>
      <w:r>
        <w:rPr>
          <w:b/>
        </w:rPr>
        <w:t xml:space="preserve">ve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Vuốt </w:t>
      </w:r>
      <w:r>
        <w:t xml:space="preserve">nhẹ </w:t>
      </w:r>
      <w:r>
        <w:t xml:space="preserve">nhiều </w:t>
      </w:r>
      <w:r>
        <w:t xml:space="preserve">lần </w:t>
      </w:r>
      <w:r>
        <w:t xml:space="preserve">để </w:t>
      </w:r>
      <w:r>
        <w:t xml:space="preserve">tỏ </w:t>
      </w:r>
      <w:r>
        <w:t xml:space="preserve">tình </w:t>
      </w:r>
      <w:r>
        <w:t xml:space="preserve">cảm </w:t>
      </w:r>
      <w:r>
        <w:t xml:space="preserve">yêu </w:t>
      </w:r>
      <w:r>
        <w:t xml:space="preserve">thương, </w:t>
      </w:r>
      <w:r>
        <w:t xml:space="preserve">trìu </w:t>
      </w:r>
      <w:r>
        <w:t xml:space="preserve">mến. </w:t>
      </w:r>
      <w:r>
        <w:t xml:space="preserve">Người </w:t>
      </w:r>
      <w:r>
        <w:t xml:space="preserve">mẹ </w:t>
      </w:r>
      <w:r>
        <w:t xml:space="preserve">uuốt </w:t>
      </w:r>
      <w:r>
        <w:t xml:space="preserve">ue, </w:t>
      </w:r>
      <w:r>
        <w:t xml:space="preserve">âu </w:t>
      </w:r>
      <w:r>
        <w:t xml:space="preserve">yếm </w:t>
      </w:r>
      <w:r>
        <w:t xml:space="preserve">con. </w:t>
      </w:r>
      <w:r>
        <w:t xml:space="preserve">Vuốt </w:t>
      </w:r>
      <w:r>
        <w:t xml:space="preserve">ue </w:t>
      </w:r>
      <w:r>
        <w:t xml:space="preserve">mái </w:t>
      </w:r>
      <w:r>
        <w:rPr>
          <w:i/>
        </w:rPr>
        <w:t xml:space="preserve">tóc. </w:t>
      </w:r>
      <w:r>
        <w:rPr>
          <w:b/>
        </w:rPr>
        <w:t xml:space="preserve">2 </w:t>
      </w:r>
      <w:r>
        <w:t xml:space="preserve">Bằng </w:t>
      </w:r>
      <w:r>
        <w:t xml:space="preserve">lời </w:t>
      </w:r>
      <w:r>
        <w:t xml:space="preserve">nói, </w:t>
      </w:r>
      <w:r>
        <w:t xml:space="preserve">việc </w:t>
      </w:r>
      <w:r>
        <w:t xml:space="preserve">làm, </w:t>
      </w:r>
      <w:r>
        <w:t xml:space="preserve">tỏ </w:t>
      </w:r>
      <w:r>
        <w:t xml:space="preserve">vẻ </w:t>
      </w:r>
      <w:r>
        <w:t xml:space="preserve">quan </w:t>
      </w:r>
      <w:r>
        <w:t xml:space="preserve">tâm, </w:t>
      </w:r>
      <w:r>
        <w:t xml:space="preserve">thông </w:t>
      </w:r>
      <w:r>
        <w:t xml:space="preserve">cảm </w:t>
      </w:r>
      <w:r>
        <w:t xml:space="preserve">nhằm </w:t>
      </w:r>
      <w:r>
        <w:t xml:space="preserve">chiếm </w:t>
      </w:r>
      <w:r>
        <w:t xml:space="preserve">cảm </w:t>
      </w:r>
      <w:r>
        <w:t xml:space="preserve">tình </w:t>
      </w:r>
      <w:r>
        <w:t xml:space="preserve">và </w:t>
      </w:r>
      <w:r>
        <w:t xml:space="preserve">lôi </w:t>
      </w:r>
      <w:r>
        <w:t xml:space="preserve">kéo, </w:t>
      </w:r>
      <w:r>
        <w:t xml:space="preserve">mua </w:t>
      </w:r>
      <w:r>
        <w:t xml:space="preserve">chuộc. </w:t>
      </w:r>
      <w:r>
        <w:t xml:space="preserve">Giọng </w:t>
      </w:r>
      <w:r>
        <w:rPr>
          <w:i/>
        </w:rPr>
        <w:t xml:space="preserve">tán </w:t>
      </w:r>
      <w:r>
        <w:t xml:space="preserve">tỉnh, </w:t>
      </w:r>
      <w:r>
        <w:t xml:space="preserve">vuốt </w:t>
      </w:r>
      <w:r>
        <w:t xml:space="preserve">ue. </w:t>
      </w:r>
      <w:r>
        <w:rPr>
          <w:i/>
        </w:rPr>
        <w:t xml:space="preserve">Ðe </w:t>
      </w:r>
      <w:r>
        <w:rPr>
          <w:i/>
        </w:rPr>
        <w:t xml:space="preserve">doạ </w:t>
      </w:r>
      <w:r>
        <w:t xml:space="preserve">không </w:t>
      </w:r>
      <w:r>
        <w:t xml:space="preserve">được, </w:t>
      </w:r>
      <w:r>
        <w:t xml:space="preserve">thì </w:t>
      </w:r>
      <w:r>
        <w:t xml:space="preserve">quay </w:t>
      </w:r>
      <w:r>
        <w:t xml:space="preserve">sang </w:t>
      </w:r>
      <w:r>
        <w:t xml:space="preserve">uuốt </w:t>
      </w:r>
      <w:r>
        <w:t xml:space="preserve">ue. </w:t>
      </w:r>
      <w:r>
        <w:br/>
      </w:r>
      <w:r>
        <w:rPr>
          <w:b/>
        </w:rPr>
        <w:t xml:space="preserve">vuột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Tuột. </w:t>
      </w:r>
      <w:r>
        <w:t xml:space="preserve">Vuột </w:t>
      </w:r>
      <w:r>
        <w:rPr>
          <w:i/>
        </w:rPr>
        <w:t xml:space="preserve">khỏi </w:t>
      </w:r>
      <w:r>
        <w:t xml:space="preserve">tay. </w:t>
      </w:r>
      <w:r>
        <w:rPr>
          <w:i/>
        </w:rPr>
        <w:t xml:space="preserve">Bị </w:t>
      </w:r>
      <w:r>
        <w:t xml:space="preserve">phóng </w:t>
      </w:r>
      <w:r>
        <w:t xml:space="preserve">uuột </w:t>
      </w:r>
      <w:r>
        <w:rPr>
          <w:i/>
        </w:rPr>
        <w:t xml:space="preserve">da. </w:t>
      </w:r>
      <w:r>
        <w:br/>
      </w:r>
      <w:r>
        <w:rPr>
          <w:b/>
        </w:rPr>
        <w:t xml:space="preserve">vút, </w:t>
      </w:r>
      <w:r>
        <w:rPr>
          <w:i/>
        </w:rPr>
        <w:t xml:space="preserve">động từ </w:t>
      </w:r>
      <w:r>
        <w:t xml:space="preserve">Di </w:t>
      </w:r>
      <w:r>
        <w:t xml:space="preserve">chuyển </w:t>
      </w:r>
      <w:r>
        <w:t xml:space="preserve">rất </w:t>
      </w:r>
      <w:r>
        <w:t xml:space="preserve">nhanh, </w:t>
      </w:r>
      <w:r>
        <w:t xml:space="preserve">thẳng </w:t>
      </w:r>
      <w:r>
        <w:t xml:space="preserve">một </w:t>
      </w:r>
      <w:r>
        <w:t xml:space="preserve">đường </w:t>
      </w:r>
      <w:r>
        <w:t xml:space="preserve">và </w:t>
      </w:r>
      <w:r>
        <w:t xml:space="preserve">như </w:t>
      </w:r>
      <w:r>
        <w:t xml:space="preserve">mất </w:t>
      </w:r>
      <w:r>
        <w:t xml:space="preserve">hút </w:t>
      </w:r>
      <w:r>
        <w:t xml:space="preserve">ngay </w:t>
      </w:r>
      <w:r>
        <w:t xml:space="preserve">đi. </w:t>
      </w:r>
      <w:r>
        <w:rPr>
          <w:i/>
        </w:rPr>
        <w:t xml:space="preserve">Lao </w:t>
      </w:r>
      <w:r>
        <w:t xml:space="preserve">vút </w:t>
      </w:r>
      <w:r>
        <w:rPr>
          <w:i/>
        </w:rPr>
        <w:t xml:space="preserve">đi </w:t>
      </w:r>
      <w:r>
        <w:t xml:space="preserve">như </w:t>
      </w:r>
      <w:r>
        <w:rPr>
          <w:i/>
        </w:rPr>
        <w:t xml:space="preserve">tên </w:t>
      </w:r>
      <w:r>
        <w:rPr>
          <w:i/>
        </w:rPr>
        <w:t xml:space="preserve">bắn. </w:t>
      </w:r>
      <w:r>
        <w:t xml:space="preserve">Tiếng </w:t>
      </w:r>
      <w:r>
        <w:t xml:space="preserve">sáo </w:t>
      </w:r>
      <w:r>
        <w:t xml:space="preserve">uút </w:t>
      </w:r>
      <w:r>
        <w:t xml:space="preserve">lên </w:t>
      </w:r>
      <w:r>
        <w:t xml:space="preserve">cao.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vun </w:t>
      </w:r>
      <w:r>
        <w:rPr>
          <w:i/>
        </w:rPr>
        <w:t xml:space="preserve">vứt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vút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Vo. </w:t>
      </w:r>
      <w:r>
        <w:t xml:space="preserve">Vứt </w:t>
      </w:r>
      <w:r>
        <w:t xml:space="preserve">gạo </w:t>
      </w:r>
      <w:r>
        <w:rPr>
          <w:i/>
        </w:rPr>
        <w:t xml:space="preserve">nấu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vút,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roi </w:t>
      </w:r>
      <w:r>
        <w:t xml:space="preserve">quất </w:t>
      </w:r>
      <w:r>
        <w:t xml:space="preserve">mạnh </w:t>
      </w:r>
      <w:r>
        <w:t xml:space="preserve">rít </w:t>
      </w:r>
      <w:r>
        <w:t xml:space="preserve">trong </w:t>
      </w:r>
      <w:r>
        <w:t xml:space="preserve">không </w:t>
      </w:r>
      <w:r>
        <w:t xml:space="preserve">khí. </w:t>
      </w:r>
      <w:r>
        <w:rPr>
          <w:i/>
        </w:rPr>
        <w:t xml:space="preserve">Quất </w:t>
      </w:r>
      <w:r>
        <w:rPr>
          <w:i/>
        </w:rPr>
        <w:t xml:space="preserve">roi </w:t>
      </w:r>
      <w:r>
        <w:t xml:space="preserve">nghe </w:t>
      </w:r>
      <w:r>
        <w:rPr>
          <w:i/>
        </w:rPr>
        <w:t xml:space="preserve">đánh </w:t>
      </w:r>
      <w:r>
        <w:t xml:space="preserve">uút. </w:t>
      </w:r>
      <w:r>
        <w:rPr>
          <w:i/>
        </w:rPr>
        <w:t xml:space="preserve">!Í </w:t>
      </w:r>
      <w:r>
        <w:t xml:space="preserve">Láy: </w:t>
      </w:r>
      <w:r>
        <w:t xml:space="preserve">vụn </w:t>
      </w:r>
      <w:r>
        <w:rPr>
          <w:i/>
        </w:rPr>
        <w:t xml:space="preserve">vút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Đạn </w:t>
      </w:r>
      <w:r>
        <w:rPr>
          <w:i/>
        </w:rPr>
        <w:t xml:space="preserve">bay </w:t>
      </w:r>
      <w:r>
        <w:t xml:space="preserve">uun </w:t>
      </w:r>
      <w:r>
        <w:t xml:space="preserve">uút. </w:t>
      </w:r>
      <w:r>
        <w:t xml:space="preserve">l| </w:t>
      </w:r>
      <w:r>
        <w:t xml:space="preserve">động từ </w:t>
      </w:r>
      <w:r>
        <w:t xml:space="preserve">(khẩu ngữ). </w:t>
      </w:r>
      <w:r>
        <w:t xml:space="preserve">Đánh </w:t>
      </w:r>
      <w:r>
        <w:t xml:space="preserve">mạnh </w:t>
      </w:r>
      <w:r>
        <w:t xml:space="preserve">bằng </w:t>
      </w:r>
      <w:r>
        <w:t xml:space="preserve">roi; </w:t>
      </w:r>
      <w:r>
        <w:t xml:space="preserve">quất </w:t>
      </w:r>
      <w:r>
        <w:t xml:space="preserve">mạnh. </w:t>
      </w:r>
      <w:r>
        <w:t xml:space="preserve">Vút£ </w:t>
      </w:r>
      <w:r>
        <w:t xml:space="preserve">cho </w:t>
      </w:r>
      <w:r>
        <w:t xml:space="preserve">một </w:t>
      </w:r>
      <w:r>
        <w:t xml:space="preserve">roi. </w:t>
      </w:r>
      <w:r>
        <w:br/>
      </w:r>
      <w:r>
        <w:rPr>
          <w:b/>
        </w:rPr>
        <w:t xml:space="preserve">vụt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roi, </w:t>
      </w:r>
      <w:r>
        <w:t xml:space="preserve">gậy </w:t>
      </w:r>
      <w:r>
        <w:t xml:space="preserve">đánh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rất </w:t>
      </w:r>
      <w:r>
        <w:t xml:space="preserve">nhanh, </w:t>
      </w:r>
      <w:r>
        <w:t xml:space="preserve">mạnh. </w:t>
      </w:r>
      <w:r>
        <w:t xml:space="preserve">Vụ£ </w:t>
      </w:r>
      <w:r>
        <w:t xml:space="preserve">cho </w:t>
      </w:r>
      <w:r>
        <w:t xml:space="preserve">mấy </w:t>
      </w:r>
      <w:r>
        <w:t xml:space="preserve">đòn </w:t>
      </w:r>
      <w:r>
        <w:t xml:space="preserve">gánh. </w:t>
      </w:r>
      <w:r>
        <w:rPr>
          <w:b/>
        </w:rPr>
        <w:t xml:space="preserve">2 </w:t>
      </w:r>
      <w:r>
        <w:t xml:space="preserve">Đập </w:t>
      </w:r>
      <w:r>
        <w:t xml:space="preserve">bóng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rất </w:t>
      </w:r>
      <w:r>
        <w:t xml:space="preserve">nhanh, </w:t>
      </w:r>
      <w:r>
        <w:t xml:space="preserve">mạnh, </w:t>
      </w:r>
      <w:r>
        <w:t xml:space="preserve">trong </w:t>
      </w:r>
      <w:r>
        <w:t xml:space="preserve">bóng </w:t>
      </w:r>
      <w:r>
        <w:t xml:space="preserve">bàn, </w:t>
      </w:r>
      <w:r>
        <w:t xml:space="preserve">quần </w:t>
      </w:r>
      <w:r>
        <w:t xml:space="preserve">vợt, </w:t>
      </w:r>
      <w:r>
        <w:t xml:space="preserve">cầu </w:t>
      </w:r>
      <w:r>
        <w:t xml:space="preserve">lông, </w:t>
      </w:r>
      <w:r>
        <w:t xml:space="preserve">v.v. </w:t>
      </w:r>
      <w:r>
        <w:t xml:space="preserve">Vụ </w:t>
      </w:r>
      <w:r>
        <w:t xml:space="preserve">một </w:t>
      </w:r>
      <w:r>
        <w:t xml:space="preserve">quả </w:t>
      </w:r>
      <w:r>
        <w:rPr>
          <w:i/>
        </w:rPr>
        <w:t xml:space="preserve">dứt </w:t>
      </w:r>
      <w:r>
        <w:t xml:space="preserve">điểm. </w:t>
      </w:r>
      <w:r>
        <w:rPr>
          <w:b/>
        </w:rPr>
        <w:t xml:space="preserve">3 </w:t>
      </w:r>
      <w:r>
        <w:t xml:space="preserve">(phương ngữ). </w:t>
      </w:r>
      <w:r>
        <w:t xml:space="preserve">Quăng </w:t>
      </w:r>
      <w:r>
        <w:t xml:space="preserve">mạnh. </w:t>
      </w:r>
      <w:r>
        <w:t xml:space="preserve">Vụt </w:t>
      </w:r>
      <w:r>
        <w:rPr>
          <w:i/>
        </w:rPr>
        <w:t xml:space="preserve">mấy </w:t>
      </w:r>
      <w:r>
        <w:t xml:space="preserve">trái </w:t>
      </w:r>
      <w:r>
        <w:t xml:space="preserve">lựu </w:t>
      </w:r>
      <w:r>
        <w:t xml:space="preserve">đạn.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 </w:t>
      </w:r>
      <w:r>
        <w:t xml:space="preserve">chuyển </w:t>
      </w:r>
      <w:r>
        <w:t xml:space="preserve">động). </w:t>
      </w:r>
      <w:r>
        <w:rPr>
          <w:i/>
        </w:rPr>
        <w:t xml:space="preserve">Di </w:t>
      </w:r>
      <w:r>
        <w:t xml:space="preserve">chuyển </w:t>
      </w:r>
      <w:r>
        <w:t xml:space="preserve">rất </w:t>
      </w:r>
      <w:r>
        <w:t xml:space="preserve">nhanh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nhìn </w:t>
      </w:r>
      <w:r>
        <w:t xml:space="preserve">rõ </w:t>
      </w:r>
      <w:r>
        <w:t xml:space="preserve">hình </w:t>
      </w:r>
      <w:r>
        <w:t xml:space="preserve">dạng. </w:t>
      </w:r>
      <w:r>
        <w:t xml:space="preserve">Bóng </w:t>
      </w:r>
      <w:r>
        <w:rPr>
          <w:i/>
        </w:rPr>
        <w:t xml:space="preserve">người </w:t>
      </w:r>
      <w:r>
        <w:t xml:space="preserve">vụt </w:t>
      </w:r>
      <w:r>
        <w:t xml:space="preserve">qua </w:t>
      </w:r>
      <w:r>
        <w:rPr>
          <w:i/>
        </w:rPr>
        <w:t xml:space="preserve">cửa. </w:t>
      </w:r>
      <w:r>
        <w:t xml:space="preserve">Chim </w:t>
      </w:r>
      <w:r>
        <w:rPr>
          <w:i/>
        </w:rPr>
        <w:t xml:space="preserve">bay </w:t>
      </w:r>
      <w:r>
        <w:t xml:space="preserve">vụt </w:t>
      </w:r>
      <w:r>
        <w:t xml:space="preserve">lên. </w:t>
      </w:r>
      <w:r>
        <w:rPr>
          <w:i/>
        </w:rPr>
        <w:t xml:space="preserve">Xe </w:t>
      </w:r>
      <w:r>
        <w:t xml:space="preserve">phóng </w:t>
      </w:r>
      <w:r>
        <w:rPr>
          <w:i/>
        </w:rPr>
        <w:t xml:space="preserve">uụ: </w:t>
      </w:r>
      <w:r>
        <w:rPr>
          <w:i/>
        </w:rPr>
        <w:t xml:space="preserve">đi. </w:t>
      </w:r>
      <w:r>
        <w:rPr>
          <w:b/>
        </w:rPr>
        <w:t xml:space="preserve">5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chuyển </w:t>
      </w:r>
      <w:r>
        <w:t xml:space="preserve">đối </w:t>
      </w:r>
      <w:r>
        <w:t xml:space="preserve">trạng </w:t>
      </w:r>
      <w:r>
        <w:t xml:space="preserve">thái </w:t>
      </w:r>
      <w:r>
        <w:t xml:space="preserve">diễn </w:t>
      </w:r>
      <w:r>
        <w:t xml:space="preserve">ra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đột </w:t>
      </w:r>
      <w:r>
        <w:t xml:space="preserve">ngột. </w:t>
      </w:r>
      <w:r>
        <w:rPr>
          <w:i/>
        </w:rPr>
        <w:t xml:space="preserve">Đèn </w:t>
      </w:r>
      <w:r>
        <w:t xml:space="preserve">vụt </w:t>
      </w:r>
      <w:r>
        <w:rPr>
          <w:i/>
        </w:rPr>
        <w:t xml:space="preserve">tắt. </w:t>
      </w:r>
      <w:r>
        <w:t xml:space="preserve">Vụt </w:t>
      </w:r>
      <w:r>
        <w:t xml:space="preserve">đứng </w:t>
      </w:r>
      <w:r>
        <w:t xml:space="preserve">dậy. </w:t>
      </w:r>
      <w:r>
        <w:t xml:space="preserve">Vụt </w:t>
      </w:r>
      <w:r>
        <w:t xml:space="preserve">nảy </w:t>
      </w:r>
      <w:r>
        <w:t xml:space="preserve">ra </w:t>
      </w:r>
      <w:r>
        <w:t xml:space="preserve">sáng </w:t>
      </w:r>
      <w:r>
        <w:rPr>
          <w:i/>
        </w:rPr>
        <w:t xml:space="preserve">kiến. </w:t>
      </w:r>
      <w:r>
        <w:rPr>
          <w:i/>
        </w:rPr>
        <w:t xml:space="preserve">Lúa </w:t>
      </w:r>
      <w:r>
        <w:rPr>
          <w:i/>
        </w:rPr>
        <w:t xml:space="preserve">tốt </w:t>
      </w:r>
      <w:r>
        <w:rPr>
          <w:i/>
        </w:rPr>
        <w:t xml:space="preserve">vụt </w:t>
      </w:r>
      <w:r>
        <w:t xml:space="preserve">lên. </w:t>
      </w:r>
      <w:r>
        <w:rPr>
          <w:i/>
        </w:rPr>
        <w:t xml:space="preserve">!! </w:t>
      </w:r>
      <w:r>
        <w:t xml:space="preserve">Láy: </w:t>
      </w:r>
      <w:r>
        <w:t xml:space="preserve">vừn </w:t>
      </w:r>
      <w:r>
        <w:rPr>
          <w:i/>
        </w:rPr>
        <w:t xml:space="preserve">vựt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vụt </w:t>
      </w:r>
      <w:r>
        <w:rPr>
          <w:b/>
        </w:rPr>
        <w:t xml:space="preserve">một </w:t>
      </w:r>
      <w:r>
        <w:rPr>
          <w:b/>
        </w:rPr>
        <w:t xml:space="preserve">cái </w:t>
      </w:r>
      <w:r>
        <w:t xml:space="preserve">(khẩu ngữ). </w:t>
      </w:r>
      <w:r>
        <w:t xml:space="preserve">Thình </w:t>
      </w:r>
      <w:r>
        <w:t xml:space="preserve">lình </w:t>
      </w:r>
      <w:r>
        <w:t xml:space="preserve">và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 </w:t>
      </w:r>
      <w:r>
        <w:t xml:space="preserve">(diễn </w:t>
      </w:r>
      <w:r>
        <w:t xml:space="preserve">ra </w:t>
      </w:r>
      <w:r>
        <w:t xml:space="preserve">sự </w:t>
      </w:r>
      <w:r>
        <w:t xml:space="preserve">biến </w:t>
      </w:r>
      <w:r>
        <w:t xml:space="preserve">đổi). </w:t>
      </w:r>
      <w:r>
        <w:t xml:space="preserve">Vụt </w:t>
      </w:r>
      <w:r>
        <w:rPr>
          <w:i/>
        </w:rPr>
        <w:t xml:space="preserve">một </w:t>
      </w:r>
      <w:r>
        <w:rPr>
          <w:i/>
        </w:rPr>
        <w:t xml:space="preserve">cái, </w:t>
      </w:r>
      <w:r>
        <w:t xml:space="preserve">biến </w:t>
      </w:r>
      <w:r>
        <w:rPr>
          <w:i/>
        </w:rPr>
        <w:t xml:space="preserve">đâu </w:t>
      </w:r>
      <w:r>
        <w:t xml:space="preserve">mất. </w:t>
      </w:r>
      <w:r>
        <w:br/>
      </w:r>
      <w:r>
        <w:rPr>
          <w:b/>
        </w:rPr>
        <w:t xml:space="preserve">vừa, </w:t>
      </w:r>
      <w:r>
        <w:rPr>
          <w:i/>
        </w:rPr>
        <w:t xml:space="preserve">tính từ </w:t>
      </w:r>
      <w:r>
        <w:t xml:space="preserve">Thuộc </w:t>
      </w:r>
      <w:r>
        <w:t xml:space="preserve">cỡ </w:t>
      </w:r>
      <w:r>
        <w:t xml:space="preserve">không </w:t>
      </w:r>
      <w:r>
        <w:t xml:space="preserve">lớn, </w:t>
      </w:r>
      <w:r>
        <w:t xml:space="preserve">tuy </w:t>
      </w:r>
      <w:r>
        <w:t xml:space="preserve">không </w:t>
      </w:r>
      <w:r>
        <w:t xml:space="preserve">phải </w:t>
      </w:r>
      <w:r>
        <w:t xml:space="preserve">cỡ </w:t>
      </w:r>
      <w:r>
        <w:t xml:space="preserve">nhỏ, </w:t>
      </w:r>
      <w:r>
        <w:t xml:space="preserve">hoặc </w:t>
      </w:r>
      <w:r>
        <w:rPr>
          <w:i/>
        </w:rPr>
        <w:t xml:space="preserve">ở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cao, </w:t>
      </w:r>
      <w:r>
        <w:t xml:space="preserve">không </w:t>
      </w:r>
      <w:r>
        <w:t xml:space="preserve">nhiều, </w:t>
      </w:r>
      <w:r>
        <w:t xml:space="preserve">tuy </w:t>
      </w:r>
      <w:r>
        <w:t xml:space="preserve">không </w:t>
      </w:r>
      <w:r>
        <w:t xml:space="preserve">phải </w:t>
      </w:r>
      <w:r>
        <w:t xml:space="preserve">mức </w:t>
      </w:r>
      <w:r>
        <w:t xml:space="preserve">độ </w:t>
      </w:r>
      <w:r>
        <w:t xml:space="preserve">thấp, </w:t>
      </w:r>
      <w:r>
        <w:t xml:space="preserve">ít. </w:t>
      </w:r>
      <w:r>
        <w:t xml:space="preserve">Xí </w:t>
      </w:r>
      <w:r>
        <w:t xml:space="preserve">nghiệp </w:t>
      </w:r>
      <w:r>
        <w:t xml:space="preserve">loại </w:t>
      </w:r>
      <w:r>
        <w:rPr>
          <w:i/>
        </w:rPr>
        <w:t xml:space="preserve">vừa, </w:t>
      </w:r>
      <w:r>
        <w:rPr>
          <w:i/>
        </w:rPr>
        <w:t xml:space="preserve">không </w:t>
      </w:r>
      <w:r>
        <w:rPr>
          <w:i/>
        </w:rPr>
        <w:t xml:space="preserve">lớn </w:t>
      </w:r>
      <w:r>
        <w:t xml:space="preserve">lắm. </w:t>
      </w:r>
      <w:r>
        <w:rPr>
          <w:i/>
        </w:rPr>
        <w:t xml:space="preserve">Bài </w:t>
      </w:r>
      <w:r>
        <w:rPr>
          <w:i/>
        </w:rPr>
        <w:t xml:space="preserve">thơ </w:t>
      </w:r>
      <w:r>
        <w:rPr>
          <w:i/>
        </w:rPr>
        <w:t xml:space="preserve">hay </w:t>
      </w:r>
      <w:r>
        <w:rPr>
          <w:i/>
        </w:rPr>
        <w:t xml:space="preserve">uừa </w:t>
      </w:r>
      <w:r>
        <w:t xml:space="preserve">thôi. </w:t>
      </w:r>
      <w:r>
        <w:t xml:space="preserve">Nó </w:t>
      </w:r>
      <w:r>
        <w:t xml:space="preserve">chẳng </w:t>
      </w:r>
      <w:r>
        <w:rPr>
          <w:i/>
        </w:rPr>
        <w:t xml:space="preserve">phải </w:t>
      </w:r>
      <w:r>
        <w:t xml:space="preserve">tay </w:t>
      </w:r>
      <w:r>
        <w:t xml:space="preserve">uừa </w:t>
      </w:r>
      <w:r>
        <w:t xml:space="preserve">(vào </w:t>
      </w:r>
      <w:r>
        <w:t xml:space="preserve">loại </w:t>
      </w:r>
      <w:r>
        <w:t xml:space="preserve">sừng </w:t>
      </w:r>
      <w:r>
        <w:t xml:space="preserve">sỏ, </w:t>
      </w:r>
      <w:r>
        <w:t xml:space="preserve">vào </w:t>
      </w:r>
      <w:r>
        <w:t xml:space="preserve">loại </w:t>
      </w:r>
      <w:r>
        <w:t xml:space="preserve">không </w:t>
      </w:r>
      <w:r>
        <w:t xml:space="preserve">chịu </w:t>
      </w:r>
      <w:r>
        <w:t xml:space="preserve">thua </w:t>
      </w:r>
      <w:r>
        <w:t xml:space="preserve">kém </w:t>
      </w:r>
      <w:r>
        <w:t xml:space="preserve">ai). </w:t>
      </w:r>
      <w:r>
        <w:t xml:space="preserve">Nói </w:t>
      </w:r>
      <w:r>
        <w:t xml:space="preserve">vừa </w:t>
      </w:r>
      <w:r>
        <w:rPr>
          <w:i/>
        </w:rPr>
        <w:t xml:space="preserve">thôi, </w:t>
      </w:r>
      <w:r>
        <w:t xml:space="preserve">không </w:t>
      </w:r>
      <w:r>
        <w:rPr>
          <w:i/>
        </w:rPr>
        <w:t xml:space="preserve">cần </w:t>
      </w:r>
      <w:r>
        <w:rPr>
          <w:i/>
        </w:rPr>
        <w:t xml:space="preserve">nói </w:t>
      </w:r>
      <w:r>
        <w:rPr>
          <w:i/>
        </w:rPr>
        <w:t xml:space="preserve">nhiều. </w:t>
      </w:r>
      <w:r>
        <w:t xml:space="preserve">Nghịch </w:t>
      </w:r>
      <w:r>
        <w:rPr>
          <w:i/>
        </w:rPr>
        <w:t xml:space="preserve">vừa </w:t>
      </w:r>
      <w:r>
        <w:rPr>
          <w:i/>
        </w:rPr>
        <w:t xml:space="preserve">vừa </w:t>
      </w:r>
      <w:r>
        <w:rPr>
          <w:i/>
        </w:rPr>
        <w:t xml:space="preserve">chứ! </w:t>
      </w:r>
      <w:r>
        <w:br w:type="page"/>
      </w:r>
      <w:r>
        <w:rPr>
          <w:b/>
        </w:rPr>
        <w:t xml:space="preserve">vừa,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Khớp, </w:t>
      </w:r>
      <w:r>
        <w:t xml:space="preserve">đúng, </w:t>
      </w:r>
      <w:r>
        <w:t xml:space="preserve">hợp </w:t>
      </w:r>
      <w:r>
        <w:t xml:space="preserve">với, </w:t>
      </w:r>
      <w:r>
        <w:t xml:space="preserve">về </w:t>
      </w:r>
      <w:r>
        <w:t xml:space="preserve">mặt </w:t>
      </w:r>
      <w:r>
        <w:t xml:space="preserve">kích </w:t>
      </w:r>
      <w:r>
        <w:t xml:space="preserve">thước, </w:t>
      </w:r>
      <w:r>
        <w:t xml:space="preserve">khả </w:t>
      </w:r>
      <w:r>
        <w:t xml:space="preserve">năng, </w:t>
      </w:r>
      <w:r>
        <w:t xml:space="preserve">thời </w:t>
      </w:r>
      <w:r>
        <w:t xml:space="preserve">gian, </w:t>
      </w:r>
      <w:r>
        <w:t xml:space="preserve">v.v. </w:t>
      </w:r>
      <w:r>
        <w:t xml:space="preserve">Đôi </w:t>
      </w:r>
      <w:r>
        <w:rPr>
          <w:i/>
        </w:rPr>
        <w:t xml:space="preserve">giày </w:t>
      </w:r>
      <w:r>
        <w:rPr>
          <w:i/>
        </w:rPr>
        <w:t xml:space="preserve">đi </w:t>
      </w:r>
      <w:r>
        <w:rPr>
          <w:i/>
        </w:rPr>
        <w:t xml:space="preserve">rất </w:t>
      </w:r>
      <w:r>
        <w:rPr>
          <w:i/>
        </w:rPr>
        <w:t xml:space="preserve">uừa, </w:t>
      </w:r>
      <w:r>
        <w:rPr>
          <w:i/>
        </w:rPr>
        <w:t xml:space="preserve">không </w:t>
      </w:r>
      <w:r>
        <w:rPr>
          <w:i/>
        </w:rPr>
        <w:t xml:space="preserve">rộng </w:t>
      </w:r>
      <w:r>
        <w:rPr>
          <w:i/>
        </w:rPr>
        <w:t xml:space="preserve">cũng </w:t>
      </w:r>
      <w:r>
        <w:t xml:space="preserve">không </w:t>
      </w:r>
      <w:r>
        <w:t xml:space="preserve">chật.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vừa </w:t>
      </w:r>
      <w:r>
        <w:t xml:space="preserve">sức. </w:t>
      </w:r>
      <w:r>
        <w:rPr>
          <w:i/>
        </w:rPr>
        <w:t xml:space="preserve">Vừa </w:t>
      </w:r>
      <w:r>
        <w:t xml:space="preserve">với </w:t>
      </w:r>
      <w:r>
        <w:t xml:space="preserve">túi </w:t>
      </w:r>
      <w:r>
        <w:rPr>
          <w:i/>
        </w:rPr>
        <w:t xml:space="preserve">tiền. </w:t>
      </w:r>
      <w:r>
        <w:rPr>
          <w:i/>
        </w:rPr>
        <w:t xml:space="preserve">Ăn </w:t>
      </w:r>
      <w:r>
        <w:t xml:space="preserve">cơm </w:t>
      </w:r>
      <w:r>
        <w:rPr>
          <w:i/>
        </w:rPr>
        <w:t xml:space="preserve">xong, </w:t>
      </w:r>
      <w:r>
        <w:rPr>
          <w:i/>
        </w:rPr>
        <w:t xml:space="preserve">đi </w:t>
      </w:r>
      <w:r>
        <w:rPr>
          <w:i/>
        </w:rPr>
        <w:t xml:space="preserve">là </w:t>
      </w:r>
      <w:r>
        <w:rPr>
          <w:i/>
        </w:rPr>
        <w:t xml:space="preserve">vừa. </w:t>
      </w:r>
      <w:r>
        <w:rPr>
          <w:i/>
        </w:rPr>
        <w:t xml:space="preserve">Vừa </w:t>
      </w:r>
      <w:r>
        <w:rPr>
          <w:i/>
        </w:rPr>
        <w:t xml:space="preserve">đúng </w:t>
      </w:r>
      <w:r>
        <w:rPr>
          <w:i/>
        </w:rPr>
        <w:t xml:space="preserve">một </w:t>
      </w:r>
      <w:r>
        <w:rPr>
          <w:i/>
        </w:rPr>
        <w:t xml:space="preserve">năm. </w:t>
      </w:r>
      <w:r>
        <w:rPr>
          <w:b/>
        </w:rPr>
        <w:t xml:space="preserve">2 </w:t>
      </w:r>
      <w:r>
        <w:t xml:space="preserve">Ở </w:t>
      </w:r>
      <w:r>
        <w:t xml:space="preserve">mức </w:t>
      </w:r>
      <w:r>
        <w:t xml:space="preserve">đủ </w:t>
      </w:r>
      <w:r>
        <w:t xml:space="preserve">để </w:t>
      </w:r>
      <w:r>
        <w:t xml:space="preserve">thoả </w:t>
      </w:r>
      <w:r>
        <w:t xml:space="preserve">mãn </w:t>
      </w:r>
      <w:r>
        <w:t xml:space="preserve">được </w:t>
      </w:r>
      <w:r>
        <w:t xml:space="preserve">yêu </w:t>
      </w:r>
      <w:r>
        <w:t xml:space="preserve">cầu. </w:t>
      </w:r>
      <w:r>
        <w:rPr>
          <w:i/>
        </w:rPr>
        <w:t xml:space="preserve">Vừa </w:t>
      </w:r>
      <w:r>
        <w:rPr>
          <w:i/>
        </w:rPr>
        <w:t xml:space="preserve">rồi, </w:t>
      </w:r>
      <w:r>
        <w:rPr>
          <w:i/>
        </w:rPr>
        <w:t xml:space="preserve">không </w:t>
      </w:r>
      <w:r>
        <w:rPr>
          <w:i/>
        </w:rPr>
        <w:t xml:space="preserve">cần </w:t>
      </w:r>
      <w:r>
        <w:rPr>
          <w:i/>
        </w:rPr>
        <w:t xml:space="preserve">nữa. </w:t>
      </w:r>
      <w:r>
        <w:rPr>
          <w:i/>
        </w:rPr>
        <w:t xml:space="preserve">Nó </w:t>
      </w:r>
      <w:r>
        <w:rPr>
          <w:i/>
        </w:rPr>
        <w:t xml:space="preserve">tham </w:t>
      </w:r>
      <w:r>
        <w:t xml:space="preserve">lắm, </w:t>
      </w:r>
      <w:r>
        <w:rPr>
          <w:i/>
        </w:rPr>
        <w:t xml:space="preserve">mấy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vừa! </w:t>
      </w:r>
      <w:r>
        <w:br/>
      </w:r>
      <w:r>
        <w:rPr>
          <w:b/>
        </w:rPr>
        <w:t xml:space="preserve">vừa;p.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Từ </w:t>
      </w:r>
      <w:r>
        <w:rPr>
          <w:i/>
        </w:rPr>
        <w:t xml:space="preserve">biểu </w:t>
      </w:r>
      <w:r>
        <w:t xml:space="preserve">thị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liền </w:t>
      </w:r>
      <w:r>
        <w:t xml:space="preserve">ngay </w:t>
      </w:r>
      <w:r>
        <w:t xml:space="preserve">trước </w:t>
      </w:r>
      <w:r>
        <w:t xml:space="preserve">thời </w:t>
      </w:r>
      <w:r>
        <w:t xml:space="preserve">điểm </w:t>
      </w:r>
      <w:r>
        <w:t xml:space="preserve">nói </w:t>
      </w:r>
      <w:r>
        <w:t xml:space="preserve">hoặc </w:t>
      </w:r>
      <w:r>
        <w:t xml:space="preserve">trước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quá </w:t>
      </w:r>
      <w:r>
        <w:t xml:space="preserve">khứ </w:t>
      </w:r>
      <w:r>
        <w:t xml:space="preserve">được </w:t>
      </w:r>
      <w:r>
        <w:t xml:space="preserve">xem </w:t>
      </w:r>
      <w:r>
        <w:t xml:space="preserve">là </w:t>
      </w:r>
      <w:r>
        <w:t xml:space="preserve">mốc, </w:t>
      </w:r>
      <w:r>
        <w:t xml:space="preserve">hay </w:t>
      </w:r>
      <w:r>
        <w:t xml:space="preserve">là </w:t>
      </w:r>
      <w:r>
        <w:t xml:space="preserve">chỉ </w:t>
      </w:r>
      <w:r>
        <w:t xml:space="preserve">trước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ngắn,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kể. </w:t>
      </w:r>
      <w:r>
        <w:rPr>
          <w:i/>
        </w:rPr>
        <w:t xml:space="preserve">Nó </w:t>
      </w:r>
      <w:r>
        <w:rPr>
          <w:i/>
        </w:rPr>
        <w:t xml:space="preserve">vừa </w:t>
      </w:r>
      <w:r>
        <w:rPr>
          <w:i/>
        </w:rPr>
        <w:t xml:space="preserve">đi </w:t>
      </w:r>
      <w:r>
        <w:t xml:space="preserve">thì </w:t>
      </w:r>
      <w:r>
        <w:rPr>
          <w:i/>
        </w:rPr>
        <w:t xml:space="preserve">anh </w:t>
      </w:r>
      <w:r>
        <w:rPr>
          <w:i/>
        </w:rPr>
        <w:t xml:space="preserve">đến. </w:t>
      </w:r>
      <w:r>
        <w:rPr>
          <w:i/>
        </w:rPr>
        <w:t xml:space="preserve">Tin </w:t>
      </w:r>
      <w:r>
        <w:rPr>
          <w:i/>
        </w:rPr>
        <w:t xml:space="preserve">vừa </w:t>
      </w:r>
      <w:r>
        <w:rPr>
          <w:i/>
        </w:rPr>
        <w:t xml:space="preserve">nhận </w:t>
      </w:r>
      <w:r>
        <w:rPr>
          <w:i/>
        </w:rPr>
        <w:t xml:space="preserve">được </w:t>
      </w:r>
      <w:r>
        <w:rPr>
          <w:i/>
        </w:rPr>
        <w:t xml:space="preserve">sáng </w:t>
      </w:r>
      <w:r>
        <w:rPr>
          <w:i/>
        </w:rPr>
        <w:t xml:space="preserve">nay. </w:t>
      </w:r>
      <w:r>
        <w:t xml:space="preserve">2x. </w:t>
      </w:r>
      <w:r>
        <w:t xml:space="preserve">uừa... </w:t>
      </w:r>
      <w:r>
        <w:rPr>
          <w:i/>
        </w:rPr>
        <w:t xml:space="preserve">UừỪA...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ăn </w:t>
      </w:r>
      <w:r>
        <w:rPr>
          <w:b/>
        </w:rPr>
        <w:t xml:space="preserve">cướp </w:t>
      </w:r>
      <w:r>
        <w:rPr>
          <w:b/>
        </w:rPr>
        <w:t xml:space="preserve">vừa </w:t>
      </w:r>
      <w:r>
        <w:rPr>
          <w:b/>
        </w:rPr>
        <w:t xml:space="preserve">la </w:t>
      </w:r>
      <w:r>
        <w:rPr>
          <w:b/>
        </w:rPr>
        <w:t xml:space="preserve">làng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kẻ </w:t>
      </w:r>
      <w:r>
        <w:t xml:space="preserve">làm </w:t>
      </w:r>
      <w:r>
        <w:t xml:space="preserve">điều </w:t>
      </w:r>
      <w:r>
        <w:t xml:space="preserve">xằng </w:t>
      </w:r>
      <w:r>
        <w:t xml:space="preserve">bậy, </w:t>
      </w:r>
      <w:r>
        <w:t xml:space="preserve">nhưng </w:t>
      </w:r>
      <w:r>
        <w:t xml:space="preserve">lại </w:t>
      </w:r>
      <w:r>
        <w:t xml:space="preserve">kêu </w:t>
      </w:r>
      <w:r>
        <w:t xml:space="preserve">la </w:t>
      </w:r>
      <w:r>
        <w:t xml:space="preserve">ầm </w:t>
      </w:r>
      <w:r>
        <w:rPr>
          <w:b/>
        </w:rPr>
        <w:t xml:space="preserve">1 </w:t>
      </w:r>
      <w:r>
        <w:t xml:space="preserve">như </w:t>
      </w:r>
      <w:r>
        <w:t xml:space="preserve">chính </w:t>
      </w:r>
      <w:r>
        <w:t xml:space="preserve">mình </w:t>
      </w:r>
      <w:r>
        <w:t xml:space="preserve">là </w:t>
      </w:r>
      <w:r>
        <w:t xml:space="preserve">nạn </w:t>
      </w:r>
      <w:r>
        <w:t xml:space="preserve">nhân </w:t>
      </w:r>
      <w:r>
        <w:t xml:space="preserve">để </w:t>
      </w:r>
      <w:r>
        <w:t xml:space="preserve">hòng </w:t>
      </w:r>
      <w:r>
        <w:t xml:space="preserve">lấp </w:t>
      </w:r>
      <w:r>
        <w:t xml:space="preserve">liễm </w:t>
      </w:r>
      <w:r>
        <w:t xml:space="preserve">tội </w:t>
      </w:r>
      <w:r>
        <w:t xml:space="preserve">lôi.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đánh </w:t>
      </w:r>
      <w:r>
        <w:rPr>
          <w:b/>
        </w:rPr>
        <w:t xml:space="preserve">trống </w:t>
      </w:r>
      <w:r>
        <w:rPr>
          <w:b/>
        </w:rPr>
        <w:t xml:space="preserve">vừa </w:t>
      </w:r>
      <w:r>
        <w:rPr>
          <w:b/>
        </w:rPr>
        <w:t xml:space="preserve">ăn </w:t>
      </w:r>
      <w:r>
        <w:rPr>
          <w:b/>
        </w:rPr>
        <w:t xml:space="preserve">cướp </w:t>
      </w:r>
      <w:r>
        <w:t xml:space="preserve">Như </w:t>
      </w:r>
      <w:r>
        <w:t xml:space="preserve">vừa </w:t>
      </w:r>
      <w:r>
        <w:rPr>
          <w:i/>
        </w:rPr>
        <w:t xml:space="preserve">ăn </w:t>
      </w:r>
      <w:r>
        <w:rPr>
          <w:i/>
        </w:rPr>
        <w:t xml:space="preserve">cướp </w:t>
      </w:r>
      <w:r>
        <w:rPr>
          <w:i/>
        </w:rPr>
        <w:t xml:space="preserve">vừa </w:t>
      </w:r>
      <w:r>
        <w:rPr>
          <w:i/>
        </w:rPr>
        <w:t xml:space="preserve">la </w:t>
      </w:r>
      <w:r>
        <w:t xml:space="preserve">làng.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đấm </w:t>
      </w:r>
      <w:r>
        <w:rPr>
          <w:b/>
        </w:rPr>
        <w:t xml:space="preserve">vừa </w:t>
      </w:r>
      <w:r>
        <w:rPr>
          <w:b/>
        </w:rPr>
        <w:t xml:space="preserve">xoa </w:t>
      </w:r>
      <w:r>
        <w:t xml:space="preserve">Ví </w:t>
      </w:r>
      <w:r>
        <w:t xml:space="preserve">thủ </w:t>
      </w:r>
      <w:r>
        <w:t xml:space="preserve">đoạn </w:t>
      </w:r>
      <w:r>
        <w:t xml:space="preserve">quỹ </w:t>
      </w:r>
      <w:r>
        <w:t xml:space="preserve">quyệt, </w:t>
      </w:r>
      <w:r>
        <w:t xml:space="preserve">vừa </w:t>
      </w:r>
      <w:r>
        <w:t xml:space="preserve">đả </w:t>
      </w:r>
      <w:r>
        <w:t xml:space="preserve">kích, </w:t>
      </w:r>
      <w:r>
        <w:t xml:space="preserve">doạ </w:t>
      </w:r>
      <w:r>
        <w:t xml:space="preserve">dẫm, </w:t>
      </w:r>
      <w:r>
        <w:t xml:space="preserve">vừa </w:t>
      </w:r>
      <w:r>
        <w:t xml:space="preserve">phinh </w:t>
      </w:r>
      <w:r>
        <w:t xml:space="preserve">ninh, </w:t>
      </w:r>
      <w:r>
        <w:t xml:space="preserve">vừa </w:t>
      </w:r>
      <w:r>
        <w:t xml:space="preserve">đôi </w:t>
      </w:r>
      <w:r>
        <w:t xml:space="preserve">phải </w:t>
      </w:r>
      <w:r>
        <w:t xml:space="preserve">lứa </w:t>
      </w:r>
      <w:r>
        <w:t xml:space="preserve">(Cặp </w:t>
      </w:r>
      <w:r>
        <w:t xml:space="preserve">trai </w:t>
      </w:r>
      <w:r>
        <w:t xml:space="preserve">gái, </w:t>
      </w:r>
      <w:r>
        <w:t xml:space="preserve">vợ </w:t>
      </w:r>
      <w:r>
        <w:t xml:space="preserve">chồng </w:t>
      </w:r>
      <w:r>
        <w:t xml:space="preserve">trẻ) </w:t>
      </w:r>
      <w:r>
        <w:t xml:space="preserve">xứng </w:t>
      </w:r>
      <w:r>
        <w:t xml:space="preserve">đôi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Bằng </w:t>
      </w:r>
      <w:r>
        <w:t xml:space="preserve">lòng </w:t>
      </w:r>
      <w:r>
        <w:t xml:space="preserve">vì </w:t>
      </w:r>
      <w:r>
        <w:t xml:space="preserve">hợp </w:t>
      </w:r>
      <w:r>
        <w:t xml:space="preserve">với </w:t>
      </w:r>
      <w:r>
        <w:t xml:space="preserve">ý </w:t>
      </w:r>
      <w:r>
        <w:t xml:space="preserve">của </w:t>
      </w:r>
      <w:r>
        <w:t xml:space="preserve">mình. </w:t>
      </w:r>
      <w:r>
        <w:rPr>
          <w:i/>
        </w:rPr>
        <w:t xml:space="preserve">Làm </w:t>
      </w:r>
      <w:r>
        <w:rPr>
          <w:i/>
        </w:rPr>
        <w:t xml:space="preserve">uừa </w:t>
      </w:r>
      <w:r>
        <w:rPr>
          <w:i/>
        </w:rPr>
        <w:t xml:space="preserve">lòng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(khẩu ngữ). </w:t>
      </w:r>
      <w:r>
        <w:t xml:space="preserve">Ưng </w:t>
      </w:r>
      <w:r>
        <w:t xml:space="preserve">ý </w:t>
      </w:r>
      <w:r>
        <w:t xml:space="preserve">khi </w:t>
      </w:r>
      <w:r>
        <w:t xml:space="preserve">nhìn </w:t>
      </w:r>
      <w:r>
        <w:t xml:space="preserve">thấy. </w:t>
      </w:r>
      <w:r>
        <w:rPr>
          <w:i/>
        </w:rPr>
        <w:t xml:space="preserve">Thứ </w:t>
      </w:r>
      <w:r>
        <w:t xml:space="preserve">hàng </w:t>
      </w:r>
      <w:r>
        <w:rPr>
          <w:i/>
        </w:rPr>
        <w:t xml:space="preserve">này </w:t>
      </w:r>
      <w:r>
        <w:rPr>
          <w:i/>
        </w:rPr>
        <w:t xml:space="preserve">vừa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(Thức </w:t>
      </w:r>
      <w:r>
        <w:t xml:space="preserve">ăn) </w:t>
      </w:r>
      <w:r>
        <w:t xml:space="preserve">có </w:t>
      </w:r>
      <w:r>
        <w:t xml:space="preserve">vị </w:t>
      </w:r>
      <w:r>
        <w:t xml:space="preserve">đúng </w:t>
      </w:r>
      <w:r>
        <w:t xml:space="preserve">mức, </w:t>
      </w:r>
      <w:r>
        <w:t xml:space="preserve">không </w:t>
      </w:r>
      <w:r>
        <w:t xml:space="preserve">nhạt </w:t>
      </w:r>
      <w:r>
        <w:t xml:space="preserve">quá, </w:t>
      </w:r>
      <w:r>
        <w:t xml:space="preserve">cũng </w:t>
      </w:r>
      <w:r>
        <w:t xml:space="preserve">không </w:t>
      </w:r>
      <w:r>
        <w:t xml:space="preserve">mặn </w:t>
      </w:r>
      <w:r>
        <w:t xml:space="preserve">quá </w:t>
      </w:r>
      <w:r>
        <w:t xml:space="preserve">hoặc </w:t>
      </w:r>
      <w:r>
        <w:t xml:space="preserve">ngọt </w:t>
      </w:r>
      <w:r>
        <w:t xml:space="preserve">quá. </w:t>
      </w:r>
      <w:r>
        <w:t xml:space="preserve">Món </w:t>
      </w:r>
      <w:r>
        <w:rPr>
          <w:i/>
        </w:rPr>
        <w:t xml:space="preserve">canh </w:t>
      </w:r>
      <w:r>
        <w:rPr>
          <w:i/>
        </w:rPr>
        <w:t xml:space="preserve">uừa </w:t>
      </w:r>
      <w:r>
        <w:rPr>
          <w:i/>
        </w:rPr>
        <w:t xml:space="preserve">miệng.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mồm </w:t>
      </w:r>
      <w:r>
        <w:rPr>
          <w:i/>
        </w:rPr>
        <w:t xml:space="preserve">tính từ </w:t>
      </w:r>
      <w:r>
        <w:t xml:space="preserve">(khẩu ngữ). </w:t>
      </w:r>
      <w:r>
        <w:t xml:space="preserve">Nói </w:t>
      </w:r>
      <w:r>
        <w:t xml:space="preserve">vừa </w:t>
      </w:r>
      <w:r>
        <w:t xml:space="preserve">phải, </w:t>
      </w:r>
      <w:r>
        <w:t xml:space="preserve">không </w:t>
      </w:r>
      <w:r>
        <w:t xml:space="preserve">nhiều </w:t>
      </w:r>
      <w:r>
        <w:t xml:space="preserve">lời, </w:t>
      </w:r>
      <w:r>
        <w:t xml:space="preserve">không </w:t>
      </w:r>
      <w:r>
        <w:t xml:space="preserve">quá </w:t>
      </w:r>
      <w:r>
        <w:t xml:space="preserve">lời. </w:t>
      </w:r>
      <w:r>
        <w:t xml:space="preserve">Vừa </w:t>
      </w:r>
      <w:r>
        <w:t xml:space="preserve">mồm </w:t>
      </w:r>
      <w:r>
        <w:rPr>
          <w:i/>
        </w:rPr>
        <w:t xml:space="preserve">chứ, </w:t>
      </w:r>
      <w:r>
        <w:rPr>
          <w:i/>
        </w:rPr>
        <w:t xml:space="preserve">kéo </w:t>
      </w:r>
      <w:r>
        <w:rPr>
          <w:i/>
        </w:rPr>
        <w:t xml:space="preserve">mất </w:t>
      </w:r>
      <w:r>
        <w:rPr>
          <w:i/>
        </w:rPr>
        <w:t xml:space="preserve">lòng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mới </w:t>
      </w:r>
      <w:r>
        <w:rPr>
          <w:i/>
        </w:rPr>
        <w:t xml:space="preserve">phụ từ </w:t>
      </w:r>
      <w:r>
        <w:t xml:space="preserve">Ngay </w:t>
      </w:r>
      <w:r>
        <w:t xml:space="preserve">trước </w:t>
      </w:r>
      <w:r>
        <w:t xml:space="preserve">đây </w:t>
      </w:r>
      <w:r>
        <w:t xml:space="preserve">(hoặc </w:t>
      </w:r>
      <w:r>
        <w:t xml:space="preserve">trước </w:t>
      </w:r>
      <w:r>
        <w:t xml:space="preserve">đấy) </w:t>
      </w:r>
      <w:r>
        <w:t xml:space="preserve">không </w:t>
      </w:r>
      <w:r>
        <w:t xml:space="preserve">lâu. </w:t>
      </w:r>
      <w:r>
        <w:t xml:space="preserve">Hội </w:t>
      </w:r>
      <w:r>
        <w:t xml:space="preserve">nghị </w:t>
      </w:r>
      <w:r>
        <w:rPr>
          <w:i/>
        </w:rPr>
        <w:t xml:space="preserve">uừa </w:t>
      </w:r>
      <w:r>
        <w:rPr>
          <w:i/>
        </w:rPr>
        <w:t xml:space="preserve">mới </w:t>
      </w:r>
      <w:r>
        <w:t xml:space="preserve">bế </w:t>
      </w:r>
      <w:r>
        <w:rPr>
          <w:i/>
        </w:rPr>
        <w:t xml:space="preserve">mạc </w:t>
      </w:r>
      <w:r>
        <w:t xml:space="preserve">hôm </w:t>
      </w:r>
      <w:r>
        <w:rPr>
          <w:i/>
        </w:rPr>
        <w:t xml:space="preserve">qua.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nãy </w:t>
      </w:r>
      <w:r>
        <w:t xml:space="preserve">(kng.; </w:t>
      </w:r>
      <w:r>
        <w:t xml:space="preserve">id.; </w:t>
      </w:r>
      <w:r>
        <w:t xml:space="preserve">dùng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tình </w:t>
      </w:r>
      <w:r>
        <w:t xml:space="preserve">huống </w:t>
      </w:r>
      <w:r>
        <w:t xml:space="preserve">của </w:t>
      </w:r>
      <w:r>
        <w:t xml:space="preserve">câu). </w:t>
      </w:r>
      <w:r>
        <w:t xml:space="preserve">Vừa </w:t>
      </w:r>
      <w:r>
        <w:t xml:space="preserve">mới </w:t>
      </w:r>
      <w:r>
        <w:t xml:space="preserve">rồi, </w:t>
      </w:r>
      <w:r>
        <w:t xml:space="preserve">ban </w:t>
      </w:r>
      <w:r>
        <w:t xml:space="preserve">nãy. </w:t>
      </w:r>
      <w:r>
        <w:t xml:space="preserve">Vừa </w:t>
      </w:r>
      <w:r>
        <w:t xml:space="preserve">nãy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có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phải </w:t>
      </w:r>
      <w:r>
        <w:rPr>
          <w:i/>
        </w:rPr>
        <w:t xml:space="preserve">tính từ </w:t>
      </w:r>
      <w:r>
        <w:t xml:space="preserve">Ở </w:t>
      </w:r>
      <w:r>
        <w:t xml:space="preserve">mức </w:t>
      </w:r>
      <w:r>
        <w:t xml:space="preserve">thoả </w:t>
      </w:r>
      <w:r>
        <w:t xml:space="preserve">đáng, </w:t>
      </w:r>
      <w:r>
        <w:t xml:space="preserve">hợp </w:t>
      </w:r>
      <w:r>
        <w:t xml:space="preserve">lí; </w:t>
      </w:r>
      <w:r>
        <w:t xml:space="preserve">không </w:t>
      </w:r>
      <w:r>
        <w:t xml:space="preserve">quá </w:t>
      </w:r>
      <w:r>
        <w:t xml:space="preserve">đáng. </w:t>
      </w:r>
      <w:r>
        <w:rPr>
          <w:i/>
        </w:rPr>
        <w:t xml:space="preserve">Bón </w:t>
      </w:r>
      <w:r>
        <w:t xml:space="preserve">phân </w:t>
      </w:r>
      <w:r>
        <w:t xml:space="preserve">vừa </w:t>
      </w:r>
      <w:r>
        <w:t xml:space="preserve">phải, </w:t>
      </w:r>
      <w:r>
        <w:rPr>
          <w:i/>
        </w:rPr>
        <w:t xml:space="preserve">không </w:t>
      </w:r>
      <w:r>
        <w:rPr>
          <w:i/>
        </w:rPr>
        <w:t xml:space="preserve">nên </w:t>
      </w:r>
      <w:r>
        <w:t xml:space="preserve">nhiều </w:t>
      </w:r>
      <w:r>
        <w:rPr>
          <w:i/>
        </w:rPr>
        <w:t xml:space="preserve">quá. </w:t>
      </w:r>
      <w:r>
        <w:t xml:space="preserve">Phạt </w:t>
      </w:r>
      <w: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là </w:t>
      </w:r>
      <w:r>
        <w:t xml:space="preserve">uừa </w:t>
      </w:r>
      <w:r>
        <w:t xml:space="preserve">phải.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qua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tình </w:t>
      </w:r>
      <w:r>
        <w:t xml:space="preserve">huống </w:t>
      </w:r>
      <w:r>
        <w:t xml:space="preserve">của </w:t>
      </w:r>
      <w:r>
        <w:t xml:space="preserve">câu). </w:t>
      </w:r>
      <w:r>
        <w:t xml:space="preserve">Gần </w:t>
      </w:r>
      <w:r>
        <w:t xml:space="preserve">nhất </w:t>
      </w:r>
      <w:r>
        <w:t xml:space="preserve">so </w:t>
      </w:r>
      <w:r>
        <w:t xml:space="preserve">với </w:t>
      </w:r>
      <w:r>
        <w:t xml:space="preserve">thời </w:t>
      </w:r>
      <w:r>
        <w:t xml:space="preserve">điểm </w:t>
      </w:r>
      <w:r>
        <w:t xml:space="preserve">hiện </w:t>
      </w:r>
      <w:r>
        <w:t xml:space="preserve">tại. </w:t>
      </w:r>
      <w:r>
        <w:t xml:space="preserve">Thời </w:t>
      </w:r>
      <w:r>
        <w:t xml:space="preserve">gian </w:t>
      </w:r>
      <w:r>
        <w:rPr>
          <w:i/>
        </w:rPr>
        <w:t xml:space="preserve">vừa </w:t>
      </w:r>
      <w:r>
        <w:rPr>
          <w:i/>
        </w:rPr>
        <w:t xml:space="preserve">qua. </w:t>
      </w:r>
      <w:r>
        <w:t xml:space="preserve">Chủ </w:t>
      </w:r>
      <w:r>
        <w:t xml:space="preserve">nhật </w:t>
      </w:r>
      <w:r>
        <w:rPr>
          <w:i/>
        </w:rPr>
        <w:t xml:space="preserve">uừa </w:t>
      </w:r>
      <w:r>
        <w:rPr>
          <w:i/>
        </w:rPr>
        <w:t xml:space="preserve">qua. </w:t>
      </w:r>
      <w:r>
        <w:t xml:space="preserve">Vừa </w:t>
      </w:r>
      <w:r>
        <w:t xml:space="preserve">qua, </w:t>
      </w:r>
      <w:r>
        <w:rPr>
          <w:i/>
        </w:rPr>
        <w:t xml:space="preserve">nó </w:t>
      </w:r>
      <w:r>
        <w:t xml:space="preserve">uễ </w:t>
      </w:r>
      <w:r>
        <w:rPr>
          <w:i/>
        </w:rPr>
        <w:t xml:space="preserve">quê.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rồi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tình </w:t>
      </w:r>
      <w:r>
        <w:t xml:space="preserve">huống </w:t>
      </w:r>
      <w:r>
        <w:t xml:space="preserve">của </w:t>
      </w:r>
      <w:r>
        <w:t xml:space="preserve">câu). </w:t>
      </w:r>
      <w:r>
        <w:t xml:space="preserve">Trước </w:t>
      </w:r>
      <w:r>
        <w:t xml:space="preserve">đây </w:t>
      </w:r>
      <w:r>
        <w:t xml:space="preserve">chỉ </w:t>
      </w:r>
      <w:r>
        <w:t xml:space="preserve">một </w:t>
      </w:r>
      <w:r>
        <w:t xml:space="preserve">lát,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ngắn; </w:t>
      </w:r>
      <w:r>
        <w:t xml:space="preserve">như </w:t>
      </w:r>
      <w:r>
        <w:t xml:space="preserve">vừa </w:t>
      </w:r>
      <w:r>
        <w:rPr>
          <w:i/>
        </w:rPr>
        <w:t xml:space="preserve">qua. </w:t>
      </w:r>
      <w:r>
        <w:t xml:space="preserve">Hôm </w:t>
      </w:r>
      <w:r>
        <w:rPr>
          <w:i/>
        </w:rPr>
        <w:t xml:space="preserve">vừa </w:t>
      </w:r>
      <w:r>
        <w:t xml:space="preserve">rồi. </w:t>
      </w:r>
      <w:r>
        <w:rPr>
          <w:i/>
        </w:rPr>
        <w:t xml:space="preserve">Trận </w:t>
      </w:r>
      <w:r>
        <w:t xml:space="preserve">ốm </w:t>
      </w:r>
      <w:r>
        <w:rPr>
          <w:i/>
        </w:rPr>
        <w:t xml:space="preserve">uừa </w:t>
      </w:r>
      <w:r>
        <w:t xml:space="preserve">rồi. </w:t>
      </w:r>
      <w:r>
        <w:t xml:space="preserve">Chuyện </w:t>
      </w:r>
      <w:r>
        <w:t xml:space="preserve">uừa </w:t>
      </w:r>
      <w:r>
        <w:t xml:space="preserve">rồi </w:t>
      </w:r>
      <w:r>
        <w:rPr>
          <w:i/>
        </w:rPr>
        <w:t xml:space="preserve">khiến </w:t>
      </w:r>
      <w:r>
        <w:t xml:space="preserve">nó </w:t>
      </w:r>
      <w:r>
        <w:t xml:space="preserve">phải </w:t>
      </w:r>
      <w:r>
        <w:t xml:space="preserve">suy </w:t>
      </w:r>
      <w:r>
        <w:t xml:space="preserve">nghĩ. </w:t>
      </w:r>
      <w:r>
        <w:t xml:space="preserve">Vừa </w:t>
      </w:r>
      <w:r>
        <w:t xml:space="preserve">rồi </w:t>
      </w:r>
      <w:r>
        <w:t xml:space="preserve">có </w:t>
      </w:r>
      <w:r>
        <w:t xml:space="preserve">người </w:t>
      </w:r>
      <w:r>
        <w:rPr>
          <w:i/>
        </w:rPr>
        <w:t xml:space="preserve">đến </w:t>
      </w:r>
      <w:r>
        <w:t xml:space="preserve">tìm </w:t>
      </w:r>
      <w:r>
        <w:t xml:space="preserve">anh.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vặn </w:t>
      </w:r>
      <w:r>
        <w:rPr>
          <w:i/>
        </w:rPr>
        <w:t xml:space="preserve">tính từ </w:t>
      </w:r>
      <w:r>
        <w:t xml:space="preserve">Vừa </w:t>
      </w:r>
      <w:r>
        <w:t xml:space="preserve">khớp, </w:t>
      </w:r>
      <w:r>
        <w:t xml:space="preserve">vừa </w:t>
      </w:r>
      <w:r>
        <w:t xml:space="preserve">đúng. </w:t>
      </w:r>
      <w:r>
        <w:rPr>
          <w:i/>
        </w:rPr>
        <w:t xml:space="preserve">Đi </w:t>
      </w:r>
      <w:r>
        <w:rPr>
          <w:i/>
        </w:rPr>
        <w:t xml:space="preserve">đôi </w:t>
      </w:r>
      <w:r>
        <w:rPr>
          <w:i/>
        </w:rPr>
        <w:t xml:space="preserve">dép </w:t>
      </w:r>
      <w:r>
        <w:rPr>
          <w:i/>
        </w:rPr>
        <w:t xml:space="preserve">uừa </w:t>
      </w:r>
      <w:r>
        <w:t xml:space="preserve">uặn. </w:t>
      </w:r>
      <w:r>
        <w:t xml:space="preserve">Lá </w:t>
      </w:r>
      <w:r>
        <w:t xml:space="preserve">thư </w:t>
      </w:r>
      <w:r>
        <w:t xml:space="preserve">rất </w:t>
      </w:r>
      <w:r>
        <w:t xml:space="preserve">ngắn, </w:t>
      </w:r>
      <w:r>
        <w:t xml:space="preserve">uừa </w:t>
      </w:r>
      <w:r>
        <w:t xml:space="preserve">uặn </w:t>
      </w:r>
      <w:r>
        <w:t xml:space="preserve">nửa </w:t>
      </w:r>
      <w:r>
        <w:t xml:space="preserve">trang </w:t>
      </w:r>
      <w:r>
        <w:t xml:space="preserve">giấy. </w:t>
      </w:r>
      <w:r>
        <w:t xml:space="preserve">Mua </w:t>
      </w:r>
      <w:r>
        <w:t xml:space="preserve">xong </w:t>
      </w:r>
      <w:r>
        <w:t xml:space="preserve">uừa </w:t>
      </w:r>
      <w:r>
        <w:t xml:space="preserve">uặn </w:t>
      </w:r>
      <w:r>
        <w:t xml:space="preserve">hết </w:t>
      </w:r>
      <w:r>
        <w:t xml:space="preserve">tiền. </w:t>
      </w:r>
      <w:r>
        <w:t xml:space="preserve">Đến </w:t>
      </w:r>
      <w:r>
        <w:t xml:space="preserve">ga </w:t>
      </w:r>
      <w:r>
        <w:t xml:space="preserve">thì </w:t>
      </w:r>
      <w:r>
        <w:rPr>
          <w:i/>
        </w:rPr>
        <w:t xml:space="preserve">uừa </w:t>
      </w:r>
      <w:r>
        <w:t xml:space="preserve">uặn </w:t>
      </w:r>
      <w:r>
        <w:t xml:space="preserve">gặp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vừa... </w:t>
      </w:r>
      <w:r>
        <w:rPr>
          <w:b/>
        </w:rPr>
        <w:t xml:space="preserve">vừa... </w:t>
      </w:r>
      <w:r>
        <w:t xml:space="preserve">Thế </w:t>
      </w:r>
      <w:r>
        <w:t xml:space="preserve">này, </w:t>
      </w:r>
      <w:r>
        <w:t xml:space="preserve">đồng </w:t>
      </w:r>
      <w:r>
        <w:t xml:space="preserve">thời </w:t>
      </w:r>
      <w:r>
        <w:t xml:space="preserve">lại </w:t>
      </w:r>
      <w:r>
        <w:t xml:space="preserve">thế </w:t>
      </w:r>
      <w:r>
        <w:rPr>
          <w:i/>
        </w:rPr>
        <w:t xml:space="preserve">kia; </w:t>
      </w:r>
      <w:r>
        <w:t xml:space="preserve">biểu </w:t>
      </w:r>
      <w:r>
        <w:t xml:space="preserve">thị </w:t>
      </w:r>
      <w:r>
        <w:t xml:space="preserve">có </w:t>
      </w:r>
      <w:r>
        <w:t xml:space="preserve">hai </w:t>
      </w:r>
      <w:r>
        <w:t xml:space="preserve">sự </w:t>
      </w:r>
      <w:r>
        <w:t xml:space="preserve">việc </w:t>
      </w:r>
      <w:r>
        <w:t xml:space="preserve">cùng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hai </w:t>
      </w:r>
      <w:r>
        <w:t xml:space="preserve">tính </w:t>
      </w:r>
      <w:r>
        <w:t xml:space="preserve">chất </w:t>
      </w:r>
      <w:r>
        <w:t xml:space="preserve">cùng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Vừa </w:t>
      </w:r>
      <w:r>
        <w:rPr>
          <w:i/>
        </w:rPr>
        <w:t xml:space="preserve">đi </w:t>
      </w:r>
      <w:r>
        <w:rPr>
          <w:i/>
        </w:rPr>
        <w:t xml:space="preserve">đường </w:t>
      </w:r>
      <w:r>
        <w:t xml:space="preserve">vừa </w:t>
      </w:r>
      <w:r>
        <w:t xml:space="preserve">kể </w:t>
      </w:r>
      <w:r>
        <w:t xml:space="preserve">chuyện. </w:t>
      </w:r>
      <w:r>
        <w:t xml:space="preserve">Vừa </w:t>
      </w:r>
      <w:r>
        <w:t xml:space="preserve">mừng </w:t>
      </w:r>
      <w:r>
        <w:t xml:space="preserve">vừa </w:t>
      </w:r>
      <w:r>
        <w:t xml:space="preserve">lo. </w:t>
      </w:r>
      <w:r>
        <w:t xml:space="preserve">áo </w:t>
      </w:r>
      <w:r>
        <w:rPr>
          <w:i/>
        </w:rPr>
        <w:t xml:space="preserve">uừa </w:t>
      </w:r>
      <w:r>
        <w:t xml:space="preserve">ngăn </w:t>
      </w:r>
      <w:r>
        <w:t xml:space="preserve">uừa </w:t>
      </w:r>
      <w:r>
        <w:rPr>
          <w:i/>
        </w:rPr>
        <w:t xml:space="preserve">chật. </w:t>
      </w:r>
      <w:r>
        <w:t xml:space="preserve">Một </w:t>
      </w:r>
      <w:r>
        <w:rPr>
          <w:i/>
        </w:rPr>
        <w:t xml:space="preserve">túi </w:t>
      </w:r>
      <w:r>
        <w:t xml:space="preserve">vừa </w:t>
      </w:r>
      <w:r>
        <w:rPr>
          <w:i/>
        </w:rPr>
        <w:t xml:space="preserve">bánh </w:t>
      </w:r>
      <w:r>
        <w:t xml:space="preserve">vừa </w:t>
      </w:r>
      <w:r>
        <w:rPr>
          <w:i/>
        </w:rPr>
        <w:t xml:space="preserve">kẹo. </w:t>
      </w:r>
      <w:r>
        <w:br/>
      </w:r>
      <w:r>
        <w:rPr>
          <w:b/>
        </w:rPr>
        <w:t xml:space="preserve">vừa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Bằng </w:t>
      </w:r>
      <w:r>
        <w:t xml:space="preserve">lòng, </w:t>
      </w:r>
      <w:r>
        <w:t xml:space="preserve">thấy </w:t>
      </w:r>
      <w:r>
        <w:t xml:space="preserve">hợp </w:t>
      </w:r>
      <w:r>
        <w:t xml:space="preserve">với </w:t>
      </w:r>
      <w:r>
        <w:t xml:space="preserve">ý </w:t>
      </w:r>
      <w:r>
        <w:t xml:space="preserve">muốn </w:t>
      </w:r>
      <w:r>
        <w:t xml:space="preserve">của </w:t>
      </w:r>
      <w:r>
        <w:t xml:space="preserve">mình. </w:t>
      </w:r>
      <w:r>
        <w:t xml:space="preserve">Chọn </w:t>
      </w:r>
      <w:r>
        <w:t xml:space="preserve">mãi, </w:t>
      </w:r>
      <w:r>
        <w:rPr>
          <w:i/>
        </w:rPr>
        <w:t xml:space="preserve">không </w:t>
      </w:r>
      <w:r>
        <w:t xml:space="preserve">uừa </w:t>
      </w:r>
      <w:r>
        <w:t xml:space="preserve">ý </w:t>
      </w:r>
      <w:r>
        <w:t xml:space="preserve">cái </w:t>
      </w:r>
      <w:r>
        <w:rPr>
          <w:i/>
        </w:rPr>
        <w:t xml:space="preserve">nào </w:t>
      </w:r>
      <w:r>
        <w:rPr>
          <w:i/>
        </w:rPr>
        <w:t xml:space="preserve">cả. </w:t>
      </w:r>
      <w:r>
        <w:t xml:space="preserve">Có </w:t>
      </w:r>
      <w:r>
        <w:rPr>
          <w:i/>
        </w:rPr>
        <w:t xml:space="preserve">bao </w:t>
      </w:r>
      <w:r>
        <w:t xml:space="preserve">nhiêu </w:t>
      </w:r>
      <w:r>
        <w:t xml:space="preserve">cũng </w:t>
      </w:r>
      <w:r>
        <w:t xml:space="preserve">chưa </w:t>
      </w:r>
      <w:r>
        <w:rPr>
          <w:i/>
        </w:rPr>
        <w:t xml:space="preserve">vừa </w:t>
      </w:r>
      <w:r>
        <w:rPr>
          <w:i/>
        </w:rPr>
        <w:t xml:space="preserve">ý. </w:t>
      </w:r>
      <w:r>
        <w:t xml:space="preserve">Tìm </w:t>
      </w:r>
      <w: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nơi </w:t>
      </w:r>
      <w:r>
        <w:t xml:space="preserve">vừa </w:t>
      </w:r>
      <w:r>
        <w:t xml:space="preserve">ý. </w:t>
      </w:r>
      <w:r>
        <w:rPr>
          <w:b/>
        </w:rPr>
        <w:t xml:space="preserve">2 </w:t>
      </w:r>
      <w:r>
        <w:t xml:space="preserve">Hợp </w:t>
      </w:r>
      <w:r>
        <w:t xml:space="preserve">với </w:t>
      </w:r>
      <w:r>
        <w:t xml:space="preserve">ý </w:t>
      </w:r>
      <w:r>
        <w:t xml:space="preserve">muốn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đó; </w:t>
      </w:r>
      <w:r>
        <w:t xml:space="preserve">làm </w:t>
      </w:r>
      <w:r>
        <w:t xml:space="preserve">vừa </w:t>
      </w:r>
      <w:r>
        <w:t xml:space="preserve">lòng. </w:t>
      </w:r>
      <w:r>
        <w:t xml:space="preserve">Anh </w:t>
      </w:r>
      <w:r>
        <w:t xml:space="preserve">nói </w:t>
      </w:r>
      <w:r>
        <w:t xml:space="preserve">uậy, </w:t>
      </w:r>
      <w:r>
        <w:rPr>
          <w:i/>
        </w:rPr>
        <w:t xml:space="preserve">rất </w:t>
      </w:r>
      <w:r>
        <w:t xml:space="preserve">uừa </w:t>
      </w:r>
      <w:r>
        <w:t xml:space="preserve">ý </w:t>
      </w:r>
      <w:r>
        <w:rPr>
          <w:i/>
        </w:rPr>
        <w:t xml:space="preserve">tôi. </w:t>
      </w:r>
      <w:r>
        <w:t xml:space="preserve">Người </w:t>
      </w:r>
      <w:r>
        <w:t xml:space="preserve">khó </w:t>
      </w:r>
      <w:r>
        <w:t xml:space="preserve">tính, </w:t>
      </w:r>
      <w:r>
        <w:t xml:space="preserve">ít </w:t>
      </w:r>
      <w:r>
        <w:rPr>
          <w:i/>
        </w:rPr>
        <w:t xml:space="preserve">ai </w:t>
      </w:r>
      <w:r>
        <w:t xml:space="preserve">ăn </w:t>
      </w:r>
      <w:r>
        <w:rPr>
          <w:i/>
        </w:rPr>
        <w:t xml:space="preserve">Ở </w:t>
      </w:r>
      <w:r>
        <w:rPr>
          <w:i/>
        </w:rPr>
        <w:t xml:space="preserve">vừa </w:t>
      </w:r>
      <w:r>
        <w:t xml:space="preserve">ý </w:t>
      </w:r>
      <w:r>
        <w:t xml:space="preserve">được. </w:t>
      </w:r>
      <w:r>
        <w:br/>
      </w:r>
      <w:r>
        <w:rPr>
          <w:b/>
        </w:rPr>
        <w:t xml:space="preserve">vữa, </w:t>
      </w:r>
      <w:r>
        <w:rPr>
          <w:i/>
        </w:rPr>
        <w:t xml:space="preserve">danh từ </w:t>
      </w:r>
      <w:r>
        <w:t xml:space="preserve">Hỗn </w:t>
      </w:r>
      <w:r>
        <w:t xml:space="preserve">hợp </w:t>
      </w:r>
      <w:r>
        <w:t xml:space="preserve">chất </w:t>
      </w:r>
      <w:r>
        <w:t xml:space="preserve">kết </w:t>
      </w:r>
      <w:r>
        <w:t xml:space="preserve">dính </w:t>
      </w:r>
      <w:r>
        <w:t xml:space="preserve">(vôi, </w:t>
      </w:r>
      <w:r>
        <w:t xml:space="preserve">ximăng, </w:t>
      </w:r>
      <w:r>
        <w:t xml:space="preserve">thạch </w:t>
      </w:r>
      <w:r>
        <w:t xml:space="preserve">cao, </w:t>
      </w:r>
      <w:r>
        <w:t xml:space="preserve">v.v.) </w:t>
      </w:r>
      <w:r>
        <w:t xml:space="preserve">với </w:t>
      </w:r>
      <w:r>
        <w:t xml:space="preserve">cát </w:t>
      </w:r>
      <w:r>
        <w:t xml:space="preserve">và </w:t>
      </w:r>
      <w:r>
        <w:t xml:space="preserve">nước </w:t>
      </w:r>
      <w:r>
        <w:t xml:space="preserve">để </w:t>
      </w:r>
      <w:r>
        <w:t xml:space="preserve">xây, </w:t>
      </w:r>
      <w:r>
        <w:t xml:space="preserve">trát. </w:t>
      </w:r>
      <w:r>
        <w:t xml:space="preserve">Thợ </w:t>
      </w:r>
      <w:r>
        <w:t xml:space="preserve">hồ </w:t>
      </w:r>
      <w:r>
        <w:t xml:space="preserve">trộn </w:t>
      </w:r>
      <w:r>
        <w:t xml:space="preserve">uữa. </w:t>
      </w:r>
      <w:r>
        <w:t xml:space="preserve">Vữa </w:t>
      </w:r>
      <w:r>
        <w:t xml:space="preserve">ximăng. </w:t>
      </w:r>
      <w:r>
        <w:br/>
      </w:r>
      <w:r>
        <w:rPr>
          <w:b/>
        </w:rPr>
        <w:t xml:space="preserve">vữa.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là </w:t>
      </w:r>
      <w:r>
        <w:t xml:space="preserve">chất </w:t>
      </w:r>
      <w:r>
        <w:t xml:space="preserve">dẻo </w:t>
      </w:r>
      <w:r>
        <w:t xml:space="preserve">quánh </w:t>
      </w:r>
      <w:r>
        <w:t xml:space="preserve">nữa, </w:t>
      </w:r>
      <w:r>
        <w:t xml:space="preserve">mà </w:t>
      </w:r>
      <w:r>
        <w:t xml:space="preserve">bị </w:t>
      </w:r>
      <w:r>
        <w:t xml:space="preserve">phân </w:t>
      </w:r>
      <w:r>
        <w:t xml:space="preserve">rã </w:t>
      </w:r>
      <w:r>
        <w:t xml:space="preserve">ra </w:t>
      </w:r>
      <w:r>
        <w:t xml:space="preserve">và </w:t>
      </w:r>
      <w:r>
        <w:t xml:space="preserve">chảy </w:t>
      </w:r>
      <w:r>
        <w:t xml:space="preserve">nước,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bị </w:t>
      </w:r>
      <w:r>
        <w:t xml:space="preserve">biến </w:t>
      </w:r>
      <w:r>
        <w:t xml:space="preserve">chất, </w:t>
      </w:r>
      <w:r>
        <w:t xml:space="preserve">bị </w:t>
      </w:r>
      <w:r>
        <w:t xml:space="preserve">phân </w:t>
      </w:r>
      <w:r>
        <w:t xml:space="preserve">huỷ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thức </w:t>
      </w:r>
      <w:r>
        <w:t xml:space="preserve">ăn). </w:t>
      </w:r>
      <w:r>
        <w:t xml:space="preserve">Cháo </w:t>
      </w:r>
      <w:r>
        <w:t xml:space="preserve">vuữa. </w:t>
      </w:r>
      <w:r>
        <w:t xml:space="preserve">Trứng </w:t>
      </w:r>
      <w:r>
        <w:t xml:space="preserve">upữa </w:t>
      </w:r>
      <w:r>
        <w:t xml:space="preserve">lòng. </w:t>
      </w:r>
      <w:r>
        <w:t xml:space="preserve">Hô </w:t>
      </w:r>
      <w:r>
        <w:t xml:space="preserve">dán </w:t>
      </w:r>
      <w:r>
        <w:t xml:space="preserve">bị </w:t>
      </w:r>
      <w:r>
        <w:t xml:space="preserve">vữa. </w:t>
      </w:r>
      <w:r>
        <w:br/>
      </w:r>
      <w:r>
        <w:rPr>
          <w:b/>
        </w:rPr>
        <w:t xml:space="preserve">vữa </w:t>
      </w:r>
      <w:r>
        <w:rPr>
          <w:b/>
        </w:rPr>
        <w:t xml:space="preserve">bata </w:t>
      </w:r>
      <w:r>
        <w:rPr>
          <w:i/>
        </w:rPr>
        <w:t xml:space="preserve">danh từ </w:t>
      </w:r>
      <w:r>
        <w:t xml:space="preserve">Vữa </w:t>
      </w:r>
      <w:r>
        <w:t xml:space="preserve">gỒm </w:t>
      </w:r>
      <w:r>
        <w:t xml:space="preserve">vôi, </w:t>
      </w:r>
      <w:r>
        <w:t xml:space="preserve">ximăng, </w:t>
      </w:r>
      <w:r>
        <w:t xml:space="preserve">cát </w:t>
      </w:r>
      <w:r>
        <w:t xml:space="preserve">và </w:t>
      </w:r>
      <w:r>
        <w:t xml:space="preserve">nước. </w:t>
      </w:r>
      <w:r>
        <w:t xml:space="preserve">vựa </w:t>
      </w:r>
      <w:r>
        <w:t xml:space="preserve">danh từ </w:t>
      </w:r>
      <w:r>
        <w:rPr>
          <w:b/>
        </w:rPr>
        <w:t xml:space="preserve">1 </w:t>
      </w:r>
      <w:r>
        <w:t xml:space="preserve">Nơi </w:t>
      </w:r>
      <w:r>
        <w:t xml:space="preserve">được </w:t>
      </w:r>
      <w:r>
        <w:t xml:space="preserve">quây </w:t>
      </w:r>
      <w:r>
        <w:t xml:space="preserve">kín </w:t>
      </w:r>
      <w:r>
        <w:t xml:space="preserve">để </w:t>
      </w:r>
      <w:r>
        <w:t xml:space="preserve">cất </w:t>
      </w:r>
      <w:r>
        <w:t xml:space="preserve">trữ </w:t>
      </w:r>
      <w:r>
        <w:t xml:space="preserve">thóc </w:t>
      </w:r>
      <w:r>
        <w:t xml:space="preserve">lúa. </w:t>
      </w:r>
      <w:r>
        <w:rPr>
          <w:i/>
        </w:rPr>
        <w:t xml:space="preserve">Thóc </w:t>
      </w:r>
      <w:r>
        <w:rPr>
          <w:i/>
        </w:rPr>
        <w:t xml:space="preserve">đầy </w:t>
      </w:r>
      <w:r>
        <w:t xml:space="preserve">vựa. </w:t>
      </w:r>
      <w:r>
        <w:rPr>
          <w:b/>
        </w:rPr>
        <w:t xml:space="preserve">2 </w:t>
      </w:r>
      <w:r>
        <w:t xml:space="preserve">Nơi </w:t>
      </w:r>
      <w:r>
        <w:t xml:space="preserve">cất </w:t>
      </w:r>
      <w:r>
        <w:t xml:space="preserve">chứa </w:t>
      </w:r>
      <w:r>
        <w:t xml:space="preserve">một </w:t>
      </w:r>
      <w:r>
        <w:t xml:space="preserve">số </w:t>
      </w:r>
      <w:r>
        <w:t xml:space="preserve">sản </w:t>
      </w:r>
      <w:r>
        <w:t xml:space="preserve">phẩm </w:t>
      </w:r>
      <w:r>
        <w:t xml:space="preserve">để </w:t>
      </w:r>
      <w:r>
        <w:t xml:space="preserve">bán </w:t>
      </w:r>
      <w:r>
        <w:t xml:space="preserve">dần,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nông </w:t>
      </w:r>
      <w:r>
        <w:t xml:space="preserve">thôn. </w:t>
      </w:r>
      <w:r>
        <w:t xml:space="preserve">Vựa </w:t>
      </w:r>
      <w:r>
        <w:rPr>
          <w:i/>
        </w:rPr>
        <w:t xml:space="preserve">cá. </w:t>
      </w:r>
      <w:r>
        <w:t xml:space="preserve">Vựa </w:t>
      </w:r>
      <w:r>
        <w:rPr>
          <w:i/>
        </w:rPr>
        <w:t xml:space="preserve">củi. </w:t>
      </w:r>
      <w:r>
        <w:br/>
      </w:r>
      <w:r>
        <w:rPr>
          <w:b/>
        </w:rPr>
        <w:t xml:space="preserve">vựa </w:t>
      </w:r>
      <w:r>
        <w:rPr>
          <w:b/>
        </w:rPr>
        <w:t xml:space="preserve">lúa </w:t>
      </w:r>
      <w:r>
        <w:rPr>
          <w:i/>
        </w:rPr>
        <w:t xml:space="preserve">danh từ </w:t>
      </w:r>
      <w:r>
        <w:t xml:space="preserve">Vùng </w:t>
      </w:r>
      <w:r>
        <w:t xml:space="preserve">sản </w:t>
      </w:r>
      <w:r>
        <w:t xml:space="preserve">xuất </w:t>
      </w:r>
      <w:r>
        <w:t xml:space="preserve">nhiều </w:t>
      </w:r>
      <w:r>
        <w:t xml:space="preserve">thóc </w:t>
      </w:r>
      <w:r>
        <w:t xml:space="preserve">gạo.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