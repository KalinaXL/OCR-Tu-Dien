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nói </w:t>
      </w:r>
      <w:r>
        <w:rPr>
          <w:b/>
        </w:rPr>
        <w:t xml:space="preserve">móc </w:t>
      </w:r>
      <w:r>
        <w:rPr>
          <w:i/>
        </w:rPr>
        <w:t xml:space="preserve">động từ </w:t>
      </w:r>
      <w:r>
        <w:t xml:space="preserve">Nói </w:t>
      </w:r>
      <w:r>
        <w:t xml:space="preserve">nhằm </w:t>
      </w:r>
      <w:r>
        <w:t xml:space="preserve">châm </w:t>
      </w:r>
      <w:r>
        <w:t xml:space="preserve">chọc </w:t>
      </w:r>
      <w:r>
        <w:t xml:space="preserve">điều </w:t>
      </w:r>
      <w:r>
        <w:t xml:space="preserve">không </w:t>
      </w:r>
      <w:r>
        <w:t xml:space="preserve">hay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cố </w:t>
      </w:r>
      <w:r>
        <w:t xml:space="preserve">ý. </w:t>
      </w:r>
      <w:r>
        <w:t xml:space="preserve">Nói </w:t>
      </w:r>
      <w:r>
        <w:t xml:space="preserve">móc </w:t>
      </w:r>
      <w:r>
        <w:rPr>
          <w:i/>
        </w:rPr>
        <w:t xml:space="preserve">mấy </w:t>
      </w:r>
      <w:r>
        <w:rPr>
          <w:i/>
        </w:rPr>
        <w:t xml:space="preserve">câu.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năng </w:t>
      </w:r>
      <w:r>
        <w:rPr>
          <w:i/>
        </w:rPr>
        <w:t xml:space="preserve">động từ </w:t>
      </w:r>
      <w:r>
        <w:t xml:space="preserve">Nói </w:t>
      </w:r>
      <w:r>
        <w:t xml:space="preserve">để </w:t>
      </w:r>
      <w:r>
        <w:rPr>
          <w:i/>
        </w:rPr>
        <w:t xml:space="preserve">giao </w:t>
      </w:r>
      <w:r>
        <w:t xml:space="preserve">tiếp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Nói </w:t>
      </w:r>
      <w:r>
        <w:rPr>
          <w:i/>
        </w:rPr>
        <w:t xml:space="preserve">năng </w:t>
      </w:r>
      <w:r>
        <w:t xml:space="preserve">lưu </w:t>
      </w:r>
      <w:r>
        <w:rPr>
          <w:i/>
        </w:rPr>
        <w:t xml:space="preserve">loát. </w:t>
      </w:r>
      <w:r>
        <w:rPr>
          <w:i/>
        </w:rPr>
        <w:t xml:space="preserve">Hòn </w:t>
      </w:r>
      <w:r>
        <w:rPr>
          <w:i/>
        </w:rPr>
        <w:t xml:space="preserve">đất </w:t>
      </w:r>
      <w:r>
        <w:t xml:space="preserve">mà </w:t>
      </w:r>
      <w:r>
        <w:rPr>
          <w:i/>
        </w:rPr>
        <w:t xml:space="preserve">biết </w:t>
      </w:r>
      <w:r>
        <w:t xml:space="preserve">nói </w:t>
      </w:r>
      <w:r>
        <w:rPr>
          <w:i/>
        </w:rPr>
        <w:t xml:space="preserve">năng, </w:t>
      </w:r>
      <w:r>
        <w:t xml:space="preserve">Thì </w:t>
      </w:r>
      <w:r>
        <w:rPr>
          <w:i/>
        </w:rPr>
        <w:t xml:space="preserve">thầy </w:t>
      </w:r>
      <w:r>
        <w:rPr>
          <w:i/>
        </w:rPr>
        <w:t xml:space="preserve">địa </w:t>
      </w:r>
      <w:r>
        <w:rPr>
          <w:i/>
        </w:rPr>
        <w:t xml:space="preserve">lí </w:t>
      </w:r>
      <w:r>
        <w:rPr>
          <w:i/>
        </w:rPr>
        <w:t xml:space="preserve">hàm </w:t>
      </w:r>
      <w:r>
        <w:rPr>
          <w:i/>
        </w:rPr>
        <w:t xml:space="preserve">răng </w:t>
      </w:r>
      <w:r>
        <w:rPr>
          <w:i/>
        </w:rPr>
        <w:t xml:space="preserve">chẳng </w:t>
      </w:r>
      <w:r>
        <w:rPr>
          <w:i/>
        </w:rPr>
        <w:t xml:space="preserve">còn </w:t>
      </w:r>
      <w:r>
        <w:t xml:space="preserve">(ca dao).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ngang </w:t>
      </w:r>
      <w:r>
        <w:rPr>
          <w:i/>
        </w:rPr>
        <w:t xml:space="preserve">động từ </w:t>
      </w:r>
      <w:r>
        <w:t xml:space="preserve">Nói </w:t>
      </w:r>
      <w:r>
        <w:t xml:space="preserve">trái </w:t>
      </w:r>
      <w:r>
        <w:t xml:space="preserve">với </w:t>
      </w:r>
      <w:r>
        <w:t xml:space="preserve">lẽ </w:t>
      </w:r>
      <w:r>
        <w:t xml:space="preserve">phải, </w:t>
      </w:r>
      <w:r>
        <w:t xml:space="preserve">thiếu </w:t>
      </w:r>
      <w:r>
        <w:t xml:space="preserve">thiện </w:t>
      </w:r>
      <w:r>
        <w:t xml:space="preserve">ý </w:t>
      </w:r>
      <w:r>
        <w:t xml:space="preserve">trong </w:t>
      </w:r>
      <w:r>
        <w:t xml:space="preserve">sự </w:t>
      </w:r>
      <w:r>
        <w:t xml:space="preserve">bàn </w:t>
      </w:r>
      <w:r>
        <w:t xml:space="preserve">bạc, </w:t>
      </w:r>
      <w:r>
        <w:t xml:space="preserve">làm </w:t>
      </w:r>
      <w:r>
        <w:t xml:space="preserve">cản </w:t>
      </w:r>
      <w:r>
        <w:t xml:space="preserve">trở </w:t>
      </w:r>
      <w:r>
        <w:t xml:space="preserve">công </w:t>
      </w:r>
      <w:r>
        <w:t xml:space="preserve">việc. </w:t>
      </w:r>
      <w:r>
        <w:rPr>
          <w:i/>
        </w:rPr>
        <w:t xml:space="preserve">Đã </w:t>
      </w:r>
      <w:r>
        <w:rPr>
          <w:i/>
        </w:rPr>
        <w:t xml:space="preserve">không </w:t>
      </w:r>
      <w:r>
        <w:rPr>
          <w:i/>
        </w:rPr>
        <w:t xml:space="preserve">làm </w:t>
      </w:r>
      <w:r>
        <w:t xml:space="preserve">lại </w:t>
      </w:r>
      <w:r>
        <w:rPr>
          <w:i/>
        </w:rPr>
        <w:t xml:space="preserve">hay </w:t>
      </w:r>
      <w:r>
        <w:rPr>
          <w:i/>
        </w:rPr>
        <w:t xml:space="preserve">nói </w:t>
      </w:r>
      <w:r>
        <w:t xml:space="preserve">ngang.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ngoa </w:t>
      </w:r>
      <w:r>
        <w:rPr>
          <w:i/>
        </w:rPr>
        <w:t xml:space="preserve">động từ </w:t>
      </w:r>
      <w:r>
        <w:t xml:space="preserve">Nói </w:t>
      </w:r>
      <w:r>
        <w:t xml:space="preserve">một </w:t>
      </w:r>
      <w:r>
        <w:rPr>
          <w:i/>
        </w:rPr>
        <w:t xml:space="preserve">cách </w:t>
      </w:r>
      <w:r>
        <w:t xml:space="preserve">phóng </w:t>
      </w:r>
      <w:r>
        <w:t xml:space="preserve">đại, </w:t>
      </w:r>
      <w:r>
        <w:t xml:space="preserve">quá </w:t>
      </w:r>
      <w:r>
        <w:t xml:space="preserve">xa </w:t>
      </w:r>
      <w:r>
        <w:t xml:space="preserve">sự </w:t>
      </w:r>
      <w:r>
        <w:t xml:space="preserve">thật. </w:t>
      </w:r>
      <w:r>
        <w:t xml:space="preserve">Lối </w:t>
      </w:r>
      <w:r>
        <w:rPr>
          <w:i/>
        </w:rPr>
        <w:t xml:space="preserve">nói </w:t>
      </w:r>
      <w:r>
        <w:t xml:space="preserve">ngoa. </w:t>
      </w:r>
      <w:r>
        <w:t xml:space="preserve">Sao </w:t>
      </w:r>
      <w:r>
        <w:t xml:space="preserve">nói </w:t>
      </w:r>
      <w:r>
        <w:t xml:space="preserve">ngoa </w:t>
      </w:r>
      <w:r>
        <w:rPr>
          <w:i/>
        </w:rPr>
        <w:t xml:space="preserve">thế.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ngon </w:t>
      </w:r>
      <w:r>
        <w:rPr>
          <w:b/>
        </w:rPr>
        <w:t xml:space="preserve">nói </w:t>
      </w:r>
      <w:r>
        <w:rPr>
          <w:b/>
        </w:rPr>
        <w:t xml:space="preserve">ngọt </w:t>
      </w:r>
      <w:r>
        <w:rPr>
          <w:i/>
        </w:rPr>
        <w:t xml:space="preserve">động từ </w:t>
      </w:r>
      <w:r>
        <w:t xml:space="preserve">Như </w:t>
      </w:r>
      <w:r>
        <w:t xml:space="preserve">nói </w:t>
      </w:r>
      <w:r>
        <w:rPr>
          <w:i/>
        </w:rPr>
        <w:t xml:space="preserve">ngọt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ngọt </w:t>
      </w:r>
      <w:r>
        <w:rPr>
          <w:i/>
        </w:rPr>
        <w:t xml:space="preserve">động từ </w:t>
      </w:r>
      <w:r>
        <w:t xml:space="preserve">Nói </w:t>
      </w:r>
      <w:r>
        <w:t xml:space="preserve">dịu </w:t>
      </w:r>
      <w:r>
        <w:t xml:space="preserve">dàng, </w:t>
      </w:r>
      <w:r>
        <w:t xml:space="preserve">khéo </w:t>
      </w:r>
      <w:r>
        <w:t xml:space="preserve">léo, </w:t>
      </w:r>
      <w:r>
        <w:t xml:space="preserve">dễ </w:t>
      </w:r>
      <w:r>
        <w:t xml:space="preserve">nghe </w:t>
      </w:r>
      <w:r>
        <w:t xml:space="preserve">để </w:t>
      </w:r>
      <w:r>
        <w:t xml:space="preserve">dỗ </w:t>
      </w:r>
      <w:r>
        <w:t xml:space="preserve">dành, </w:t>
      </w:r>
      <w:r>
        <w:t xml:space="preserve">thuyết </w:t>
      </w:r>
      <w:r>
        <w:t xml:space="preserve">phục. </w:t>
      </w:r>
      <w:r>
        <w:rPr>
          <w:i/>
        </w:rPr>
        <w:t xml:space="preserve">Lựa </w:t>
      </w:r>
      <w:r>
        <w:rPr>
          <w:i/>
        </w:rPr>
        <w:t xml:space="preserve">lời </w:t>
      </w:r>
      <w:r>
        <w:rPr>
          <w:i/>
        </w:rPr>
        <w:t xml:space="preserve">nói </w:t>
      </w:r>
      <w:r>
        <w:t xml:space="preserve">ngọt. </w:t>
      </w:r>
      <w:r>
        <w:rPr>
          <w:i/>
        </w:rPr>
        <w:t xml:space="preserve">Tính </w:t>
      </w:r>
      <w:r>
        <w:rPr>
          <w:i/>
        </w:rPr>
        <w:t xml:space="preserve">ưa </w:t>
      </w:r>
      <w:r>
        <w:rPr>
          <w:i/>
        </w:rPr>
        <w:t xml:space="preserve">nói </w:t>
      </w:r>
      <w:r>
        <w:t xml:space="preserve">ngọt.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nhăng </w:t>
      </w:r>
      <w:r>
        <w:rPr>
          <w:b/>
        </w:rPr>
        <w:t xml:space="preserve">nói </w:t>
      </w:r>
      <w:r>
        <w:rPr>
          <w:b/>
        </w:rPr>
        <w:t xml:space="preserve">cuội </w:t>
      </w:r>
      <w:r>
        <w:rPr>
          <w:i/>
        </w:rPr>
        <w:t xml:space="preserve">động từ </w:t>
      </w:r>
      <w:r>
        <w:t xml:space="preserve">Nói </w:t>
      </w:r>
      <w:r>
        <w:t xml:space="preserve">nhảm </w:t>
      </w:r>
      <w:r>
        <w:t xml:space="preserve">nhí, </w:t>
      </w:r>
      <w:r>
        <w:t xml:space="preserve">vu </w:t>
      </w:r>
      <w:r>
        <w:t xml:space="preserve">vơ.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nhịu </w:t>
      </w:r>
      <w:r>
        <w:rPr>
          <w:i/>
        </w:rPr>
        <w:t xml:space="preserve">động từ </w:t>
      </w:r>
      <w:r>
        <w:t xml:space="preserve">Nói </w:t>
      </w:r>
      <w:r>
        <w:t xml:space="preserve">nhầm </w:t>
      </w:r>
      <w:r>
        <w:t xml:space="preserve">tiếng </w:t>
      </w:r>
      <w:r>
        <w:t xml:space="preserve">nọ </w:t>
      </w:r>
      <w:r>
        <w:t xml:space="preserve">ra </w:t>
      </w:r>
      <w:r>
        <w:t xml:space="preserve">tiếng </w:t>
      </w:r>
      <w:r>
        <w:t xml:space="preserve">kia </w:t>
      </w:r>
      <w:r>
        <w:t xml:space="preserve">do </w:t>
      </w:r>
      <w:r>
        <w:t xml:space="preserve">có </w:t>
      </w:r>
      <w:r>
        <w:t xml:space="preserve">tật.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nhỏ </w:t>
      </w:r>
      <w:r>
        <w:rPr>
          <w:i/>
        </w:rPr>
        <w:t xml:space="preserve">động từ </w:t>
      </w:r>
      <w:r>
        <w:t xml:space="preserve">Nói </w:t>
      </w:r>
      <w:r>
        <w:t xml:space="preserve">riêng </w:t>
      </w:r>
      <w:r>
        <w:t xml:space="preserve">với </w:t>
      </w:r>
      <w:r>
        <w:t xml:space="preserve">nhau, </w:t>
      </w:r>
      <w:r>
        <w:t xml:space="preserve">chỉ </w:t>
      </w:r>
      <w:r>
        <w:t xml:space="preserve">đủ </w:t>
      </w:r>
      <w:r>
        <w:t xml:space="preserve">nghe. </w:t>
      </w:r>
      <w:r>
        <w:t xml:space="preserve">Ghé </w:t>
      </w:r>
      <w:r>
        <w:rPr>
          <w:i/>
        </w:rPr>
        <w:t xml:space="preserve">tai </w:t>
      </w:r>
      <w:r>
        <w:rPr>
          <w:i/>
        </w:rPr>
        <w:t xml:space="preserve">nói </w:t>
      </w:r>
      <w:r>
        <w:t xml:space="preserve">nhỏ </w:t>
      </w:r>
      <w:r>
        <w:rPr>
          <w:i/>
        </w:rPr>
        <w:t xml:space="preserve">mấy </w:t>
      </w:r>
      <w:r>
        <w:rPr>
          <w:i/>
        </w:rPr>
        <w:t xml:space="preserve">câu.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phách </w:t>
      </w:r>
      <w:r>
        <w:rPr>
          <w:i/>
        </w:rPr>
        <w:t xml:space="preserve">động từ </w:t>
      </w:r>
      <w:r>
        <w:t xml:space="preserve">Nói </w:t>
      </w:r>
      <w:r>
        <w:t xml:space="preserve">khoác </w:t>
      </w:r>
      <w:r>
        <w:t xml:space="preserve">lác, </w:t>
      </w:r>
      <w:r>
        <w:t xml:space="preserve">vẻ </w:t>
      </w:r>
      <w:r>
        <w:t xml:space="preserve">kiêu </w:t>
      </w:r>
      <w:r>
        <w:t xml:space="preserve">căng, </w:t>
      </w:r>
      <w:r>
        <w:t xml:space="preserve">tự </w:t>
      </w:r>
      <w:r>
        <w:t xml:space="preserve">phụ. </w:t>
      </w:r>
      <w:r>
        <w:rPr>
          <w:i/>
        </w:rPr>
        <w:t xml:space="preserve">Được </w:t>
      </w:r>
      <w:r>
        <w:rPr>
          <w:i/>
        </w:rPr>
        <w:t xml:space="preserve">thể </w:t>
      </w:r>
      <w:r>
        <w:rPr>
          <w:i/>
        </w:rPr>
        <w:t xml:space="preserve">nói </w:t>
      </w:r>
      <w:r>
        <w:rPr>
          <w:i/>
        </w:rPr>
        <w:t xml:space="preserve">phách.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phét </w:t>
      </w:r>
      <w:r>
        <w:rPr>
          <w:i/>
        </w:rPr>
        <w:t xml:space="preserve">động từ </w:t>
      </w:r>
      <w:r>
        <w:t xml:space="preserve">(khẩu ngữ). </w:t>
      </w:r>
      <w:r>
        <w:t xml:space="preserve">Nói </w:t>
      </w:r>
      <w:r>
        <w:t xml:space="preserve">quá </w:t>
      </w:r>
      <w:r>
        <w:rPr>
          <w:i/>
        </w:rPr>
        <w:t xml:space="preserve">xa </w:t>
      </w:r>
      <w:r>
        <w:t xml:space="preserve">sự </w:t>
      </w:r>
      <w:r>
        <w:t xml:space="preserve">thật </w:t>
      </w:r>
      <w:r>
        <w:t xml:space="preserve">những </w:t>
      </w:r>
      <w:r>
        <w:t xml:space="preserve">điều </w:t>
      </w:r>
      <w:r>
        <w:t xml:space="preserve">cho </w:t>
      </w:r>
      <w:r>
        <w:t xml:space="preserve">như </w:t>
      </w:r>
      <w:r>
        <w:t xml:space="preserve">là </w:t>
      </w:r>
      <w:r>
        <w:t xml:space="preserve">mình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được.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quanh </w:t>
      </w:r>
      <w:r>
        <w:rPr>
          <w:i/>
        </w:rPr>
        <w:t xml:space="preserve">động từ </w:t>
      </w:r>
      <w:r>
        <w:t xml:space="preserve">Nói </w:t>
      </w:r>
      <w:r>
        <w:t xml:space="preserve">không </w:t>
      </w:r>
      <w:r>
        <w:t xml:space="preserve">đi </w:t>
      </w:r>
      <w:r>
        <w:t xml:space="preserve">thẳng </w:t>
      </w:r>
      <w:r>
        <w:t xml:space="preserve">vào </w:t>
      </w:r>
      <w:r>
        <w:t xml:space="preserve">vấn </w:t>
      </w:r>
      <w:r>
        <w:t xml:space="preserve">đề, </w:t>
      </w:r>
      <w:r>
        <w:t xml:space="preserve">để </w:t>
      </w:r>
      <w:r>
        <w:t xml:space="preserve">tránh </w:t>
      </w:r>
      <w:r>
        <w:t xml:space="preserve">nói </w:t>
      </w:r>
      <w:r>
        <w:t xml:space="preserve">sự </w:t>
      </w:r>
      <w:r>
        <w:t xml:space="preserve">thật. </w:t>
      </w:r>
      <w:r>
        <w:t xml:space="preserve">Cứ </w:t>
      </w:r>
      <w:r>
        <w:rPr>
          <w:i/>
        </w:rPr>
        <w:t xml:space="preserve">nói </w:t>
      </w:r>
      <w:r>
        <w:rPr>
          <w:i/>
        </w:rPr>
        <w:t xml:space="preserve">thẳng </w:t>
      </w:r>
      <w:r>
        <w:rPr>
          <w:i/>
        </w:rPr>
        <w:t xml:space="preserve">ra, </w:t>
      </w:r>
      <w:r>
        <w:rPr>
          <w:i/>
        </w:rPr>
        <w:t xml:space="preserve">uiệc </w:t>
      </w:r>
      <w:r>
        <w:t xml:space="preserve">gì </w:t>
      </w:r>
      <w:r>
        <w:rPr>
          <w:i/>
        </w:rPr>
        <w:t xml:space="preserve">phải </w:t>
      </w:r>
      <w:r>
        <w:rPr>
          <w:i/>
        </w:rPr>
        <w:t xml:space="preserve">nói </w:t>
      </w:r>
      <w:r>
        <w:rPr>
          <w:i/>
        </w:rPr>
        <w:t xml:space="preserve">quanh.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ra </w:t>
      </w:r>
      <w:r>
        <w:rPr>
          <w:b/>
        </w:rPr>
        <w:t xml:space="preserve">nói </w:t>
      </w:r>
      <w:r>
        <w:rPr>
          <w:b/>
        </w:rPr>
        <w:t xml:space="preserve">vào </w:t>
      </w:r>
      <w:r>
        <w:rPr>
          <w:i/>
        </w:rPr>
        <w:t xml:space="preserve">động từ </w:t>
      </w:r>
      <w:r>
        <w:t xml:space="preserve">Nói </w:t>
      </w:r>
      <w:r>
        <w:t xml:space="preserve">đi </w:t>
      </w:r>
      <w:r>
        <w:t xml:space="preserve">nói </w:t>
      </w:r>
      <w:r>
        <w:t xml:space="preserve">lại </w:t>
      </w:r>
      <w:r>
        <w:t xml:space="preserve">nhiều </w:t>
      </w:r>
      <w:r>
        <w:t xml:space="preserve">ý </w:t>
      </w:r>
      <w:r>
        <w:t xml:space="preserve">kiến </w:t>
      </w:r>
      <w:r>
        <w:t xml:space="preserve">khác </w:t>
      </w:r>
      <w:r>
        <w:t xml:space="preserve">nhau, </w:t>
      </w:r>
      <w:r>
        <w:t xml:space="preserve">nhưng </w:t>
      </w:r>
      <w:r>
        <w:t xml:space="preserve">đều </w:t>
      </w:r>
      <w:r>
        <w:t xml:space="preserve">với </w:t>
      </w:r>
      <w:r>
        <w:t xml:space="preserve">ý </w:t>
      </w:r>
      <w:r>
        <w:t xml:space="preserve">không </w:t>
      </w:r>
      <w:r>
        <w:t xml:space="preserve">tán </w:t>
      </w:r>
      <w:r>
        <w:t xml:space="preserve">thành </w:t>
      </w:r>
      <w:r>
        <w:t xml:space="preserve">hoặc </w:t>
      </w:r>
      <w:r>
        <w:t xml:space="preserve">chê </w:t>
      </w:r>
      <w:r>
        <w:t xml:space="preserve">bai.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rã </w:t>
      </w:r>
      <w:r>
        <w:rPr>
          <w:b/>
        </w:rPr>
        <w:t xml:space="preserve">bọt </w:t>
      </w:r>
      <w:r>
        <w:rPr>
          <w:b/>
        </w:rPr>
        <w:t xml:space="preserve">mép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Như </w:t>
      </w:r>
      <w:r>
        <w:t xml:space="preserve">nói </w:t>
      </w:r>
      <w:r>
        <w:rPr>
          <w:i/>
        </w:rPr>
        <w:t xml:space="preserve">uã </w:t>
      </w:r>
      <w:r>
        <w:rPr>
          <w:i/>
        </w:rPr>
        <w:t xml:space="preserve">bọt </w:t>
      </w:r>
      <w:r>
        <w:rPr>
          <w:i/>
        </w:rPr>
        <w:t xml:space="preserve">mép.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rào </w:t>
      </w:r>
      <w:r>
        <w:rPr>
          <w:i/>
        </w:rPr>
        <w:t xml:space="preserve">động từ </w:t>
      </w:r>
      <w:r>
        <w:t xml:space="preserve">(ít dùng). </w:t>
      </w:r>
      <w:r>
        <w:t xml:space="preserve">Nói </w:t>
      </w:r>
      <w:r>
        <w:t xml:space="preserve">chặn </w:t>
      </w:r>
      <w:r>
        <w:t xml:space="preserve">trước, </w:t>
      </w:r>
      <w:r>
        <w:t xml:space="preserve">rào </w:t>
      </w:r>
      <w:r>
        <w:t xml:space="preserve">đón </w:t>
      </w:r>
      <w:r>
        <w:t xml:space="preserve">trước </w:t>
      </w:r>
      <w:r>
        <w:t xml:space="preserve">để </w:t>
      </w:r>
      <w:r>
        <w:t xml:space="preserve">tránh </w:t>
      </w:r>
      <w:r>
        <w:t xml:space="preserve">sơ </w:t>
      </w:r>
      <w:r>
        <w:t xml:space="preserve">suất, </w:t>
      </w:r>
      <w:r>
        <w:t xml:space="preserve">tránh </w:t>
      </w:r>
      <w:r>
        <w:t xml:space="preserve">bị </w:t>
      </w:r>
      <w:r>
        <w:t xml:space="preserve">bắt </w:t>
      </w:r>
      <w:r>
        <w:t xml:space="preserve">lỗi. </w:t>
      </w:r>
      <w:r>
        <w:t xml:space="preserve">Nói </w:t>
      </w:r>
      <w:r>
        <w:rPr>
          <w:i/>
        </w:rPr>
        <w:t xml:space="preserve">rào </w:t>
      </w:r>
      <w:r>
        <w:rPr>
          <w:i/>
        </w:rPr>
        <w:t xml:space="preserve">mấy </w:t>
      </w:r>
      <w:r>
        <w:rPr>
          <w:i/>
        </w:rPr>
        <w:t xml:space="preserve">câu </w:t>
      </w:r>
      <w:r>
        <w:rPr>
          <w:i/>
        </w:rPr>
        <w:t xml:space="preserve">cho </w:t>
      </w:r>
      <w:r>
        <w:rPr>
          <w:i/>
        </w:rPr>
        <w:t xml:space="preserve">kín </w:t>
      </w:r>
      <w:r>
        <w:rPr>
          <w:i/>
        </w:rPr>
        <w:t xml:space="preserve">kế.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riêng </w:t>
      </w:r>
      <w:r>
        <w:t xml:space="preserve">Tổ </w:t>
      </w:r>
      <w:r>
        <w:t xml:space="preserve">hợp </w:t>
      </w:r>
      <w:r>
        <w:t xml:space="preserve">dùng </w:t>
      </w:r>
      <w:r>
        <w:t xml:space="preserve">phối </w:t>
      </w:r>
      <w:r>
        <w:t xml:space="preserve">hợp </w:t>
      </w:r>
      <w:r>
        <w:t xml:space="preserve">với </w:t>
      </w:r>
      <w:r>
        <w:t xml:space="preserve">nói </w:t>
      </w:r>
      <w:r>
        <w:t xml:space="preserve">chung </w:t>
      </w:r>
      <w:r>
        <w:t xml:space="preserve">để </w:t>
      </w:r>
      <w:r>
        <w:t xml:space="preserve">nêu </w:t>
      </w:r>
      <w:r>
        <w:t xml:space="preserve">nhấn </w:t>
      </w:r>
      <w:r>
        <w:t xml:space="preserve">mạnh </w:t>
      </w:r>
      <w:r>
        <w:t xml:space="preserve">một </w:t>
      </w:r>
      <w:r>
        <w:t xml:space="preserve">điều </w:t>
      </w:r>
      <w:r>
        <w:t xml:space="preserve">ở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nào </w:t>
      </w:r>
      <w:r>
        <w:t xml:space="preserve">đó, </w:t>
      </w:r>
      <w:r>
        <w:t xml:space="preserve">tuy </w:t>
      </w:r>
      <w:r>
        <w:t xml:space="preserve">rằng </w:t>
      </w:r>
      <w:r>
        <w:t xml:space="preserve">điều </w:t>
      </w:r>
      <w:r>
        <w:rPr>
          <w:i/>
        </w:rPr>
        <w:t xml:space="preserve">ấy </w:t>
      </w:r>
      <w:r>
        <w:rPr>
          <w:i/>
        </w:rPr>
        <w:t xml:space="preserve">là </w:t>
      </w:r>
      <w:r>
        <w:t xml:space="preserve">chung </w:t>
      </w:r>
      <w:r>
        <w:t xml:space="preserve">cho </w:t>
      </w:r>
      <w:r>
        <w:t xml:space="preserve">cả </w:t>
      </w:r>
      <w:r>
        <w:t xml:space="preserve">toàn </w:t>
      </w:r>
      <w:r>
        <w:t xml:space="preserve">thể. </w:t>
      </w:r>
      <w:r>
        <w:t xml:space="preserve">Đời </w:t>
      </w:r>
      <w:r>
        <w:rPr>
          <w:i/>
        </w:rPr>
        <w:t xml:space="preserve">sống </w:t>
      </w:r>
      <w:r>
        <w:rPr>
          <w:i/>
        </w:rPr>
        <w:t xml:space="preserve">của </w:t>
      </w:r>
      <w:r>
        <w:t xml:space="preserve">nhân </w:t>
      </w:r>
      <w:r>
        <w:rPr>
          <w:i/>
        </w:rPr>
        <w:t xml:space="preserve">dân </w:t>
      </w:r>
      <w:r>
        <w:rPr>
          <w:i/>
        </w:rPr>
        <w:t xml:space="preserve">nói </w:t>
      </w:r>
      <w:r>
        <w:rPr>
          <w:i/>
        </w:rPr>
        <w:t xml:space="preserve">chung, </w:t>
      </w:r>
      <w:r>
        <w:t xml:space="preserve">của </w:t>
      </w:r>
      <w:r>
        <w:rPr>
          <w:i/>
        </w:rPr>
        <w:t xml:space="preserve">công </w:t>
      </w:r>
      <w:r>
        <w:t xml:space="preserve">nhân </w:t>
      </w:r>
      <w:r>
        <w:t xml:space="preserve">nói </w:t>
      </w:r>
      <w:r>
        <w:t xml:space="preserve">riêng. </w:t>
      </w:r>
      <w:r>
        <w:rPr>
          <w:i/>
        </w:rPr>
        <w:t xml:space="preserve">Huyện </w:t>
      </w:r>
      <w:r>
        <w:rPr>
          <w:i/>
        </w:rPr>
        <w:t xml:space="preserve">nói </w:t>
      </w:r>
      <w:r>
        <w:t xml:space="preserve">riêng, </w:t>
      </w:r>
      <w:r>
        <w:rPr>
          <w:i/>
        </w:rPr>
        <w:t xml:space="preserve">tỉnh </w:t>
      </w:r>
      <w:r>
        <w:rPr>
          <w:i/>
        </w:rPr>
        <w:t xml:space="preserve">nói </w:t>
      </w:r>
      <w:r>
        <w:rPr>
          <w:i/>
        </w:rPr>
        <w:t xml:space="preserve">chung </w:t>
      </w:r>
      <w:r>
        <w:rPr>
          <w:i/>
        </w:rPr>
        <w:t xml:space="preserve">năm </w:t>
      </w:r>
      <w:r>
        <w:rPr>
          <w:i/>
        </w:rPr>
        <w:t xml:space="preserve">nay </w:t>
      </w:r>
      <w:r>
        <w:rPr>
          <w:i/>
        </w:rPr>
        <w:t xml:space="preserve">được </w:t>
      </w:r>
      <w:r>
        <w:rPr>
          <w:i/>
        </w:rPr>
        <w:t xml:space="preserve">mùa. </w:t>
      </w:r>
      <w:r>
        <w:t xml:space="preserve">nói </w:t>
      </w:r>
      <w:r>
        <w:t xml:space="preserve">sảng </w:t>
      </w:r>
      <w:r>
        <w:t xml:space="preserve">động từ </w:t>
      </w:r>
      <w:r>
        <w:t xml:space="preserve">(phương ngữ). </w:t>
      </w:r>
      <w:r>
        <w:t xml:space="preserve">Nói </w:t>
      </w:r>
      <w:r>
        <w:t xml:space="preserve">trong </w:t>
      </w:r>
      <w:r>
        <w:t xml:space="preserve">cơn </w:t>
      </w:r>
      <w:r>
        <w:t xml:space="preserve">mê </w:t>
      </w:r>
      <w:r>
        <w:t xml:space="preserve">sảng. </w:t>
      </w:r>
      <w:r>
        <w:t xml:space="preserve">Bệnh </w:t>
      </w:r>
      <w:r>
        <w:rPr>
          <w:i/>
        </w:rPr>
        <w:t xml:space="preserve">nhân </w:t>
      </w:r>
      <w:r>
        <w:rPr>
          <w:i/>
        </w:rPr>
        <w:t xml:space="preserve">nói </w:t>
      </w:r>
      <w:r>
        <w:rPr>
          <w:i/>
        </w:rPr>
        <w:t xml:space="preserve">sảng.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sõi </w:t>
      </w:r>
      <w:r>
        <w:rPr>
          <w:i/>
        </w:rPr>
        <w:t xml:space="preserve">động từ </w:t>
      </w:r>
      <w:r>
        <w:t xml:space="preserve">Nói </w:t>
      </w:r>
      <w:r>
        <w:t xml:space="preserve">rõ </w:t>
      </w:r>
      <w:r>
        <w:t xml:space="preserve">ràng </w:t>
      </w:r>
      <w:r>
        <w:t xml:space="preserve">và </w:t>
      </w:r>
      <w:r>
        <w:t xml:space="preserve">ở </w:t>
      </w:r>
      <w:r>
        <w:t xml:space="preserve">mức </w:t>
      </w:r>
      <w:r>
        <w:t xml:space="preserve">thông </w:t>
      </w:r>
      <w:r>
        <w:t xml:space="preserve">thạo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trẻ </w:t>
      </w:r>
      <w:r>
        <w:t xml:space="preserve">em). </w:t>
      </w:r>
      <w:r>
        <w:rPr>
          <w:i/>
        </w:rPr>
        <w:t xml:space="preserve">Cháu </w:t>
      </w:r>
      <w:r>
        <w:t xml:space="preserve">bé </w:t>
      </w:r>
      <w:r>
        <w:rPr>
          <w:i/>
        </w:rPr>
        <w:t xml:space="preserve">đã </w:t>
      </w:r>
      <w:r>
        <w:rPr>
          <w:i/>
        </w:rPr>
        <w:t xml:space="preserve">nói </w:t>
      </w:r>
      <w:r>
        <w:t xml:space="preserve">sõi.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sòng </w:t>
      </w:r>
      <w:r>
        <w:rPr>
          <w:i/>
        </w:rPr>
        <w:t xml:space="preserve">động từ </w:t>
      </w:r>
      <w:r>
        <w:t xml:space="preserve">Nói </w:t>
      </w:r>
      <w:r>
        <w:t xml:space="preserve">thẳng, </w:t>
      </w:r>
      <w:r>
        <w:t xml:space="preserve">nói </w:t>
      </w:r>
      <w:r>
        <w:t xml:space="preserve">thật, </w:t>
      </w:r>
      <w:r>
        <w:t xml:space="preserve">không </w:t>
      </w:r>
      <w:r>
        <w:t xml:space="preserve">giấu </w:t>
      </w:r>
      <w:r>
        <w:t xml:space="preserve">giếm.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sùi </w:t>
      </w:r>
      <w:r>
        <w:rPr>
          <w:b/>
        </w:rPr>
        <w:t xml:space="preserve">bọt </w:t>
      </w:r>
      <w:r>
        <w:rPr>
          <w:b/>
        </w:rPr>
        <w:t xml:space="preserve">mép </w:t>
      </w:r>
      <w:r>
        <w:rPr>
          <w:i/>
        </w:rPr>
        <w:t xml:space="preserve">động từ </w:t>
      </w:r>
      <w:r>
        <w:t xml:space="preserve">(thông tục). </w:t>
      </w:r>
      <w:r>
        <w:t xml:space="preserve">Như </w:t>
      </w:r>
      <w:r>
        <w:t xml:space="preserve">nói </w:t>
      </w:r>
      <w:r>
        <w:rPr>
          <w:i/>
        </w:rPr>
        <w:t xml:space="preserve">uã </w:t>
      </w:r>
      <w:r>
        <w:rPr>
          <w:i/>
        </w:rPr>
        <w:t xml:space="preserve">bọt </w:t>
      </w:r>
      <w:r>
        <w:t xml:space="preserve">mép.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suông </w:t>
      </w:r>
      <w:r>
        <w:rPr>
          <w:i/>
        </w:rPr>
        <w:t xml:space="preserve">động từ </w:t>
      </w:r>
      <w:r>
        <w:t xml:space="preserve">Nói </w:t>
      </w:r>
      <w:r>
        <w:t xml:space="preserve">mà </w:t>
      </w:r>
      <w:r>
        <w:t xml:space="preserve">không </w:t>
      </w:r>
      <w:r>
        <w:t xml:space="preserve">làm.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thách </w:t>
      </w:r>
      <w:r>
        <w:rPr>
          <w:i/>
        </w:rPr>
        <w:t xml:space="preserve">động từ </w:t>
      </w:r>
      <w:r>
        <w:t xml:space="preserve">Nói </w:t>
      </w:r>
      <w:r>
        <w:t xml:space="preserve">giá </w:t>
      </w:r>
      <w:r>
        <w:t xml:space="preserve">cao </w:t>
      </w:r>
      <w:r>
        <w:t xml:space="preserve">hơn </w:t>
      </w:r>
      <w:r>
        <w:t xml:space="preserve">so </w:t>
      </w:r>
      <w:r>
        <w:t xml:space="preserve">với </w:t>
      </w:r>
      <w:r>
        <w:t xml:space="preserve">giá </w:t>
      </w:r>
      <w:r>
        <w:t xml:space="preserve">định </w:t>
      </w:r>
      <w:r>
        <w:t xml:space="preserve">bán.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thánh </w:t>
      </w:r>
      <w:r>
        <w:rPr>
          <w:b/>
        </w:rPr>
        <w:t xml:space="preserve">nói </w:t>
      </w:r>
      <w:r>
        <w:rPr>
          <w:b/>
        </w:rPr>
        <w:t xml:space="preserve">tướng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t xml:space="preserve">nói </w:t>
      </w:r>
      <w:r>
        <w:t xml:space="preserve">thánh </w:t>
      </w:r>
      <w:r>
        <w:rPr>
          <w:i/>
        </w:rPr>
        <w:t xml:space="preserve">tướng.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thánh </w:t>
      </w:r>
      <w:r>
        <w:rPr>
          <w:b/>
        </w:rPr>
        <w:t xml:space="preserve">tướng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Nói </w:t>
      </w:r>
      <w:r>
        <w:t xml:space="preserve">huênh </w:t>
      </w:r>
      <w:r>
        <w:t xml:space="preserve">hoang, </w:t>
      </w:r>
      <w:r>
        <w:t xml:space="preserve">tự </w:t>
      </w:r>
      <w:r>
        <w:t xml:space="preserve">cho </w:t>
      </w:r>
      <w:r>
        <w:t xml:space="preserve">mình </w:t>
      </w:r>
      <w:r>
        <w:t xml:space="preserve">là </w:t>
      </w:r>
      <w:r>
        <w:t xml:space="preserve">tài, </w:t>
      </w:r>
      <w:r>
        <w:t xml:space="preserve">là </w:t>
      </w:r>
      <w:r>
        <w:t xml:space="preserve">giỏi.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thẳng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Nói </w:t>
      </w:r>
      <w:r>
        <w:t xml:space="preserve">trực </w:t>
      </w:r>
      <w:r>
        <w:t xml:space="preserve">tiếp </w:t>
      </w:r>
      <w:r>
        <w:t xml:space="preserve">với </w:t>
      </w:r>
      <w:r>
        <w:t xml:space="preserve">người </w:t>
      </w:r>
      <w:r>
        <w:t xml:space="preserve">mình </w:t>
      </w:r>
      <w:r>
        <w:t xml:space="preserve">muốn </w:t>
      </w:r>
      <w:r>
        <w:t xml:space="preserve">nói. </w:t>
      </w:r>
      <w:r>
        <w:t xml:space="preserve">Có </w:t>
      </w:r>
      <w:r>
        <w:rPr>
          <w:i/>
        </w:rPr>
        <w:t xml:space="preserve">việc </w:t>
      </w:r>
      <w:r>
        <w:rPr>
          <w:i/>
        </w:rPr>
        <w:t xml:space="preserve">gì </w:t>
      </w:r>
      <w:r>
        <w:t xml:space="preserve">cứ </w:t>
      </w:r>
      <w:r>
        <w:t xml:space="preserve">nói </w:t>
      </w:r>
      <w:r>
        <w:t xml:space="preserve">thẳng </w:t>
      </w:r>
      <w:r>
        <w:rPr>
          <w:i/>
        </w:rPr>
        <w:t xml:space="preserve">với </w:t>
      </w:r>
      <w:r>
        <w:rPr>
          <w:i/>
        </w:rPr>
        <w:t xml:space="preserve">anh </w:t>
      </w:r>
      <w:r>
        <w:rPr>
          <w:i/>
        </w:rPr>
        <w:t xml:space="preserve">ấy. </w:t>
      </w:r>
      <w:r>
        <w:rPr>
          <w:b/>
        </w:rPr>
        <w:t xml:space="preserve">2 </w:t>
      </w:r>
      <w:r>
        <w:t xml:space="preserve">Nói </w:t>
      </w:r>
      <w:r>
        <w:t xml:space="preserve">hết </w:t>
      </w:r>
      <w:r>
        <w:t xml:space="preserve">những </w:t>
      </w:r>
      <w:r>
        <w:t xml:space="preserve">điều </w:t>
      </w:r>
      <w:r>
        <w:t xml:space="preserve">thấy </w:t>
      </w:r>
      <w:r>
        <w:t xml:space="preserve">cần </w:t>
      </w:r>
      <w:r>
        <w:t xml:space="preserve">nói, </w:t>
      </w:r>
      <w:r>
        <w:t xml:space="preserve">muốn </w:t>
      </w:r>
      <w:r>
        <w:t xml:space="preserve">nói, </w:t>
      </w:r>
      <w:r>
        <w:t xml:space="preserve">không </w:t>
      </w:r>
      <w:r>
        <w:t xml:space="preserve">giấu </w:t>
      </w:r>
      <w:r>
        <w:t xml:space="preserve">giếm. </w:t>
      </w:r>
      <w:r>
        <w:t xml:space="preserve">Tính </w:t>
      </w:r>
      <w:r>
        <w:t xml:space="preserve">hay </w:t>
      </w:r>
      <w:r>
        <w:t xml:space="preserve">nói </w:t>
      </w:r>
      <w:r>
        <w:t xml:space="preserve">thẳng, </w:t>
      </w:r>
      <w:r>
        <w:t xml:space="preserve">không </w:t>
      </w:r>
      <w:r>
        <w:t xml:space="preserve">để </w:t>
      </w:r>
      <w:r>
        <w:t xml:space="preserve">bụng.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thẩm </w:t>
      </w:r>
      <w:r>
        <w:rPr>
          <w:i/>
        </w:rPr>
        <w:t xml:space="preserve">động từ </w:t>
      </w:r>
      <w:r>
        <w:t xml:space="preserve">Nói </w:t>
      </w:r>
      <w:r>
        <w:t xml:space="preserve">thật </w:t>
      </w:r>
      <w:r>
        <w:t xml:space="preserve">khẽ </w:t>
      </w:r>
      <w:r>
        <w:t xml:space="preserve">chỉ </w:t>
      </w:r>
      <w:r>
        <w:t xml:space="preserve">đủ </w:t>
      </w:r>
      <w:r>
        <w:t xml:space="preserve">cho </w:t>
      </w:r>
      <w:r>
        <w:t xml:space="preserve">một </w:t>
      </w:r>
      <w:r>
        <w:t xml:space="preserve">người </w:t>
      </w:r>
      <w:r>
        <w:t xml:space="preserve">nghe. </w:t>
      </w:r>
      <w:r>
        <w:rPr>
          <w:i/>
        </w:rPr>
        <w:t xml:space="preserve">Ghé </w:t>
      </w:r>
      <w:r>
        <w:t xml:space="preserve">tai </w:t>
      </w:r>
      <w:r>
        <w:rPr>
          <w:i/>
        </w:rPr>
        <w:t xml:space="preserve">nhau </w:t>
      </w:r>
      <w:r>
        <w:t xml:space="preserve">nói </w:t>
      </w:r>
      <w:r>
        <w:rPr>
          <w:i/>
        </w:rPr>
        <w:t xml:space="preserve">thằm.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toạc </w:t>
      </w:r>
      <w:r>
        <w:rPr>
          <w:i/>
        </w:rPr>
        <w:t xml:space="preserve">động từ </w:t>
      </w:r>
      <w:r>
        <w:t xml:space="preserve">(khẩu ngữ). </w:t>
      </w:r>
      <w:r>
        <w:t xml:space="preserve">Nói </w:t>
      </w:r>
      <w:r>
        <w:t xml:space="preserve">thẳng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rõ </w:t>
      </w:r>
      <w:r>
        <w:t xml:space="preserve">ràng </w:t>
      </w:r>
      <w:r>
        <w:t xml:space="preserve">(điều </w:t>
      </w:r>
      <w:r>
        <w:t xml:space="preserve">người </w:t>
      </w:r>
      <w:r>
        <w:t xml:space="preserve">khác </w:t>
      </w:r>
      <w:r>
        <w:t xml:space="preserve">định </w:t>
      </w:r>
      <w:r>
        <w:t xml:space="preserve">che </w:t>
      </w:r>
      <w:r>
        <w:t xml:space="preserve">giấu, </w:t>
      </w:r>
      <w:r>
        <w:t xml:space="preserve">điều </w:t>
      </w:r>
      <w:r>
        <w:t xml:space="preserve">khó </w:t>
      </w:r>
      <w:r>
        <w:t xml:space="preserve">nói, </w:t>
      </w:r>
      <w:r>
        <w:t xml:space="preserve">v.v.). </w:t>
      </w:r>
      <w:r>
        <w:t xml:space="preserve">Cứ </w:t>
      </w:r>
      <w:r>
        <w:t xml:space="preserve">nói </w:t>
      </w:r>
      <w:r>
        <w:rPr>
          <w:i/>
        </w:rPr>
        <w:t xml:space="preserve">toạc </w:t>
      </w:r>
      <w:r>
        <w:rPr>
          <w:i/>
        </w:rPr>
        <w:t xml:space="preserve">ra, </w:t>
      </w:r>
      <w:r>
        <w:t xml:space="preserve">uiệc </w:t>
      </w:r>
      <w:r>
        <w:t xml:space="preserve">gì </w:t>
      </w:r>
      <w:r>
        <w:rPr>
          <w:i/>
        </w:rPr>
        <w:t xml:space="preserve">phải </w:t>
      </w:r>
      <w:r>
        <w:rPr>
          <w:i/>
        </w:rPr>
        <w:t xml:space="preserve">úp </w:t>
      </w:r>
      <w:r>
        <w:rPr>
          <w:i/>
        </w:rPr>
        <w:t xml:space="preserve">úp </w:t>
      </w:r>
      <w:r>
        <w:rPr>
          <w:i/>
        </w:rPr>
        <w:t xml:space="preserve">mở </w:t>
      </w:r>
      <w:r>
        <w:rPr>
          <w:i/>
        </w:rPr>
        <w:t xml:space="preserve">mở.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toạc </w:t>
      </w:r>
      <w:r>
        <w:rPr>
          <w:b/>
        </w:rPr>
        <w:t xml:space="preserve">móng </w:t>
      </w:r>
      <w:r>
        <w:rPr>
          <w:b/>
        </w:rPr>
        <w:t xml:space="preserve">heo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t xml:space="preserve">nói </w:t>
      </w:r>
      <w:r>
        <w:t xml:space="preserve">toạc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Bực </w:t>
      </w:r>
      <w:r>
        <w:t xml:space="preserve">mình, </w:t>
      </w:r>
      <w:r>
        <w:t xml:space="preserve">nói </w:t>
      </w:r>
      <w:r>
        <w:rPr>
          <w:i/>
        </w:rPr>
        <w:t xml:space="preserve">toạc </w:t>
      </w:r>
      <w:r>
        <w:t xml:space="preserve">móng </w:t>
      </w:r>
      <w:r>
        <w:t xml:space="preserve">heo </w:t>
      </w:r>
      <w:r>
        <w:rPr>
          <w:i/>
        </w:rPr>
        <w:t xml:space="preserve">ra </w:t>
      </w:r>
      <w:r>
        <w:t xml:space="preserve">tất </w:t>
      </w:r>
      <w:r>
        <w:rPr>
          <w:i/>
        </w:rPr>
        <w:t xml:space="preserve">cả.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toẹt </w:t>
      </w:r>
      <w:r>
        <w:rPr>
          <w:i/>
        </w:rPr>
        <w:t xml:space="preserve">động từ </w:t>
      </w:r>
      <w:r>
        <w:t xml:space="preserve">(thông tục). </w:t>
      </w:r>
      <w:r>
        <w:t xml:space="preserve">Nói </w:t>
      </w:r>
      <w:r>
        <w:t xml:space="preserve">thẳng </w:t>
      </w:r>
      <w:r>
        <w:t xml:space="preserve">ra, </w:t>
      </w:r>
      <w:r>
        <w:t xml:space="preserve">không </w:t>
      </w:r>
      <w:r>
        <w:t xml:space="preserve">cần </w:t>
      </w:r>
      <w:r>
        <w:t xml:space="preserve">che </w:t>
      </w:r>
      <w:r>
        <w:t xml:space="preserve">giấu.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trại </w:t>
      </w:r>
      <w:r>
        <w:rPr>
          <w:i/>
        </w:rPr>
        <w:t xml:space="preserve">động từ </w:t>
      </w:r>
      <w:r>
        <w:t xml:space="preserve">Nói </w:t>
      </w:r>
      <w:r>
        <w:t xml:space="preserve">trệch </w:t>
      </w:r>
      <w:r>
        <w:t xml:space="preserve">sang </w:t>
      </w:r>
      <w:r>
        <w:t xml:space="preserve">âm </w:t>
      </w:r>
      <w:r>
        <w:t xml:space="preserve">khác </w:t>
      </w:r>
      <w:r>
        <w:t xml:space="preserve">gần </w:t>
      </w:r>
      <w:r>
        <w:t xml:space="preserve">giống </w:t>
      </w:r>
      <w:r>
        <w:t xml:space="preserve">với </w:t>
      </w:r>
      <w:r>
        <w:t xml:space="preserve">âm </w:t>
      </w:r>
      <w:r>
        <w:t xml:space="preserve">gốc.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trạng </w:t>
      </w:r>
      <w:r>
        <w:rPr>
          <w:i/>
        </w:rP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t xml:space="preserve">Nói </w:t>
      </w:r>
      <w:r>
        <w:t xml:space="preserve">khoác </w:t>
      </w:r>
      <w:r>
        <w:rPr>
          <w:i/>
        </w:rPr>
        <w:t xml:space="preserve">lác, </w:t>
      </w:r>
      <w:r>
        <w:t xml:space="preserve">làm </w:t>
      </w:r>
      <w:r>
        <w:t xml:space="preserve">ra </w:t>
      </w:r>
      <w:r>
        <w:t xml:space="preserve">vẻ </w:t>
      </w:r>
      <w:r>
        <w:t xml:space="preserve">tài </w:t>
      </w:r>
      <w:r>
        <w:t xml:space="preserve">giỏi. </w:t>
      </w:r>
      <w:r>
        <w:t xml:space="preserve">Một </w:t>
      </w:r>
      <w:r>
        <w:rPr>
          <w:i/>
        </w:rPr>
        <w:t xml:space="preserve">chữ </w:t>
      </w:r>
      <w:r>
        <w:rPr>
          <w:i/>
        </w:rPr>
        <w:t xml:space="preserve">bẻ </w:t>
      </w:r>
      <w:r>
        <w:t xml:space="preserve">đôi </w:t>
      </w:r>
      <w:r>
        <w:rPr>
          <w:i/>
        </w:rPr>
        <w:t xml:space="preserve">không </w:t>
      </w:r>
      <w:r>
        <w:rPr>
          <w:i/>
        </w:rPr>
        <w:t xml:space="preserve">biết, </w:t>
      </w:r>
      <w:r>
        <w:t xml:space="preserve">mà </w:t>
      </w:r>
      <w:r>
        <w:rPr>
          <w:i/>
        </w:rPr>
        <w:t xml:space="preserve">hay </w:t>
      </w:r>
      <w:r>
        <w:t xml:space="preserve">nói </w:t>
      </w:r>
      <w:r>
        <w:t xml:space="preserve">trạng. </w:t>
      </w:r>
      <w:r>
        <w:rPr>
          <w:b/>
        </w:rPr>
        <w:t xml:space="preserve">2 </w:t>
      </w:r>
      <w:r>
        <w:t xml:space="preserve">Nói </w:t>
      </w:r>
      <w:r>
        <w:t xml:space="preserve">những </w:t>
      </w:r>
      <w:r>
        <w:t xml:space="preserve">chuyện </w:t>
      </w:r>
      <w:r>
        <w:t xml:space="preserve">bông </w:t>
      </w:r>
      <w:r>
        <w:t xml:space="preserve">đùa, </w:t>
      </w:r>
      <w:r>
        <w:t xml:space="preserve">khoác </w:t>
      </w:r>
      <w:r>
        <w:t xml:space="preserve">lác </w:t>
      </w:r>
      <w:r>
        <w:t xml:space="preserve">cho </w:t>
      </w:r>
      <w:r>
        <w:t xml:space="preserve">vui. </w:t>
      </w:r>
      <w:r>
        <w:t xml:space="preserve">Cứ </w:t>
      </w:r>
      <w:r>
        <w:t xml:space="preserve">rỗi </w:t>
      </w:r>
      <w:r>
        <w:rPr>
          <w:i/>
        </w:rPr>
        <w:t xml:space="preserve">là </w:t>
      </w:r>
      <w:r>
        <w:t xml:space="preserve">ngôi </w:t>
      </w:r>
      <w:r>
        <w:t xml:space="preserve">nói </w:t>
      </w:r>
      <w:r>
        <w:t xml:space="preserve">trqng </w:t>
      </w:r>
      <w:r>
        <w:t xml:space="preserve">với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trắng </w:t>
      </w:r>
      <w:r>
        <w:rPr>
          <w:b/>
        </w:rPr>
        <w:t xml:space="preserve">ra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chêm </w:t>
      </w:r>
      <w:r>
        <w:t xml:space="preserve">trong </w:t>
      </w:r>
      <w:r>
        <w:t xml:space="preserve">câu). </w:t>
      </w:r>
      <w:r>
        <w:t xml:space="preserve">Nói </w:t>
      </w:r>
      <w:r>
        <w:t xml:space="preserve">rõ </w:t>
      </w:r>
      <w:r>
        <w:rPr>
          <w:i/>
        </w:rPr>
        <w:t xml:space="preserve">sự </w:t>
      </w:r>
      <w:r>
        <w:t xml:space="preserve">thật </w:t>
      </w:r>
      <w:r>
        <w:t xml:space="preserve">không </w:t>
      </w:r>
      <w:r>
        <w:t xml:space="preserve">cần </w:t>
      </w:r>
      <w:r>
        <w:t xml:space="preserve">che </w:t>
      </w:r>
      <w:r>
        <w:t xml:space="preserve">giấu. </w:t>
      </w:r>
      <w: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đó, </w:t>
      </w:r>
      <w:r>
        <w:rPr>
          <w:i/>
        </w:rPr>
        <w:t xml:space="preserve">nói </w:t>
      </w:r>
      <w:r>
        <w:t xml:space="preserve">trắng </w:t>
      </w:r>
      <w:r>
        <w:rPr>
          <w:i/>
        </w:rPr>
        <w:t xml:space="preserve">ra, </w:t>
      </w:r>
      <w:r>
        <w:rPr>
          <w:i/>
        </w:rPr>
        <w:t xml:space="preserve">là </w:t>
      </w:r>
      <w:r>
        <w:rPr>
          <w:i/>
        </w:rPr>
        <w:t xml:space="preserve">ăn </w:t>
      </w:r>
      <w:r>
        <w:rPr>
          <w:i/>
        </w:rPr>
        <w:t xml:space="preserve">cướp.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trộm </w:t>
      </w:r>
      <w:r>
        <w:rPr>
          <w:b/>
        </w:rPr>
        <w:t xml:space="preserve">bóng </w:t>
      </w:r>
      <w:r>
        <w:t xml:space="preserve">Như </w:t>
      </w:r>
      <w:r>
        <w:rPr>
          <w:i/>
        </w:rPr>
        <w:t xml:space="preserve">nói </w:t>
      </w:r>
      <w:r>
        <w:t xml:space="preserve">trộm </w:t>
      </w:r>
      <w:r>
        <w:rPr>
          <w:i/>
        </w:rPr>
        <w:t xml:space="preserve">uía. </w:t>
      </w:r>
      <w:r>
        <w:br w:type="page"/>
      </w:r>
      <w:r>
        <w:rPr>
          <w:b/>
        </w:rPr>
        <w:t xml:space="preserve">nói </w:t>
      </w:r>
      <w:r>
        <w:rPr>
          <w:b/>
        </w:rPr>
        <w:t xml:space="preserve">trộm </w:t>
      </w:r>
      <w:r>
        <w:rPr>
          <w:b/>
        </w:rPr>
        <w:t xml:space="preserve">vía </w:t>
      </w:r>
      <w:r>
        <w:t xml:space="preserve">Lời </w:t>
      </w:r>
      <w:r>
        <w:t xml:space="preserve">mở </w:t>
      </w:r>
      <w:r>
        <w:t xml:space="preserve">đầu </w:t>
      </w:r>
      <w:r>
        <w:t xml:space="preserve">khi </w:t>
      </w:r>
      <w:r>
        <w:t xml:space="preserve">nói </w:t>
      </w:r>
      <w:r>
        <w:t xml:space="preserve">lời </w:t>
      </w:r>
      <w:r>
        <w:t xml:space="preserve">khen </w:t>
      </w:r>
      <w:r>
        <w:t xml:space="preserve">sức </w:t>
      </w:r>
      <w:r>
        <w:t xml:space="preserve">khoẻ </w:t>
      </w:r>
      <w:r>
        <w:t xml:space="preserve">trẻ </w:t>
      </w:r>
      <w:r>
        <w:t xml:space="preserve">nhỏ </w:t>
      </w:r>
      <w:r>
        <w:t xml:space="preserve">để </w:t>
      </w:r>
      <w:r>
        <w:t xml:space="preserve">tránh </w:t>
      </w:r>
      <w:r>
        <w:t xml:space="preserve">cho </w:t>
      </w:r>
      <w:r>
        <w:t xml:space="preserve">lời </w:t>
      </w:r>
      <w:r>
        <w:t xml:space="preserve">khen </w:t>
      </w:r>
      <w:r>
        <w:t xml:space="preserve">khỏi </w:t>
      </w:r>
      <w:r>
        <w:t xml:space="preserve">chạm </w:t>
      </w:r>
      <w:r>
        <w:t xml:space="preserve">vía </w:t>
      </w:r>
      <w:r>
        <w:t xml:space="preserve">và </w:t>
      </w:r>
      <w:r>
        <w:t xml:space="preserve">thành </w:t>
      </w:r>
      <w:r>
        <w:t xml:space="preserve">điểm </w:t>
      </w:r>
      <w:r>
        <w:t xml:space="preserve">gở,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Nói </w:t>
      </w:r>
      <w:r>
        <w:rPr>
          <w:i/>
        </w:rPr>
        <w:t xml:space="preserve">trộm </w:t>
      </w:r>
      <w:r>
        <w:rPr>
          <w:i/>
        </w:rPr>
        <w:t xml:space="preserve">uía, </w:t>
      </w:r>
      <w:r>
        <w:rPr>
          <w:i/>
        </w:rPr>
        <w:t xml:space="preserve">cháu </w:t>
      </w:r>
      <w:r>
        <w:rPr>
          <w:i/>
        </w:rPr>
        <w:t xml:space="preserve">bé </w:t>
      </w:r>
      <w:r>
        <w:rPr>
          <w:i/>
        </w:rPr>
        <w:t xml:space="preserve">chóng </w:t>
      </w:r>
      <w:r>
        <w:rPr>
          <w:i/>
        </w:rPr>
        <w:t xml:space="preserve">lớn </w:t>
      </w:r>
      <w:r>
        <w:rPr>
          <w:i/>
        </w:rPr>
        <w:t xml:space="preserve">đấy.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trổng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Nói </w:t>
      </w:r>
      <w:r>
        <w:t xml:space="preserve">trống </w:t>
      </w:r>
      <w:r>
        <w:t xml:space="preserve">không.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trống </w:t>
      </w:r>
      <w:r>
        <w:rPr>
          <w:i/>
        </w:rPr>
        <w:t xml:space="preserve">động từ </w:t>
      </w:r>
      <w:r>
        <w:t xml:space="preserve">Nói </w:t>
      </w:r>
      <w:r>
        <w:t xml:space="preserve">bâng </w:t>
      </w:r>
      <w:r>
        <w:t xml:space="preserve">quơ, </w:t>
      </w:r>
      <w:r>
        <w:t xml:space="preserve">không </w:t>
      </w:r>
      <w:r>
        <w:t xml:space="preserve">chỉ </w:t>
      </w:r>
      <w:r>
        <w:t xml:space="preserve">rõ </w:t>
      </w:r>
      <w:r>
        <w:t xml:space="preserve">là </w:t>
      </w:r>
      <w:r>
        <w:t xml:space="preserve">nói </w:t>
      </w:r>
      <w:r>
        <w:t xml:space="preserve">về </w:t>
      </w:r>
      <w:r>
        <w:t xml:space="preserve">ai. </w:t>
      </w:r>
      <w:r>
        <w:t xml:space="preserve">Nghe </w:t>
      </w:r>
      <w:r>
        <w:rPr>
          <w:i/>
        </w:rPr>
        <w:t xml:space="preserve">nó </w:t>
      </w:r>
      <w:r>
        <w:rPr>
          <w:i/>
        </w:rPr>
        <w:t xml:space="preserve">nói </w:t>
      </w:r>
      <w:r>
        <w:rPr>
          <w:i/>
        </w:rPr>
        <w:t xml:space="preserve">trống </w:t>
      </w:r>
      <w:r>
        <w:rPr>
          <w:i/>
        </w:rPr>
        <w:t xml:space="preserve">mà </w:t>
      </w:r>
      <w:r>
        <w:rPr>
          <w:i/>
        </w:rPr>
        <w:t xml:space="preserve">cũng </w:t>
      </w:r>
      <w:r>
        <w:rPr>
          <w:i/>
        </w:rPr>
        <w:t xml:space="preserve">động </w:t>
      </w:r>
      <w:r>
        <w:t xml:space="preserve">lông.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trống </w:t>
      </w:r>
      <w:r>
        <w:rPr>
          <w:b/>
        </w:rPr>
        <w:t xml:space="preserve">không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Nói </w:t>
      </w:r>
      <w:r>
        <w:t xml:space="preserve">mà </w:t>
      </w:r>
      <w:r>
        <w:t xml:space="preserve">không </w:t>
      </w:r>
      <w:r>
        <w:t xml:space="preserve">nêu </w:t>
      </w:r>
      <w:r>
        <w:t xml:space="preserve">rõ </w:t>
      </w:r>
      <w:r>
        <w:t xml:space="preserve">đối </w:t>
      </w:r>
      <w:r>
        <w:t xml:space="preserve">tượng </w:t>
      </w:r>
      <w:r>
        <w:t xml:space="preserve">muốn </w:t>
      </w:r>
      <w:r>
        <w:t xml:space="preserve">nói </w:t>
      </w:r>
      <w:r>
        <w:t xml:space="preserve">đến. </w:t>
      </w:r>
      <w:r>
        <w:rPr>
          <w:b/>
        </w:rPr>
        <w:t xml:space="preserve">2 </w:t>
      </w:r>
      <w:r>
        <w:t xml:space="preserve">Nói </w:t>
      </w:r>
      <w:r>
        <w:t xml:space="preserve">một </w:t>
      </w:r>
      <w:r>
        <w:t xml:space="preserve">cách </w:t>
      </w:r>
      <w:r>
        <w:t xml:space="preserve">vô </w:t>
      </w:r>
      <w:r>
        <w:t xml:space="preserve">lễ, </w:t>
      </w:r>
      <w:r>
        <w:t xml:space="preserve">thiếu </w:t>
      </w:r>
      <w:r>
        <w:t xml:space="preserve">những </w:t>
      </w:r>
      <w:r>
        <w:t xml:space="preserve">từ </w:t>
      </w:r>
      <w:r>
        <w:t xml:space="preserve">ngữxưng </w:t>
      </w:r>
      <w:r>
        <w:t xml:space="preserve">hô </w:t>
      </w:r>
      <w:r>
        <w:t xml:space="preserve">cần </w:t>
      </w:r>
      <w:r>
        <w:t xml:space="preserve">thiết.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tục </w:t>
      </w:r>
      <w:r>
        <w:rPr>
          <w:i/>
        </w:rPr>
        <w:t xml:space="preserve">động từ </w:t>
      </w:r>
      <w:r>
        <w:t xml:space="preserve">Nói </w:t>
      </w:r>
      <w:r>
        <w:t xml:space="preserve">những </w:t>
      </w:r>
      <w:r>
        <w:t xml:space="preserve">lời </w:t>
      </w:r>
      <w:r>
        <w:t xml:space="preserve">thô </w:t>
      </w:r>
      <w:r>
        <w:t xml:space="preserve">tục, </w:t>
      </w:r>
      <w:r>
        <w:t xml:space="preserve">thiếu </w:t>
      </w:r>
      <w:r>
        <w:t xml:space="preserve">thanh </w:t>
      </w:r>
      <w:r>
        <w:t xml:space="preserve">nhã. </w:t>
      </w:r>
      <w:r>
        <w:t xml:space="preserve">Quen </w:t>
      </w:r>
      <w:r>
        <w:rPr>
          <w:i/>
        </w:rPr>
        <w:t xml:space="preserve">miệng </w:t>
      </w:r>
      <w:r>
        <w:rPr>
          <w:i/>
        </w:rPr>
        <w:t xml:space="preserve">nói </w:t>
      </w:r>
      <w:r>
        <w:rPr>
          <w:i/>
        </w:rPr>
        <w:t xml:space="preserve">tục.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tức </w:t>
      </w:r>
      <w:r>
        <w:rPr>
          <w:i/>
        </w:rPr>
        <w:t xml:space="preserve">động từ </w:t>
      </w:r>
      <w:r>
        <w:t xml:space="preserve">Nói </w:t>
      </w:r>
      <w:r>
        <w:t xml:space="preserve">để </w:t>
      </w:r>
      <w:r>
        <w:t xml:space="preserve">châm </w:t>
      </w:r>
      <w:r>
        <w:t xml:space="preserve">chọc, </w:t>
      </w:r>
      <w:r>
        <w:t xml:space="preserve">trêu </w:t>
      </w:r>
      <w:r>
        <w:t xml:space="preserve">tức.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tướng </w:t>
      </w:r>
      <w:r>
        <w:rPr>
          <w:i/>
        </w:rP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t xml:space="preserve">Nói </w:t>
      </w:r>
      <w:r>
        <w:t xml:space="preserve">thật </w:t>
      </w:r>
      <w:r>
        <w:t xml:space="preserve">to </w:t>
      </w:r>
      <w:r>
        <w:t xml:space="preserve">lên. </w:t>
      </w:r>
      <w:r>
        <w:t xml:space="preserve">Tức </w:t>
      </w:r>
      <w:r>
        <w:rPr>
          <w:i/>
        </w:rPr>
        <w:t xml:space="preserve">mình </w:t>
      </w:r>
      <w:r>
        <w:rPr>
          <w:i/>
        </w:rPr>
        <w:t xml:space="preserve">nói </w:t>
      </w:r>
      <w:r>
        <w:rPr>
          <w:i/>
        </w:rPr>
        <w:t xml:space="preserve">tướng </w:t>
      </w:r>
      <w:r>
        <w:rPr>
          <w:i/>
        </w:rPr>
        <w:t xml:space="preserve">lên. </w:t>
      </w:r>
      <w:r>
        <w:rPr>
          <w:b/>
        </w:rPr>
        <w:t xml:space="preserve">2 </w:t>
      </w:r>
      <w:r>
        <w:t xml:space="preserve">Nói </w:t>
      </w:r>
      <w:r>
        <w:t xml:space="preserve">huênh </w:t>
      </w:r>
      <w:r>
        <w:t xml:space="preserve">hoang, </w:t>
      </w:r>
      <w:r>
        <w:t xml:space="preserve">khoác </w:t>
      </w:r>
      <w:r>
        <w:t xml:space="preserve">lác.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vã </w:t>
      </w:r>
      <w:r>
        <w:rPr>
          <w:b/>
        </w:rPr>
        <w:t xml:space="preserve">bọt </w:t>
      </w:r>
      <w:r>
        <w:rPr>
          <w:b/>
        </w:rPr>
        <w:t xml:space="preserve">mép </w:t>
      </w:r>
      <w:r>
        <w:rPr>
          <w:i/>
        </w:rPr>
        <w:t xml:space="preserve">động từ </w:t>
      </w:r>
      <w:r>
        <w:t xml:space="preserve">(khẩu ngữ). </w:t>
      </w:r>
      <w:r>
        <w:t xml:space="preserve">Nói </w:t>
      </w:r>
      <w:r>
        <w:t xml:space="preserve">đến </w:t>
      </w:r>
      <w:r>
        <w:t xml:space="preserve">mỏi </w:t>
      </w:r>
      <w:r>
        <w:t xml:space="preserve">cả </w:t>
      </w:r>
      <w:r>
        <w:t xml:space="preserve">miệng </w:t>
      </w:r>
      <w:r>
        <w:t xml:space="preserve">nhằm </w:t>
      </w:r>
      <w:r>
        <w:t xml:space="preserve">một </w:t>
      </w:r>
      <w:r>
        <w:t xml:space="preserve">điều </w:t>
      </w:r>
      <w:r>
        <w:t xml:space="preserve">gì.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vợ </w:t>
      </w:r>
      <w:r>
        <w:rPr>
          <w:i/>
        </w:rPr>
        <w:t xml:space="preserve">động từ </w:t>
      </w:r>
      <w:r>
        <w:t xml:space="preserve">(ph.; </w:t>
      </w:r>
      <w:r>
        <w:t xml:space="preserve">khẩu ngữ). </w:t>
      </w:r>
      <w:r>
        <w:t xml:space="preserve">Hỏi </w:t>
      </w:r>
      <w:r>
        <w:t xml:space="preserve">vợ. </w:t>
      </w:r>
      <w:r>
        <w:t xml:space="preserve">Đi </w:t>
      </w:r>
      <w:r>
        <w:t xml:space="preserve">nói </w:t>
      </w:r>
      <w:r>
        <w:rPr>
          <w:i/>
        </w:rPr>
        <w:t xml:space="preserve">vợ.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vụng </w:t>
      </w:r>
      <w:r>
        <w:rPr>
          <w:i/>
        </w:rPr>
        <w:t xml:space="preserve">động từ </w:t>
      </w:r>
      <w:r>
        <w:t xml:space="preserve">Nói </w:t>
      </w:r>
      <w:r>
        <w:t xml:space="preserve">riêng </w:t>
      </w:r>
      <w:r>
        <w:t xml:space="preserve">với </w:t>
      </w:r>
      <w:r>
        <w:t xml:space="preserve">nhau </w:t>
      </w:r>
      <w:r>
        <w:t xml:space="preserve">về </w:t>
      </w:r>
      <w:r>
        <w:t xml:space="preserve">những </w:t>
      </w:r>
      <w:r>
        <w:t xml:space="preserve">điều </w:t>
      </w:r>
      <w:r>
        <w:t xml:space="preserve">không </w:t>
      </w:r>
      <w:r>
        <w:t xml:space="preserve">hay, </w:t>
      </w:r>
      <w:r>
        <w:t xml:space="preserve">không </w:t>
      </w:r>
      <w:r>
        <w:t xml:space="preserve">tốt </w:t>
      </w:r>
      <w:r>
        <w:t xml:space="preserve">của </w:t>
      </w:r>
      <w:r>
        <w:t xml:space="preserve">người </w:t>
      </w:r>
      <w:r>
        <w:t xml:space="preserve">khác.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vuốt </w:t>
      </w:r>
      <w:r>
        <w:rPr>
          <w:b/>
        </w:rPr>
        <w:t xml:space="preserve">đuôi </w:t>
      </w:r>
      <w:r>
        <w:rPr>
          <w:i/>
        </w:rPr>
        <w:t xml:space="preserve">động từ </w:t>
      </w:r>
      <w:r>
        <w:t xml:space="preserve">Nói </w:t>
      </w:r>
      <w:r>
        <w:t xml:space="preserve">sau </w:t>
      </w:r>
      <w:r>
        <w:t xml:space="preserve">khi </w:t>
      </w:r>
      <w:r>
        <w:t xml:space="preserve">sự </w:t>
      </w:r>
      <w:r>
        <w:t xml:space="preserve">việc </w:t>
      </w:r>
      <w:r>
        <w:t xml:space="preserve">đã </w:t>
      </w:r>
      <w:r>
        <w:t xml:space="preserve">xảy </w:t>
      </w:r>
      <w:r>
        <w:t xml:space="preserve">rađể </w:t>
      </w:r>
      <w:r>
        <w:t xml:space="preserve">lấy </w:t>
      </w:r>
      <w:r>
        <w:t xml:space="preserve">lòng, </w:t>
      </w:r>
      <w:r>
        <w:t xml:space="preserve">chứ </w:t>
      </w:r>
      <w:r>
        <w:t xml:space="preserve">không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gì.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xa </w:t>
      </w:r>
      <w:r>
        <w:rPr>
          <w:b/>
        </w:rPr>
        <w:t xml:space="preserve">nói </w:t>
      </w:r>
      <w:r>
        <w:rPr>
          <w:b/>
        </w:rPr>
        <w:t xml:space="preserve">gần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nói </w:t>
      </w:r>
      <w:r>
        <w:rPr>
          <w:i/>
        </w:rPr>
        <w:t xml:space="preserve">gần </w:t>
      </w:r>
      <w:r>
        <w:rPr>
          <w:i/>
        </w:rPr>
        <w:t xml:space="preserve">nói </w:t>
      </w:r>
      <w:r>
        <w:rPr>
          <w:i/>
        </w:rPr>
        <w:t xml:space="preserve">xa.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xàm </w:t>
      </w:r>
      <w:r>
        <w:rPr>
          <w:i/>
        </w:rPr>
        <w:t xml:space="preserve">động từ </w:t>
      </w:r>
      <w:r>
        <w:t xml:space="preserve">(khẩu ngữ). </w:t>
      </w:r>
      <w:r>
        <w:t xml:space="preserve">Nói </w:t>
      </w:r>
      <w:r>
        <w:t xml:space="preserve">tầm </w:t>
      </w:r>
      <w:r>
        <w:t xml:space="preserve">bậy.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xấu </w:t>
      </w:r>
      <w:r>
        <w:rPr>
          <w:i/>
        </w:rPr>
        <w:t xml:space="preserve">động từ </w:t>
      </w:r>
      <w:r>
        <w:t xml:space="preserve">Nói </w:t>
      </w:r>
      <w:r>
        <w:t xml:space="preserve">sau </w:t>
      </w:r>
      <w:r>
        <w:t xml:space="preserve">lưng </w:t>
      </w:r>
      <w:r>
        <w:t xml:space="preserve">về </w:t>
      </w:r>
      <w:r>
        <w:t xml:space="preserve">những </w:t>
      </w:r>
      <w:r>
        <w:t xml:space="preserve">điều </w:t>
      </w:r>
      <w:r>
        <w:t xml:space="preserve">không </w:t>
      </w:r>
      <w:r>
        <w:t xml:space="preserve">hay, </w:t>
      </w:r>
      <w:r>
        <w:t xml:space="preserve">không </w:t>
      </w:r>
      <w:r>
        <w:t xml:space="preserve">tốt </w:t>
      </w:r>
      <w:r>
        <w:t xml:space="preserve">của </w:t>
      </w:r>
      <w:r>
        <w:t xml:space="preserve">người </w:t>
      </w:r>
      <w:r>
        <w:t xml:space="preserve">khác, </w:t>
      </w:r>
      <w:r>
        <w:rPr>
          <w:i/>
        </w:rPr>
        <w:t xml:space="preserve">nhằm </w:t>
      </w:r>
      <w:r>
        <w:t xml:space="preserve">bôi </w:t>
      </w:r>
      <w:r>
        <w:t xml:space="preserve">nhọ, </w:t>
      </w:r>
      <w:r>
        <w:t xml:space="preserve">làm </w:t>
      </w:r>
      <w:r>
        <w:t xml:space="preserve">giảm </w:t>
      </w:r>
      <w:r>
        <w:t xml:space="preserve">uy </w:t>
      </w:r>
      <w:r>
        <w:t xml:space="preserve">tín. </w:t>
      </w:r>
      <w:r>
        <w:t xml:space="preserve">Nói </w:t>
      </w:r>
      <w:r>
        <w:t xml:space="preserve">xấu </w:t>
      </w:r>
      <w:r>
        <w:rPr>
          <w:i/>
        </w:rPr>
        <w:t xml:space="preserve">bạn. </w:t>
      </w:r>
      <w:r>
        <w:t xml:space="preserve">Đặt </w:t>
      </w:r>
      <w:r>
        <w:rPr>
          <w:i/>
        </w:rPr>
        <w:t xml:space="preserve">điều </w:t>
      </w:r>
      <w:r>
        <w:rPr>
          <w:i/>
        </w:rPr>
        <w:t xml:space="preserve">nói </w:t>
      </w:r>
      <w:r>
        <w:rPr>
          <w:i/>
        </w:rPr>
        <w:t xml:space="preserve">xấu. </w:t>
      </w:r>
      <w:r>
        <w:br/>
      </w:r>
      <w:r>
        <w:rPr>
          <w:b/>
        </w:rPr>
        <w:t xml:space="preserve">nói </w:t>
      </w:r>
      <w:r>
        <w:rPr>
          <w:b/>
        </w:rPr>
        <w:t xml:space="preserve">xô </w:t>
      </w:r>
      <w:r>
        <w:rPr>
          <w:i/>
        </w:rPr>
        <w:t xml:space="preserve">động từ </w:t>
      </w:r>
      <w:r>
        <w:t xml:space="preserve">(thông tục). </w:t>
      </w:r>
      <w:r>
        <w:t xml:space="preserve">Nói </w:t>
      </w:r>
      <w:r>
        <w:t xml:space="preserve">xa </w:t>
      </w:r>
      <w:r>
        <w:t xml:space="preserve">xôi, </w:t>
      </w:r>
      <w:r>
        <w:t xml:space="preserve">nhằm </w:t>
      </w:r>
      <w:r>
        <w:t xml:space="preserve">châm </w:t>
      </w:r>
      <w:r>
        <w:t xml:space="preserve">chọc </w:t>
      </w:r>
      <w:r>
        <w:t xml:space="preserve">một </w:t>
      </w:r>
      <w:r>
        <w:t xml:space="preserve">cách </w:t>
      </w:r>
      <w:r>
        <w:t xml:space="preserve">ác </w:t>
      </w:r>
      <w:r>
        <w:t xml:space="preserve">ý. </w:t>
      </w:r>
      <w:r>
        <w:br/>
      </w:r>
      <w:r>
        <w:rPr>
          <w:b/>
        </w:rPr>
        <w:t xml:space="preserve">nom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† </w:t>
      </w:r>
      <w:r>
        <w:t xml:space="preserve">Trông. </w:t>
      </w:r>
      <w:r>
        <w:t xml:space="preserve">Miệng </w:t>
      </w:r>
      <w:r>
        <w:rPr>
          <w:i/>
        </w:rPr>
        <w:t xml:space="preserve">cười </w:t>
      </w:r>
      <w:r>
        <w:rPr>
          <w:i/>
        </w:rPr>
        <w:t xml:space="preserve">nom </w:t>
      </w:r>
      <w:r>
        <w:t xml:space="preserve">thật </w:t>
      </w:r>
      <w:r>
        <w:rPr>
          <w:i/>
        </w:rPr>
        <w:t xml:space="preserve">có </w:t>
      </w:r>
      <w:r>
        <w:rPr>
          <w:i/>
        </w:rPr>
        <w:t xml:space="preserve">duyên. </w:t>
      </w:r>
      <w:r>
        <w:rPr>
          <w:i/>
        </w:rPr>
        <w:t xml:space="preserve">Ở </w:t>
      </w:r>
      <w:r>
        <w:rPr>
          <w:i/>
        </w:rPr>
        <w:t xml:space="preserve">xa, </w:t>
      </w:r>
      <w:r>
        <w:rPr>
          <w:i/>
        </w:rPr>
        <w:t xml:space="preserve">nom </w:t>
      </w:r>
      <w:r>
        <w:rPr>
          <w:i/>
        </w:rPr>
        <w:t xml:space="preserve">không </w:t>
      </w:r>
      <w:r>
        <w:rPr>
          <w:i/>
        </w:rPr>
        <w:t xml:space="preserve">rõ </w:t>
      </w:r>
      <w:r>
        <w:rPr>
          <w:i/>
        </w:rPr>
        <w:t xml:space="preserve">lắm. </w:t>
      </w:r>
      <w:r>
        <w:rPr>
          <w:b/>
        </w:rPr>
        <w:t xml:space="preserve">2 </w:t>
      </w:r>
      <w:r>
        <w:t xml:space="preserve">Để </w:t>
      </w:r>
      <w:r>
        <w:t xml:space="preserve">ý </w:t>
      </w:r>
      <w:r>
        <w:t xml:space="preserve">nhìn </w:t>
      </w:r>
      <w:r>
        <w:t xml:space="preserve">ngó </w:t>
      </w:r>
      <w:r>
        <w:t xml:space="preserve">đến. </w:t>
      </w:r>
      <w:r>
        <w:rPr>
          <w:i/>
        </w:rPr>
        <w:t xml:space="preserve">Nhờ </w:t>
      </w:r>
      <w:r>
        <w:rPr>
          <w:i/>
        </w:rPr>
        <w:t xml:space="preserve">nom </w:t>
      </w:r>
      <w:r>
        <w:t xml:space="preserve">hộ </w:t>
      </w:r>
      <w:r>
        <w:rPr>
          <w:i/>
        </w:rPr>
        <w:t xml:space="preserve">nhà </w:t>
      </w:r>
      <w:r>
        <w:rPr>
          <w:i/>
        </w:rPr>
        <w:t xml:space="preserve">một </w:t>
      </w:r>
      <w:r>
        <w:t xml:space="preserve">lúc. </w:t>
      </w:r>
      <w:r>
        <w:br/>
      </w:r>
      <w:r>
        <w:rPr>
          <w:b/>
        </w:rPr>
        <w:t xml:space="preserve">nẻm </w:t>
      </w:r>
      <w:r>
        <w:rPr>
          <w:i/>
        </w:rPr>
        <w:t xml:space="preserve">danh từ </w:t>
      </w:r>
      <w:r>
        <w:t xml:space="preserve">Vật </w:t>
      </w:r>
      <w:r>
        <w:t xml:space="preserve">dễ </w:t>
      </w:r>
      <w:r>
        <w:t xml:space="preserve">cháy, </w:t>
      </w:r>
      <w:r>
        <w:t xml:space="preserve">dùng </w:t>
      </w:r>
      <w:r>
        <w:t xml:space="preserve">để </w:t>
      </w:r>
      <w:r>
        <w:t xml:space="preserve">nhóm </w:t>
      </w:r>
      <w:r>
        <w:t xml:space="preserve">lửa. </w:t>
      </w:r>
      <w:r>
        <w:t xml:space="preserve">Nòm </w:t>
      </w:r>
      <w:r>
        <w:rPr>
          <w:i/>
        </w:rPr>
        <w:t xml:space="preserve">đóm. </w:t>
      </w:r>
      <w:r>
        <w:rPr>
          <w:i/>
        </w:rPr>
        <w:t xml:space="preserve">Dùng </w:t>
      </w:r>
      <w:r>
        <w:rPr>
          <w:i/>
        </w:rPr>
        <w:t xml:space="preserve">uỏ </w:t>
      </w:r>
      <w:r>
        <w:rPr>
          <w:i/>
        </w:rPr>
        <w:t xml:space="preserve">bào </w:t>
      </w:r>
      <w:r>
        <w:rPr>
          <w:i/>
        </w:rPr>
        <w:t xml:space="preserve">làm </w:t>
      </w:r>
      <w:r>
        <w:rPr>
          <w:i/>
        </w:rPr>
        <w:t xml:space="preserve">nồm. </w:t>
      </w:r>
      <w:r>
        <w:br/>
      </w:r>
      <w:r>
        <w:rPr>
          <w:b/>
        </w:rPr>
        <w:t xml:space="preserve">non, </w:t>
      </w:r>
      <w:r>
        <w:rPr>
          <w:i/>
        </w:rPr>
        <w:t xml:space="preserve">danh từ </w:t>
      </w:r>
      <w:r>
        <w:t xml:space="preserve">(văn chương). </w:t>
      </w:r>
      <w:r>
        <w:t xml:space="preserve">Núi. </w:t>
      </w:r>
      <w:r>
        <w:t xml:space="preserve">Lội </w:t>
      </w:r>
      <w:r>
        <w:t xml:space="preserve">suối </w:t>
      </w:r>
      <w:r>
        <w:rPr>
          <w:i/>
        </w:rPr>
        <w:t xml:space="preserve">tròo </w:t>
      </w:r>
      <w:r>
        <w:rPr>
          <w:i/>
        </w:rPr>
        <w:t xml:space="preserve">non. </w:t>
      </w:r>
      <w:r>
        <w:rPr>
          <w:i/>
        </w:rPr>
        <w:t xml:space="preserve">Non </w:t>
      </w:r>
      <w:r>
        <w:rPr>
          <w:i/>
        </w:rPr>
        <w:t xml:space="preserve">xanh. </w:t>
      </w:r>
      <w:r>
        <w:t xml:space="preserve">Một </w:t>
      </w:r>
      <w:r>
        <w:rPr>
          <w:i/>
        </w:rPr>
        <w:t xml:space="preserve">cây </w:t>
      </w:r>
      <w:r>
        <w:rPr>
          <w:i/>
        </w:rPr>
        <w:t xml:space="preserve">làm </w:t>
      </w:r>
      <w:r>
        <w:rPr>
          <w:i/>
        </w:rPr>
        <w:t xml:space="preserve">chẳng </w:t>
      </w:r>
      <w:r>
        <w:rPr>
          <w:i/>
        </w:rPr>
        <w:t xml:space="preserve">nên </w:t>
      </w:r>
      <w:r>
        <w:rPr>
          <w:i/>
        </w:rPr>
        <w:t xml:space="preserve">non... </w:t>
      </w:r>
      <w:r>
        <w:t xml:space="preserve">(ca dao). </w:t>
      </w:r>
      <w:r>
        <w:t xml:space="preserve">non. </w:t>
      </w:r>
      <w:r>
        <w:t xml:space="preserve">tính từ </w:t>
      </w:r>
      <w:r>
        <w:rPr>
          <w:b/>
        </w:rPr>
        <w:t xml:space="preserve">1 </w:t>
      </w:r>
      <w:r>
        <w:t xml:space="preserve">Ở </w:t>
      </w:r>
      <w:r>
        <w:rPr>
          <w:i/>
        </w:rPr>
        <w:t xml:space="preserve">giai </w:t>
      </w:r>
      <w:r>
        <w:t xml:space="preserve">đoạn </w:t>
      </w:r>
      <w:r>
        <w:t xml:space="preserve">mới </w:t>
      </w:r>
      <w:r>
        <w:t xml:space="preserve">mọc, </w:t>
      </w:r>
      <w:r>
        <w:t xml:space="preserve">mới </w:t>
      </w:r>
      <w:r>
        <w:t xml:space="preserve">sinh </w:t>
      </w:r>
      <w:r>
        <w:t xml:space="preserve">ra, </w:t>
      </w:r>
      <w:r>
        <w:t xml:space="preserve">chưa </w:t>
      </w:r>
      <w:r>
        <w:t xml:space="preserve">phát </w:t>
      </w:r>
      <w:r>
        <w:t xml:space="preserve">triển </w:t>
      </w:r>
      <w:r>
        <w:t xml:space="preserve">đầy </w:t>
      </w:r>
      <w:r>
        <w:t xml:space="preserve">đủ. </w:t>
      </w:r>
      <w:r>
        <w:rPr>
          <w:i/>
        </w:rPr>
        <w:t xml:space="preserve">MÂm </w:t>
      </w:r>
      <w:r>
        <w:rPr>
          <w:i/>
        </w:rPr>
        <w:t xml:space="preserve">non?. </w:t>
      </w:r>
      <w:r>
        <w:t xml:space="preserve">Cỏ </w:t>
      </w:r>
      <w:r>
        <w:rPr>
          <w:i/>
        </w:rPr>
        <w:t xml:space="preserve">non. </w:t>
      </w:r>
      <w:r>
        <w:rPr>
          <w:i/>
        </w:rPr>
        <w:t xml:space="preserve">Con </w:t>
      </w:r>
      <w:r>
        <w:t xml:space="preserve">chim </w:t>
      </w:r>
      <w:r>
        <w:rPr>
          <w:i/>
        </w:rPr>
        <w:t xml:space="preserve">non. </w:t>
      </w:r>
      <w:r>
        <w:t xml:space="preserve">(Vết </w:t>
      </w:r>
      <w:r>
        <w:t xml:space="preserve">thương </w:t>
      </w:r>
      <w:r>
        <w:t xml:space="preserve">đã </w:t>
      </w:r>
      <w:r>
        <w:t xml:space="preserve">lên) </w:t>
      </w:r>
      <w:r>
        <w:rPr>
          <w:i/>
        </w:rPr>
        <w:t xml:space="preserve">da </w:t>
      </w:r>
      <w:r>
        <w:rPr>
          <w:i/>
        </w:rPr>
        <w:t xml:space="preserve">non*. </w:t>
      </w:r>
      <w:r>
        <w:rPr>
          <w:b/>
        </w:rPr>
        <w:t xml:space="preserve">2 </w:t>
      </w:r>
      <w:r>
        <w:t xml:space="preserve">(Sự </w:t>
      </w:r>
      <w:r>
        <w:t xml:space="preserve">việc </w:t>
      </w:r>
      <w:r>
        <w:t xml:space="preserve">xảy </w:t>
      </w:r>
      <w:r>
        <w:t xml:space="preserve">ra) </w:t>
      </w:r>
      <w:r>
        <w:t xml:space="preserve">sớm </w:t>
      </w:r>
      <w:r>
        <w:t xml:space="preserve">hơn </w:t>
      </w:r>
      <w:r>
        <w:t xml:space="preserve">thường </w:t>
      </w:r>
      <w:r>
        <w:t xml:space="preserve">lệ, </w:t>
      </w:r>
      <w:r>
        <w:t xml:space="preserve">khi </w:t>
      </w:r>
      <w:r>
        <w:t xml:space="preserve">quá </w:t>
      </w:r>
      <w:r>
        <w:t xml:space="preserve">trình </w:t>
      </w:r>
      <w:r>
        <w:t xml:space="preserve">trước </w:t>
      </w:r>
      <w:r>
        <w:t xml:space="preserve">đó </w:t>
      </w:r>
      <w:r>
        <w:t xml:space="preserve">diễn </w:t>
      </w:r>
      <w:r>
        <w:t xml:space="preserve">ra </w:t>
      </w:r>
      <w:r>
        <w:t xml:space="preserve">chưa </w:t>
      </w:r>
      <w:r>
        <w:t xml:space="preserve">trọn </w:t>
      </w:r>
      <w:r>
        <w:t xml:space="preserve">vẹn. </w:t>
      </w:r>
      <w:r>
        <w:t xml:space="preserve">Đẻ </w:t>
      </w:r>
      <w:r>
        <w:rPr>
          <w:i/>
        </w:rPr>
        <w:t xml:space="preserve">non*. </w:t>
      </w:r>
      <w:r>
        <w:rPr>
          <w:i/>
        </w:rPr>
        <w:t xml:space="preserve">Quả </w:t>
      </w:r>
      <w:r>
        <w:t xml:space="preserve">chín </w:t>
      </w:r>
      <w:r>
        <w:rPr>
          <w:i/>
        </w:rPr>
        <w:t xml:space="preserve">non. </w:t>
      </w:r>
      <w:r>
        <w:t xml:space="preserve">Về </w:t>
      </w:r>
      <w:r>
        <w:rPr>
          <w:i/>
        </w:rPr>
        <w:t xml:space="preserve">hưu </w:t>
      </w:r>
      <w:r>
        <w:rPr>
          <w:i/>
        </w:rPr>
        <w:t xml:space="preserve">non. </w:t>
      </w:r>
      <w:r>
        <w:rPr>
          <w:b/>
        </w:rPr>
        <w:t xml:space="preserve">3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sớm </w:t>
      </w:r>
      <w:r>
        <w:t xml:space="preserve">hơn </w:t>
      </w:r>
      <w:r>
        <w:t xml:space="preserve">bình </w:t>
      </w:r>
      <w:r>
        <w:t xml:space="preserve">thường, </w:t>
      </w:r>
      <w:r>
        <w:t xml:space="preserve">khi </w:t>
      </w:r>
      <w:r>
        <w:t xml:space="preserve">sự </w:t>
      </w:r>
      <w:r>
        <w:t xml:space="preserve">việc </w:t>
      </w:r>
      <w:r>
        <w:t xml:space="preserve">phát </w:t>
      </w:r>
      <w:r>
        <w:t xml:space="preserve">triển </w:t>
      </w:r>
      <w:r>
        <w:t xml:space="preserve">chưa </w:t>
      </w:r>
      <w:r>
        <w:t xml:space="preserve">đến </w:t>
      </w:r>
      <w:r>
        <w:t xml:space="preserve">lúc </w:t>
      </w:r>
      <w:r>
        <w:t xml:space="preserve">hoặc </w:t>
      </w:r>
      <w:r>
        <w:t xml:space="preserve">điều </w:t>
      </w:r>
      <w:r>
        <w:t xml:space="preserve">kiện </w:t>
      </w:r>
      <w:r>
        <w:t xml:space="preserve">chưa </w:t>
      </w:r>
      <w:r>
        <w:t xml:space="preserve">có </w:t>
      </w:r>
      <w:r>
        <w:t xml:space="preserve">đầy </w:t>
      </w:r>
      <w:r>
        <w:t xml:space="preserve">đủ, </w:t>
      </w:r>
      <w:r>
        <w:t xml:space="preserve">chưa </w:t>
      </w:r>
      <w:r>
        <w:t xml:space="preserve">chín </w:t>
      </w:r>
      <w:r>
        <w:t xml:space="preserve">muồi. </w:t>
      </w:r>
      <w:r>
        <w:t xml:space="preserve">Lúa </w:t>
      </w:r>
      <w:r>
        <w:t xml:space="preserve">gặt </w:t>
      </w:r>
      <w:r>
        <w:rPr>
          <w:i/>
        </w:rPr>
        <w:t xml:space="preserve">non </w:t>
      </w:r>
      <w:r>
        <w:rPr>
          <w:i/>
        </w:rPr>
        <w:t xml:space="preserve">để </w:t>
      </w:r>
      <w:r>
        <w:rPr>
          <w:i/>
        </w:rPr>
        <w:t xml:space="preserve">tránh </w:t>
      </w:r>
      <w:r>
        <w:t xml:space="preserve">lụt </w:t>
      </w:r>
      <w:r>
        <w:rPr>
          <w:i/>
        </w:rPr>
        <w:t xml:space="preserve">Đánh </w:t>
      </w:r>
      <w:r>
        <w:rPr>
          <w:i/>
        </w:rPr>
        <w:t xml:space="preserve">bạc </w:t>
      </w:r>
      <w:r>
        <w:rPr>
          <w:i/>
        </w:rPr>
        <w:t xml:space="preserve">ăn </w:t>
      </w:r>
      <w:r>
        <w:rPr>
          <w:i/>
        </w:rPr>
        <w:t xml:space="preserve">non </w:t>
      </w:r>
      <w:r>
        <w:t xml:space="preserve">(bỏ </w:t>
      </w:r>
      <w:r>
        <w:t xml:space="preserve">dở </w:t>
      </w:r>
      <w:r>
        <w:t xml:space="preserve">khi </w:t>
      </w:r>
      <w:r>
        <w:t xml:space="preserve">đang </w:t>
      </w:r>
      <w:r>
        <w:t xml:space="preserve">được). </w:t>
      </w:r>
      <w:r>
        <w:rPr>
          <w:i/>
        </w:rPr>
        <w:t xml:space="preserve">Bạo </w:t>
      </w:r>
      <w:r>
        <w:rPr>
          <w:i/>
        </w:rPr>
        <w:t xml:space="preserve">động </w:t>
      </w:r>
      <w:r>
        <w:rPr>
          <w:i/>
        </w:rPr>
        <w:t xml:space="preserve">non. </w:t>
      </w:r>
      <w:r>
        <w:rPr>
          <w:i/>
        </w:rPr>
        <w:t xml:space="preserve">Bán </w:t>
      </w:r>
      <w:r>
        <w:t xml:space="preserve">lúa </w:t>
      </w:r>
      <w:r>
        <w:rPr>
          <w:i/>
        </w:rPr>
        <w:t xml:space="preserve">non </w:t>
      </w:r>
      <w:r>
        <w:t xml:space="preserve">(khi </w:t>
      </w:r>
      <w:r>
        <w:t xml:space="preserve">còn </w:t>
      </w:r>
      <w:r>
        <w:t xml:space="preserve">chưa </w:t>
      </w:r>
      <w:r>
        <w:t xml:space="preserve">thu </w:t>
      </w:r>
      <w:r>
        <w:t xml:space="preserve">hoạch, </w:t>
      </w:r>
      <w:r>
        <w:t xml:space="preserve">với </w:t>
      </w:r>
      <w:r>
        <w:t xml:space="preserve">giá </w:t>
      </w:r>
      <w:r>
        <w:t xml:space="preserve">rẻ). </w:t>
      </w:r>
      <w:r>
        <w:rPr>
          <w:b/>
        </w:rPr>
        <w:t xml:space="preserve">4 </w:t>
      </w:r>
      <w:r>
        <w:t xml:space="preserve">Dưới </w:t>
      </w:r>
      <w:r>
        <w:t xml:space="preserve">mức </w:t>
      </w:r>
      <w:r>
        <w:t xml:space="preserve">chuẩn, </w:t>
      </w:r>
      <w:r>
        <w:t xml:space="preserve">dưới </w:t>
      </w:r>
      <w:r>
        <w:t xml:space="preserve">mức </w:t>
      </w:r>
      <w:r>
        <w:t xml:space="preserve">yêu </w:t>
      </w:r>
      <w:r>
        <w:t xml:space="preserve">cầu </w:t>
      </w:r>
      <w:r>
        <w:t xml:space="preserve">phải </w:t>
      </w:r>
      <w:r>
        <w:t xml:space="preserve">đạt </w:t>
      </w:r>
      <w:r>
        <w:t xml:space="preserve">được. </w:t>
      </w:r>
      <w:r>
        <w:rPr>
          <w:i/>
        </w:rPr>
        <w:t xml:space="preserve">Một </w:t>
      </w:r>
      <w:r>
        <w:t xml:space="preserve">tạ </w:t>
      </w:r>
      <w:r>
        <w:rPr>
          <w:i/>
        </w:rPr>
        <w:t xml:space="preserve">thóc </w:t>
      </w:r>
      <w:r>
        <w:rPr>
          <w:i/>
        </w:rPr>
        <w:t xml:space="preserve">cân </w:t>
      </w:r>
      <w:r>
        <w:rPr>
          <w:i/>
        </w:rPr>
        <w:t xml:space="preserve">non. </w:t>
      </w:r>
      <w:r>
        <w:t xml:space="preserve">Cơm </w:t>
      </w:r>
      <w:r>
        <w:rPr>
          <w:i/>
        </w:rPr>
        <w:t xml:space="preserve">non </w:t>
      </w:r>
      <w:r>
        <w:t xml:space="preserve">lửa </w:t>
      </w:r>
      <w:r>
        <w:t xml:space="preserve">Đậu </w:t>
      </w:r>
      <w:r>
        <w:rPr>
          <w:i/>
        </w:rPr>
        <w:t xml:space="preserve">rán </w:t>
      </w:r>
      <w:r>
        <w:t xml:space="preserve">non. </w:t>
      </w:r>
      <w:r>
        <w:t xml:space="preserve">Gạch </w:t>
      </w:r>
      <w:r>
        <w:rPr>
          <w:i/>
        </w:rPr>
        <w:t xml:space="preserve">non </w:t>
      </w:r>
      <w:r>
        <w:t xml:space="preserve">(nung </w:t>
      </w:r>
      <w:r>
        <w:t xml:space="preserve">chưa </w:t>
      </w:r>
      <w:r>
        <w:rPr>
          <w:i/>
        </w:rPr>
        <w:t xml:space="preserve">k]). </w:t>
      </w:r>
      <w:r>
        <w:rPr>
          <w:b/>
        </w:rPr>
        <w:t xml:space="preserve">5 </w:t>
      </w:r>
      <w:r>
        <w:t xml:space="preserve">(khẩu ngữ). </w:t>
      </w:r>
      <w:r>
        <w:rPr>
          <w:i/>
        </w:rPr>
        <w:t xml:space="preserve">Gần </w:t>
      </w:r>
      <w:r>
        <w:t xml:space="preserve">đến </w:t>
      </w:r>
      <w:r>
        <w:t xml:space="preserve">một </w:t>
      </w:r>
      <w:r>
        <w:rPr>
          <w:i/>
        </w:rPr>
        <w:t xml:space="preserve">mức </w:t>
      </w:r>
      <w:r>
        <w:t xml:space="preserve">cụ </w:t>
      </w:r>
      <w:r>
        <w:t xml:space="preserve">thể </w:t>
      </w:r>
      <w:r>
        <w:t xml:space="preserve">nào </w:t>
      </w:r>
      <w:r>
        <w:t xml:space="preserve">đó, </w:t>
      </w:r>
      <w:r>
        <w:t xml:space="preserve">chỉ </w:t>
      </w:r>
      <w:r>
        <w:t xml:space="preserve">còn </w:t>
      </w:r>
      <w:r>
        <w:t xml:space="preserve">thiếu </w:t>
      </w:r>
      <w:r>
        <w:t xml:space="preserve">chút </w:t>
      </w:r>
      <w:r>
        <w:t xml:space="preserve">ít. </w:t>
      </w:r>
      <w:r>
        <w:rPr>
          <w:i/>
        </w:rPr>
        <w:t xml:space="preserve">Non </w:t>
      </w:r>
      <w:r>
        <w:t xml:space="preserve">một </w:t>
      </w:r>
      <w:r>
        <w:rPr>
          <w:i/>
        </w:rPr>
        <w:t xml:space="preserve">nửa. </w:t>
      </w:r>
      <w:r>
        <w:rPr>
          <w:i/>
        </w:rPr>
        <w:t xml:space="preserve">Còn </w:t>
      </w:r>
      <w:r>
        <w:rPr>
          <w:i/>
        </w:rPr>
        <w:t xml:space="preserve">được </w:t>
      </w:r>
      <w:r>
        <w:rPr>
          <w:i/>
        </w:rPr>
        <w:t xml:space="preserve">non </w:t>
      </w:r>
      <w:r>
        <w:rPr>
          <w:i/>
        </w:rPr>
        <w:t xml:space="preserve">một </w:t>
      </w:r>
      <w:r>
        <w:t xml:space="preserve">lít. </w:t>
      </w:r>
      <w:r>
        <w:rPr>
          <w:i/>
        </w:rPr>
        <w:t xml:space="preserve">Từ </w:t>
      </w:r>
      <w:r>
        <w:rPr>
          <w:i/>
        </w:rPr>
        <w:t xml:space="preserve">sáng </w:t>
      </w:r>
      <w:r>
        <w:rPr>
          <w:i/>
        </w:rPr>
        <w:t xml:space="preserve">đến </w:t>
      </w:r>
      <w:r>
        <w:rPr>
          <w:i/>
        </w:rPr>
        <w:t xml:space="preserve">non </w:t>
      </w:r>
      <w:r>
        <w:rPr>
          <w:i/>
        </w:rPr>
        <w:t xml:space="preserve">trưa. </w:t>
      </w:r>
      <w:r>
        <w:rPr>
          <w:b/>
        </w:rPr>
        <w:t xml:space="preserve">6 </w:t>
      </w:r>
      <w:r>
        <w:t xml:space="preserve">(Cái </w:t>
      </w:r>
      <w:r>
        <w:t xml:space="preserve">cân) </w:t>
      </w:r>
      <w:r>
        <w:t xml:space="preserve">không </w:t>
      </w:r>
      <w:r>
        <w:t xml:space="preserve">chính </w:t>
      </w:r>
      <w:r>
        <w:t xml:space="preserve">xác, </w:t>
      </w:r>
      <w:r>
        <w:t xml:space="preserve">cho </w:t>
      </w:r>
      <w:r>
        <w:t xml:space="preserve">số </w:t>
      </w:r>
      <w:r>
        <w:t xml:space="preserve">ghi </w:t>
      </w:r>
      <w:r>
        <w:t xml:space="preserve">khối </w:t>
      </w:r>
      <w:r>
        <w:t xml:space="preserve">lượng </w:t>
      </w:r>
      <w:r>
        <w:t xml:space="preserve">của </w:t>
      </w:r>
      <w:r>
        <w:t xml:space="preserve">vật </w:t>
      </w:r>
      <w:r>
        <w:t xml:space="preserve">được </w:t>
      </w:r>
      <w:r>
        <w:t xml:space="preserve">cân </w:t>
      </w:r>
      <w:r>
        <w:t xml:space="preserve">ít </w:t>
      </w:r>
      <w:r>
        <w:t xml:space="preserve">hơn </w:t>
      </w:r>
      <w:r>
        <w:t xml:space="preserve">khối </w:t>
      </w:r>
      <w:r>
        <w:t xml:space="preserve">lượng </w:t>
      </w:r>
      <w:r>
        <w:t xml:space="preserve">thật </w:t>
      </w:r>
      <w:r>
        <w:t xml:space="preserve">một </w:t>
      </w:r>
      <w:r>
        <w:t xml:space="preserve">chút. </w:t>
      </w:r>
      <w:r>
        <w:rPr>
          <w:i/>
        </w:rPr>
        <w:t xml:space="preserve">Cân </w:t>
      </w:r>
      <w:r>
        <w:rPr>
          <w:i/>
        </w:rPr>
        <w:t xml:space="preserve">này </w:t>
      </w:r>
      <w:r>
        <w:rPr>
          <w:i/>
        </w:rPr>
        <w:t xml:space="preserve">hơi </w:t>
      </w:r>
      <w:r>
        <w:rPr>
          <w:i/>
        </w:rPr>
        <w:t xml:space="preserve">non, </w:t>
      </w:r>
      <w:r>
        <w:rPr>
          <w:i/>
        </w:rPr>
        <w:t xml:space="preserve">mỗi </w:t>
      </w:r>
      <w:r>
        <w:rPr>
          <w:i/>
        </w:rPr>
        <w:t xml:space="preserve">tạ </w:t>
      </w:r>
      <w:r>
        <w:t xml:space="preserve">thừa </w:t>
      </w:r>
      <w:r>
        <w:rPr>
          <w:i/>
        </w:rPr>
        <w:t xml:space="preserve">đi </w:t>
      </w:r>
      <w:r>
        <w:rPr>
          <w:i/>
        </w:rPr>
        <w:t xml:space="preserve">gần </w:t>
      </w:r>
      <w:r>
        <w:rPr>
          <w:b/>
        </w:rPr>
        <w:t xml:space="preserve">1 </w:t>
      </w:r>
      <w:r>
        <w:rPr>
          <w:i/>
        </w:rPr>
        <w:t xml:space="preserve">kilô. </w:t>
      </w:r>
      <w:r>
        <w:rPr>
          <w:b/>
        </w:rPr>
        <w:t xml:space="preserve">7 </w:t>
      </w:r>
      <w:r>
        <w:t xml:space="preserve">ở </w:t>
      </w:r>
      <w:r>
        <w:rPr>
          <w:i/>
        </w:rPr>
        <w:t xml:space="preserve">trình </w:t>
      </w:r>
      <w:r>
        <w:t xml:space="preserve">độ </w:t>
      </w:r>
      <w:r>
        <w:t xml:space="preserve">thấp, </w:t>
      </w:r>
      <w:r>
        <w:t xml:space="preserve">do </w:t>
      </w:r>
      <w:r>
        <w:t xml:space="preserve">thiếu </w:t>
      </w:r>
      <w:r>
        <w:t xml:space="preserve">kinh </w:t>
      </w:r>
      <w:r>
        <w:t xml:space="preserve">nghiệm </w:t>
      </w:r>
      <w:r>
        <w:t xml:space="preserve">hoặc </w:t>
      </w:r>
      <w:r>
        <w:t xml:space="preserve">chưa </w:t>
      </w:r>
      <w:r>
        <w:t xml:space="preserve">được </w:t>
      </w:r>
      <w:r>
        <w:t xml:space="preserve">học </w:t>
      </w:r>
      <w:r>
        <w:t xml:space="preserve">tập, </w:t>
      </w:r>
      <w:r>
        <w:t xml:space="preserve">rèn </w:t>
      </w:r>
      <w:r>
        <w:t xml:space="preserve">luyện </w:t>
      </w:r>
      <w:r>
        <w:t xml:space="preserve">đầy </w:t>
      </w:r>
      <w:r>
        <w:t xml:space="preserve">đủ. </w:t>
      </w:r>
      <w:r>
        <w:t xml:space="preserve">Tay </w:t>
      </w:r>
      <w:r>
        <w:rPr>
          <w:i/>
        </w:rPr>
        <w:t xml:space="preserve">nghề </w:t>
      </w:r>
      <w:r>
        <w:rPr>
          <w:i/>
        </w:rPr>
        <w:t xml:space="preserve">non. </w:t>
      </w:r>
      <w:r>
        <w:t xml:space="preserve">Trình </w:t>
      </w:r>
      <w:r>
        <w:rPr>
          <w:i/>
        </w:rPr>
        <w:t xml:space="preserve">độ </w:t>
      </w:r>
      <w:r>
        <w:rPr>
          <w:i/>
        </w:rPr>
        <w:t xml:space="preserve">nhận </w:t>
      </w:r>
      <w:r>
        <w:rPr>
          <w:i/>
        </w:rPr>
        <w:t xml:space="preserve">thức </w:t>
      </w:r>
      <w:r>
        <w:rPr>
          <w:i/>
        </w:rPr>
        <w:t xml:space="preserve">còn </w:t>
      </w:r>
      <w:r>
        <w:t xml:space="preserve">non. </w:t>
      </w:r>
      <w:r>
        <w:rPr>
          <w:b/>
        </w:rPr>
        <w:t xml:space="preserve">8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Yếu </w:t>
      </w:r>
      <w:r>
        <w:t xml:space="preserve">về </w:t>
      </w:r>
      <w:r>
        <w:t xml:space="preserve">bản </w:t>
      </w:r>
      <w:r>
        <w:t xml:space="preserve">lĩnh, </w:t>
      </w:r>
      <w:r>
        <w:t xml:space="preserve">tính </w:t>
      </w:r>
      <w:r>
        <w:t xml:space="preserve">thẳn. </w:t>
      </w:r>
      <w:r>
        <w:t xml:space="preserve">Chẳng </w:t>
      </w:r>
      <w:r>
        <w:rPr>
          <w:i/>
        </w:rPr>
        <w:t xml:space="preserve">phải </w:t>
      </w:r>
      <w:r>
        <w:rPr>
          <w:i/>
        </w:rPr>
        <w:t xml:space="preserve">tay </w:t>
      </w:r>
      <w:r>
        <w:rPr>
          <w:i/>
        </w:rPr>
        <w:t xml:space="preserve">nOR. </w:t>
      </w:r>
      <w:r>
        <w:br/>
      </w:r>
      <w:r>
        <w:rPr>
          <w:b/>
        </w:rPr>
        <w:t xml:space="preserve">non </w:t>
      </w:r>
      <w:r>
        <w:rPr>
          <w:b/>
        </w:rPr>
        <w:t xml:space="preserve">bộ </w:t>
      </w:r>
      <w:r>
        <w:rPr>
          <w:i/>
        </w:rPr>
        <w:t xml:space="preserve">danh từ </w:t>
      </w:r>
      <w:r>
        <w:t xml:space="preserve">Núi </w:t>
      </w:r>
      <w:r>
        <w:t xml:space="preserve">giả </w:t>
      </w:r>
      <w:r>
        <w:t xml:space="preserve">để </w:t>
      </w:r>
      <w:r>
        <w:t xml:space="preserve">làm </w:t>
      </w:r>
      <w:r>
        <w:t xml:space="preserve">cảnh. </w:t>
      </w:r>
      <w:r>
        <w:t xml:space="preserve">Hòn </w:t>
      </w:r>
      <w:r>
        <w:br/>
      </w:r>
      <w:r>
        <w:rPr>
          <w:b/>
        </w:rPr>
        <w:t xml:space="preserve">non </w:t>
      </w:r>
      <w:r>
        <w:rPr>
          <w:b/>
        </w:rPr>
        <w:t xml:space="preserve">bộ. </w:t>
      </w:r>
      <w:r>
        <w:br/>
      </w:r>
      <w:r>
        <w:rPr>
          <w:b/>
        </w:rPr>
        <w:t xml:space="preserve">non </w:t>
      </w:r>
      <w:r>
        <w:rPr>
          <w:b/>
        </w:rPr>
        <w:t xml:space="preserve">choet </w:t>
      </w:r>
      <w:r>
        <w:rPr>
          <w:i/>
        </w:rPr>
        <w:t xml:space="preserve">tính từ </w:t>
      </w:r>
      <w:r>
        <w:t xml:space="preserve">(khẩu ngữ). </w:t>
      </w:r>
      <w:r>
        <w:t xml:space="preserve">(Vẻ </w:t>
      </w:r>
      <w:r>
        <w:t xml:space="preserve">mặt, </w:t>
      </w:r>
      <w:r>
        <w:t xml:space="preserve">giọng </w:t>
      </w:r>
      <w:r>
        <w:t xml:space="preserve">nói) </w:t>
      </w:r>
      <w:r>
        <w:t xml:space="preserve">quá </w:t>
      </w:r>
      <w:r>
        <w:t xml:space="preserve">non </w:t>
      </w:r>
      <w:r>
        <w:t xml:space="preserve">trẻ </w:t>
      </w:r>
      <w:r>
        <w:t xml:space="preserve">(hàm </w:t>
      </w:r>
      <w:r>
        <w:t xml:space="preserve">ý </w:t>
      </w:r>
      <w:r>
        <w:t xml:space="preserve">coi </w:t>
      </w:r>
      <w:r>
        <w:t xml:space="preserve">thường). </w:t>
      </w:r>
      <w:r>
        <w:t xml:space="preserve">Mặt </w:t>
      </w:r>
      <w:r>
        <w:rPr>
          <w:i/>
        </w:rPr>
        <w:t xml:space="preserve">non </w:t>
      </w:r>
      <w:r>
        <w:t xml:space="preserve">choẹt. </w:t>
      </w:r>
      <w:r>
        <w:rPr>
          <w:i/>
        </w:rPr>
        <w:t xml:space="preserve">Giọng </w:t>
      </w:r>
      <w:r>
        <w:rPr>
          <w:i/>
        </w:rPr>
        <w:t xml:space="preserve">nói </w:t>
      </w:r>
      <w:r>
        <w:rPr>
          <w:i/>
        </w:rPr>
        <w:t xml:space="preserve">còn </w:t>
      </w:r>
      <w:r>
        <w:rPr>
          <w:i/>
        </w:rPr>
        <w:t xml:space="preserve">non </w:t>
      </w:r>
      <w:r>
        <w:rPr>
          <w:i/>
        </w:rPr>
        <w:t xml:space="preserve">choẹt. </w:t>
      </w:r>
      <w:r>
        <w:br/>
      </w:r>
      <w:r>
        <w:rPr>
          <w:b/>
        </w:rPr>
        <w:t xml:space="preserve">non </w:t>
      </w:r>
      <w:r>
        <w:rPr>
          <w:b/>
        </w:rPr>
        <w:t xml:space="preserve">dại </w:t>
      </w:r>
      <w:r>
        <w:rPr>
          <w:i/>
        </w:rPr>
        <w:t xml:space="preserve">tính từ </w:t>
      </w:r>
      <w:r>
        <w:t xml:space="preserve">(¡d.). </w:t>
      </w:r>
      <w:r>
        <w:t xml:space="preserve">Non </w:t>
      </w:r>
      <w:r>
        <w:t xml:space="preserve">nớt, </w:t>
      </w:r>
      <w:r>
        <w:t xml:space="preserve">thơ </w:t>
      </w:r>
      <w:r>
        <w:t xml:space="preserve">dại. </w:t>
      </w:r>
      <w:r>
        <w:br/>
      </w:r>
      <w:r>
        <w:rPr>
          <w:b/>
        </w:rPr>
        <w:t xml:space="preserve">non </w:t>
      </w:r>
      <w:r>
        <w:rPr>
          <w:b/>
        </w:rPr>
        <w:t xml:space="preserve">gan </w:t>
      </w:r>
      <w:r>
        <w:rPr>
          <w:i/>
        </w:rPr>
        <w:t xml:space="preserve">tính từ </w:t>
      </w:r>
      <w:r>
        <w:t xml:space="preserve">Thiếu </w:t>
      </w:r>
      <w:r>
        <w:t xml:space="preserve">can </w:t>
      </w:r>
      <w:r>
        <w:t xml:space="preserve">đảm, </w:t>
      </w:r>
      <w:r>
        <w:t xml:space="preserve">hay </w:t>
      </w:r>
      <w:r>
        <w:t xml:space="preserve">sợ. </w:t>
      </w:r>
      <w:r>
        <w:t xml:space="preserve">Trông </w:t>
      </w:r>
      <w:r>
        <w:t xml:space="preserve">tướng </w:t>
      </w:r>
      <w:r>
        <w:rPr>
          <w:i/>
        </w:rPr>
        <w:t xml:space="preserve">thế </w:t>
      </w:r>
      <w:r>
        <w:rPr>
          <w:i/>
        </w:rPr>
        <w:t xml:space="preserve">mà </w:t>
      </w:r>
      <w:r>
        <w:rPr>
          <w:i/>
        </w:rPr>
        <w:t xml:space="preserve">non </w:t>
      </w:r>
      <w:r>
        <w:t xml:space="preserve">gan. </w:t>
      </w:r>
      <w:r>
        <w:rPr>
          <w:i/>
        </w:rPr>
        <w:t xml:space="preserve">Non </w:t>
      </w:r>
      <w:r>
        <w:t xml:space="preserve">gan </w:t>
      </w:r>
      <w:r>
        <w:rPr>
          <w:i/>
        </w:rPr>
        <w:t xml:space="preserve">nên </w:t>
      </w:r>
      <w:r>
        <w:rPr>
          <w:i/>
        </w:rPr>
        <w:t xml:space="preserve">dễ </w:t>
      </w:r>
      <w:r>
        <w:rPr>
          <w:i/>
        </w:rPr>
        <w:t xml:space="preserve">bị </w:t>
      </w:r>
      <w:r>
        <w:rPr>
          <w:i/>
        </w:rPr>
        <w:t xml:space="preserve">bắt </w:t>
      </w:r>
      <w:r>
        <w:t xml:space="preserve">nạt. </w:t>
      </w:r>
      <w:r>
        <w:br/>
      </w:r>
      <w:r>
        <w:rPr>
          <w:b/>
        </w:rPr>
        <w:t xml:space="preserve">non </w:t>
      </w:r>
      <w:r>
        <w:rPr>
          <w:b/>
        </w:rPr>
        <w:t xml:space="preserve">nớt </w:t>
      </w:r>
      <w:r>
        <w:rPr>
          <w:i/>
        </w:rPr>
        <w:t xml:space="preserve">tính từ </w:t>
      </w:r>
      <w:r>
        <w:t xml:space="preserve">Quá </w:t>
      </w:r>
      <w:r>
        <w:t xml:space="preserve">non, </w:t>
      </w:r>
      <w:r>
        <w:t xml:space="preserve">quá </w:t>
      </w:r>
      <w:r>
        <w:t xml:space="preserve">yếu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Tuổi </w:t>
      </w:r>
      <w:r>
        <w:rPr>
          <w:i/>
        </w:rPr>
        <w:t xml:space="preserve">cồn </w:t>
      </w:r>
      <w:r>
        <w:rPr>
          <w:i/>
        </w:rPr>
        <w:t xml:space="preserve">non </w:t>
      </w:r>
      <w:r>
        <w:rPr>
          <w:i/>
        </w:rPr>
        <w:t xml:space="preserve">nới. </w:t>
      </w:r>
      <w:r>
        <w:t xml:space="preserve">Trình </w:t>
      </w:r>
      <w:r>
        <w:rPr>
          <w:i/>
        </w:rPr>
        <w:t xml:space="preserve">độ </w:t>
      </w:r>
      <w:r>
        <w:rPr>
          <w:i/>
        </w:rPr>
        <w:t xml:space="preserve">hiểu </w:t>
      </w:r>
      <w:r>
        <w:rPr>
          <w:i/>
        </w:rPr>
        <w:t xml:space="preserve">biết </w:t>
      </w:r>
      <w:r>
        <w:rPr>
          <w:i/>
        </w:rPr>
        <w:t xml:space="preserve">còn </w:t>
      </w:r>
      <w:r>
        <w:rPr>
          <w:i/>
        </w:rPr>
        <w:t xml:space="preserve">non </w:t>
      </w:r>
      <w:r>
        <w:rPr>
          <w:i/>
        </w:rPr>
        <w:t xml:space="preserve">nới. </w:t>
      </w:r>
      <w:r>
        <w:br/>
      </w:r>
      <w:r>
        <w:rPr>
          <w:b/>
        </w:rPr>
        <w:t xml:space="preserve">non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(văn chương). </w:t>
      </w:r>
      <w:r>
        <w:t xml:space="preserve">Như </w:t>
      </w:r>
      <w:r>
        <w:rPr>
          <w:i/>
        </w:rPr>
        <w:t xml:space="preserve">nước </w:t>
      </w:r>
      <w:r>
        <w:rPr>
          <w:i/>
        </w:rPr>
        <w:t xml:space="preserve">non. </w:t>
      </w:r>
      <w:r>
        <w:br/>
      </w:r>
      <w:r>
        <w:rPr>
          <w:b/>
        </w:rPr>
        <w:t xml:space="preserve">non </w:t>
      </w:r>
      <w:r>
        <w:rPr>
          <w:b/>
        </w:rPr>
        <w:t xml:space="preserve">sông </w:t>
      </w:r>
      <w:r>
        <w:rPr>
          <w:i/>
        </w:rPr>
        <w:t xml:space="preserve">danh từ </w:t>
      </w:r>
      <w:r>
        <w:t xml:space="preserve">(văn chương). </w:t>
      </w:r>
      <w:r>
        <w:t xml:space="preserve">Núi </w:t>
      </w:r>
      <w:r>
        <w:t xml:space="preserve">và </w:t>
      </w:r>
      <w:r>
        <w:t xml:space="preserve">sông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đất </w:t>
      </w:r>
      <w:r>
        <w:t xml:space="preserve">nước. </w:t>
      </w:r>
      <w:r>
        <w:rPr>
          <w:i/>
        </w:rPr>
        <w:t xml:space="preserve">Non </w:t>
      </w:r>
      <w:r>
        <w:rPr>
          <w:i/>
        </w:rPr>
        <w:t xml:space="preserve">sông </w:t>
      </w:r>
      <w:r>
        <w:rPr>
          <w:i/>
        </w:rPr>
        <w:t xml:space="preserve">gấm </w:t>
      </w:r>
      <w:r>
        <w:t xml:space="preserve">uóc. </w:t>
      </w:r>
      <w:r>
        <w:rPr>
          <w:i/>
        </w:rPr>
        <w:t xml:space="preserve">Bảo </w:t>
      </w:r>
      <w:r>
        <w:rPr>
          <w:i/>
        </w:rPr>
        <w:t xml:space="preserve">uệ </w:t>
      </w:r>
      <w:r>
        <w:rPr>
          <w:i/>
        </w:rPr>
        <w:t xml:space="preserve">non </w:t>
      </w:r>
      <w:r>
        <w:rPr>
          <w:i/>
        </w:rPr>
        <w:t xml:space="preserve">sông. </w:t>
      </w:r>
      <w:r>
        <w:br/>
      </w:r>
      <w:r>
        <w:rPr>
          <w:b/>
        </w:rPr>
        <w:t xml:space="preserve">non </w:t>
      </w:r>
      <w:r>
        <w:rPr>
          <w:b/>
        </w:rPr>
        <w:t xml:space="preserve">tay </w:t>
      </w:r>
      <w:r>
        <w:rPr>
          <w:i/>
        </w:rPr>
        <w:t xml:space="preserve">tính từ </w:t>
      </w:r>
      <w:r>
        <w:t xml:space="preserve">Kém </w:t>
      </w:r>
      <w:r>
        <w:t xml:space="preserve">về </w:t>
      </w:r>
      <w:r>
        <w:t xml:space="preserve">trình </w:t>
      </w:r>
      <w:r>
        <w:t xml:space="preserve">độ </w:t>
      </w:r>
      <w:r>
        <w:t xml:space="preserve">nghề </w:t>
      </w:r>
      <w:r>
        <w:t xml:space="preserve">nghiệp, </w:t>
      </w:r>
      <w:r>
        <w:t xml:space="preserve">về </w:t>
      </w:r>
      <w:r>
        <w:t xml:space="preserve">bản </w:t>
      </w:r>
      <w:r>
        <w:t xml:space="preserve">lĩnh. </w:t>
      </w:r>
      <w:r>
        <w:t xml:space="preserve">Vở </w:t>
      </w:r>
      <w:r>
        <w:rPr>
          <w:i/>
        </w:rPr>
        <w:t xml:space="preserve">kịch </w:t>
      </w:r>
      <w:r>
        <w:rPr>
          <w:i/>
        </w:rPr>
        <w:t xml:space="preserve">uiết </w:t>
      </w:r>
      <w:r>
        <w:rPr>
          <w:i/>
        </w:rPr>
        <w:t xml:space="preserve">còn </w:t>
      </w:r>
      <w:r>
        <w:rPr>
          <w:i/>
        </w:rPr>
        <w:t xml:space="preserve">non </w:t>
      </w:r>
      <w:r>
        <w:t xml:space="preserve">tay. </w:t>
      </w:r>
      <w:r>
        <w:br/>
      </w:r>
      <w:r>
        <w:rPr>
          <w:b/>
        </w:rPr>
        <w:t xml:space="preserve">non </w:t>
      </w:r>
      <w:r>
        <w:rPr>
          <w:b/>
        </w:rPr>
        <w:t xml:space="preserve">trẻ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Còn </w:t>
      </w:r>
      <w:r>
        <w:t xml:space="preserve">rất </w:t>
      </w:r>
      <w:r>
        <w:t xml:space="preserve">trẻ, </w:t>
      </w:r>
      <w:r>
        <w:t xml:space="preserve">vừa </w:t>
      </w:r>
      <w:r>
        <w:t xml:space="preserve">mới </w:t>
      </w:r>
      <w:r>
        <w:t xml:space="preserve">lớn. </w:t>
      </w:r>
      <w:r>
        <w:rPr>
          <w:i/>
        </w:rPr>
        <w:t xml:space="preserve">Khuôn </w:t>
      </w:r>
      <w:r>
        <w:rPr>
          <w:i/>
        </w:rPr>
        <w:t xml:space="preserve">mặt </w:t>
      </w:r>
      <w:r>
        <w:rPr>
          <w:i/>
        </w:rPr>
        <w:t xml:space="preserve">non </w:t>
      </w:r>
      <w:r>
        <w:rPr>
          <w:i/>
        </w:rPr>
        <w:t xml:space="preserve">trẻ. </w:t>
      </w:r>
      <w:r>
        <w:t xml:space="preserve">Tuổi </w:t>
      </w:r>
      <w:r>
        <w:rPr>
          <w:i/>
        </w:rPr>
        <w:t xml:space="preserve">đời </w:t>
      </w:r>
      <w:r>
        <w:rPr>
          <w:i/>
        </w:rPr>
        <w:t xml:space="preserve">còn </w:t>
      </w:r>
      <w:r>
        <w:rPr>
          <w:i/>
        </w:rPr>
        <w:t xml:space="preserve">non </w:t>
      </w:r>
      <w:r>
        <w:t xml:space="preserve">trẻ. </w:t>
      </w:r>
      <w:r>
        <w:rPr>
          <w:b/>
        </w:rPr>
        <w:t xml:space="preserve">2 </w:t>
      </w:r>
      <w:r>
        <w:t xml:space="preserve">Ở </w:t>
      </w:r>
      <w:r>
        <w:t xml:space="preserve">giai </w:t>
      </w:r>
      <w:r>
        <w:t xml:space="preserve">đoạn </w:t>
      </w:r>
      <w:r>
        <w:t xml:space="preserve">mới </w:t>
      </w:r>
      <w:r>
        <w:t xml:space="preserve">xây </w:t>
      </w:r>
      <w:r>
        <w:t xml:space="preserve">dựng, </w:t>
      </w:r>
      <w:r>
        <w:t xml:space="preserve">chưa </w:t>
      </w:r>
      <w:r>
        <w:t xml:space="preserve">phát </w:t>
      </w:r>
      <w:r>
        <w:t xml:space="preserve">triển </w:t>
      </w:r>
      <w:r>
        <w:t xml:space="preserve">đầy </w:t>
      </w:r>
      <w:r>
        <w:t xml:space="preserve">đủ. </w:t>
      </w:r>
      <w:r>
        <w:t xml:space="preserve">Chính </w:t>
      </w:r>
      <w:r>
        <w:rPr>
          <w:i/>
        </w:rPr>
        <w:t xml:space="preserve">quyền </w:t>
      </w:r>
      <w:r>
        <w:rPr>
          <w:i/>
        </w:rPr>
        <w:t xml:space="preserve">non </w:t>
      </w:r>
      <w:r>
        <w:rPr>
          <w:i/>
        </w:rPr>
        <w:t xml:space="preserve">trẻ. </w:t>
      </w:r>
      <w:r>
        <w:t xml:space="preserve">Nền </w:t>
      </w:r>
      <w:r>
        <w:rPr>
          <w:i/>
        </w:rPr>
        <w:t xml:space="preserve">công </w:t>
      </w:r>
      <w:r>
        <w:t xml:space="preserve">nghiệp </w:t>
      </w:r>
      <w:r>
        <w:rPr>
          <w:i/>
        </w:rPr>
        <w:t xml:space="preserve">còn </w:t>
      </w:r>
      <w:r>
        <w:rPr>
          <w:i/>
        </w:rPr>
        <w:t xml:space="preserve">non </w:t>
      </w:r>
      <w:r>
        <w:rPr>
          <w:i/>
        </w:rPr>
        <w:t xml:space="preserve">trẻ.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