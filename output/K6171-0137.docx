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Trâu </w:t>
      </w:r>
      <w:r>
        <w:rPr>
          <w:b/>
        </w:rPr>
        <w:t xml:space="preserve">bò </w:t>
      </w:r>
      <w:r>
        <w:rPr>
          <w:b/>
        </w:rPr>
        <w:t xml:space="preserve">thả </w:t>
      </w:r>
      <w:r>
        <w:rPr>
          <w:b/>
        </w:rPr>
        <w:t xml:space="preserve">rông, </w:t>
      </w:r>
      <w:r>
        <w:rPr>
          <w:b/>
        </w:rPr>
        <w:t xml:space="preserve">không </w:t>
      </w:r>
      <w:r>
        <w:rPr>
          <w:b/>
        </w:rPr>
        <w:t xml:space="preserve">có </w:t>
      </w:r>
      <w:r>
        <w:rPr>
          <w:b/>
        </w:rPr>
        <w:t xml:space="preserve">ai </w:t>
      </w:r>
      <w:r>
        <w:rPr>
          <w:b/>
        </w:rPr>
        <w:t xml:space="preserve">ooi.4(thường.r. </w:t>
      </w:r>
      <w:r>
        <w:rPr>
          <w:b/>
        </w:rPr>
        <w:t xml:space="preserve">còi </w:t>
      </w:r>
      <w:r>
        <w:rPr>
          <w:b/>
        </w:rPr>
        <w:t xml:space="preserve">xương </w:t>
      </w:r>
      <w:r>
        <w:rPr>
          <w:i/>
        </w:rPr>
        <w:t xml:space="preserve">tính từ </w:t>
      </w:r>
      <w:r>
        <w:t xml:space="preserve">(Bệnh </w:t>
      </w:r>
      <w:r>
        <w:t xml:space="preserve">ở </w:t>
      </w:r>
      <w:r>
        <w:t xml:space="preserve">trẻ </w:t>
      </w:r>
      <w:r>
        <w:rPr>
          <w:i/>
        </w:rPr>
        <w:t xml:space="preserve">nhỏ </w:t>
      </w:r>
      <w:r>
        <w:t xml:space="preserve">hoặc </w:t>
      </w:r>
      <w:r>
        <w:t xml:space="preserve">súc </w:t>
      </w:r>
      <w:r>
        <w:t xml:space="preserve">vật </w:t>
      </w:r>
      <w:r>
        <w:t xml:space="preserve">dùng </w:t>
      </w:r>
      <w:r>
        <w:t xml:space="preserve">trước </w:t>
      </w:r>
      <w:r>
        <w:t xml:space="preserve">là, </w:t>
      </w:r>
      <w:r>
        <w:t xml:space="preserve">như). </w:t>
      </w:r>
      <w:r>
        <w:t xml:space="preserve">Có </w:t>
      </w:r>
      <w:r>
        <w:t xml:space="preserve">ý </w:t>
      </w:r>
      <w:r>
        <w:t xml:space="preserve">kiến </w:t>
      </w:r>
      <w:r>
        <w:t xml:space="preserve">đánh </w:t>
      </w:r>
      <w:r>
        <w:t xml:space="preserve">giávả </w:t>
      </w:r>
      <w:r>
        <w:t xml:space="preserve">. </w:t>
      </w:r>
      <w:r>
        <w:t xml:space="preserve">non) </w:t>
      </w:r>
      <w:r>
        <w:t xml:space="preserve">có </w:t>
      </w:r>
      <w:r>
        <w:t xml:space="preserve">xương </w:t>
      </w:r>
      <w:r>
        <w:t xml:space="preserve">kém </w:t>
      </w:r>
      <w:r>
        <w:t xml:space="preserve">phát </w:t>
      </w:r>
      <w:r>
        <w:t xml:space="preserve">triển </w:t>
      </w:r>
      <w:r>
        <w:t xml:space="preserve">hoặc </w:t>
      </w:r>
      <w:r>
        <w:t xml:space="preserve">bị </w:t>
      </w:r>
      <w:r>
        <w:t xml:space="preserve">biến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xử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đó. </w:t>
      </w:r>
      <w:r>
        <w:t xml:space="preserve">Coi </w:t>
      </w:r>
      <w:r>
        <w:rPr>
          <w:i/>
        </w:rPr>
        <w:t xml:space="preserve">đó </w:t>
      </w:r>
      <w:r>
        <w:rPr>
          <w:i/>
        </w:rPr>
        <w:t xml:space="preserve">là. </w:t>
      </w:r>
      <w:r>
        <w:t xml:space="preserve">dạng </w:t>
      </w:r>
      <w:r>
        <w:t xml:space="preserve">do </w:t>
      </w:r>
      <w:r>
        <w:t xml:space="preserve">thiếu </w:t>
      </w:r>
      <w:r>
        <w:t xml:space="preserve">calcium. </w:t>
      </w:r>
      <w:r>
        <w:t xml:space="preserve">Trẻ </w:t>
      </w:r>
      <w:r>
        <w:rPr>
          <w:i/>
        </w:rPr>
        <w:t xml:space="preserve">bị </w:t>
      </w:r>
      <w:r>
        <w:rPr>
          <w:i/>
        </w:rPr>
        <w:t xml:space="preserve">còi </w:t>
      </w:r>
      <w:r>
        <w:rPr>
          <w:i/>
        </w:rPr>
        <w:t xml:space="preserve">xương. </w:t>
      </w:r>
      <w:r>
        <w:t xml:space="preserve">Trị </w:t>
      </w:r>
      <w:r>
        <w:t xml:space="preserve">uiệc </w:t>
      </w:r>
      <w:r>
        <w:t xml:space="preserve">quan </w:t>
      </w:r>
      <w:r>
        <w:t xml:space="preserve">trọng. </w:t>
      </w:r>
      <w:r>
        <w:rPr>
          <w:i/>
        </w:rPr>
        <w:t xml:space="preserve">Coi </w:t>
      </w:r>
      <w:r>
        <w:rPr>
          <w:i/>
        </w:rPr>
        <w:t xml:space="preserve">nhau </w:t>
      </w:r>
      <w:r>
        <w:t xml:space="preserve">như </w:t>
      </w:r>
      <w:r>
        <w:rPr>
          <w:i/>
        </w:rPr>
        <w:t xml:space="preserve">anh </w:t>
      </w:r>
      <w:r>
        <w:t xml:space="preserve">em. </w:t>
      </w:r>
      <w:r>
        <w:rPr>
          <w:i/>
        </w:rPr>
        <w:t xml:space="preserve">bệnh </w:t>
      </w:r>
      <w:r>
        <w:rPr>
          <w:i/>
        </w:rPr>
        <w:t xml:space="preserve">còi </w:t>
      </w:r>
      <w:r>
        <w:t xml:space="preserve">xương </w:t>
      </w:r>
      <w:r>
        <w:t xml:space="preserve">cho </w:t>
      </w:r>
      <w:r>
        <w:rPr>
          <w:i/>
        </w:rPr>
        <w:t xml:space="preserve">bê, </w:t>
      </w:r>
      <w:r>
        <w:t xml:space="preserve">nghề. </w:t>
      </w:r>
      <w:r>
        <w:t xml:space="preserve">coi </w:t>
      </w:r>
      <w:r>
        <w:t xml:space="preserve">bộ </w:t>
      </w:r>
      <w:r>
        <w:t xml:space="preserve">phụ từ </w:t>
      </w:r>
      <w:r>
        <w:t xml:space="preserve">(phương ngữ). </w:t>
      </w:r>
      <w:r>
        <w:t xml:space="preserve">Có </w:t>
      </w:r>
      <w:r>
        <w:t xml:space="preserve">cái </w:t>
      </w:r>
      <w:r>
        <w:t xml:space="preserve">vẻ </w:t>
      </w:r>
      <w:r>
        <w:t xml:space="preserve">như.Anh </w:t>
      </w:r>
      <w:r>
        <w:rPr>
          <w:i/>
        </w:rPr>
        <w:t xml:space="preserve">ta </w:t>
      </w:r>
      <w:r>
        <w:rPr>
          <w:i/>
        </w:rPr>
        <w:t xml:space="preserve">coi. </w:t>
      </w:r>
      <w:r>
        <w:t xml:space="preserve">cõi </w:t>
      </w:r>
      <w: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đất </w:t>
      </w:r>
      <w:r>
        <w:t xml:space="preserve">rộng </w:t>
      </w:r>
      <w:r>
        <w:t xml:space="preserve">lớn, </w:t>
      </w:r>
      <w:r>
        <w:t xml:space="preserve">có </w:t>
      </w:r>
      <w:r>
        <w:t xml:space="preserve">ranh </w:t>
      </w:r>
      <w:r>
        <w:t xml:space="preserve">giới </w:t>
      </w:r>
      <w:r>
        <w:t xml:space="preserve">rõ </w:t>
      </w:r>
      <w:r>
        <w:rPr>
          <w:i/>
        </w:rPr>
        <w:t xml:space="preserve">bộ </w:t>
      </w:r>
      <w:r>
        <w:rPr>
          <w:i/>
        </w:rPr>
        <w:t xml:space="preserve">hiền </w:t>
      </w:r>
      <w:r>
        <w:rPr>
          <w:i/>
        </w:rPr>
        <w:t xml:space="preserve">lành. </w:t>
      </w:r>
      <w:r>
        <w:rPr>
          <w:i/>
        </w:rPr>
        <w:t xml:space="preserve">Trời </w:t>
      </w:r>
      <w:r>
        <w:rPr>
          <w:i/>
        </w:rPr>
        <w:t xml:space="preserve">coi </w:t>
      </w:r>
      <w:r>
        <w:rPr>
          <w:i/>
        </w:rPr>
        <w:t xml:space="preserve">bộ </w:t>
      </w:r>
      <w:r>
        <w:rPr>
          <w:i/>
        </w:rPr>
        <w:t xml:space="preserve">muốn </w:t>
      </w:r>
      <w:r>
        <w:rPr>
          <w:i/>
        </w:rPr>
        <w:t xml:space="preserve">mưa. </w:t>
      </w:r>
      <w:r>
        <w:t xml:space="preserve">rệt. </w:t>
      </w:r>
      <w:r>
        <w:rPr>
          <w:i/>
        </w:rPr>
        <w:t xml:space="preserve">Toàn </w:t>
      </w:r>
      <w:r>
        <w:rPr>
          <w:i/>
        </w:rPr>
        <w:t xml:space="preserve">cõi </w:t>
      </w:r>
      <w:r>
        <w:t xml:space="preserve">Việt </w:t>
      </w:r>
      <w:r>
        <w:t xml:space="preserve">Nam </w:t>
      </w:r>
      <w:r>
        <w:t xml:space="preserve">từ </w:t>
      </w:r>
      <w:r>
        <w:t xml:space="preserve">Lạng </w:t>
      </w:r>
      <w:r>
        <w:t xml:space="preserve">Sơn </w:t>
      </w:r>
      <w:r>
        <w:rPr>
          <w:i/>
        </w:rPr>
        <w:t xml:space="preserve">đến </w:t>
      </w:r>
      <w:r>
        <w:t xml:space="preserve">coi </w:t>
      </w:r>
      <w:r>
        <w:t xml:space="preserve">chừng </w:t>
      </w:r>
      <w:r>
        <w:t xml:space="preserve">đg </w:t>
      </w:r>
      <w:r>
        <w:t xml:space="preserve">Chú </w:t>
      </w:r>
      <w:r>
        <w:t xml:space="preserve">ý </w:t>
      </w:r>
      <w:r>
        <w:t xml:space="preserve">giữ </w:t>
      </w:r>
      <w:r>
        <w:t xml:space="preserve">gìn, </w:t>
      </w:r>
      <w:r>
        <w:t xml:space="preserve">đềphòng </w:t>
      </w:r>
      <w:r>
        <w:t xml:space="preserve">điều. </w:t>
      </w:r>
      <w:r>
        <w:t xml:space="preserve">mũi </w:t>
      </w:r>
      <w:r>
        <w:rPr>
          <w:i/>
        </w:rPr>
        <w:t xml:space="preserve">Cà </w:t>
      </w:r>
      <w:r>
        <w:rPr>
          <w:i/>
        </w:rPr>
        <w:t xml:space="preserve">Mau. </w:t>
      </w:r>
      <w:r>
        <w:rPr>
          <w:b/>
        </w:rPr>
        <w:t xml:space="preserve">2 </w:t>
      </w:r>
      <w:r>
        <w:rPr>
          <w:i/>
        </w:rP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thình </w:t>
      </w:r>
      <w:r>
        <w:t xml:space="preserve">lình </w:t>
      </w:r>
      <w:r>
        <w:t xml:space="preserve">xảy </w:t>
      </w:r>
      <w:r>
        <w:t xml:space="preserve">ra </w:t>
      </w:r>
      <w:r>
        <w:t xml:space="preserve">Coi </w:t>
      </w:r>
      <w:r>
        <w:t xml:space="preserve">TÔng </w:t>
      </w:r>
      <w:r>
        <w:t xml:space="preserve">lớn </w:t>
      </w:r>
      <w:r>
        <w:t xml:space="preserve">thuộc </w:t>
      </w:r>
      <w:r>
        <w:t xml:space="preserve">phạm </w:t>
      </w:r>
      <w:r>
        <w:t xml:space="preserve">vì </w:t>
      </w:r>
      <w:r>
        <w:t xml:space="preserve">tôn </w:t>
      </w:r>
      <w:r>
        <w:t xml:space="preserve">tại </w:t>
      </w:r>
      <w:r>
        <w:t xml:space="preserve">của </w:t>
      </w:r>
      <w:r>
        <w:t xml:space="preserve">cái </w:t>
      </w:r>
      <w:r>
        <w:t xml:space="preserve">gì. </w:t>
      </w:r>
      <w:r>
        <w:rPr>
          <w:i/>
        </w:rPr>
        <w:t xml:space="preserve">chừngk¿gian </w:t>
      </w:r>
      <w:r>
        <w:rPr>
          <w:i/>
        </w:rPr>
        <w:t xml:space="preserve">Coichừngnhàcóchódữrcv </w:t>
      </w:r>
      <w:r>
        <w:t xml:space="preserve">Cõi </w:t>
      </w:r>
      <w:r>
        <w:t xml:space="preserve">đời. </w:t>
      </w:r>
      <w:r>
        <w:t xml:space="preserve">Cõi </w:t>
      </w:r>
      <w:r>
        <w:t xml:space="preserve">lòng. </w:t>
      </w:r>
      <w:r>
        <w:rPr>
          <w:i/>
        </w:rPr>
        <w:t xml:space="preserve">Cõi </w:t>
      </w:r>
      <w:r>
        <w:rPr>
          <w:i/>
        </w:rPr>
        <w:t xml:space="preserve">mộng. </w:t>
      </w:r>
      <w:r>
        <w:t xml:space="preserve">Cõi </w:t>
      </w:r>
      <w:r>
        <w:t xml:space="preserve">âm. </w:t>
      </w:r>
      <w:r>
        <w:t xml:space="preserve">coi </w:t>
      </w:r>
      <w:r>
        <w:t xml:space="preserve">khinh </w:t>
      </w:r>
      <w:r>
        <w:t xml:space="preserve">đg.Cótháiđộkhôngcoitrọng </w:t>
      </w:r>
      <w:r>
        <w:t xml:space="preserve">cõi </w:t>
      </w:r>
      <w:r>
        <w:t xml:space="preserve">bờ </w:t>
      </w:r>
      <w:r>
        <w:t xml:space="preserve">d.(id.). </w:t>
      </w:r>
      <w:r>
        <w:t xml:space="preserve">Như </w:t>
      </w:r>
      <w:r>
        <w:t xml:space="preserve">bờ </w:t>
      </w:r>
      <w:r>
        <w:t xml:space="preserve">cõi.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khinh. </w:t>
      </w:r>
      <w:r>
        <w:t xml:space="preserve">cõi </w:t>
      </w:r>
      <w:r>
        <w:t xml:space="preserve">trần </w:t>
      </w:r>
      <w:r>
        <w:t xml:space="preserve">danh từ </w:t>
      </w:r>
      <w:r>
        <w:t xml:space="preserve">(văn chương). </w:t>
      </w:r>
      <w:r>
        <w:t xml:space="preserve">Thế </w:t>
      </w:r>
      <w:r>
        <w:t xml:space="preserve">giới </w:t>
      </w:r>
      <w:r>
        <w:t xml:space="preserve">người </w:t>
      </w:r>
      <w:r>
        <w:t xml:space="preserve">sống; </w:t>
      </w:r>
      <w:r>
        <w:t xml:space="preserve">nơi </w:t>
      </w:r>
      <w:r>
        <w:t xml:space="preserve">coi </w:t>
      </w:r>
      <w:r>
        <w:t xml:space="preserve">mắt </w:t>
      </w:r>
      <w:r>
        <w:t xml:space="preserve">động từ </w:t>
      </w:r>
      <w:r>
        <w:t xml:space="preserve">(phương ngữ). </w:t>
      </w:r>
      <w:r>
        <w:t xml:space="preserve">Xem </w:t>
      </w:r>
      <w:r>
        <w:t xml:space="preserve">mặt. </w:t>
      </w:r>
      <w:r>
        <w:t xml:space="preserve">trấn </w:t>
      </w:r>
      <w:r>
        <w:t xml:space="preserve">thế. </w:t>
      </w:r>
      <w:r>
        <w:t xml:space="preserve">coi </w:t>
      </w:r>
      <w:r>
        <w:t xml:space="preserve">mòi </w:t>
      </w:r>
      <w:r>
        <w:t xml:space="preserve">phụ từ </w:t>
      </w:r>
      <w:r>
        <w:t xml:space="preserve">(ph; </w:t>
      </w:r>
      <w:r>
        <w:t xml:space="preserve">khẩu ngữ). </w:t>
      </w:r>
      <w:r>
        <w:t xml:space="preserve">Coichừng </w:t>
      </w:r>
      <w:r>
        <w:t xml:space="preserve">như, </w:t>
      </w:r>
      <w:r>
        <w:t xml:space="preserve">có... </w:t>
      </w:r>
      <w:r>
        <w:t xml:space="preserve">cõi </w:t>
      </w:r>
      <w:r>
        <w:t xml:space="preserve">tục </w:t>
      </w:r>
      <w:r>
        <w:t xml:space="preserve">danh từ </w:t>
      </w:r>
      <w:r>
        <w:t xml:space="preserve">Cõi </w:t>
      </w:r>
      <w:r>
        <w:t xml:space="preserve">đời </w:t>
      </w:r>
      <w:r>
        <w:t xml:space="preserve">trần </w:t>
      </w:r>
      <w:r>
        <w:t xml:space="preserve">tục. </w:t>
      </w:r>
      <w:r>
        <w:t xml:space="preserve">vẻ </w:t>
      </w:r>
      <w:r>
        <w:t xml:space="preserve">như. </w:t>
      </w:r>
      <w:r>
        <w:t xml:space="preserve">Coi </w:t>
      </w:r>
      <w:r>
        <w:rPr>
          <w:i/>
        </w:rPr>
        <w:t xml:space="preserve">mòi </w:t>
      </w:r>
      <w:r>
        <w:rPr>
          <w:i/>
        </w:rPr>
        <w:t xml:space="preserve">sắp </w:t>
      </w:r>
      <w:r>
        <w:t xml:space="preserve">có </w:t>
      </w:r>
      <w:r>
        <w:rPr>
          <w:i/>
        </w:rPr>
        <w:t xml:space="preserve">bão. </w:t>
      </w:r>
      <w:r>
        <w:t xml:space="preserve">Coi </w:t>
      </w:r>
      <w:r>
        <w:t xml:space="preserve">mòi </w:t>
      </w:r>
      <w:r>
        <w:rPr>
          <w:i/>
        </w:rPr>
        <w:t xml:space="preserve">làm... </w:t>
      </w:r>
      <w:r>
        <w:t xml:space="preserve">cói,d. </w:t>
      </w:r>
      <w:r>
        <w:t xml:space="preserve">(phương ngữ). </w:t>
      </w:r>
      <w:r>
        <w:t xml:space="preserve">Cò </w:t>
      </w:r>
      <w:r>
        <w:t xml:space="preserve">bợ. </w:t>
      </w:r>
      <w:r>
        <w:rPr>
          <w:i/>
        </w:rPr>
        <w:t xml:space="preserve">ăn </w:t>
      </w:r>
      <w:r>
        <w:rPr>
          <w:i/>
        </w:rPr>
        <w:t xml:space="preserve">khá </w:t>
      </w:r>
      <w:r>
        <w:rPr>
          <w:i/>
        </w:rPr>
        <w:t xml:space="preserve">lắm. </w:t>
      </w:r>
      <w:r>
        <w:t xml:space="preserve">cói. </w:t>
      </w:r>
      <w:r>
        <w:t xml:space="preserve">danh từ </w:t>
      </w:r>
      <w:r>
        <w:t xml:space="preserve">Cỏ </w:t>
      </w:r>
      <w:r>
        <w:t xml:space="preserve">cao </w:t>
      </w:r>
      <w:r>
        <w:t xml:space="preserve">và </w:t>
      </w:r>
      <w:r>
        <w:t xml:space="preserve">thẳng, </w:t>
      </w:r>
      <w:r>
        <w:t xml:space="preserve">thân </w:t>
      </w:r>
      <w:r>
        <w:t xml:space="preserve">ba </w:t>
      </w:r>
      <w:r>
        <w:t xml:space="preserve">cạnh, </w:t>
      </w:r>
      <w:r>
        <w:t xml:space="preserve">trồng </w:t>
      </w:r>
      <w:r>
        <w:t xml:space="preserve">coi </w:t>
      </w:r>
      <w:r>
        <w:t xml:space="preserve">ngó </w:t>
      </w:r>
      <w:r>
        <w:t xml:space="preserve">động từ </w:t>
      </w:r>
      <w:r>
        <w:t xml:space="preserve">(phương ngữ). </w:t>
      </w:r>
      <w:r>
        <w:t xml:space="preserve">Trông </w:t>
      </w:r>
      <w:r>
        <w:t xml:space="preserve">nom.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lợ, </w:t>
      </w:r>
      <w:r>
        <w:t xml:space="preserve">dùng </w:t>
      </w:r>
      <w:r>
        <w:t xml:space="preserve">để </w:t>
      </w:r>
      <w:r>
        <w:t xml:space="preserve">dệt </w:t>
      </w:r>
      <w:r>
        <w:t xml:space="preserve">chiếu, </w:t>
      </w:r>
      <w:r>
        <w:t xml:space="preserve">đan </w:t>
      </w:r>
      <w:r>
        <w:t xml:space="preserve">coi </w:t>
      </w:r>
      <w:r>
        <w:t xml:space="preserve">người </w:t>
      </w:r>
      <w:r>
        <w:t xml:space="preserve">bằng </w:t>
      </w:r>
      <w:r>
        <w:t xml:space="preserve">nửa </w:t>
      </w:r>
      <w:r>
        <w:t xml:space="preserve">con </w:t>
      </w:r>
      <w:r>
        <w:t xml:space="preserve">mắtTỏrakhinh. </w:t>
      </w:r>
      <w:r>
        <w:t xml:space="preserve">buồm, </w:t>
      </w:r>
      <w:r>
        <w:t xml:space="preserve">v.v. </w:t>
      </w:r>
      <w:r>
        <w:t xml:space="preserve">Ruộng </w:t>
      </w:r>
      <w:r>
        <w:t xml:space="preserve">cói. </w:t>
      </w:r>
      <w:r>
        <w:rPr>
          <w:i/>
        </w:rPr>
        <w:t xml:space="preserve">Chiếu </w:t>
      </w:r>
      <w:r>
        <w:rPr>
          <w:i/>
        </w:rPr>
        <w:t xml:space="preserve">cói. </w:t>
      </w:r>
      <w:r>
        <w:rPr>
          <w:i/>
        </w:rPr>
        <w:t xml:space="preserve">Bao </w:t>
      </w:r>
      <w:r>
        <w:t xml:space="preserve">cói. </w:t>
      </w:r>
      <w:r>
        <w:t xml:space="preserve">người,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gì. </w:t>
      </w:r>
      <w:r>
        <w:t xml:space="preserve">cologa </w:t>
      </w:r>
      <w:r>
        <w:t xml:space="preserve">danh từ </w:t>
      </w:r>
      <w:r>
        <w:t xml:space="preserve">Cologarithm </w:t>
      </w:r>
      <w:r>
        <w:t xml:space="preserve">(nói </w:t>
      </w:r>
      <w:r>
        <w:t xml:space="preserve">tắt). </w:t>
      </w:r>
      <w:r>
        <w:t xml:space="preserve">coi </w:t>
      </w:r>
      <w:r>
        <w:t xml:space="preserve">nhẹ </w:t>
      </w:r>
      <w:r>
        <w:t xml:space="preserve">động từ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và. </w:t>
      </w:r>
      <w:r>
        <w:t xml:space="preserve">cologarit </w:t>
      </w:r>
      <w:r>
        <w:t xml:space="preserve">cũng viết </w:t>
      </w:r>
      <w:r>
        <w:t xml:space="preserve">cologarithm </w:t>
      </w:r>
      <w:r>
        <w:t xml:space="preserve">danh từ </w:t>
      </w:r>
      <w:r>
        <w:t xml:space="preserve">Logarithm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đúng </w:t>
      </w:r>
      <w:r>
        <w:t xml:space="preserve">mức. </w:t>
      </w:r>
      <w:r>
        <w:t xml:space="preserve">Coi </w:t>
      </w:r>
      <w:r>
        <w:t xml:space="preserve">trọng </w:t>
      </w:r>
      <w:r>
        <w:t xml:space="preserve">chất. </w:t>
      </w:r>
      <w:r>
        <w:t xml:space="preserve">nghịch </w:t>
      </w:r>
      <w:r>
        <w:t xml:space="preserve">đảo </w:t>
      </w:r>
      <w:r>
        <w:t xml:space="preserve">của </w:t>
      </w:r>
      <w:r>
        <w:t xml:space="preserve">một </w:t>
      </w:r>
      <w:r>
        <w:t xml:space="preserve">số. </w:t>
      </w:r>
      <w:r>
        <w:rPr>
          <w:i/>
        </w:rPr>
        <w:t xml:space="preserve">lượng,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coi </w:t>
      </w:r>
      <w:r>
        <w:t xml:space="preserve">nhẹ </w:t>
      </w:r>
      <w:r>
        <w:t xml:space="preserve">số </w:t>
      </w:r>
      <w:r>
        <w:t xml:space="preserve">lượng. </w:t>
      </w:r>
      <w:r>
        <w:t xml:space="preserve">colon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Costa </w:t>
      </w:r>
      <w:r>
        <w:t xml:space="preserve">Rica </w:t>
      </w:r>
      <w:r>
        <w:t xml:space="preserve">và </w:t>
      </w:r>
      <w:r>
        <w:t xml:space="preserve">coi </w:t>
      </w:r>
      <w:r>
        <w:t xml:space="preserve">rẻ </w:t>
      </w:r>
      <w:r>
        <w:t xml:space="preserve">động từ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đáng </w:t>
      </w:r>
      <w:r>
        <w:t xml:space="preserve">quý </w:t>
      </w:r>
      <w:r>
        <w:t xml:space="preserve">và </w:t>
      </w:r>
      <w:r>
        <w:t xml:space="preserve">không. </w:t>
      </w:r>
      <w:r>
        <w:t xml:space="preserve">El </w:t>
      </w:r>
      <w:r>
        <w:t xml:space="preserve">Salvador. </w:t>
      </w:r>
      <w:r>
        <w:t xml:space="preserve">coi </w:t>
      </w:r>
      <w:r>
        <w:t xml:space="preserve">trọng </w:t>
      </w:r>
      <w:r>
        <w:t xml:space="preserve">đúng </w:t>
      </w:r>
      <w:r>
        <w:t xml:space="preserve">mức. </w:t>
      </w:r>
      <w:r>
        <w:t xml:space="preserve">Coi </w:t>
      </w:r>
      <w:r>
        <w:t xml:space="preserve">rẻ </w:t>
      </w:r>
      <w:r>
        <w:t xml:space="preserve">tình </w:t>
      </w:r>
      <w:r>
        <w:rPr>
          <w:i/>
        </w:rPr>
        <w:t xml:space="preserve">bạn. </w:t>
      </w:r>
      <w:r>
        <w:t xml:space="preserve">colophan </w:t>
      </w:r>
      <w:r>
        <w:t xml:space="preserve">danh từ </w:t>
      </w:r>
      <w:r>
        <w:t xml:space="preserve">Chất </w:t>
      </w:r>
      <w:r>
        <w:t xml:space="preserve">có </w:t>
      </w:r>
      <w:r>
        <w:t xml:space="preserve">dạng </w:t>
      </w:r>
      <w:r>
        <w:t xml:space="preserve">thuỷ </w:t>
      </w:r>
      <w:r>
        <w:t xml:space="preserve">tỉnh </w:t>
      </w:r>
      <w:r>
        <w:t xml:space="preserve">giòn, </w:t>
      </w:r>
      <w:r>
        <w:t xml:space="preserve">coi </w:t>
      </w:r>
      <w:r>
        <w:t xml:space="preserve">sóc </w:t>
      </w:r>
      <w:r>
        <w:t xml:space="preserve">động từ </w:t>
      </w:r>
      <w:r>
        <w:t xml:space="preserve">Trông </w:t>
      </w:r>
      <w:r>
        <w:t xml:space="preserve">nom </w:t>
      </w:r>
      <w:r>
        <w:t xml:space="preserve">và </w:t>
      </w:r>
      <w:r>
        <w:t xml:space="preserve">săn </w:t>
      </w:r>
      <w:r>
        <w:t xml:space="preserve">sóc. </w:t>
      </w:r>
      <w:r>
        <w:t xml:space="preserve">Coisóc. </w:t>
      </w:r>
      <w:r>
        <w:t xml:space="preserve">có </w:t>
      </w:r>
      <w:r>
        <w:t xml:space="preserve">trong </w:t>
      </w:r>
      <w:r>
        <w:t xml:space="preserve">thành </w:t>
      </w:r>
      <w:r>
        <w:t xml:space="preserve">phần </w:t>
      </w:r>
      <w:r>
        <w:t xml:space="preserve">nhựa </w:t>
      </w:r>
      <w:r>
        <w:t xml:space="preserve">của </w:t>
      </w:r>
      <w:r>
        <w:t xml:space="preserve">các </w:t>
      </w:r>
      <w:r>
        <w:t xml:space="preserve">cây </w:t>
      </w:r>
      <w:r>
        <w:t xml:space="preserve">họ </w:t>
      </w:r>
      <w:r>
        <w:rPr>
          <w:i/>
        </w:rPr>
        <w:t xml:space="preserve">uườn </w:t>
      </w:r>
      <w:r>
        <w:t xml:space="preserve">tược. </w:t>
      </w:r>
      <w:r>
        <w:t xml:space="preserve">Coi </w:t>
      </w:r>
      <w:r>
        <w:t xml:space="preserve">sóc </w:t>
      </w:r>
      <w:r>
        <w:t xml:space="preserve">con </w:t>
      </w:r>
      <w:r>
        <w:rPr>
          <w:i/>
        </w:rPr>
        <w:t xml:space="preserve">cái. </w:t>
      </w:r>
      <w:r>
        <w:t xml:space="preserve">thông, </w:t>
      </w:r>
      <w:r>
        <w:t xml:space="preserve">dùng </w:t>
      </w:r>
      <w:r>
        <w:t xml:space="preserve">trong </w:t>
      </w:r>
      <w:r>
        <w:t xml:space="preserve">nhiều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coi </w:t>
      </w:r>
      <w:r>
        <w:t xml:space="preserve">thường </w:t>
      </w:r>
      <w:r>
        <w:t xml:space="preserve">động từ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quan </w:t>
      </w:r>
      <w:r>
        <w:t xml:space="preserve">trọng. </w:t>
      </w:r>
      <w:r>
        <w:t xml:space="preserve">và </w:t>
      </w:r>
      <w:r>
        <w:t xml:space="preserve">để </w:t>
      </w:r>
      <w:r>
        <w:t xml:space="preserve">xát </w:t>
      </w:r>
      <w:r>
        <w:t xml:space="preserve">vĩ </w:t>
      </w:r>
      <w:r>
        <w:rPr>
          <w:i/>
        </w:rPr>
        <w:t xml:space="preserve">đản. </w:t>
      </w:r>
      <w:r>
        <w:t xml:space="preserve">- </w:t>
      </w:r>
      <w:r>
        <w:t xml:space="preserve">gì, </w:t>
      </w:r>
      <w:r>
        <w:t xml:space="preserve">là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không </w:t>
      </w:r>
      <w:r>
        <w:t xml:space="preserve">đáng </w:t>
      </w:r>
      <w:r>
        <w:t xml:space="preserve">phải. </w:t>
      </w:r>
      <w:r>
        <w:t xml:space="preserve">com </w:t>
      </w:r>
      <w:r>
        <w:t xml:space="preserve">lêx. </w:t>
      </w:r>
      <w:r>
        <w:t xml:space="preserve">comlê. </w:t>
      </w:r>
      <w:r>
        <w:t xml:space="preserve">chú </w:t>
      </w:r>
      <w:r>
        <w:t xml:space="preserve">ý, </w:t>
      </w:r>
      <w:r>
        <w:t xml:space="preserve">phải </w:t>
      </w:r>
      <w:r>
        <w:t xml:space="preserve">coi </w:t>
      </w:r>
      <w:r>
        <w:t xml:space="preserve">trọng. </w:t>
      </w:r>
      <w:r>
        <w:t xml:space="preserve">Coi </w:t>
      </w:r>
      <w:r>
        <w:t xml:space="preserve">thường </w:t>
      </w:r>
      <w:r>
        <w:t xml:space="preserve">ngUÿ </w:t>
      </w:r>
      <w:r>
        <w:t xml:space="preserve">“"com-măng" </w:t>
      </w:r>
      <w:r>
        <w:t xml:space="preserve">xem </w:t>
      </w:r>
      <w:r>
        <w:t xml:space="preserve">commäãng. </w:t>
      </w:r>
      <w:r>
        <w:t xml:space="preserve">hiểm. </w:t>
      </w:r>
      <w:r>
        <w:t xml:space="preserve">Tưởng </w:t>
      </w:r>
      <w:r>
        <w:rPr>
          <w:i/>
        </w:rPr>
        <w:t xml:space="preserve">dễ </w:t>
      </w:r>
      <w:r>
        <w:t xml:space="preserve">nên </w:t>
      </w:r>
      <w:r>
        <w:rPr>
          <w:i/>
        </w:rPr>
        <w:t xml:space="preserve">coi </w:t>
      </w:r>
      <w:r>
        <w:t xml:space="preserve">thường. </w:t>
      </w:r>
      <w:r>
        <w:t xml:space="preserve">Đừng </w:t>
      </w:r>
      <w:r>
        <w:t xml:space="preserve">thấy </w:t>
      </w:r>
      <w:r>
        <w:t xml:space="preserve">“com-măng-ca" </w:t>
      </w:r>
      <w:r>
        <w:t xml:space="preserve">x </w:t>
      </w:r>
      <w:r>
        <w:t xml:space="preserve">commăng-ca. </w:t>
      </w:r>
      <w:r>
        <w:rPr>
          <w:i/>
        </w:rPr>
        <w:t xml:space="preserve">anh </w:t>
      </w:r>
      <w:r>
        <w:t xml:space="preserve">ta </w:t>
      </w:r>
      <w:r>
        <w:t xml:space="preserve">trẻ </w:t>
      </w:r>
      <w:r>
        <w:t xml:space="preserve">mà </w:t>
      </w:r>
      <w:r>
        <w:t xml:space="preserve">cơi </w:t>
      </w:r>
      <w:r>
        <w:t xml:space="preserve">thường. </w:t>
      </w:r>
      <w:r>
        <w:t xml:space="preserve">com </w:t>
      </w:r>
      <w:r>
        <w:t xml:space="preserve">măng </w:t>
      </w:r>
      <w:r>
        <w:t xml:space="preserve">đô </w:t>
      </w:r>
      <w:r>
        <w:t xml:space="preserve">xem </w:t>
      </w:r>
      <w:r>
        <w:t xml:space="preserve">comrmando. </w:t>
      </w:r>
      <w:r>
        <w:t xml:space="preserve">coi </w:t>
      </w:r>
      <w:r>
        <w:t xml:space="preserve">trọng </w:t>
      </w:r>
      <w:r>
        <w:t xml:space="preserve">động từ </w:t>
      </w:r>
      <w:r>
        <w:t xml:space="preserve">Cholà </w:t>
      </w:r>
      <w:r>
        <w:t xml:space="preserve">quan </w:t>
      </w:r>
      <w:r>
        <w:t xml:space="preserve">trọng </w:t>
      </w:r>
      <w:r>
        <w:t xml:space="preserve">vàhết </w:t>
      </w:r>
      <w:r>
        <w:rPr>
          <w:i/>
        </w:rPr>
        <w:t xml:space="preserve">sứcchúý.Coitrọngcôngtácgiáodục.- </w:t>
      </w:r>
      <w:r>
        <w:t xml:space="preserve">C9mPAXxcompa </w:t>
      </w:r>
      <w:r>
        <w:t xml:space="preserve">coi </w:t>
      </w:r>
      <w:r>
        <w:t xml:space="preserve">trời </w:t>
      </w:r>
      <w:r>
        <w:t xml:space="preserve">bằng </w:t>
      </w:r>
      <w:r>
        <w:t xml:space="preserve">vung </w:t>
      </w:r>
      <w:r>
        <w:t xml:space="preserve">Ví </w:t>
      </w:r>
      <w:r>
        <w:t xml:space="preserve">há </w:t>
      </w:r>
      <w:r>
        <w:t xml:space="preserve">độ </w:t>
      </w:r>
      <w:r>
        <w:t xml:space="preserve">chủ </w:t>
      </w:r>
      <w:r>
        <w:t xml:space="preserve">quản </w:t>
      </w:r>
      <w:r>
        <w:t xml:space="preserve">20 </w:t>
      </w:r>
      <w:r>
        <w:t xml:space="preserve">và </w:t>
      </w:r>
      <w:r>
        <w:t xml:space="preserve">có </w:t>
      </w:r>
      <w:r>
        <w:t xml:space="preserve">về </w:t>
      </w:r>
      <w:r>
        <w:t xml:space="preserve">cỗ </w:t>
      </w:r>
      <w:r>
        <w:t xml:space="preserve">cọc </w:t>
      </w:r>
      <w:r>
        <w:t xml:space="preserve">Dứ </w:t>
      </w:r>
      <w:r>
        <w:t xml:space="preserve">còi, </w:t>
      </w:r>
      <w:r>
        <w:t xml:space="preserve">d </w:t>
      </w:r>
      <w:r>
        <w:t xml:space="preserve">Dạng </w:t>
      </w:r>
      <w:r>
        <w:t xml:space="preserve">cụ </w:t>
      </w:r>
      <w:r>
        <w:t xml:space="preserve">để </w:t>
      </w:r>
      <w:r>
        <w:t xml:space="preserve">báo </w:t>
      </w:r>
      <w:r>
        <w:t xml:space="preserve">hiệu </w:t>
      </w:r>
      <w:r>
        <w:t xml:space="preserve">dùng </w:t>
      </w:r>
      <w:r>
        <w:rPr>
          <w:i/>
        </w:rPr>
        <w:t xml:space="preserve">hồng </w:t>
      </w:r>
      <w:r>
        <w:t xml:space="preserve">nu </w:t>
      </w:r>
      <w:r>
        <w:t xml:space="preserve">cam </w:t>
      </w:r>
      <w:r>
        <w:t xml:space="preserve">làng </w:t>
      </w:r>
      <w:r>
        <w:t xml:space="preserve">cao </w:t>
      </w:r>
      <w:r>
        <w:t xml:space="preserve">và </w:t>
      </w:r>
      <w:r>
        <w:t xml:space="preserve">vang. </w:t>
      </w:r>
      <w:r>
        <w:t xml:space="preserve">Thổi </w:t>
      </w:r>
      <w:r>
        <w:t xml:space="preserve">còi. </w:t>
      </w:r>
      <w:r>
        <w:rPr>
          <w:i/>
        </w:rPr>
        <w:t xml:space="preserve">Bóp </w:t>
      </w:r>
      <w:r>
        <w:t xml:space="preserve">còi </w:t>
      </w:r>
      <w:r>
        <w:rPr>
          <w:i/>
        </w:rPr>
        <w:t xml:space="preserve">ôtô. </w:t>
      </w:r>
      <w:r>
        <w:t xml:space="preserve">Kéocòi. </w:t>
      </w:r>
      <w:r>
        <w:t xml:space="preserve">còm </w:t>
      </w:r>
      <w:r>
        <w:t xml:space="preserve">cõi </w:t>
      </w:r>
      <w:r>
        <w:t xml:space="preserve">tính từ </w:t>
      </w:r>
      <w:r>
        <w:t xml:space="preserve">Gây </w:t>
      </w:r>
      <w:r>
        <w:t xml:space="preserve">yếu </w:t>
      </w:r>
      <w:r>
        <w:t xml:space="preserve">và </w:t>
      </w:r>
      <w:r>
        <w:t xml:space="preserve">còi </w:t>
      </w:r>
      <w:r>
        <w:t xml:space="preserve">cọc. </w:t>
      </w:r>
      <w:r>
        <w:t xml:space="preserve">Thân </w:t>
      </w:r>
      <w:r>
        <w:t xml:space="preserve">hìn </w:t>
      </w:r>
      <w:r>
        <w:t xml:space="preserve">báo </w:t>
      </w:r>
      <w:r>
        <w:t xml:space="preserve">động. </w:t>
      </w:r>
      <w:r>
        <w:rPr>
          <w:i/>
        </w:rPr>
        <w:t xml:space="preserve">Tiếng </w:t>
      </w:r>
      <w:r>
        <w:t xml:space="preserve">còi </w:t>
      </w:r>
      <w:r>
        <w:rPr>
          <w:i/>
        </w:rPr>
        <w:t xml:space="preserve">tàu. </w:t>
      </w:r>
      <w:r>
        <w:rPr>
          <w:i/>
        </w:rPr>
        <w:t xml:space="preserve">còm </w:t>
      </w:r>
      <w:r>
        <w:t xml:space="preserve">cõi. </w:t>
      </w:r>
      <w:r>
        <w:br/>
      </w:r>
      <w:r>
        <w:rPr>
          <w:b/>
        </w:rPr>
        <w:t xml:space="preserve">còi. </w:t>
      </w:r>
      <w:r>
        <w:rPr>
          <w:i/>
        </w:rPr>
        <w:t xml:space="preserve">tính từ </w:t>
      </w:r>
      <w:r>
        <w:t xml:space="preserve">Nhỏ, </w:t>
      </w:r>
      <w:r>
        <w:t xml:space="preserve">yếu, </w:t>
      </w:r>
      <w:r>
        <w:t xml:space="preserve">không </w:t>
      </w:r>
      <w:r>
        <w:t xml:space="preserve">lớn </w:t>
      </w:r>
      <w:r>
        <w:t xml:space="preserve">lên </w:t>
      </w:r>
      <w:r>
        <w:t xml:space="preserve">đượcnhư </w:t>
      </w:r>
      <w:r>
        <w:t xml:space="preserve">:. </w:t>
      </w:r>
      <w:r>
        <w:t xml:space="preserve">còm </w:t>
      </w:r>
      <w:r>
        <w:t xml:space="preserve">cọm </w:t>
      </w:r>
      <w:r>
        <w:t xml:space="preserve">tính từ </w:t>
      </w:r>
      <w:r>
        <w:t xml:space="preserve">(ít dùng). </w:t>
      </w:r>
      <w:r>
        <w:t xml:space="preserve">Cặm </w:t>
      </w:r>
      <w:r>
        <w:t xml:space="preserve">cụi </w:t>
      </w:r>
      <w:r>
        <w:t xml:space="preserve">một </w:t>
      </w:r>
      <w:r>
        <w:t xml:space="preserve">cách </w:t>
      </w:r>
      <w:r>
        <w:t xml:space="preserve">v: </w:t>
      </w:r>
      <w:r>
        <w:t xml:space="preserve">bình </w:t>
      </w:r>
      <w:r>
        <w:t xml:space="preserve">thường </w:t>
      </w:r>
      <w:r>
        <w:t xml:space="preserve">do </w:t>
      </w:r>
      <w:r>
        <w:t xml:space="preserve">bệnh </w:t>
      </w:r>
      <w:r>
        <w:t xml:space="preserve">hoặc </w:t>
      </w:r>
      <w:r>
        <w:t xml:space="preserve">do </w:t>
      </w:r>
      <w:r>
        <w:t xml:space="preserve">suy </w:t>
      </w:r>
      <w:r>
        <w:t xml:space="preserve">dinh. </w:t>
      </w:r>
      <w:r>
        <w:t xml:space="preserve">vả. </w:t>
      </w:r>
      <w:r>
        <w:t xml:space="preserve">Còm </w:t>
      </w:r>
      <w:r>
        <w:t xml:space="preserve">cọm </w:t>
      </w:r>
      <w:r>
        <w:t xml:space="preserve">cả </w:t>
      </w:r>
      <w:r>
        <w:t xml:space="preserve">ngày. </w:t>
      </w:r>
      <w:r>
        <w:t xml:space="preserve">dưỡng.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còi. </w:t>
      </w:r>
      <w:r>
        <w:t xml:space="preserve">Lợn </w:t>
      </w:r>
      <w:r>
        <w:t xml:space="preserve">còi. </w:t>
      </w:r>
      <w:r>
        <w:t xml:space="preserve">Bụi </w:t>
      </w:r>
      <w:r>
        <w:t xml:space="preserve">tre </w:t>
      </w:r>
      <w:r>
        <w:t xml:space="preserve">còi. </w:t>
      </w:r>
      <w:r>
        <w:t xml:space="preserve">còm </w:t>
      </w:r>
      <w:r>
        <w:t xml:space="preserve">nhom </w:t>
      </w:r>
      <w:r>
        <w:t xml:space="preserve">tính từ </w:t>
      </w:r>
      <w:r>
        <w:t xml:space="preserve">Gầy </w:t>
      </w:r>
      <w:r>
        <w:t xml:space="preserve">còm </w:t>
      </w:r>
      <w:r>
        <w:t xml:space="preserve">quá </w:t>
      </w:r>
      <w:r>
        <w:t xml:space="preserve">mức. </w:t>
      </w:r>
      <w:r>
        <w:t xml:space="preserve">Th¿ </w:t>
      </w:r>
      <w:r>
        <w:t xml:space="preserve">còi </w:t>
      </w:r>
      <w:r>
        <w:t xml:space="preserve">cọc </w:t>
      </w:r>
      <w:r>
        <w:t xml:space="preserve">t.Còi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Đàn </w:t>
      </w:r>
      <w:r>
        <w:rPr>
          <w:i/>
        </w:rPr>
        <w:t xml:space="preserve">lợn </w:t>
      </w:r>
      <w:r>
        <w:t xml:space="preserve">còi. </w:t>
      </w:r>
      <w:r>
        <w:t xml:space="preserve">hình </w:t>
      </w:r>
      <w:r>
        <w:t xml:space="preserve">còm </w:t>
      </w:r>
      <w:r>
        <w:rPr>
          <w:i/>
        </w:rPr>
        <w:t xml:space="preserve">nhom. </w:t>
      </w:r>
      <w:r>
        <w:rPr>
          <w:i/>
        </w:rPr>
        <w:t xml:space="preserve">í/ </w:t>
      </w:r>
      <w:r>
        <w:rPr>
          <w:i/>
        </w:rPr>
        <w:t xml:space="preserve">Láy: </w:t>
      </w:r>
      <w:r>
        <w:t xml:space="preserve">còm </w:t>
      </w:r>
      <w:r>
        <w:t xml:space="preserve">nhóm. </w:t>
      </w:r>
      <w:r>
        <w:t xml:space="preserve">cò </w:t>
      </w:r>
      <w:r>
        <w:rPr>
          <w:i/>
        </w:rPr>
        <w:t xml:space="preserve">nhoöom </w:t>
      </w:r>
      <w:r>
        <w:t xml:space="preserve">(ý </w:t>
      </w:r>
      <w:r>
        <w:t xml:space="preserve">nhấn </w:t>
      </w:r>
      <w:r>
        <w:t xml:space="preserve">manh). </w:t>
      </w:r>
      <w:r>
        <w:br/>
      </w:r>
      <w:r>
        <w:rPr>
          <w:b/>
        </w:rPr>
        <w:t xml:space="preserve">1 </w:t>
      </w:r>
      <w:r>
        <w:br/>
      </w:r>
      <w:r>
        <w:rPr>
          <w:b/>
        </w:rPr>
        <w:t xml:space="preserve">h5 </w:t>
      </w:r>
      <w:r>
        <w:br/>
      </w:r>
      <w:r>
        <w:rPr>
          <w:b/>
        </w:rPr>
        <w:t xml:space="preserve">kí </w:t>
      </w:r>
      <w:r>
        <w:br/>
      </w:r>
      <w:r>
        <w:rPr>
          <w:b/>
        </w:rPr>
        <w:t xml:space="preserve">„1 </w:t>
      </w:r>
      <w:r>
        <w:br/>
      </w:r>
      <w:r>
        <w:rPr>
          <w:b/>
        </w:rPr>
        <w:t xml:space="preserve">1 </w:t>
      </w:r>
      <w:r>
        <w:br w:type="page"/>
      </w:r>
      <w:r>
        <w:rPr>
          <w:b/>
        </w:rPr>
        <w:t xml:space="preserve">còm </w:t>
      </w:r>
      <w:r>
        <w:rPr>
          <w:b/>
        </w:rPr>
        <w:t xml:space="preserve">nhóm </w:t>
      </w:r>
      <w:r>
        <w:rPr>
          <w:b/>
        </w:rPr>
        <w:t xml:space="preserve">còm </w:t>
      </w:r>
      <w:r>
        <w:rPr>
          <w:b/>
        </w:rPr>
        <w:t xml:space="preserve">nhom </w:t>
      </w:r>
      <w:r>
        <w:rPr>
          <w:b/>
        </w:rPr>
        <w:t xml:space="preserve">t </w:t>
      </w:r>
      <w:r>
        <w:rPr>
          <w:b/>
        </w:rPr>
        <w:t xml:space="preserve">x </w:t>
      </w:r>
      <w:r>
        <w:rPr>
          <w:b/>
        </w:rPr>
        <w:t xml:space="preserve">còm </w:t>
      </w:r>
      <w:r>
        <w:rPr>
          <w:b/>
        </w:rPr>
        <w:t xml:space="preserve">nhom </w:t>
      </w:r>
      <w:r>
        <w:t xml:space="preserve">(láy). </w:t>
      </w:r>
      <w:r>
        <w:br/>
      </w:r>
      <w:r>
        <w:rPr>
          <w:b/>
        </w:rPr>
        <w:t xml:space="preserve">cỏm </w:t>
      </w:r>
      <w:r>
        <w:rPr>
          <w:b/>
        </w:rPr>
        <w:t xml:space="preserve">rồm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Còm </w:t>
      </w:r>
      <w:r>
        <w:t xml:space="preserve">đến </w:t>
      </w:r>
      <w:r>
        <w:t xml:space="preserve">mứcnhư </w:t>
      </w:r>
      <w:r>
        <w:t xml:space="preserve">quắt </w:t>
      </w:r>
      <w:r>
        <w:t xml:space="preserve">lại; </w:t>
      </w:r>
      <w:r>
        <w:t xml:space="preserve">còm </w:t>
      </w:r>
      <w:r>
        <w:t xml:space="preserve">nhom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già). </w:t>
      </w:r>
      <w:r>
        <w:br/>
      </w:r>
      <w:r>
        <w:rPr>
          <w:b/>
        </w:rPr>
        <w:t xml:space="preserve">cóm </w:t>
      </w:r>
      <w:r>
        <w:rPr>
          <w:b/>
        </w:rPr>
        <w:t xml:space="preserve">róm </w:t>
      </w:r>
      <w:r>
        <w:t xml:space="preserve">(phương ngữ). </w:t>
      </w:r>
      <w:r>
        <w:t xml:space="preserve">x </w:t>
      </w:r>
      <w:r>
        <w:t xml:space="preserve">cúm </w:t>
      </w:r>
      <w:r>
        <w:t xml:space="preserve">rúm. </w:t>
      </w:r>
      <w:r>
        <w:br/>
      </w:r>
      <w:r>
        <w:rPr>
          <w:b/>
        </w:rPr>
        <w:t xml:space="preserve">comlê </w:t>
      </w:r>
      <w:r>
        <w:rPr>
          <w:i/>
        </w:rPr>
        <w:t xml:space="preserve">cũng viết </w:t>
      </w:r>
      <w:r>
        <w:t xml:space="preserve">com </w:t>
      </w:r>
      <w:r>
        <w:t xml:space="preserve">lê. </w:t>
      </w:r>
      <w:r>
        <w:t xml:space="preserve">danh từ </w:t>
      </w:r>
      <w:r>
        <w:t xml:space="preserve">Quần </w:t>
      </w:r>
      <w:r>
        <w:t xml:space="preserve">áo </w:t>
      </w:r>
      <w:r>
        <w:t xml:space="preserve">kiểu </w:t>
      </w:r>
      <w:r>
        <w:t xml:space="preserve">Âu, </w:t>
      </w:r>
      <w:r>
        <w:t xml:space="preserve">gồm </w:t>
      </w:r>
      <w:r>
        <w:t xml:space="preserve">vettông, </w:t>
      </w:r>
      <w:r>
        <w:t xml:space="preserve">gilê </w:t>
      </w:r>
      <w:r>
        <w:t xml:space="preserve">và </w:t>
      </w:r>
      <w:r>
        <w:t xml:space="preserve">quần, </w:t>
      </w:r>
      <w:r>
        <w:t xml:space="preserve">may </w:t>
      </w:r>
      <w:r>
        <w:t xml:space="preserve">bằng </w:t>
      </w:r>
      <w:r>
        <w:t xml:space="preserve">len </w:t>
      </w:r>
      <w:r>
        <w:t xml:space="preserve">dạ </w:t>
      </w:r>
      <w:r>
        <w:rPr>
          <w:i/>
        </w:rPr>
        <w:t xml:space="preserve">có </w:t>
      </w:r>
      <w:r>
        <w:rPr>
          <w:i/>
        </w:rPr>
        <w:t xml:space="preserve">lót, </w:t>
      </w:r>
      <w:r>
        <w:t xml:space="preserve">thường </w:t>
      </w:r>
      <w:r>
        <w:t xml:space="preserve">mặc </w:t>
      </w:r>
      <w:r>
        <w:t xml:space="preserve">cả </w:t>
      </w:r>
      <w:r>
        <w:t xml:space="preserve">bộ. </w:t>
      </w:r>
      <w:r>
        <w:t xml:space="preserve">Bộ </w:t>
      </w:r>
      <w:r>
        <w:rPr>
          <w:i/>
        </w:rPr>
        <w:t xml:space="preserve">comlê </w:t>
      </w:r>
      <w:r>
        <w:t xml:space="preserve">len. </w:t>
      </w:r>
      <w:r>
        <w:t xml:space="preserve">commando </w:t>
      </w:r>
      <w:r>
        <w:t xml:space="preserve">cũng viết </w:t>
      </w:r>
      <w:r>
        <w:t xml:space="preserve">commandđô, </w:t>
      </w:r>
      <w:r>
        <w:t xml:space="preserve">com </w:t>
      </w:r>
      <w:r>
        <w:t xml:space="preserve">măng </w:t>
      </w:r>
      <w:r>
        <w:t xml:space="preserve">đô. </w:t>
      </w:r>
      <w:r>
        <w:t xml:space="preserve">danh từ </w:t>
      </w:r>
      <w:r>
        <w:t xml:space="preserve">Toán </w:t>
      </w:r>
      <w:r>
        <w:t xml:space="preserve">quân </w:t>
      </w:r>
      <w:r>
        <w:t xml:space="preserve">được </w:t>
      </w:r>
      <w:r>
        <w:t xml:space="preserve">trang </w:t>
      </w:r>
      <w:r>
        <w:rPr>
          <w:i/>
        </w:rPr>
        <w:t xml:space="preserve">bị </w:t>
      </w:r>
      <w:r>
        <w:t xml:space="preserve">và </w:t>
      </w:r>
      <w:r>
        <w:t xml:space="preserve">huấn </w:t>
      </w:r>
      <w:r>
        <w:t xml:space="preserve">luyện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chuyên </w:t>
      </w:r>
      <w:r>
        <w:t xml:space="preserve">đánh </w:t>
      </w:r>
      <w:r>
        <w:t xml:space="preserve">đột </w:t>
      </w:r>
      <w:r>
        <w:t xml:space="preserve">kích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đế </w:t>
      </w:r>
      <w:r>
        <w:t xml:space="preserve">quốc. </w:t>
      </w:r>
      <w:r>
        <w:t xml:space="preserve">Lính </w:t>
      </w:r>
      <w:r>
        <w:rPr>
          <w:i/>
        </w:rPr>
        <w:t xml:space="preserve">comirmaydo </w:t>
      </w:r>
      <w:r>
        <w:rPr>
          <w:i/>
        </w:rPr>
        <w:t xml:space="preserve">nhảy </w:t>
      </w:r>
      <w:r>
        <w:rPr>
          <w:i/>
        </w:rPr>
        <w:t xml:space="preserve">dù. </w:t>
      </w:r>
      <w:r>
        <w:br/>
      </w:r>
      <w:r>
        <w:rPr>
          <w:b/>
        </w:rPr>
        <w:t xml:space="preserve">commăng </w:t>
      </w:r>
      <w:r>
        <w:rPr>
          <w:i/>
        </w:rPr>
        <w:t xml:space="preserve">danh từ </w:t>
      </w:r>
      <w:r>
        <w:t xml:space="preserve">(khẩu ngữ). </w:t>
      </w:r>
      <w:r>
        <w:t xml:space="preserve">Đơn </w:t>
      </w:r>
      <w:r>
        <w:t xml:space="preserve">đặt </w:t>
      </w:r>
      <w:r>
        <w:t xml:space="preserve">hàng. </w:t>
      </w:r>
      <w:r>
        <w:t xml:space="preserve">Nhận </w:t>
      </w:r>
      <w:r>
        <w:t xml:space="preserve">comrmäăng </w:t>
      </w:r>
      <w:r>
        <w:t xml:space="preserve">với </w:t>
      </w:r>
      <w:r>
        <w:t xml:space="preserve">nhiều </w:t>
      </w:r>
      <w:r>
        <w:t xml:space="preserve">nơi. </w:t>
      </w:r>
      <w:r>
        <w:br/>
      </w:r>
      <w:r>
        <w:rPr>
          <w:b/>
        </w:rPr>
        <w:t xml:space="preserve">commăng-ca </w:t>
      </w:r>
      <w:r>
        <w:rPr>
          <w:i/>
        </w:rPr>
        <w:t xml:space="preserve">danh từ </w:t>
      </w:r>
      <w:r>
        <w:t xml:space="preserve">Ôtô </w:t>
      </w:r>
      <w:r>
        <w:t xml:space="preserve">loại </w:t>
      </w:r>
      <w:r>
        <w:t xml:space="preserve">nhỏ, </w:t>
      </w:r>
      <w:r>
        <w:t xml:space="preserve">khoẻ,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compa </w:t>
      </w:r>
      <w:r>
        <w:rPr>
          <w:i/>
        </w:rPr>
        <w:t xml:space="preserve">cũng viết </w:t>
      </w:r>
      <w:r>
        <w:t xml:space="preserve">com </w:t>
      </w:r>
      <w:r>
        <w:t xml:space="preserve">pa.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vẽ </w:t>
      </w:r>
      <w:r>
        <w:t xml:space="preserve">hình </w:t>
      </w:r>
      <w:r>
        <w:t xml:space="preserve">tròn, </w:t>
      </w:r>
      <w:r>
        <w:t xml:space="preserve">gồm </w:t>
      </w:r>
      <w:r>
        <w:t xml:space="preserve">hai </w:t>
      </w:r>
      <w:r>
        <w:t xml:space="preserve">nhánh </w:t>
      </w:r>
      <w:r>
        <w:t xml:space="preserve">có </w:t>
      </w:r>
      <w:r>
        <w:t xml:space="preserve">thể </w:t>
      </w:r>
      <w:r>
        <w:t xml:space="preserve">mở </w:t>
      </w:r>
      <w:r>
        <w:t xml:space="preserve">to </w:t>
      </w:r>
      <w:r>
        <w:t xml:space="preserve">nhỏ </w:t>
      </w:r>
      <w:r>
        <w:t xml:space="preserve">computer </w:t>
      </w:r>
      <w:r>
        <w:t xml:space="preserve">cũng viết </w:t>
      </w:r>
      <w:r>
        <w:t xml:space="preserve">computơ </w:t>
      </w:r>
      <w:r>
        <w:t xml:space="preserve">danh từ </w:t>
      </w:r>
      <w:r>
        <w:t xml:space="preserve">Máy </w:t>
      </w:r>
      <w:r>
        <w:t xml:space="preserve">tính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con,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trực </w:t>
      </w:r>
      <w:r>
        <w:t xml:space="preserve">tiếp </w:t>
      </w:r>
      <w:r>
        <w:t xml:space="preserve">sinh </w:t>
      </w:r>
      <w:r>
        <w:t xml:space="preserve">ra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xung </w:t>
      </w:r>
      <w:r>
        <w:t xml:space="preserve">gọi). </w:t>
      </w:r>
      <w:r>
        <w:t xml:space="preserve">Con </w:t>
      </w:r>
      <w:r>
        <w:t xml:space="preserve">hơn </w:t>
      </w:r>
      <w:r>
        <w:t xml:space="preserve">cha </w:t>
      </w:r>
      <w:r>
        <w:rPr>
          <w:i/>
        </w:rPr>
        <w:t xml:space="preserve">là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phúc </w:t>
      </w:r>
      <w:r>
        <w:t xml:space="preserve">(tục ngữ). </w:t>
      </w:r>
      <w:r>
        <w:t xml:space="preserve">Con </w:t>
      </w:r>
      <w:r>
        <w:t xml:space="preserve">có </w:t>
      </w:r>
      <w:r>
        <w:rPr>
          <w:i/>
        </w:rPr>
        <w:t xml:space="preserve">khóc </w:t>
      </w:r>
      <w:r>
        <w:rPr>
          <w:i/>
        </w:rPr>
        <w:t xml:space="preserve">mẹ </w:t>
      </w:r>
      <w:r>
        <w:rPr>
          <w:i/>
        </w:rPr>
        <w:t xml:space="preserve">mới </w:t>
      </w:r>
      <w:r>
        <w:t xml:space="preserve">cho </w:t>
      </w:r>
      <w:r>
        <w:t xml:space="preserve">bú </w:t>
      </w:r>
      <w:r>
        <w:rPr>
          <w:i/>
        </w:rPr>
        <w:t xml:space="preserve">(tục ngữ). </w:t>
      </w:r>
      <w:r>
        <w:t xml:space="preserve">Anh </w:t>
      </w:r>
      <w:r>
        <w:t xml:space="preserve">em </w:t>
      </w:r>
      <w:r>
        <w:t xml:space="preserve">con </w:t>
      </w:r>
      <w:r>
        <w:t xml:space="preserve">chú </w:t>
      </w:r>
      <w:r>
        <w:t xml:space="preserve">con </w:t>
      </w:r>
      <w:r>
        <w:rPr>
          <w:i/>
        </w:rPr>
        <w:t xml:space="preserve">bác. </w:t>
      </w:r>
      <w:r>
        <w:t xml:space="preserve">Con </w:t>
      </w:r>
      <w:r>
        <w:t xml:space="preserve">lại </w:t>
      </w:r>
      <w:r>
        <w:t xml:space="preserve">đây </w:t>
      </w:r>
      <w:r>
        <w:rPr>
          <w:i/>
        </w:rPr>
        <w:t xml:space="preserve">với </w:t>
      </w:r>
      <w:r>
        <w:rPr>
          <w:i/>
        </w:rPr>
        <w:t xml:space="preserve">mẹ! </w:t>
      </w:r>
      <w:r>
        <w:t xml:space="preserve">Gà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Cây </w:t>
      </w:r>
      <w:r>
        <w:t xml:space="preserve">nhỏ </w:t>
      </w:r>
      <w:r>
        <w:t xml:space="preserve">mới </w:t>
      </w:r>
      <w:r>
        <w:t xml:space="preserve">mọc,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cấy </w:t>
      </w:r>
      <w:r>
        <w:t xml:space="preserve">trồng, </w:t>
      </w:r>
      <w:r>
        <w:t xml:space="preserve">gây </w:t>
      </w:r>
      <w:r>
        <w:t xml:space="preserve">giống. </w:t>
      </w:r>
      <w:r>
        <w:t xml:space="preserve">Mua </w:t>
      </w:r>
      <w:r>
        <w:rPr>
          <w:i/>
        </w:rPr>
        <w:t xml:space="preserve">vài </w:t>
      </w:r>
      <w:r>
        <w:t xml:space="preserve">trăm </w:t>
      </w:r>
      <w:r>
        <w:rPr>
          <w:i/>
        </w:rPr>
        <w:t xml:space="preserve">con </w:t>
      </w:r>
      <w:r>
        <w:rPr>
          <w:i/>
        </w:rPr>
        <w:t xml:space="preserve">rau. </w:t>
      </w:r>
      <w:r>
        <w:t xml:space="preserve">Con </w:t>
      </w:r>
      <w:r>
        <w:t xml:space="preserve">giống".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Thuộc </w:t>
      </w:r>
      <w:r>
        <w:t xml:space="preserve">loại </w:t>
      </w:r>
      <w:r>
        <w:t xml:space="preserve">nhỏ, </w:t>
      </w:r>
      <w:r>
        <w:t xml:space="preserve">thường </w:t>
      </w:r>
      <w:r>
        <w:t xml:space="preserve">là </w:t>
      </w:r>
      <w:r>
        <w:t xml:space="preserve">phụ </w:t>
      </w:r>
      <w:r>
        <w:t xml:space="preserve">so </w:t>
      </w:r>
      <w:r>
        <w:t xml:space="preserve">với </w:t>
      </w:r>
      <w:r>
        <w:t xml:space="preserve">cái </w:t>
      </w:r>
      <w:r>
        <w:t xml:space="preserve">khác, </w:t>
      </w:r>
      <w:r>
        <w:t xml:space="preserve">với </w:t>
      </w:r>
      <w:r>
        <w:t xml:space="preserve">loại </w:t>
      </w:r>
      <w:r>
        <w:t xml:space="preserve">chính </w:t>
      </w:r>
      <w:r>
        <w:t xml:space="preserve">hoặc </w:t>
      </w:r>
      <w:r>
        <w:t xml:space="preserve">loại </w:t>
      </w:r>
      <w:r>
        <w:t xml:space="preserve">lớn </w:t>
      </w:r>
      <w:r>
        <w:t xml:space="preserve">hơn. </w:t>
      </w:r>
      <w:r>
        <w:rPr>
          <w:i/>
        </w:rPr>
        <w:t xml:space="preserve">Sông </w:t>
      </w:r>
      <w:r>
        <w:t xml:space="preserve">con </w:t>
      </w:r>
      <w:r>
        <w:rPr>
          <w:i/>
        </w:rPr>
        <w:t xml:space="preserve">cháy </w:t>
      </w:r>
      <w:r>
        <w:t xml:space="preserve">uào </w:t>
      </w:r>
      <w:r>
        <w:t xml:space="preserve">sông </w:t>
      </w:r>
      <w:r>
        <w:t xml:space="preserve">cái. </w:t>
      </w:r>
      <w:r>
        <w:t xml:space="preserve">Rễ </w:t>
      </w:r>
      <w:r>
        <w:t xml:space="preserve">con. </w:t>
      </w:r>
      <w:r>
        <w:t xml:space="preserve">Cột </w:t>
      </w:r>
      <w:r>
        <w:t xml:space="preserve">con. </w:t>
      </w:r>
      <w:r>
        <w:t xml:space="preserve">Vạt </w:t>
      </w:r>
      <w:r>
        <w:t xml:space="preserve">con </w:t>
      </w:r>
      <w:r>
        <w:t xml:space="preserve">(vạt </w:t>
      </w:r>
      <w:r>
        <w:t xml:space="preserve">nhỏ </w:t>
      </w:r>
      <w:r>
        <w:t xml:space="preserve">của </w:t>
      </w:r>
      <w:r>
        <w:t xml:space="preserve">áo </w:t>
      </w:r>
      <w:r>
        <w:t xml:space="preserve">năm </w:t>
      </w:r>
      <w:r>
        <w:t xml:space="preserve">thân). </w:t>
      </w:r>
      <w:r>
        <w:rPr>
          <w:b/>
        </w:rPr>
        <w:t xml:space="preserve">2 </w:t>
      </w:r>
      <w:r>
        <w:t xml:space="preserve">Thuộc </w:t>
      </w:r>
      <w:r>
        <w:t xml:space="preserve">loại </w:t>
      </w:r>
      <w:r>
        <w:t xml:space="preserve">nhỏ, </w:t>
      </w:r>
      <w:r>
        <w:t xml:space="preserve">bé. </w:t>
      </w:r>
      <w:r>
        <w:t xml:space="preserve">Trước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sân </w:t>
      </w:r>
      <w:r>
        <w:rPr>
          <w:i/>
        </w:rPr>
        <w:t xml:space="preserve">con. </w:t>
      </w:r>
      <w:r>
        <w:t xml:space="preserve">Căn </w:t>
      </w:r>
      <w:r>
        <w:rPr>
          <w:i/>
        </w:rPr>
        <w:t xml:space="preserve">buồng </w:t>
      </w:r>
      <w:r>
        <w:rPr>
          <w:i/>
        </w:rPr>
        <w:t xml:space="preserve">con </w:t>
      </w:r>
      <w:r>
        <w:rPr>
          <w:i/>
        </w:rPr>
        <w:t xml:space="preserve">con </w:t>
      </w:r>
      <w:r>
        <w:rPr>
          <w:i/>
        </w:rPr>
        <w:t xml:space="preserve">rất </w:t>
      </w:r>
      <w:r>
        <w:t xml:space="preserve">xinh. </w:t>
      </w:r>
      <w:r>
        <w:br/>
      </w:r>
      <w:r>
        <w:rPr>
          <w:b/>
        </w:rPr>
        <w:t xml:space="preserve">con,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cá </w:t>
      </w:r>
      <w:r>
        <w:t xml:space="preserve">thể </w:t>
      </w:r>
      <w:r>
        <w:t xml:space="preserve">động </w:t>
      </w:r>
      <w:r>
        <w:t xml:space="preserve">vật. </w:t>
      </w:r>
      <w:r>
        <w:rPr>
          <w:i/>
        </w:rPr>
        <w:t xml:space="preserve">Hai </w:t>
      </w:r>
      <w:r>
        <w:t xml:space="preserve">con </w:t>
      </w:r>
      <w:r>
        <w:rPr>
          <w:i/>
        </w:rPr>
        <w:t xml:space="preserve">mèo,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rPr>
          <w:i/>
        </w:rPr>
        <w:t xml:space="preserve">đực, </w:t>
      </w:r>
      <w:r>
        <w:rPr>
          <w:i/>
        </w:rPr>
        <w:t xml:space="preserve">một </w:t>
      </w:r>
      <w:r>
        <w:t xml:space="preserve">con </w:t>
      </w:r>
      <w:r>
        <w:t xml:space="preserve">cái.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thường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hình </w:t>
      </w:r>
      <w:r>
        <w:t xml:space="preserve">thể </w:t>
      </w:r>
      <w:r>
        <w:t xml:space="preserve">giống </w:t>
      </w:r>
      <w:r>
        <w:t xml:space="preserve">động </w:t>
      </w:r>
      <w:r>
        <w:rPr>
          <w:i/>
        </w:rPr>
        <w:t xml:space="preserve">vật. </w:t>
      </w:r>
      <w:r>
        <w:rPr>
          <w:i/>
        </w:rPr>
        <w:t xml:space="preserve">Con </w:t>
      </w:r>
      <w:r>
        <w:rPr>
          <w:i/>
        </w:rPr>
        <w:t xml:space="preserve">mắt. </w:t>
      </w:r>
      <w:r>
        <w:rPr>
          <w:i/>
        </w:rPr>
        <w:t xml:space="preserve">Con </w:t>
      </w:r>
      <w:r>
        <w:rPr>
          <w:i/>
        </w:rPr>
        <w:t xml:space="preserve">tim </w:t>
      </w:r>
      <w:r>
        <w:t xml:space="preserve">(văn chương). </w:t>
      </w:r>
      <w:r>
        <w:rPr>
          <w:i/>
        </w:rPr>
        <w:t xml:space="preserve">Con </w:t>
      </w:r>
      <w:r>
        <w:t xml:space="preserve">sông </w:t>
      </w:r>
      <w:r>
        <w:t xml:space="preserve">uốn </w:t>
      </w:r>
      <w:r>
        <w:rPr>
          <w:i/>
        </w:rPr>
        <w:t xml:space="preserve">khúc. </w:t>
      </w:r>
      <w:r>
        <w:rPr>
          <w:i/>
        </w:rPr>
        <w:t xml:space="preserve">Con </w:t>
      </w:r>
      <w:r>
        <w:rPr>
          <w:i/>
        </w:rPr>
        <w:t xml:space="preserve">đường. </w:t>
      </w:r>
      <w:r>
        <w:t xml:space="preserve">Con </w:t>
      </w:r>
      <w:r>
        <w:t xml:space="preserve">tàu </w:t>
      </w:r>
      <w:r>
        <w:t xml:space="preserve">chuyển </w:t>
      </w:r>
      <w:r>
        <w:rPr>
          <w:i/>
        </w:rPr>
        <w:t xml:space="preserve">bánh. </w:t>
      </w:r>
      <w:r>
        <w:rPr>
          <w:i/>
        </w:rPr>
        <w:t xml:space="preserve">Con </w:t>
      </w:r>
      <w:r>
        <w:rPr>
          <w:i/>
        </w:rPr>
        <w:t xml:space="preserve">dao. </w:t>
      </w:r>
      <w:r>
        <w:rPr>
          <w:i/>
        </w:rPr>
        <w:t xml:space="preserve">Khắc </w:t>
      </w:r>
      <w:r>
        <w:t xml:space="preserve">con </w:t>
      </w:r>
      <w:r>
        <w:t xml:space="preserve">dấu. </w:t>
      </w:r>
      <w:r>
        <w:rPr>
          <w:i/>
        </w:rPr>
        <w:t xml:space="preserve">Chỉ </w:t>
      </w:r>
      <w:r>
        <w:t xml:space="preserve">thêu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tiền </w:t>
      </w:r>
      <w:r>
        <w:rPr>
          <w:i/>
        </w:rPr>
        <w:t xml:space="preserve">một </w:t>
      </w:r>
      <w:r>
        <w:rPr>
          <w:i/>
        </w:rPr>
        <w:t xml:space="preserve">con?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 </w:t>
      </w:r>
      <w:r>
        <w:t xml:space="preserve">hoặc </w:t>
      </w:r>
      <w:r>
        <w:t xml:space="preserve">thân </w:t>
      </w:r>
      <w:r>
        <w:t xml:space="preserve">mật. </w:t>
      </w:r>
      <w:r>
        <w:rPr>
          <w:i/>
        </w:rPr>
        <w:t xml:space="preserve">Con </w:t>
      </w:r>
      <w:r>
        <w:rPr>
          <w:i/>
        </w:rPr>
        <w:t xml:space="preserve">mụ </w:t>
      </w:r>
      <w:r>
        <w:t xml:space="preserve">tai </w:t>
      </w:r>
      <w:r>
        <w:t xml:space="preserve">ác. </w:t>
      </w:r>
      <w:r>
        <w:t xml:space="preserve">Con </w:t>
      </w:r>
      <w:r>
        <w:t xml:space="preserve">chị </w:t>
      </w:r>
      <w:r>
        <w:t xml:space="preserve">cõng </w:t>
      </w:r>
      <w:r>
        <w:t xml:space="preserve">con </w:t>
      </w:r>
      <w:r>
        <w:t xml:space="preserve">em.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sau </w:t>
      </w:r>
      <w:r>
        <w:t xml:space="preserve">‹). </w:t>
      </w:r>
      <w:r>
        <w:t xml:space="preserve">Hình </w:t>
      </w:r>
      <w:r>
        <w:t xml:space="preserve">thể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người), </w:t>
      </w:r>
      <w:r>
        <w:t xml:space="preserve">vóc </w:t>
      </w:r>
      <w:r>
        <w:t xml:space="preserve">dạc. </w:t>
      </w:r>
      <w:r>
        <w:rPr>
          <w:i/>
        </w:rPr>
        <w:t xml:space="preserve">Người </w:t>
      </w:r>
      <w:r>
        <w:rPr>
          <w:i/>
        </w:rPr>
        <w:t xml:space="preserve">to </w:t>
      </w:r>
      <w:r>
        <w:t xml:space="preserve">con.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Kẻ </w:t>
      </w:r>
      <w:r>
        <w:t xml:space="preserve">đánh </w:t>
      </w:r>
      <w:r>
        <w:t xml:space="preserve">bạc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Con </w:t>
      </w:r>
      <w:r>
        <w:rPr>
          <w:i/>
        </w:rPr>
        <w:t xml:space="preserve">bạc </w:t>
      </w:r>
      <w:r>
        <w:rPr>
          <w:i/>
        </w:rPr>
        <w:t xml:space="preserve">sát </w:t>
      </w:r>
      <w:r>
        <w:t xml:space="preserve">phạt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trong </w:t>
      </w:r>
      <w:r>
        <w:t xml:space="preserve">một </w:t>
      </w:r>
      <w:r>
        <w:t xml:space="preserve">cỗ </w:t>
      </w:r>
      <w:r>
        <w:t xml:space="preserve">bài </w:t>
      </w:r>
      <w:r>
        <w:t xml:space="preserve">lá;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thực, </w:t>
      </w:r>
      <w:r>
        <w:t xml:space="preserve">hiện </w:t>
      </w:r>
      <w:r>
        <w:t xml:space="preserve">mưu </w:t>
      </w:r>
      <w:r>
        <w:t xml:space="preserve">đồ </w:t>
      </w:r>
      <w:r>
        <w:t xml:space="preserve">chính </w:t>
      </w:r>
      <w:r>
        <w:t xml:space="preserve">trị. </w:t>
      </w:r>
      <w:r>
        <w:t xml:space="preserve">Con </w:t>
      </w:r>
      <w:r>
        <w:rPr>
          <w:i/>
        </w:rPr>
        <w:t xml:space="preserve">bài </w:t>
      </w:r>
      <w:r>
        <w:rPr>
          <w:i/>
        </w:rPr>
        <w:t xml:space="preserve">tam </w:t>
      </w:r>
      <w:r>
        <w:t xml:space="preserve">cúc. </w:t>
      </w:r>
      <w:r>
        <w:t xml:space="preserve">| </w:t>
      </w:r>
      <w:r>
        <w:t xml:space="preserve">Dùngcon </w:t>
      </w:r>
      <w:r>
        <w:rPr>
          <w:i/>
        </w:rPr>
        <w:t xml:space="preserve">bài </w:t>
      </w:r>
      <w:r>
        <w:rPr>
          <w:i/>
        </w:rPr>
        <w:t xml:space="preserve">bù </w:t>
      </w:r>
      <w:r>
        <w:t xml:space="preserve">nhìn. </w:t>
      </w:r>
      <w:r>
        <w:t xml:space="preserve">Conbàimidân. </w:t>
      </w:r>
      <w:r>
        <w:t xml:space="preserve">Ì </w:t>
      </w:r>
      <w:r>
        <w:t xml:space="preserve">con </w:t>
      </w:r>
      <w:r>
        <w:t xml:space="preserve">bé </w:t>
      </w:r>
      <w:r>
        <w:t xml:space="preserve">danh từ </w:t>
      </w:r>
      <w:r>
        <w:t xml:space="preserve">(khẩu ngữ).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(gọi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không </w:t>
      </w:r>
      <w:r>
        <w:t xml:space="preserve">coi </w:t>
      </w:r>
      <w:r>
        <w:t xml:space="preserve">trọng). </w:t>
      </w:r>
      <w:r>
        <w:rPr>
          <w:i/>
        </w:rPr>
        <w:t xml:space="preserve">Con </w:t>
      </w:r>
      <w:r>
        <w:t xml:space="preserve">bé </w:t>
      </w:r>
      <w:r>
        <w:t xml:space="preserve">rất </w:t>
      </w:r>
      <w:r>
        <w:t xml:space="preserve">đảm </w:t>
      </w:r>
      <w:r>
        <w:rPr>
          <w:i/>
        </w:rPr>
        <w:t xml:space="preserve">đang.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bế </w:t>
      </w:r>
      <w:r>
        <w:rPr>
          <w:b/>
        </w:rPr>
        <w:t xml:space="preserve">con </w:t>
      </w:r>
      <w:r>
        <w:rPr>
          <w:b/>
        </w:rPr>
        <w:t xml:space="preserve">bổng </w:t>
      </w:r>
      <w:r>
        <w:rPr>
          <w:i/>
        </w:rPr>
        <w:t xml:space="preserve">cũng nói </w:t>
      </w:r>
      <w:r>
        <w:t xml:space="preserve">con </w:t>
      </w:r>
      <w:r>
        <w:t xml:space="preserve">bồng </w:t>
      </w:r>
      <w:r>
        <w:rPr>
          <w:i/>
        </w:rPr>
        <w:t xml:space="preserve">con </w:t>
      </w:r>
      <w:r>
        <w:t xml:space="preserve">mang. </w:t>
      </w:r>
      <w:r>
        <w:t xml:space="preserve">Tả </w:t>
      </w:r>
      <w:r>
        <w:t xml:space="preserve">cảnh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nhiều </w:t>
      </w:r>
      <w:r>
        <w:t xml:space="preserve">con </w:t>
      </w:r>
      <w:r>
        <w:t xml:space="preserve">nhỏ, </w:t>
      </w:r>
      <w:r>
        <w:t xml:space="preserve">bận </w:t>
      </w:r>
      <w:r>
        <w:t xml:space="preserve">rộn.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Người </w:t>
      </w:r>
      <w:r>
        <w:t xml:space="preserve">có </w:t>
      </w:r>
      <w:r>
        <w:t xml:space="preserve">bệnh </w:t>
      </w:r>
      <w:r>
        <w:t xml:space="preserve">đang </w:t>
      </w:r>
      <w:r>
        <w:t xml:space="preserve">được </w:t>
      </w:r>
      <w:r>
        <w:t xml:space="preserve">điều </w:t>
      </w:r>
      <w:r>
        <w:t xml:space="preserve">trị,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thầy </w:t>
      </w:r>
      <w:r>
        <w:t xml:space="preserve">thuốc. </w:t>
      </w:r>
      <w:r>
        <w:rPr>
          <w:i/>
        </w:rPr>
        <w:t xml:space="preserve">Làm </w:t>
      </w:r>
      <w:r>
        <w:t xml:space="preserve">cho </w:t>
      </w:r>
      <w:r>
        <w:t xml:space="preserve">con </w:t>
      </w:r>
      <w:r>
        <w:t xml:space="preserve">bệnh </w:t>
      </w:r>
      <w:r>
        <w:t xml:space="preserve">yên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bổng </w:t>
      </w:r>
      <w:r>
        <w:rPr>
          <w:b/>
        </w:rPr>
        <w:t xml:space="preserve">con </w:t>
      </w:r>
      <w:r>
        <w:rPr>
          <w:b/>
        </w:rPr>
        <w:t xml:space="preserve">mang </w:t>
      </w:r>
      <w:r>
        <w:rPr>
          <w:i/>
        </w:rPr>
        <w:t xml:space="preserve">xem </w:t>
      </w:r>
      <w:r>
        <w:t xml:space="preserve">con </w:t>
      </w:r>
      <w:r>
        <w:t xml:space="preserve">bế </w:t>
      </w:r>
      <w:r>
        <w:t xml:space="preserve">con </w:t>
      </w:r>
      <w:r>
        <w:t xml:space="preserve">bồng. </w:t>
      </w:r>
      <w:r>
        <w:br/>
      </w:r>
      <w:r>
        <w:rPr>
          <w:b/>
        </w:rPr>
        <w:t xml:space="preserve">con </w:t>
      </w:r>
      <w:r>
        <w:rPr>
          <w:b/>
        </w:rPr>
        <w:t xml:space="preserve">buôn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nghề </w:t>
      </w:r>
      <w:r>
        <w:t xml:space="preserve">buôn </w:t>
      </w:r>
      <w:r>
        <w:t xml:space="preserve">bán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Thủ </w:t>
      </w:r>
      <w:r>
        <w:rPr>
          <w:i/>
        </w:rPr>
        <w:t xml:space="preserve">đoạn </w:t>
      </w:r>
      <w:r>
        <w:t xml:space="preserve">con </w:t>
      </w:r>
      <w:r>
        <w:t xml:space="preserve">buôn.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cà </w:t>
      </w:r>
      <w:r>
        <w:rPr>
          <w:b/>
        </w:rPr>
        <w:t xml:space="preserve">con </w:t>
      </w:r>
      <w:r>
        <w:rPr>
          <w:b/>
        </w:rPr>
        <w:t xml:space="preserve">kê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Như </w:t>
      </w:r>
      <w:r>
        <w:rPr>
          <w:i/>
        </w:rPr>
        <w:t xml:space="preserve">cà </w:t>
      </w:r>
      <w:r>
        <w:rPr>
          <w:i/>
        </w:rPr>
        <w:t xml:space="preserve">kê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con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t xml:space="preserve">giáo </w:t>
      </w:r>
      <w:r>
        <w:t xml:space="preserve">dục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rPr>
          <w:i/>
        </w:rPr>
        <w:t xml:space="preserve">Sinh </w:t>
      </w:r>
      <w:r>
        <w:rPr>
          <w:i/>
        </w:rPr>
        <w:t xml:space="preserve">con </w:t>
      </w:r>
      <w:r>
        <w:rPr>
          <w:i/>
        </w:rPr>
        <w:t xml:space="preserve">đẻ </w:t>
      </w:r>
      <w:r>
        <w:t xml:space="preserve">cái.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chạch </w:t>
      </w:r>
      <w:r>
        <w:rPr>
          <w:i/>
        </w:rPr>
        <w:t xml:space="preserve">danh từ </w:t>
      </w:r>
      <w:r>
        <w:t xml:space="preserve">Bờ </w:t>
      </w:r>
      <w:r>
        <w:t xml:space="preserve">đất </w:t>
      </w:r>
      <w:r>
        <w:t xml:space="preserve">nhỏ </w:t>
      </w:r>
      <w:r>
        <w:t xml:space="preserve">đắp </w:t>
      </w:r>
      <w:r>
        <w:t xml:space="preserve">cao </w:t>
      </w:r>
      <w:r>
        <w:t xml:space="preserve">vồng </w:t>
      </w:r>
      <w:r>
        <w:t xml:space="preserve">lên </w:t>
      </w:r>
      <w:r>
        <w:t xml:space="preserve">và </w:t>
      </w:r>
      <w:r>
        <w:t xml:space="preserve">chạy </w:t>
      </w:r>
      <w:r>
        <w:t xml:space="preserve">dài </w:t>
      </w:r>
      <w:r>
        <w:t xml:space="preserve">(tựa </w:t>
      </w:r>
      <w:r>
        <w:t xml:space="preserve">như </w:t>
      </w:r>
      <w:r>
        <w:t xml:space="preserve">lưng </w:t>
      </w:r>
      <w:r>
        <w:t xml:space="preserve">con </w:t>
      </w:r>
      <w:r>
        <w:t xml:space="preserve">chạch) </w:t>
      </w:r>
      <w:r>
        <w:t xml:space="preserve">để </w:t>
      </w:r>
      <w:r>
        <w:t xml:space="preserve">ngăn </w:t>
      </w:r>
      <w:r>
        <w:t xml:space="preserve">nước. </w:t>
      </w:r>
      <w:r>
        <w:t xml:space="preserve">Đê </w:t>
      </w:r>
      <w:r>
        <w:rPr>
          <w:i/>
        </w:rPr>
        <w:t xml:space="preserve">con </w:t>
      </w:r>
      <w:r>
        <w:rPr>
          <w:i/>
        </w:rPr>
        <w:t xml:space="preserve">chạch.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cháu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Đông </w:t>
      </w:r>
      <w:r>
        <w:t xml:space="preserve">con </w:t>
      </w:r>
      <w:r>
        <w:t xml:space="preserve">cháu.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chạy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thể </w:t>
      </w:r>
      <w:r>
        <w:t xml:space="preserve">trượt </w:t>
      </w:r>
      <w:r>
        <w:t xml:space="preserve">tuỳ </w:t>
      </w:r>
      <w:r>
        <w:t xml:space="preserve">ý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dụng </w:t>
      </w:r>
      <w:r>
        <w:t xml:space="preserve">cụ </w:t>
      </w:r>
      <w:r>
        <w:t xml:space="preserve">đo. </w:t>
      </w:r>
      <w:r>
        <w:t xml:space="preserve">Con </w:t>
      </w:r>
      <w:r>
        <w:t xml:space="preserve">chạy </w:t>
      </w:r>
      <w:r>
        <w:t xml:space="preserve">của </w:t>
      </w:r>
      <w:r>
        <w:t xml:space="preserve">thước </w:t>
      </w:r>
      <w:r>
        <w:rPr>
          <w:i/>
        </w:rPr>
        <w:t xml:space="preserve">kẹp.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chiên </w:t>
      </w:r>
      <w:r>
        <w:rPr>
          <w:i/>
        </w:rPr>
        <w:t xml:space="preserve">danh từ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Chúa </w:t>
      </w:r>
      <w:r>
        <w:t xml:space="preserve">và </w:t>
      </w:r>
      <w:r>
        <w:t xml:space="preserve">cha </w:t>
      </w:r>
      <w:r>
        <w:t xml:space="preserve">cố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Chúa). </w:t>
      </w:r>
      <w:r>
        <w:rPr>
          <w:i/>
        </w:rPr>
        <w:t xml:space="preserve">Con </w:t>
      </w:r>
      <w:r>
        <w:rPr>
          <w:i/>
        </w:rPr>
        <w:t xml:space="preserve">chiên </w:t>
      </w:r>
      <w:r>
        <w:t xml:space="preserve">ngoan </w:t>
      </w:r>
      <w:r>
        <w:rPr>
          <w:i/>
        </w:rPr>
        <w:t xml:space="preserve">đạo. </w:t>
      </w:r>
      <w:r>
        <w:t xml:space="preserve">con </w:t>
      </w:r>
      <w:r>
        <w:t xml:space="preserve">chiên </w:t>
      </w:r>
      <w:r>
        <w:t xml:space="preserve">ghẻ </w:t>
      </w:r>
      <w:r>
        <w:t xml:space="preserve">danh từ </w:t>
      </w:r>
      <w:r>
        <w:rPr>
          <w:b/>
        </w:rPr>
        <w:t xml:space="preserve">1 </w:t>
      </w:r>
      <w:r>
        <w:t xml:space="preserve">Con </w:t>
      </w:r>
      <w:r>
        <w:t xml:space="preserve">chiên </w:t>
      </w:r>
      <w:r>
        <w:t xml:space="preserve">làm </w:t>
      </w:r>
      <w:r>
        <w:t xml:space="preserve">xấu </w:t>
      </w:r>
      <w:r>
        <w:t xml:space="preserve">cho </w:t>
      </w:r>
      <w:r>
        <w:t xml:space="preserve">đạo, </w:t>
      </w:r>
      <w:r>
        <w:t xml:space="preserve">làm </w:t>
      </w:r>
      <w:r>
        <w:t xml:space="preserve">ô </w:t>
      </w:r>
      <w:r>
        <w:t xml:space="preserve">danh </w:t>
      </w:r>
      <w:r>
        <w:t xml:space="preserve">đạo </w:t>
      </w:r>
      <w:r>
        <w:t xml:space="preserve">(từ </w:t>
      </w:r>
      <w:r>
        <w:t xml:space="preserve">ngữ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Chúa). </w:t>
      </w:r>
      <w:r>
        <w:rPr>
          <w:b/>
        </w:rPr>
        <w:t xml:space="preserve">2 </w:t>
      </w:r>
      <w:r>
        <w:t xml:space="preserve">Thành </w:t>
      </w:r>
      <w:r>
        <w:t xml:space="preserve">viên </w:t>
      </w:r>
      <w:r>
        <w:t xml:space="preserve">xấu </w:t>
      </w:r>
      <w:r>
        <w:t xml:space="preserve">làm </w:t>
      </w:r>
      <w:r>
        <w:t xml:space="preserve">ô </w:t>
      </w:r>
      <w:r>
        <w:t xml:space="preserve">danh </w:t>
      </w:r>
      <w:r>
        <w:t xml:space="preserve">một </w:t>
      </w:r>
      <w:r>
        <w:t xml:space="preserve">đoàn </w:t>
      </w:r>
      <w:r>
        <w:t xml:space="preserve">thể.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t xml:space="preserve">chiên </w:t>
      </w:r>
      <w:r>
        <w:t xml:space="preserve">ghẻ </w:t>
      </w:r>
      <w:r>
        <w:rPr>
          <w:i/>
        </w:rPr>
        <w:t xml:space="preserve">của </w:t>
      </w:r>
      <w:r>
        <w:rPr>
          <w:i/>
        </w:rPr>
        <w:t xml:space="preserve">làng </w:t>
      </w:r>
      <w:r>
        <w:rPr>
          <w:i/>
        </w:rPr>
        <w:t xml:space="preserve">báo.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