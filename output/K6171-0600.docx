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thất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hay </w:t>
      </w:r>
      <w:r>
        <w:t xml:space="preserve">thay </w:t>
      </w:r>
      <w:r>
        <w:t xml:space="preserve">đổi, </w:t>
      </w:r>
      <w:r>
        <w:t xml:space="preserve">khi </w:t>
      </w:r>
      <w:r>
        <w:t xml:space="preserve">thế </w:t>
      </w:r>
      <w:r>
        <w:t xml:space="preserve">này, </w:t>
      </w:r>
      <w:r>
        <w:t xml:space="preserve">khi </w:t>
      </w:r>
      <w:r>
        <w:t xml:space="preserve">thế </w:t>
      </w:r>
      <w:r>
        <w:t xml:space="preserve">khác.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rPr>
          <w:i/>
        </w:rPr>
        <w:t xml:space="preserve">thất </w:t>
      </w:r>
      <w:r>
        <w:rPr>
          <w:i/>
        </w:rPr>
        <w:t xml:space="preserve">thường.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rPr>
          <w:i/>
        </w:rPr>
        <w:t xml:space="preserve">thất </w:t>
      </w:r>
      <w:r>
        <w:t xml:space="preserve">thường. </w:t>
      </w:r>
      <w:r>
        <w:t xml:space="preserve">Mưa </w:t>
      </w:r>
      <w:r>
        <w:t xml:space="preserve">gió </w:t>
      </w:r>
      <w:r>
        <w:t xml:space="preserve">thất </w:t>
      </w:r>
      <w:r>
        <w:rPr>
          <w:i/>
        </w:rPr>
        <w:t xml:space="preserve">thường.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(cũ). </w:t>
      </w:r>
      <w:r>
        <w:t xml:space="preserve">Không </w:t>
      </w:r>
      <w:r>
        <w:t xml:space="preserve">giữ </w:t>
      </w:r>
      <w:r>
        <w:t xml:space="preserve">được </w:t>
      </w:r>
      <w:r>
        <w:t xml:space="preserve">trọn </w:t>
      </w:r>
      <w:r>
        <w:t xml:space="preserve">tiết </w:t>
      </w:r>
      <w:r>
        <w:t xml:space="preserve">với </w:t>
      </w:r>
      <w:r>
        <w:t xml:space="preserve">chồng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tín </w:t>
      </w:r>
      <w:r>
        <w:rPr>
          <w:i/>
        </w:rPr>
        <w:t xml:space="preserve">động từ </w:t>
      </w:r>
      <w:r>
        <w:t xml:space="preserve">Không </w:t>
      </w:r>
      <w:r>
        <w:t xml:space="preserve">giữ </w:t>
      </w:r>
      <w:r>
        <w:t xml:space="preserve">lời </w:t>
      </w:r>
      <w:r>
        <w:t xml:space="preserve">hứa, </w:t>
      </w:r>
      <w:r>
        <w:t xml:space="preserve">làm </w:t>
      </w:r>
      <w:r>
        <w:t xml:space="preserve">phụ </w:t>
      </w:r>
      <w:r>
        <w:t xml:space="preserve">lòng </w:t>
      </w:r>
      <w:r>
        <w:t xml:space="preserve">tin. </w:t>
      </w:r>
      <w:r>
        <w:t xml:space="preserve">Thất </w:t>
      </w:r>
      <w:r>
        <w:t xml:space="preserve">tín </w:t>
      </w:r>
      <w:r>
        <w:t xml:space="preserve">với </w:t>
      </w:r>
      <w:r>
        <w:t xml:space="preserve">bạn.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tình </w:t>
      </w:r>
      <w:r>
        <w:rPr>
          <w:i/>
        </w:rPr>
        <w:t xml:space="preserve">tính từ </w:t>
      </w:r>
      <w:r>
        <w:t xml:space="preserve">Buồn </w:t>
      </w:r>
      <w:r>
        <w:t xml:space="preserve">chán, </w:t>
      </w:r>
      <w:r>
        <w:t xml:space="preserve">đau </w:t>
      </w:r>
      <w:r>
        <w:t xml:space="preserve">khổ </w:t>
      </w:r>
      <w:r>
        <w:t xml:space="preserve">vì </w:t>
      </w:r>
      <w:r>
        <w:t xml:space="preserve">thất </w:t>
      </w:r>
      <w:r>
        <w:t xml:space="preserve">vọng </w:t>
      </w:r>
      <w:r>
        <w:t xml:space="preserve">trong </w:t>
      </w:r>
      <w:r>
        <w:t xml:space="preserve">tình </w:t>
      </w:r>
      <w:r>
        <w:t xml:space="preserve">yêu. </w:t>
      </w:r>
      <w:r>
        <w:t xml:space="preserve">Ngơ </w:t>
      </w:r>
      <w:r>
        <w:t xml:space="preserve">ngẩn </w:t>
      </w:r>
      <w:r>
        <w:t xml:space="preserve">như </w:t>
      </w:r>
      <w:r>
        <w:t xml:space="preserve">người </w:t>
      </w:r>
      <w:r>
        <w:rPr>
          <w:i/>
        </w:rPr>
        <w:t xml:space="preserve">thất </w:t>
      </w:r>
      <w:r>
        <w:t xml:space="preserve">tình.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trận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Thua </w:t>
      </w:r>
      <w:r>
        <w:t xml:space="preserve">trận.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được </w:t>
      </w:r>
      <w:r>
        <w:t xml:space="preserve">truyền </w:t>
      </w:r>
      <w:r>
        <w:t xml:space="preserve">lại </w:t>
      </w:r>
      <w:r>
        <w:t xml:space="preserve">cho </w:t>
      </w:r>
      <w:r>
        <w:t xml:space="preserve">đời </w:t>
      </w:r>
      <w:r>
        <w:t xml:space="preserve">sau. </w:t>
      </w:r>
      <w:r>
        <w:t xml:space="preserve">Phương </w:t>
      </w:r>
      <w:r>
        <w:rPr>
          <w:i/>
        </w:rPr>
        <w:t xml:space="preserve">thuốc </w:t>
      </w:r>
      <w:r>
        <w:rPr>
          <w:i/>
        </w:rPr>
        <w:t xml:space="preserve">thất </w:t>
      </w:r>
      <w:r>
        <w:t xml:space="preserve">truyền. </w:t>
      </w:r>
      <w:r>
        <w:t xml:space="preserve">Một </w:t>
      </w:r>
      <w:r>
        <w:t xml:space="preserve">số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cổ </w:t>
      </w:r>
      <w:r>
        <w:rPr>
          <w:i/>
        </w:rPr>
        <w:t xml:space="preserve">đã </w:t>
      </w:r>
      <w:r>
        <w:rPr>
          <w:i/>
        </w:rPr>
        <w:t xml:space="preserve">thất </w:t>
      </w:r>
      <w:r>
        <w:t xml:space="preserve">truyền. </w:t>
      </w:r>
      <w:r>
        <w:t xml:space="preserve">thất </w:t>
      </w:r>
      <w:r>
        <w:t xml:space="preserve">ước </w:t>
      </w:r>
      <w:r>
        <w:t xml:space="preserve">động từ </w:t>
      </w:r>
      <w:r>
        <w:t xml:space="preserve">(ít dùng). </w:t>
      </w:r>
      <w:r>
        <w:t xml:space="preserve">Không </w:t>
      </w:r>
      <w:r>
        <w:t xml:space="preserve">giữ </w:t>
      </w:r>
      <w:r>
        <w:t xml:space="preserve">đúng </w:t>
      </w:r>
      <w:r>
        <w:t xml:space="preserve">lời </w:t>
      </w:r>
      <w:r>
        <w:t xml:space="preserve">đã </w:t>
      </w:r>
      <w:r>
        <w:t xml:space="preserve">hẹn </w:t>
      </w:r>
      <w:r>
        <w:t xml:space="preserve">ước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thất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Mất </w:t>
      </w:r>
      <w:r>
        <w:t xml:space="preserve">hi </w:t>
      </w:r>
      <w:r>
        <w:t xml:space="preserve">vọng. </w:t>
      </w:r>
      <w:r>
        <w:t xml:space="preserve">Thất </w:t>
      </w:r>
      <w:r>
        <w:rPr>
          <w:i/>
        </w:rPr>
        <w:t xml:space="preserve">vọng </w:t>
      </w:r>
      <w:r>
        <w:rPr>
          <w:i/>
        </w:rPr>
        <w:t xml:space="preserve">uề </w:t>
      </w:r>
      <w:r>
        <w:rPr>
          <w:i/>
        </w:rPr>
        <w:t xml:space="preserve">đứa </w:t>
      </w:r>
      <w:r>
        <w:rPr>
          <w:i/>
        </w:rPr>
        <w:t xml:space="preserve">con </w:t>
      </w:r>
      <w:r>
        <w:t xml:space="preserve">hư.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đúng </w:t>
      </w:r>
      <w:r>
        <w:t xml:space="preserve">với </w:t>
      </w:r>
      <w:r>
        <w:t xml:space="preserve">nội </w:t>
      </w:r>
      <w:r>
        <w:t xml:space="preserve">dung </w:t>
      </w:r>
      <w:r>
        <w:t xml:space="preserve">của </w:t>
      </w:r>
      <w:r>
        <w:t xml:space="preserve">khái </w:t>
      </w:r>
      <w:r>
        <w:t xml:space="preserve">niệm </w:t>
      </w:r>
      <w:r>
        <w:t xml:space="preserve">hoặc </w:t>
      </w:r>
      <w:r>
        <w:t xml:space="preserve">đúng </w:t>
      </w:r>
      <w:r>
        <w:t xml:space="preserve">với </w:t>
      </w:r>
      <w:r>
        <w:t xml:space="preserve">tên </w:t>
      </w:r>
      <w:r>
        <w:t xml:space="preserve">gọi; </w:t>
      </w:r>
      <w:r>
        <w:t xml:space="preserve">không </w:t>
      </w:r>
      <w:r>
        <w:t xml:space="preserve">giả. </w:t>
      </w:r>
      <w:r>
        <w:t xml:space="preserve">Hàng </w:t>
      </w:r>
      <w:r>
        <w:rPr>
          <w:i/>
        </w:rPr>
        <w:t xml:space="preserve">thật. </w:t>
      </w:r>
      <w:r>
        <w:rPr>
          <w:i/>
        </w:rPr>
        <w:t xml:space="preserve">Bắn </w:t>
      </w:r>
      <w:r>
        <w:rPr>
          <w:i/>
        </w:rPr>
        <w:t xml:space="preserve">đạn </w:t>
      </w:r>
      <w:r>
        <w:rPr>
          <w:i/>
        </w:rPr>
        <w:t xml:space="preserve">thật. </w:t>
      </w:r>
      <w:r>
        <w:t xml:space="preserve">Tên </w:t>
      </w:r>
      <w:r>
        <w:rPr>
          <w:i/>
        </w:rPr>
        <w:t xml:space="preserve">thật, </w:t>
      </w:r>
      <w:r>
        <w:t xml:space="preserve">không </w:t>
      </w:r>
      <w:r>
        <w:t xml:space="preserve">phải </w:t>
      </w:r>
      <w:r>
        <w:t xml:space="preserve">bí </w:t>
      </w:r>
      <w:r>
        <w:rPr>
          <w:i/>
        </w:rPr>
        <w:t xml:space="preserve">danh. </w:t>
      </w:r>
      <w:r>
        <w:rPr>
          <w:i/>
        </w:rPr>
        <w:t xml:space="preserve">Thật </w:t>
      </w:r>
      <w:r>
        <w:rPr>
          <w:i/>
        </w:rPr>
        <w:t xml:space="preserve">vàng, </w:t>
      </w:r>
      <w:r>
        <w:t xml:space="preserve">chẳng </w:t>
      </w:r>
      <w:r>
        <w:rPr>
          <w:i/>
        </w:rPr>
        <w:t xml:space="preserve">phải </w:t>
      </w:r>
      <w:r>
        <w:rPr>
          <w:i/>
        </w:rPr>
        <w:t xml:space="preserve">thau </w:t>
      </w:r>
      <w:r>
        <w:rPr>
          <w:i/>
        </w:rPr>
        <w:t xml:space="preserve">đâu, </w:t>
      </w:r>
      <w:r>
        <w:t xml:space="preserve">Đừng </w:t>
      </w:r>
      <w:r>
        <w:t xml:space="preserve">đem </w:t>
      </w:r>
      <w:r>
        <w:rPr>
          <w:i/>
        </w:rPr>
        <w:t xml:space="preserve">thử </w:t>
      </w:r>
      <w:r>
        <w:rPr>
          <w:i/>
        </w:rPr>
        <w:t xml:space="preserve">lửa </w:t>
      </w:r>
      <w:r>
        <w:t xml:space="preserve">mà </w:t>
      </w:r>
      <w:r>
        <w:rPr>
          <w:i/>
        </w:rPr>
        <w:t xml:space="preserve">đau </w:t>
      </w:r>
      <w:r>
        <w:rPr>
          <w:i/>
        </w:rPr>
        <w:t xml:space="preserve">lòng </w:t>
      </w:r>
      <w:r>
        <w:t xml:space="preserve">vàng </w:t>
      </w:r>
      <w:r>
        <w:t xml:space="preserve">(ca dao). </w:t>
      </w:r>
      <w:r>
        <w:rPr>
          <w:b/>
        </w:rPr>
        <w:t xml:space="preserve">2 </w:t>
      </w:r>
      <w:r>
        <w:t xml:space="preserve">Đúng </w:t>
      </w:r>
      <w:r>
        <w:t xml:space="preserve">y </w:t>
      </w:r>
      <w:r>
        <w:t xml:space="preserve">như </w:t>
      </w:r>
      <w:r>
        <w:t xml:space="preserve">tồn </w:t>
      </w:r>
      <w:r>
        <w:t xml:space="preserve">tại, </w:t>
      </w:r>
      <w:r>
        <w:t xml:space="preserve">như </w:t>
      </w:r>
      <w:r>
        <w:t xml:space="preserve">đã </w:t>
      </w:r>
      <w:r>
        <w:t xml:space="preserve">hoặc </w:t>
      </w:r>
      <w:r>
        <w:t xml:space="preserve">thường </w:t>
      </w:r>
      <w:r>
        <w:t xml:space="preserve">vẫn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thực </w:t>
      </w:r>
      <w:r>
        <w:t xml:space="preserve">tế, </w:t>
      </w:r>
      <w:r>
        <w:t xml:space="preserve">không </w:t>
      </w:r>
      <w:r>
        <w:t xml:space="preserve">thêm, </w:t>
      </w:r>
      <w:r>
        <w:t xml:space="preserve">không </w:t>
      </w:r>
      <w:r>
        <w:t xml:space="preserve">bớt, </w:t>
      </w:r>
      <w:r>
        <w:t xml:space="preserve">không </w:t>
      </w:r>
      <w:r>
        <w:t xml:space="preserve">bịa </w:t>
      </w:r>
      <w:r>
        <w:t xml:space="preserve">ra. </w:t>
      </w:r>
      <w:r>
        <w:t xml:space="preserve">Sự </w:t>
      </w:r>
      <w:r>
        <w:rPr>
          <w:i/>
        </w:rPr>
        <w:t xml:space="preserve">uiệc </w:t>
      </w:r>
      <w:r>
        <w:rPr>
          <w:i/>
        </w:rPr>
        <w:t xml:space="preserve">có </w:t>
      </w:r>
      <w:r>
        <w:t xml:space="preserve">thật. </w:t>
      </w:r>
      <w:r>
        <w:rPr>
          <w:i/>
        </w:rPr>
        <w:t xml:space="preserve">Người </w:t>
      </w:r>
      <w:r>
        <w:t xml:space="preserve">thật, </w:t>
      </w:r>
      <w:r>
        <w:rPr>
          <w:i/>
        </w:rPr>
        <w:t xml:space="preserve">uiệc </w:t>
      </w:r>
      <w:r>
        <w:t xml:space="preserve">thật. </w:t>
      </w:r>
      <w:r>
        <w:t xml:space="preserve">Giống </w:t>
      </w:r>
      <w:r>
        <w:rPr>
          <w:i/>
        </w:rPr>
        <w:t xml:space="preserve">y </w:t>
      </w:r>
      <w:r>
        <w:rPr>
          <w:i/>
        </w:rPr>
        <w:t xml:space="preserve">như </w:t>
      </w:r>
      <w:r>
        <w:rPr>
          <w:i/>
        </w:rPr>
        <w:t xml:space="preserve">thật. </w:t>
      </w:r>
      <w:r>
        <w:t xml:space="preserve">Nói </w:t>
      </w:r>
      <w:r>
        <w:rPr>
          <w:i/>
        </w:rPr>
        <w:t xml:space="preserve">thật, </w:t>
      </w:r>
      <w:r>
        <w:rPr>
          <w:i/>
        </w:rPr>
        <w:t xml:space="preserve">cứ </w:t>
      </w:r>
      <w:r>
        <w:t xml:space="preserve">tưởng </w:t>
      </w:r>
      <w:r>
        <w:rPr>
          <w:i/>
        </w:rPr>
        <w:t xml:space="preserve">đùa. </w:t>
      </w:r>
      <w:r>
        <w:t xml:space="preserve">Thật </w:t>
      </w:r>
      <w:r>
        <w:t xml:space="preserve">đấy, </w:t>
      </w:r>
      <w:r>
        <w:rPr>
          <w:i/>
        </w:rPr>
        <w:t xml:space="preserve">không </w:t>
      </w:r>
      <w:r>
        <w:rPr>
          <w:i/>
        </w:rPr>
        <w:t xml:space="preserve">sai </w:t>
      </w:r>
      <w:r>
        <w:rPr>
          <w:i/>
        </w:rPr>
        <w:t xml:space="preserve">đâu.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Ngay </w:t>
      </w:r>
      <w:r>
        <w:t xml:space="preserve">thẳng, </w:t>
      </w:r>
      <w:r>
        <w:t xml:space="preserve">có </w:t>
      </w:r>
      <w:r>
        <w:t xml:space="preserve">thế </w:t>
      </w:r>
      <w:r>
        <w:t xml:space="preserve">nào </w:t>
      </w:r>
      <w:r>
        <w:t xml:space="preserve">bộc </w:t>
      </w:r>
      <w:r>
        <w:t xml:space="preserve">lộ </w:t>
      </w:r>
      <w:r>
        <w:t xml:space="preserve">thế </w:t>
      </w:r>
      <w:r>
        <w:t xml:space="preserve">ấy, </w:t>
      </w:r>
      <w:r>
        <w:t xml:space="preserve">không </w:t>
      </w:r>
      <w:r>
        <w:t xml:space="preserve">dối </w:t>
      </w:r>
      <w:r>
        <w:t xml:space="preserve">trá, </w:t>
      </w:r>
      <w:r>
        <w:t xml:space="preserve">không </w:t>
      </w:r>
      <w:r>
        <w:t xml:space="preserve">giả </w:t>
      </w:r>
      <w:r>
        <w:t xml:space="preserve">tạo. </w:t>
      </w:r>
      <w:r>
        <w:t xml:space="preserve">Ăn </w:t>
      </w:r>
      <w:r>
        <w:t xml:space="preserve">ở </w:t>
      </w:r>
      <w:r>
        <w:t xml:space="preserve">thật </w:t>
      </w:r>
      <w:r>
        <w:rPr>
          <w:i/>
        </w:rPr>
        <w:t xml:space="preserve">lòng. </w:t>
      </w:r>
      <w:r>
        <w:rPr>
          <w:i/>
        </w:rPr>
        <w:t xml:space="preserve">Thật </w:t>
      </w:r>
      <w:r>
        <w:t xml:space="preserve">bụng </w:t>
      </w:r>
      <w:r>
        <w:rPr>
          <w:i/>
        </w:rPr>
        <w:t xml:space="preserve">thương </w:t>
      </w:r>
      <w:r>
        <w:t xml:space="preserve">người. </w:t>
      </w:r>
      <w:r>
        <w:t xml:space="preserve">Hp.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t,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hoàn </w:t>
      </w:r>
      <w:r>
        <w:t xml:space="preserve">toàn </w:t>
      </w:r>
      <w:r>
        <w:t xml:space="preserve">đầy </w:t>
      </w:r>
      <w:r>
        <w:t xml:space="preserve">đủ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thấy </w:t>
      </w:r>
      <w:r>
        <w:t xml:space="preserve">rất </w:t>
      </w:r>
      <w:r>
        <w:t xml:space="preserve">rõ,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còn </w:t>
      </w:r>
      <w:r>
        <w:t xml:space="preserve">phải </w:t>
      </w:r>
      <w:r>
        <w:t xml:space="preserve">nghỉ </w:t>
      </w:r>
      <w:r>
        <w:t xml:space="preserve">ngờ. </w:t>
      </w:r>
      <w:r>
        <w:t xml:space="preserve">7ình </w:t>
      </w:r>
      <w:r>
        <w:t xml:space="preserve">hình </w:t>
      </w:r>
      <w:r>
        <w:rPr>
          <w:i/>
        </w:rPr>
        <w:t xml:space="preserve">thật </w:t>
      </w:r>
      <w:r>
        <w:rPr>
          <w:i/>
        </w:rPr>
        <w:t xml:space="preserve">căng </w:t>
      </w:r>
      <w:r>
        <w:rPr>
          <w:i/>
        </w:rPr>
        <w:t xml:space="preserve">thẳng. </w:t>
      </w:r>
      <w:r>
        <w:rPr>
          <w:i/>
        </w:rPr>
        <w:t xml:space="preserve">Gọi </w:t>
      </w:r>
      <w:r>
        <w:t xml:space="preserve">thật </w:t>
      </w:r>
      <w:r>
        <w:rPr>
          <w:i/>
        </w:rPr>
        <w:t xml:space="preserve">to. </w:t>
      </w:r>
      <w:r>
        <w:t xml:space="preserve">Nghĩ </w:t>
      </w:r>
      <w:r>
        <w:rPr>
          <w:i/>
        </w:rPr>
        <w:t xml:space="preserve">thật </w:t>
      </w:r>
      <w:r>
        <w:rPr>
          <w:i/>
        </w:rPr>
        <w:t xml:space="preserve">kĩ </w:t>
      </w:r>
      <w:r>
        <w:rPr>
          <w:i/>
        </w:rPr>
        <w:t xml:space="preserve">hãy </w:t>
      </w:r>
      <w:r>
        <w:t xml:space="preserve">nói. </w:t>
      </w:r>
      <w:r>
        <w:t xml:space="preserve">Chờ </w:t>
      </w:r>
      <w:r>
        <w:t xml:space="preserve">cho </w:t>
      </w:r>
      <w:r>
        <w:t xml:space="preserve">nước </w:t>
      </w:r>
      <w:r>
        <w:t xml:space="preserve">thật </w:t>
      </w:r>
      <w:r>
        <w:t xml:space="preserve">sôi. </w:t>
      </w:r>
      <w:r>
        <w:t xml:space="preserve">II </w:t>
      </w:r>
      <w:r>
        <w:t xml:space="preserve">tr </w:t>
      </w:r>
      <w:r>
        <w:rPr>
          <w:b/>
        </w:rPr>
        <w:t xml:space="preserve">1 </w:t>
      </w:r>
      <w:r>
        <w:t xml:space="preserve">(dùng </w:t>
      </w:r>
      <w:r>
        <w:t xml:space="preserve">sau </w:t>
      </w:r>
      <w:r>
        <w:t xml:space="preserve">t.,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mức </w:t>
      </w:r>
      <w:r>
        <w:t xml:space="preserve">độ </w:t>
      </w:r>
      <w:r>
        <w:rPr>
          <w:i/>
        </w:rPr>
        <w:t xml:space="preserve">tác </w:t>
      </w:r>
      <w:r>
        <w:t xml:space="preserve">động </w:t>
      </w:r>
      <w:r>
        <w:t xml:space="preserve">đến </w:t>
      </w:r>
      <w:r>
        <w:t xml:space="preserve">người </w:t>
      </w:r>
      <w:r>
        <w:t xml:space="preserve">nói, </w:t>
      </w:r>
      <w:r>
        <w:t xml:space="preserve">người </w:t>
      </w:r>
      <w:r>
        <w:t xml:space="preserve">nói </w:t>
      </w:r>
      <w:r>
        <w:t xml:space="preserve">nhận </w:t>
      </w:r>
      <w:r>
        <w:t xml:space="preserve">thấy </w:t>
      </w:r>
      <w:r>
        <w:t xml:space="preserve">rất </w:t>
      </w:r>
      <w:r>
        <w:t xml:space="preserve">rõ </w:t>
      </w:r>
      <w:r>
        <w:t xml:space="preserve">và </w:t>
      </w:r>
      <w:r>
        <w:t xml:space="preserve">như </w:t>
      </w:r>
      <w:r>
        <w:t xml:space="preserve">muốn </w:t>
      </w:r>
      <w:r>
        <w:t xml:space="preserve">trao </w:t>
      </w:r>
      <w:r>
        <w:t xml:space="preserve">đổi, </w:t>
      </w:r>
      <w:r>
        <w:t xml:space="preserve">thông </w:t>
      </w:r>
      <w:r>
        <w:t xml:space="preserve">báo </w:t>
      </w:r>
      <w:r>
        <w:t xml:space="preserve">cho </w:t>
      </w:r>
      <w:r>
        <w:t xml:space="preserve">người </w:t>
      </w:r>
      <w:r>
        <w:t xml:space="preserve">đối </w:t>
      </w:r>
      <w:r>
        <w:t xml:space="preserve">thoại. </w:t>
      </w:r>
      <w:r>
        <w:rPr>
          <w:i/>
        </w:rPr>
        <w:t xml:space="preserve">Hát </w:t>
      </w:r>
      <w:r>
        <w:rPr>
          <w:i/>
        </w:rPr>
        <w:t xml:space="preserve">hay </w:t>
      </w:r>
      <w:r>
        <w:rPr>
          <w:i/>
        </w:rPr>
        <w:t xml:space="preserve">thật. </w:t>
      </w:r>
      <w:r>
        <w:t xml:space="preserve">Đẹp </w:t>
      </w:r>
      <w:r>
        <w:t xml:space="preserve">thật. </w:t>
      </w:r>
      <w:r>
        <w:rPr>
          <w:i/>
        </w:rPr>
        <w:t xml:space="preserve">Tệ </w:t>
      </w:r>
      <w:r>
        <w:rPr>
          <w:i/>
        </w:rPr>
        <w:t xml:space="preserve">thật, </w:t>
      </w:r>
      <w:r>
        <w:rPr>
          <w:i/>
        </w:rPr>
        <w:t xml:space="preserve">thế </w:t>
      </w:r>
      <w:r>
        <w:t xml:space="preserve">mà </w:t>
      </w:r>
      <w:r>
        <w:t xml:space="preserve">nó </w:t>
      </w:r>
      <w:r>
        <w:t xml:space="preserve">không </w:t>
      </w:r>
      <w:r>
        <w:t xml:space="preserve">cho </w:t>
      </w:r>
      <w:r>
        <w:t xml:space="preserve">tôi </w:t>
      </w:r>
      <w:r>
        <w:t xml:space="preserve">biết. </w:t>
      </w:r>
      <w:r>
        <w:t xml:space="preserve">Tôi </w:t>
      </w:r>
      <w:r>
        <w:t xml:space="preserve">nghĩ </w:t>
      </w:r>
      <w:r>
        <w:rPr>
          <w:i/>
        </w:rPr>
        <w:t xml:space="preserve">chán </w:t>
      </w:r>
      <w:r>
        <w:t xml:space="preserve">thật.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qua </w:t>
      </w:r>
      <w:r>
        <w:t xml:space="preserve">thực </w:t>
      </w:r>
      <w:r>
        <w:t xml:space="preserve">tế </w:t>
      </w:r>
      <w:r>
        <w:t xml:space="preserve">thấy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phải </w:t>
      </w:r>
      <w:r>
        <w:t xml:space="preserve">thừa </w:t>
      </w:r>
      <w:r>
        <w:t xml:space="preserve">nhận,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còn </w:t>
      </w:r>
      <w:r>
        <w:t xml:space="preserve">phải </w:t>
      </w:r>
      <w:r>
        <w:t xml:space="preserve">nghỉ </w:t>
      </w:r>
      <w:r>
        <w:t xml:space="preserve">ngờ. </w:t>
      </w:r>
      <w:r>
        <w:t xml:space="preserve">Đúng </w:t>
      </w:r>
      <w:r>
        <w:rPr>
          <w:i/>
        </w:rPr>
        <w:t xml:space="preserve">thế </w:t>
      </w:r>
      <w:r>
        <w:rPr>
          <w:i/>
        </w:rPr>
        <w:t xml:space="preserve">thật. </w:t>
      </w:r>
      <w:r>
        <w:rPr>
          <w:i/>
        </w:rPr>
        <w:t xml:space="preserve">Tôi </w:t>
      </w:r>
      <w:r>
        <w:t xml:space="preserve">nhằm </w:t>
      </w:r>
      <w:r>
        <w:t xml:space="preserve">thật. </w:t>
      </w:r>
      <w:r>
        <w:t xml:space="preserve">Anh </w:t>
      </w:r>
      <w:r>
        <w:rPr>
          <w:i/>
        </w:rPr>
        <w:t xml:space="preserve">đi </w:t>
      </w:r>
      <w:r>
        <w:rPr>
          <w:i/>
        </w:rPr>
        <w:t xml:space="preserve">thật </w:t>
      </w:r>
      <w:r>
        <w:t xml:space="preserve">ư? </w:t>
      </w:r>
      <w:r>
        <w:rPr>
          <w:i/>
        </w:rPr>
        <w:t xml:space="preserve">Tưởng </w:t>
      </w:r>
      <w:r>
        <w:t xml:space="preserve">nó </w:t>
      </w:r>
      <w:r>
        <w:rPr>
          <w:i/>
        </w:rPr>
        <w:t xml:space="preserve">doạ </w:t>
      </w:r>
      <w:r>
        <w:rPr>
          <w:i/>
        </w:rPr>
        <w:t xml:space="preserve">thế </w:t>
      </w:r>
      <w:r>
        <w:rPr>
          <w:i/>
        </w:rPr>
        <w:t xml:space="preserve">thôi, </w:t>
      </w:r>
      <w:r>
        <w:rPr>
          <w:i/>
        </w:rPr>
        <w:t xml:space="preserve">ai </w:t>
      </w:r>
      <w:r>
        <w:t xml:space="preserve">ngờ </w:t>
      </w:r>
      <w:r>
        <w:t xml:space="preserve">nó </w:t>
      </w:r>
      <w:r>
        <w:rPr>
          <w:i/>
        </w:rPr>
        <w:t xml:space="preserve">làm </w:t>
      </w:r>
      <w:r>
        <w:t xml:space="preserve">thật.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lực </w:t>
      </w:r>
      <w:r>
        <w:rPr>
          <w:i/>
        </w:rPr>
        <w:t xml:space="preserve">phụ từ </w:t>
      </w:r>
      <w:r>
        <w:t xml:space="preserve">(khẩu ngữ). </w:t>
      </w:r>
      <w:r>
        <w:rPr>
          <w:b/>
        </w:rPr>
        <w:t xml:space="preserve">1 </w:t>
      </w:r>
      <w:r>
        <w:t xml:space="preserve">Bằng </w:t>
      </w:r>
      <w:r>
        <w:t xml:space="preserve">tất </w:t>
      </w:r>
      <w:r>
        <w:t xml:space="preserve">cả </w:t>
      </w:r>
      <w:r>
        <w:t xml:space="preserve">sức </w:t>
      </w:r>
      <w:r>
        <w:t xml:space="preserve">lực,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nữa. </w:t>
      </w:r>
      <w:r>
        <w:t xml:space="preserve">Làm </w:t>
      </w:r>
      <w:r>
        <w:rPr>
          <w:i/>
        </w:rPr>
        <w:t xml:space="preserve">thật </w:t>
      </w:r>
      <w:r>
        <w:t xml:space="preserve">lực </w:t>
      </w:r>
      <w:r>
        <w:t xml:space="preserve">cũng </w:t>
      </w:r>
      <w:r>
        <w:t xml:space="preserve">phải </w:t>
      </w:r>
      <w:r>
        <w:rPr>
          <w:i/>
        </w:rPr>
        <w:t xml:space="preserve">mấy </w:t>
      </w:r>
      <w:r>
        <w:t xml:space="preserve">ngày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Chạy </w:t>
      </w:r>
      <w:r>
        <w:rPr>
          <w:i/>
        </w:rPr>
        <w:t xml:space="preserve">thật </w:t>
      </w:r>
      <w:r>
        <w:rPr>
          <w:i/>
        </w:rPr>
        <w:t xml:space="preserve">lực </w:t>
      </w:r>
      <w:r>
        <w:rPr>
          <w:i/>
        </w:rPr>
        <w:t xml:space="preserve">cho </w:t>
      </w:r>
      <w:r>
        <w:rPr>
          <w:i/>
        </w:rPr>
        <w:t xml:space="preserve">kịp. </w:t>
      </w:r>
      <w:r>
        <w:rPr>
          <w:b/>
        </w:rPr>
        <w:t xml:space="preserve">2 </w:t>
      </w:r>
      <w:r>
        <w:t xml:space="preserve">Đến </w:t>
      </w:r>
      <w:r>
        <w:t xml:space="preserve">mức </w:t>
      </w:r>
      <w:r>
        <w:t xml:space="preserve">độ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nào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hết </w:t>
      </w:r>
      <w:r>
        <w:t xml:space="preserve">sức. </w:t>
      </w:r>
      <w:r>
        <w:t xml:space="preserve">Vui </w:t>
      </w:r>
      <w:r>
        <w:t xml:space="preserve">thật </w:t>
      </w:r>
      <w:r>
        <w:t xml:space="preserve">lực. </w:t>
      </w:r>
      <w:r>
        <w:rPr>
          <w:i/>
        </w:rPr>
        <w:t xml:space="preserve">Rét </w:t>
      </w:r>
      <w:r>
        <w:t xml:space="preserve">thật </w:t>
      </w:r>
      <w:r>
        <w:t xml:space="preserve">lực. </w:t>
      </w:r>
      <w:r>
        <w:t xml:space="preserve">Ngủ </w:t>
      </w:r>
      <w:r>
        <w:t xml:space="preserve">say </w:t>
      </w:r>
      <w:r>
        <w:t xml:space="preserve">thật </w:t>
      </w:r>
      <w:r>
        <w:t xml:space="preserve">lực. </w:t>
      </w:r>
      <w:r>
        <w:br/>
      </w:r>
      <w:r>
        <w:rPr>
          <w:b/>
        </w:rPr>
        <w:t xml:space="preserve">thât </w:t>
      </w:r>
      <w:r>
        <w:rPr>
          <w:b/>
        </w:rPr>
        <w:t xml:space="preserve">ra </w:t>
      </w:r>
      <w:r>
        <w:rPr>
          <w:i/>
        </w:rPr>
        <w:t xml:space="preserve">cũng nói </w:t>
      </w:r>
      <w:r>
        <w:t xml:space="preserve">thực </w:t>
      </w:r>
      <w:r>
        <w:t xml:space="preserve">ra.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mới </w:t>
      </w:r>
      <w:r>
        <w:t xml:space="preserve">là </w:t>
      </w:r>
      <w:r>
        <w:t xml:space="preserve">sự </w:t>
      </w:r>
      <w:r>
        <w:t xml:space="preserve">thật </w:t>
      </w:r>
      <w:r>
        <w:t xml:space="preserve">và </w:t>
      </w:r>
      <w:r>
        <w:t xml:space="preserve">nó </w:t>
      </w:r>
      <w:r>
        <w:t xml:space="preserve">có </w:t>
      </w:r>
      <w:r>
        <w:t xml:space="preserve">phần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điều </w:t>
      </w:r>
      <w:r>
        <w:t xml:space="preserve">người </w:t>
      </w:r>
      <w:r>
        <w:t xml:space="preserve">ta </w:t>
      </w:r>
      <w:r>
        <w:t xml:space="preserve">thường </w:t>
      </w:r>
      <w:r>
        <w:t xml:space="preserve">nghĩ. </w:t>
      </w:r>
      <w:r>
        <w:rPr>
          <w:i/>
        </w:rPr>
        <w:t xml:space="preserve">Tưởng </w:t>
      </w:r>
      <w:r>
        <w:rPr>
          <w:i/>
        </w:rPr>
        <w:t xml:space="preserve">đơn </w:t>
      </w:r>
      <w:r>
        <w:t xml:space="preserve">giản, </w:t>
      </w:r>
      <w:r>
        <w:rPr>
          <w:i/>
        </w:rPr>
        <w:t xml:space="preserve">thật </w:t>
      </w:r>
      <w:r>
        <w:rPr>
          <w:i/>
        </w:rPr>
        <w:t xml:space="preserve">ra </w:t>
      </w:r>
      <w:r>
        <w:rPr>
          <w:i/>
        </w:rPr>
        <w:t xml:space="preserve">rất </w:t>
      </w:r>
      <w:r>
        <w:t xml:space="preserve">phức </w:t>
      </w:r>
      <w:r>
        <w:rPr>
          <w:i/>
        </w:rPr>
        <w:t xml:space="preserve">tạp. </w:t>
      </w:r>
      <w:r>
        <w:t xml:space="preserve">Trông </w:t>
      </w:r>
      <w:r>
        <w:t xml:space="preserve">nó </w:t>
      </w:r>
      <w:r>
        <w:rPr>
          <w:i/>
        </w:rPr>
        <w:t xml:space="preserve">dữ </w:t>
      </w:r>
      <w:r>
        <w:t xml:space="preserve">thế, </w:t>
      </w:r>
      <w:r>
        <w:t xml:space="preserve">chứ </w:t>
      </w:r>
      <w:r>
        <w:rPr>
          <w:i/>
        </w:rPr>
        <w:t xml:space="preserve">thật </w:t>
      </w:r>
      <w:r>
        <w:rPr>
          <w:i/>
        </w:rPr>
        <w:t xml:space="preserve">ra </w:t>
      </w:r>
      <w:r>
        <w:rPr>
          <w:i/>
        </w:rPr>
        <w:t xml:space="preserve">lại </w:t>
      </w:r>
      <w:r>
        <w:rPr>
          <w:i/>
        </w:rPr>
        <w:t xml:space="preserve">rất </w:t>
      </w:r>
      <w:r>
        <w:t xml:space="preserve">hiền. </w:t>
      </w:r>
      <w:r>
        <w:t xml:space="preserve">Thật </w:t>
      </w:r>
      <w:r>
        <w:t xml:space="preserve">ra, </w:t>
      </w:r>
      <w:r>
        <w:rPr>
          <w:i/>
        </w:rPr>
        <w:t xml:space="preserve">đó </w:t>
      </w:r>
      <w:r>
        <w:t xml:space="preserve">chỉ </w:t>
      </w:r>
      <w:r>
        <w:rPr>
          <w:i/>
        </w:rPr>
        <w:t xml:space="preserve">là </w:t>
      </w:r>
      <w:r>
        <w:t xml:space="preserve">hai </w:t>
      </w:r>
      <w:r>
        <w:t xml:space="preserve">hình </w:t>
      </w:r>
      <w:r>
        <w:t xml:space="preserve">thức </w:t>
      </w:r>
      <w:r>
        <w:rPr>
          <w:i/>
        </w:rPr>
        <w:t xml:space="preserve">biểu </w:t>
      </w:r>
      <w:r>
        <w:t xml:space="preserve">hiện </w:t>
      </w:r>
      <w:r>
        <w:t xml:space="preserve">của </w:t>
      </w:r>
      <w:r>
        <w:t xml:space="preserve">một </w:t>
      </w:r>
      <w:r>
        <w:t xml:space="preserve">nội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sự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đg., </w:t>
      </w:r>
      <w:r>
        <w:t xml:space="preserve">t). </w:t>
      </w:r>
      <w:r>
        <w:t xml:space="preserve">Thật, </w:t>
      </w:r>
      <w:r>
        <w:t xml:space="preserve">có </w:t>
      </w:r>
      <w:r>
        <w:t xml:space="preserve">thật,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đầy </w:t>
      </w:r>
      <w:r>
        <w:t xml:space="preserve">đủ </w:t>
      </w:r>
      <w:r>
        <w:t xml:space="preserve">hoặc </w:t>
      </w:r>
      <w:r>
        <w:rPr>
          <w:i/>
        </w:rPr>
        <w:t xml:space="preserve">với </w:t>
      </w:r>
      <w:r>
        <w:t xml:space="preserve">đầy </w:t>
      </w:r>
      <w:r>
        <w:t xml:space="preserve">đủ </w:t>
      </w:r>
      <w:r>
        <w:t xml:space="preserve">ý </w:t>
      </w:r>
      <w:r>
        <w:t xml:space="preserve">nghĩa. </w:t>
      </w:r>
      <w:r>
        <w:t xml:space="preserve">Bắt </w:t>
      </w:r>
      <w:r>
        <w:rPr>
          <w:i/>
        </w:rPr>
        <w:t xml:space="preserve">tay </w:t>
      </w:r>
      <w:r>
        <w:t xml:space="preserve">làm </w:t>
      </w:r>
      <w:r>
        <w:rPr>
          <w:i/>
        </w:rPr>
        <w:t xml:space="preserve">thật </w:t>
      </w:r>
      <w:r>
        <w:t xml:space="preserve">sự. </w:t>
      </w:r>
      <w:r>
        <w:rPr>
          <w:i/>
        </w:rPr>
        <w:t xml:space="preserve">Một </w:t>
      </w:r>
      <w:r>
        <w:t xml:space="preserve">nhà </w:t>
      </w:r>
      <w:r>
        <w:t xml:space="preserve">uăn </w:t>
      </w:r>
      <w:r>
        <w:rPr>
          <w:i/>
        </w:rPr>
        <w:t xml:space="preserve">thật </w:t>
      </w:r>
      <w:r>
        <w:t xml:space="preserve">sự </w:t>
      </w:r>
      <w:r>
        <w:t xml:space="preserve">có </w:t>
      </w:r>
      <w:r>
        <w:t xml:space="preserve">tài </w:t>
      </w:r>
      <w:r>
        <w:t xml:space="preserve">năng. </w:t>
      </w:r>
      <w:r>
        <w:t xml:space="preserve">Một </w:t>
      </w:r>
      <w:r>
        <w:t xml:space="preserve">nên </w:t>
      </w:r>
      <w:r>
        <w:t xml:space="preserve">dân </w:t>
      </w:r>
      <w:r>
        <w:rPr>
          <w:i/>
        </w:rPr>
        <w:t xml:space="preserve">chủ </w:t>
      </w:r>
      <w:r>
        <w:t xml:space="preserve">thật </w:t>
      </w:r>
      <w:r>
        <w:rPr>
          <w:i/>
        </w:rPr>
        <w:t xml:space="preserve">sự. </w:t>
      </w:r>
      <w:r>
        <w:rPr>
          <w:i/>
        </w:rPr>
        <w:t xml:space="preserve">Thật </w:t>
      </w:r>
      <w:r>
        <w:t xml:space="preserve">sự </w:t>
      </w:r>
      <w:r>
        <w:t xml:space="preserve">ngạc </w:t>
      </w:r>
      <w:r>
        <w:t xml:space="preserve">nhiên. </w:t>
      </w:r>
      <w:r>
        <w:t xml:space="preserve">Rét </w:t>
      </w:r>
      <w:r>
        <w:t xml:space="preserve">thật </w:t>
      </w:r>
      <w:r>
        <w:t xml:space="preserve">sự.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tâm </w:t>
      </w:r>
      <w:r>
        <w:rPr>
          <w:i/>
        </w:rPr>
        <w:t xml:space="preserve">xem </w:t>
      </w:r>
      <w:r>
        <w:t xml:space="preserve">thực </w:t>
      </w:r>
      <w:r>
        <w:t xml:space="preserve">tâm.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thà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(Tính </w:t>
      </w:r>
      <w:r>
        <w:t xml:space="preserve">người) </w:t>
      </w:r>
      <w:r>
        <w:t xml:space="preserve">tự </w:t>
      </w:r>
      <w:r>
        <w:t xml:space="preserve">bộc </w:t>
      </w:r>
      <w:r>
        <w:t xml:space="preserve">lộ </w:t>
      </w:r>
      <w:r>
        <w:t xml:space="preserve">mình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giả </w:t>
      </w:r>
      <w:r>
        <w:t xml:space="preserve">dối, </w:t>
      </w:r>
      <w:r>
        <w:t xml:space="preserve">không </w:t>
      </w:r>
      <w:r>
        <w:t xml:space="preserve">giả </w:t>
      </w:r>
      <w:r>
        <w:t xml:space="preserve">tạo. </w:t>
      </w:r>
      <w:r>
        <w:t xml:space="preserve">Nó </w:t>
      </w:r>
      <w:r>
        <w:rPr>
          <w:i/>
        </w:rPr>
        <w:t xml:space="preserve">rất </w:t>
      </w:r>
      <w:r>
        <w:t xml:space="preserve">thật </w:t>
      </w:r>
      <w:r>
        <w:rPr>
          <w:i/>
        </w:rPr>
        <w:t xml:space="preserve">thà, </w:t>
      </w:r>
      <w:r>
        <w:t xml:space="preserve">nghĩ </w:t>
      </w:r>
      <w:r>
        <w:rPr>
          <w:i/>
        </w:rPr>
        <w:t xml:space="preserve">sao </w:t>
      </w:r>
      <w:r>
        <w:t xml:space="preserve">nói </w:t>
      </w:r>
      <w:r>
        <w:t xml:space="preserve">uậy. </w:t>
      </w:r>
      <w:r>
        <w:rPr>
          <w:i/>
        </w:rPr>
        <w:t xml:space="preserve">Giọng </w:t>
      </w:r>
      <w:r>
        <w:t xml:space="preserve">thật </w:t>
      </w:r>
      <w:r>
        <w:t xml:space="preserve">thà. </w:t>
      </w:r>
      <w:r>
        <w:t xml:space="preserve">Tính </w:t>
      </w:r>
      <w:r>
        <w:t xml:space="preserve">nết </w:t>
      </w:r>
      <w:r>
        <w:t xml:space="preserve">thật </w:t>
      </w:r>
      <w:r>
        <w:t xml:space="preserve">thà </w:t>
      </w:r>
      <w:r>
        <w:t xml:space="preserve">như </w:t>
      </w:r>
      <w:r>
        <w:t xml:space="preserve">đếm </w:t>
      </w:r>
      <w:r>
        <w:t xml:space="preserve">(rất </w:t>
      </w:r>
      <w:r>
        <w:t xml:space="preserve">thật </w:t>
      </w:r>
      <w:r>
        <w:t xml:space="preserve">thà). </w:t>
      </w:r>
      <w:r>
        <w:rPr>
          <w:b/>
        </w:rPr>
        <w:t xml:space="preserve">2 </w:t>
      </w:r>
      <w:r>
        <w:t xml:space="preserve">(Tính </w:t>
      </w:r>
      <w:r>
        <w:t xml:space="preserve">người) </w:t>
      </w:r>
      <w:r>
        <w:t xml:space="preserve">không </w:t>
      </w:r>
      <w:r>
        <w:t xml:space="preserve">tham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Con </w:t>
      </w:r>
      <w:r>
        <w:rPr>
          <w:i/>
        </w:rPr>
        <w:t xml:space="preserve">người </w:t>
      </w:r>
      <w:r>
        <w:t xml:space="preserve">thật </w:t>
      </w:r>
      <w:r>
        <w:t xml:space="preserve">thà, </w:t>
      </w:r>
      <w:r>
        <w:t xml:space="preserve">không </w:t>
      </w:r>
      <w:r>
        <w:rPr>
          <w:i/>
        </w:rPr>
        <w:t xml:space="preserve">tắt </w:t>
      </w:r>
      <w:r>
        <w:t xml:space="preserve">mắt </w:t>
      </w:r>
      <w:r>
        <w:rPr>
          <w:i/>
        </w:rPr>
        <w:t xml:space="preserve">của </w:t>
      </w:r>
      <w:r>
        <w:t xml:space="preserve">ai </w:t>
      </w:r>
      <w:r>
        <w:rPr>
          <w:i/>
        </w:rPr>
        <w:t xml:space="preserve">bao </w:t>
      </w:r>
      <w:r>
        <w:t xml:space="preserve">giờ. </w:t>
      </w:r>
      <w:r>
        <w:br/>
      </w:r>
      <w:r>
        <w:rPr>
          <w:b/>
        </w:rPr>
        <w:t xml:space="preserve">thật </w:t>
      </w:r>
      <w:r>
        <w:rPr>
          <w:b/>
        </w:rPr>
        <w:t xml:space="preserve">tình </w:t>
      </w:r>
      <w:r>
        <w:rPr>
          <w:i/>
        </w:rPr>
        <w:t xml:space="preserve">xem </w:t>
      </w:r>
      <w:r>
        <w:rPr>
          <w:i/>
        </w:rPr>
        <w:t xml:space="preserve">thực </w:t>
      </w:r>
      <w:r>
        <w:t xml:space="preserve">tình. </w:t>
      </w:r>
      <w:r>
        <w:br/>
      </w:r>
      <w:r>
        <w:rPr>
          <w:b/>
        </w:rPr>
        <w:t xml:space="preserve">thâu1 </w:t>
      </w:r>
      <w:r>
        <w:rPr>
          <w:b/>
        </w:rPr>
        <w:t xml:space="preserve">(cũ; </w:t>
      </w:r>
      <w:r>
        <w:rPr>
          <w:b/>
        </w:rPr>
        <w:t xml:space="preserve">văn chương). </w:t>
      </w:r>
      <w:r>
        <w:rPr>
          <w:i/>
        </w:rPr>
        <w:t xml:space="preserve">xem </w:t>
      </w:r>
      <w:r>
        <w:t xml:space="preserve">fhu2. </w:t>
      </w:r>
      <w:r>
        <w:br/>
      </w:r>
      <w:r>
        <w:rPr>
          <w:b/>
        </w:rPr>
        <w:t xml:space="preserve">thâu2 </w:t>
      </w:r>
      <w:r>
        <w:t xml:space="preserve">(ph.).x. </w:t>
      </w:r>
      <w:r>
        <w:t xml:space="preserve">thu3. </w:t>
      </w:r>
      <w:r>
        <w:br/>
      </w:r>
      <w:r>
        <w:rPr>
          <w:b/>
        </w:rPr>
        <w:t xml:space="preserve">thâu3 </w:t>
      </w:r>
      <w:r>
        <w:rPr>
          <w:i/>
        </w:rPr>
        <w:t xml:space="preserve">tính từ </w:t>
      </w:r>
      <w:r>
        <w:t xml:space="preserve">Suốt </w:t>
      </w:r>
      <w:r>
        <w:t xml:space="preserve">cả,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 </w:t>
      </w:r>
      <w:r>
        <w:t xml:space="preserve">(khoảng </w:t>
      </w:r>
      <w:r>
        <w:t xml:space="preserve">thời </w:t>
      </w:r>
      <w:r>
        <w:t xml:space="preserve">gian, </w:t>
      </w:r>
      <w:r>
        <w:t xml:space="preserve">thường </w:t>
      </w:r>
      <w:r>
        <w:t xml:space="preserve">là </w:t>
      </w:r>
      <w:r>
        <w:t xml:space="preserve">đêm). </w:t>
      </w:r>
      <w:r>
        <w:rPr>
          <w:i/>
        </w:rPr>
        <w:t xml:space="preserve">Làm </w:t>
      </w:r>
      <w:r>
        <w:rPr>
          <w:i/>
        </w:rPr>
        <w:t xml:space="preserve">thâu </w:t>
      </w:r>
      <w:r>
        <w:t xml:space="preserve">đêm </w:t>
      </w:r>
      <w:r>
        <w:t xml:space="preserve">suốt </w:t>
      </w:r>
      <w:r>
        <w:t xml:space="preserve">sáng. </w:t>
      </w:r>
      <w:r>
        <w:rPr>
          <w:i/>
        </w:rPr>
        <w:t xml:space="preserve">Mưa </w:t>
      </w:r>
      <w:r>
        <w:rPr>
          <w:i/>
        </w:rPr>
        <w:t xml:space="preserve">thâu </w:t>
      </w:r>
      <w:r>
        <w:t xml:space="preserve">canh. </w:t>
      </w:r>
      <w:r>
        <w:t xml:space="preserve">Trằn </w:t>
      </w:r>
      <w:r>
        <w:rPr>
          <w:i/>
        </w:rPr>
        <w:t xml:space="preserve">trọc </w:t>
      </w:r>
      <w:r>
        <w:rPr>
          <w:i/>
        </w:rPr>
        <w:t xml:space="preserve">đêm </w:t>
      </w:r>
      <w:r>
        <w:t xml:space="preserve">thâu </w:t>
      </w:r>
      <w:r>
        <w:t xml:space="preserve">thái </w:t>
      </w:r>
      <w:r>
        <w:t xml:space="preserve">động từ </w:t>
      </w:r>
      <w:r>
        <w:t xml:space="preserve">Thu </w:t>
      </w:r>
      <w:r>
        <w:t xml:space="preserve">lượm, </w:t>
      </w:r>
      <w:r>
        <w:t xml:space="preserve">góp </w:t>
      </w:r>
      <w:r>
        <w:t xml:space="preserve">nhặt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văn </w:t>
      </w:r>
      <w:r>
        <w:t xml:space="preserve">hoá, </w:t>
      </w:r>
      <w:r>
        <w:t xml:space="preserve">tri </w:t>
      </w:r>
      <w:r>
        <w:t xml:space="preserve">thức). </w:t>
      </w:r>
      <w:r>
        <w:t xml:space="preserve">7hâu </w:t>
      </w:r>
      <w:r>
        <w:t xml:space="preserve">thái </w:t>
      </w:r>
      <w:r>
        <w:rPr>
          <w:i/>
        </w:rPr>
        <w:t xml:space="preserve">kiến </w:t>
      </w:r>
      <w:r>
        <w:t xml:space="preserve">thức. </w:t>
      </w:r>
      <w:r>
        <w:rPr>
          <w:i/>
        </w:rPr>
        <w:t xml:space="preserve">Thâu </w:t>
      </w:r>
      <w:r>
        <w:rPr>
          <w:i/>
        </w:rPr>
        <w:t xml:space="preserve">thái </w:t>
      </w:r>
      <w:r>
        <w:t xml:space="preserve">uốn </w:t>
      </w:r>
      <w:r>
        <w:t xml:space="preserve">uăn </w:t>
      </w:r>
      <w:r>
        <w:rPr>
          <w:i/>
        </w:rPr>
        <w:t xml:space="preserve">hoá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br w:type="page"/>
      </w:r>
      <w:r>
        <w:rPr>
          <w:b/>
        </w:rPr>
        <w:t xml:space="preserve">thâu </w:t>
      </w:r>
      <w:r>
        <w:rPr>
          <w:b/>
        </w:rPr>
        <w:t xml:space="preserve">tóm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Tập </w:t>
      </w:r>
      <w:r>
        <w:t xml:space="preserve">trung </w:t>
      </w:r>
      <w:r>
        <w:t xml:space="preserve">lại </w:t>
      </w:r>
      <w:r>
        <w:t xml:space="preserve">để </w:t>
      </w:r>
      <w:r>
        <w:t xml:space="preserve">nắm </w:t>
      </w:r>
      <w:r>
        <w:t xml:space="preserve">giữ, </w:t>
      </w:r>
      <w:r>
        <w:t xml:space="preserve">sử </w:t>
      </w:r>
      <w:r>
        <w:t xml:space="preserve">dụng. </w:t>
      </w:r>
      <w:r>
        <w:rPr>
          <w:i/>
        </w:rPr>
        <w:t xml:space="preserve">Thâu </w:t>
      </w:r>
      <w:r>
        <w:t xml:space="preserve">tóm </w:t>
      </w:r>
      <w:r>
        <w:t xml:space="preserve">mọi </w:t>
      </w:r>
      <w:r>
        <w:t xml:space="preserve">quyền </w:t>
      </w:r>
      <w:r>
        <w:rPr>
          <w:i/>
        </w:rPr>
        <w:t xml:space="preserve">bính </w:t>
      </w:r>
      <w:r>
        <w:t xml:space="preserve">trong </w:t>
      </w:r>
      <w:r>
        <w:t xml:space="preserve">tay. </w:t>
      </w:r>
      <w:r>
        <w:rPr>
          <w:b/>
        </w:rPr>
        <w:t xml:space="preserve">2 </w:t>
      </w:r>
      <w:r>
        <w:t xml:space="preserve">Bao </w:t>
      </w:r>
      <w:r>
        <w:t xml:space="preserve">quát </w:t>
      </w:r>
      <w:r>
        <w:t xml:space="preserve">và </w:t>
      </w:r>
      <w:r>
        <w:t xml:space="preserve">nắm </w:t>
      </w:r>
      <w:r>
        <w:t xml:space="preserve">được.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thâu </w:t>
      </w:r>
      <w:r>
        <w:rPr>
          <w:i/>
        </w:rPr>
        <w:t xml:space="preserve">tóm </w:t>
      </w:r>
      <w:r>
        <w:t xml:space="preserve">những </w:t>
      </w:r>
      <w:r>
        <w:rPr>
          <w:i/>
        </w:rPr>
        <w:t xml:space="preserve">đặc </w:t>
      </w:r>
      <w:r>
        <w:rPr>
          <w:i/>
        </w:rPr>
        <w:t xml:space="preserve">trưng </w:t>
      </w:r>
      <w:r>
        <w:t xml:space="preserve">cơ </w:t>
      </w:r>
      <w:r>
        <w:rPr>
          <w:i/>
        </w:rPr>
        <w:t xml:space="preserve">bản </w:t>
      </w:r>
      <w:r>
        <w:rPr>
          <w:i/>
        </w:rPr>
        <w:t xml:space="preserve">của </w:t>
      </w:r>
      <w:r>
        <w:t xml:space="preserve">thời </w:t>
      </w:r>
      <w:r>
        <w:t xml:space="preserve">đại. </w:t>
      </w:r>
      <w:r>
        <w:br/>
      </w:r>
      <w:r>
        <w:rPr>
          <w:b/>
        </w:rPr>
        <w:t xml:space="preserve">thầu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Nhận </w:t>
      </w:r>
      <w:r>
        <w:t xml:space="preserve">thầu </w:t>
      </w:r>
      <w:r>
        <w:t xml:space="preserve">(nói </w:t>
      </w:r>
      <w:r>
        <w:t xml:space="preserve">tắt). </w:t>
      </w:r>
      <w:r>
        <w:rPr>
          <w:i/>
        </w:rPr>
        <w:t xml:space="preserve">Thầu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ở. </w:t>
      </w:r>
      <w:r>
        <w:br/>
      </w:r>
      <w:r>
        <w:rPr>
          <w:b/>
        </w:rPr>
        <w:t xml:space="preserve">thầu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đơn </w:t>
      </w:r>
      <w:r>
        <w:t xml:space="preserve">tính, </w:t>
      </w:r>
      <w:r>
        <w:t xml:space="preserve">quả </w:t>
      </w:r>
      <w:r>
        <w:t xml:space="preserve">có </w:t>
      </w:r>
      <w:r>
        <w:t xml:space="preserve">gai, </w:t>
      </w:r>
      <w:r>
        <w:t xml:space="preserve">hạt </w:t>
      </w:r>
      <w:r>
        <w:t xml:space="preserve">ép </w:t>
      </w:r>
      <w:r>
        <w:t xml:space="preserve">lấy </w:t>
      </w:r>
      <w:r>
        <w:t xml:space="preserve">dầu. </w:t>
      </w:r>
      <w:r>
        <w:br/>
      </w:r>
      <w:r>
        <w:rPr>
          <w:b/>
        </w:rPr>
        <w:t xml:space="preserve">thầu </w:t>
      </w:r>
      <w:r>
        <w:rPr>
          <w:b/>
        </w:rPr>
        <w:t xml:space="preserve">khoán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nghề </w:t>
      </w:r>
      <w:r>
        <w:t xml:space="preserve">nhận </w:t>
      </w:r>
      <w:r>
        <w:t xml:space="preserve">thầu </w:t>
      </w:r>
      <w:r>
        <w:t xml:space="preserve">(thường </w:t>
      </w:r>
      <w:r>
        <w:t xml:space="preserve">là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xây </w:t>
      </w:r>
      <w:r>
        <w:t xml:space="preserve">dựng)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thấu </w:t>
      </w:r>
      <w:r>
        <w:rPr>
          <w:i/>
        </w:rPr>
        <w:t xml:space="preserve">danh từ </w:t>
      </w:r>
      <w:r>
        <w:t xml:space="preserve">(phương ngữ). </w:t>
      </w:r>
      <w:r>
        <w:t xml:space="preserve">Lọ </w:t>
      </w:r>
      <w:r>
        <w:t xml:space="preserve">thuỷ </w:t>
      </w:r>
      <w:r>
        <w:t xml:space="preserve">tỉnh </w:t>
      </w:r>
      <w:r>
        <w:t xml:space="preserve">miệng </w:t>
      </w:r>
      <w:r>
        <w:t xml:space="preserve">rộng, </w:t>
      </w:r>
      <w:r>
        <w:t xml:space="preserve">cổ </w:t>
      </w:r>
      <w:r>
        <w:t xml:space="preserve">ngắn. </w:t>
      </w:r>
      <w:r>
        <w:t xml:space="preserve">Thấu </w:t>
      </w:r>
      <w:r>
        <w:rPr>
          <w:i/>
        </w:rPr>
        <w:t xml:space="preserve">mứt. </w:t>
      </w:r>
      <w:r>
        <w:br/>
      </w:r>
      <w:r>
        <w:rPr>
          <w:b/>
        </w:rPr>
        <w:t xml:space="preserve">thấu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Suốt </w:t>
      </w:r>
      <w:r>
        <w:t xml:space="preserve">qua </w:t>
      </w:r>
      <w:r>
        <w:t xml:space="preserve">hết </w:t>
      </w:r>
      <w:r>
        <w:t xml:space="preserve">chiều </w:t>
      </w:r>
      <w:r>
        <w:t xml:space="preserve">dày, </w:t>
      </w:r>
      <w:r>
        <w:t xml:space="preserve">chiều </w:t>
      </w:r>
      <w:r>
        <w:t xml:space="preserve">dài </w:t>
      </w:r>
      <w:r>
        <w:t xml:space="preserve">hoặc </w:t>
      </w:r>
      <w:r>
        <w:t xml:space="preserve">chiều </w:t>
      </w:r>
      <w:r>
        <w:t xml:space="preserve">sâu. </w:t>
      </w:r>
      <w:r>
        <w:t xml:space="preserve">Đạn </w:t>
      </w:r>
      <w:r>
        <w:rPr>
          <w:i/>
        </w:rPr>
        <w:t xml:space="preserve">xuyên </w:t>
      </w:r>
      <w:r>
        <w:rPr>
          <w:i/>
        </w:rPr>
        <w:t xml:space="preserve">thấu </w:t>
      </w:r>
      <w:r>
        <w:rPr>
          <w:i/>
        </w:rPr>
        <w:t xml:space="preserve">bức </w:t>
      </w:r>
      <w:r>
        <w:rPr>
          <w:i/>
        </w:rPr>
        <w:t xml:space="preserve">tường. </w:t>
      </w:r>
      <w:r>
        <w:t xml:space="preserve">Nước </w:t>
      </w:r>
      <w:r>
        <w:t xml:space="preserve">trong </w:t>
      </w:r>
      <w:r>
        <w:t xml:space="preserve">nhìn </w:t>
      </w:r>
      <w:r>
        <w:t xml:space="preserve">thấu </w:t>
      </w:r>
      <w:r>
        <w:t xml:space="preserve">đáy. </w:t>
      </w:r>
      <w:r>
        <w:t xml:space="preserve">Tiếng </w:t>
      </w:r>
      <w:r>
        <w:rPr>
          <w:i/>
        </w:rPr>
        <w:t xml:space="preserve">oan </w:t>
      </w:r>
      <w:r>
        <w:rPr>
          <w:i/>
        </w:rPr>
        <w:t xml:space="preserve">kêu </w:t>
      </w:r>
      <w:r>
        <w:rPr>
          <w:i/>
        </w:rPr>
        <w:t xml:space="preserve">thấu </w:t>
      </w:r>
      <w:r>
        <w:rPr>
          <w:i/>
        </w:rPr>
        <w:t xml:space="preserve">trời. </w:t>
      </w:r>
      <w:r>
        <w:rPr>
          <w:i/>
        </w:rPr>
        <w:t xml:space="preserve">Lạnh </w:t>
      </w:r>
      <w:r>
        <w:t xml:space="preserve">thấu </w:t>
      </w:r>
      <w:r>
        <w:t xml:space="preserve">xương. </w:t>
      </w:r>
      <w:r>
        <w:rPr>
          <w:b/>
        </w:rPr>
        <w:t xml:space="preserve">2 </w:t>
      </w:r>
      <w:r>
        <w:t xml:space="preserve">(hoặc </w:t>
      </w:r>
      <w:r>
        <w:t xml:space="preserve">động từ).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tường </w:t>
      </w:r>
      <w:r>
        <w:t xml:space="preserve">tận. </w:t>
      </w:r>
      <w:r>
        <w:t xml:space="preserve">Hiểu </w:t>
      </w:r>
      <w:r>
        <w:rPr>
          <w:i/>
        </w:rPr>
        <w:t xml:space="preserve">thấu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Còn </w:t>
      </w:r>
      <w:r>
        <w:rPr>
          <w:i/>
        </w:rPr>
        <w:t xml:space="preserve">nhỏ </w:t>
      </w:r>
      <w:r>
        <w:t xml:space="preserve">dại, </w:t>
      </w:r>
      <w:r>
        <w:t xml:space="preserve">ăn </w:t>
      </w:r>
      <w:r>
        <w:rPr>
          <w:i/>
        </w:rPr>
        <w:t xml:space="preserve">chưa </w:t>
      </w:r>
      <w:r>
        <w:t xml:space="preserve">no </w:t>
      </w:r>
      <w:r>
        <w:rPr>
          <w:i/>
        </w:rPr>
        <w:t xml:space="preserve">lo </w:t>
      </w:r>
      <w:r>
        <w:t xml:space="preserve">chưa </w:t>
      </w:r>
      <w:r>
        <w:t xml:space="preserve">thấu. </w:t>
      </w:r>
      <w:r>
        <w:t xml:space="preserve">Thấu </w:t>
      </w:r>
      <w:r>
        <w:t xml:space="preserve">lòng </w:t>
      </w:r>
      <w:r>
        <w:t xml:space="preserve">nhau. </w:t>
      </w:r>
      <w:r>
        <w:rPr>
          <w:b/>
        </w:rPr>
        <w:t xml:space="preserve">3 </w:t>
      </w:r>
      <w:r>
        <w:t xml:space="preserve">(ph.;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Nồi. </w:t>
      </w:r>
      <w:r>
        <w:t xml:space="preserve">Cực </w:t>
      </w:r>
      <w:r>
        <w:t xml:space="preserve">chịu </w:t>
      </w:r>
      <w:r>
        <w:rPr>
          <w:i/>
        </w:rPr>
        <w:t xml:space="preserve">không </w:t>
      </w:r>
      <w:r>
        <w:t xml:space="preserve">thầu.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đáo </w:t>
      </w:r>
      <w:r>
        <w:rPr>
          <w:i/>
        </w:rPr>
        <w:t xml:space="preserve">tính từ </w:t>
      </w:r>
      <w:r>
        <w:t xml:space="preserve">(Hiểu </w:t>
      </w:r>
      <w:r>
        <w:t xml:space="preserve">biết, </w:t>
      </w:r>
      <w:r>
        <w:t xml:space="preserve">suy </w:t>
      </w:r>
      <w:r>
        <w:t xml:space="preserve">nghĩ) </w:t>
      </w:r>
      <w:r>
        <w:t xml:space="preserve">tường </w:t>
      </w:r>
      <w:r>
        <w:t xml:space="preserve">tận </w:t>
      </w:r>
      <w:r>
        <w:t xml:space="preserve">đến </w:t>
      </w:r>
      <w:r>
        <w:t xml:space="preserve">nơi </w:t>
      </w:r>
      <w:r>
        <w:t xml:space="preserve">đến </w:t>
      </w:r>
      <w:r>
        <w:t xml:space="preserve">chốn. </w:t>
      </w:r>
      <w:r>
        <w:t xml:space="preserve">Suy </w:t>
      </w:r>
      <w:r>
        <w:t xml:space="preserve">nghĩ </w:t>
      </w:r>
      <w:r>
        <w:rPr>
          <w:i/>
        </w:rPr>
        <w:t xml:space="preserve">rất </w:t>
      </w:r>
      <w:r>
        <w:rPr>
          <w:i/>
        </w:rPr>
        <w:t xml:space="preserve">thấu </w:t>
      </w:r>
      <w:r>
        <w:rPr>
          <w:i/>
        </w:rPr>
        <w:t xml:space="preserve">đáo. </w:t>
      </w:r>
      <w:r>
        <w:rPr>
          <w:i/>
        </w:rPr>
        <w:t xml:space="preserve">Hiểu </w:t>
      </w:r>
      <w:r>
        <w:t xml:space="preserve">thấu </w:t>
      </w:r>
      <w:r>
        <w:t xml:space="preserve">đáo </w:t>
      </w:r>
      <w:r>
        <w:t xml:space="preserve">sự </w:t>
      </w:r>
      <w:r>
        <w:t xml:space="preserve">uiệc.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hiểu </w:t>
      </w:r>
      <w:r>
        <w:rPr>
          <w:i/>
        </w:rPr>
        <w:t xml:space="preserve">động từ </w:t>
      </w:r>
      <w:r>
        <w:t xml:space="preserve">Hiểu </w:t>
      </w:r>
      <w:r>
        <w:t xml:space="preserve">một </w:t>
      </w:r>
      <w:r>
        <w:t xml:space="preserve">cách </w:t>
      </w:r>
      <w:r>
        <w:t xml:space="preserve">sâu </w:t>
      </w:r>
      <w:r>
        <w:t xml:space="preserve">sắc, </w:t>
      </w:r>
      <w:r>
        <w:t xml:space="preserve">tường </w:t>
      </w:r>
      <w:r>
        <w:t xml:space="preserve">tận. </w:t>
      </w:r>
      <w:r>
        <w:rPr>
          <w:i/>
        </w:rPr>
        <w:t xml:space="preserve">Thấu </w:t>
      </w:r>
      <w:r>
        <w:t xml:space="preserve">hiểu </w:t>
      </w:r>
      <w:r>
        <w:t xml:space="preserve">nỗi </w:t>
      </w:r>
      <w:r>
        <w:t xml:space="preserve">lòng </w:t>
      </w:r>
      <w:r>
        <w:rPr>
          <w:i/>
        </w:rPr>
        <w:t xml:space="preserve">người </w:t>
      </w:r>
      <w:r>
        <w:rPr>
          <w:i/>
        </w:rPr>
        <w:t xml:space="preserve">mẹ. </w:t>
      </w:r>
      <w:r>
        <w:rPr>
          <w:i/>
        </w:rPr>
        <w:t xml:space="preserve">Thấu </w:t>
      </w:r>
      <w:r>
        <w:t xml:space="preserve">hiểu </w:t>
      </w:r>
      <w:r>
        <w:rPr>
          <w:i/>
        </w:rPr>
        <w:t xml:space="preserve">hoàn </w:t>
      </w:r>
      <w:r>
        <w:t xml:space="preserve">cảnh </w:t>
      </w:r>
      <w:r>
        <w:rPr>
          <w:i/>
        </w:rPr>
        <w:t xml:space="preserve">khó </w:t>
      </w:r>
      <w:r>
        <w:t xml:space="preserve">khăn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Khối </w:t>
      </w:r>
      <w:r>
        <w:t xml:space="preserve">đồng </w:t>
      </w:r>
      <w:r>
        <w:t xml:space="preserve">tính </w:t>
      </w:r>
      <w:r>
        <w:t xml:space="preserve">của </w:t>
      </w:r>
      <w:r>
        <w:t xml:space="preserve">một </w:t>
      </w:r>
      <w:r>
        <w:t xml:space="preserve">chất </w:t>
      </w:r>
      <w:r>
        <w:t xml:space="preserve">trong </w:t>
      </w:r>
      <w:r>
        <w:t xml:space="preserve">suốt </w:t>
      </w:r>
      <w:r>
        <w:t xml:space="preserve">(thuỷ </w:t>
      </w:r>
      <w:r>
        <w:t xml:space="preserve">tinh, </w:t>
      </w:r>
      <w:r>
        <w:t xml:space="preserve">thạch </w:t>
      </w:r>
      <w:r>
        <w:t xml:space="preserve">anh, </w:t>
      </w:r>
      <w:r>
        <w:t xml:space="preserve">v.v.) </w:t>
      </w:r>
      <w:r>
        <w:t xml:space="preserve">giới </w:t>
      </w:r>
      <w:r>
        <w:t xml:space="preserve">hạn </w:t>
      </w:r>
      <w:r>
        <w:t xml:space="preserve">bởi </w:t>
      </w:r>
      <w:r>
        <w:t xml:space="preserve">hai </w:t>
      </w:r>
      <w:r>
        <w:t xml:space="preserve">mặt </w:t>
      </w:r>
      <w:r>
        <w:t xml:space="preserve">cong </w:t>
      </w:r>
      <w:r>
        <w:t xml:space="preserve">đều </w:t>
      </w:r>
      <w:r>
        <w:t xml:space="preserve">đặn </w:t>
      </w:r>
      <w:r>
        <w:t xml:space="preserve">hoặc </w:t>
      </w:r>
      <w:r>
        <w:t xml:space="preserve">một </w:t>
      </w:r>
      <w:r>
        <w:t xml:space="preserve">mặt </w:t>
      </w:r>
      <w:r>
        <w:t xml:space="preserve">cong </w:t>
      </w:r>
      <w:r>
        <w:t xml:space="preserve">và </w:t>
      </w:r>
      <w:r>
        <w:t xml:space="preserve">một </w:t>
      </w:r>
      <w:r>
        <w:t xml:space="preserve">mặt </w:t>
      </w:r>
      <w:r>
        <w:t xml:space="preserve">phẳng,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các </w:t>
      </w:r>
      <w:r>
        <w:t xml:space="preserve">tia </w:t>
      </w:r>
      <w:r>
        <w:t xml:space="preserve">sáng </w:t>
      </w:r>
      <w:r>
        <w:t xml:space="preserve">song </w:t>
      </w:r>
      <w:r>
        <w:t xml:space="preserve">song </w:t>
      </w:r>
      <w:r>
        <w:t xml:space="preserve">đi </w:t>
      </w:r>
      <w:r>
        <w:t xml:space="preserve">qua </w:t>
      </w:r>
      <w:r>
        <w:t xml:space="preserve">nó </w:t>
      </w:r>
      <w:r>
        <w:t xml:space="preserve">thay </w:t>
      </w:r>
      <w:r>
        <w:t xml:space="preserve">đổi </w:t>
      </w:r>
      <w:r>
        <w:t xml:space="preserve">phương </w:t>
      </w:r>
      <w:r>
        <w:t xml:space="preserve">và </w:t>
      </w:r>
      <w:r>
        <w:t xml:space="preserve">gặp </w:t>
      </w:r>
      <w:r>
        <w:t xml:space="preserve">nhau </w:t>
      </w:r>
      <w:r>
        <w:t xml:space="preserve">tại </w:t>
      </w:r>
      <w:r>
        <w:t xml:space="preserve">một </w:t>
      </w:r>
      <w:r>
        <w:t xml:space="preserve">điểm.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suốt </w:t>
      </w:r>
      <w:r>
        <w:rPr>
          <w:i/>
        </w:rPr>
        <w:t xml:space="preserve">động từ </w:t>
      </w:r>
      <w:r>
        <w:t xml:space="preserve">Hiểu </w:t>
      </w:r>
      <w:r>
        <w:t xml:space="preserve">kĩ </w:t>
      </w:r>
      <w:r>
        <w:t xml:space="preserve">và </w:t>
      </w:r>
      <w:r>
        <w:t xml:space="preserve">thông </w:t>
      </w:r>
      <w:r>
        <w:t xml:space="preserve">suốt. </w:t>
      </w:r>
      <w:r>
        <w:rPr>
          <w:i/>
        </w:rPr>
        <w:t xml:space="preserve">Thấu </w:t>
      </w:r>
      <w:r>
        <w:rPr>
          <w:i/>
        </w:rPr>
        <w:t xml:space="preserve">suốt </w:t>
      </w:r>
      <w:r>
        <w:rPr>
          <w:i/>
        </w:rPr>
        <w:t xml:space="preserve">một </w:t>
      </w:r>
      <w:r>
        <w:t xml:space="preserve">chủ </w:t>
      </w:r>
      <w:r>
        <w:t xml:space="preserve">trương.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thị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nhìn </w:t>
      </w:r>
      <w:r>
        <w:t xml:space="preserve">thấu </w:t>
      </w:r>
      <w:r>
        <w:t xml:space="preserve">qua </w:t>
      </w:r>
      <w:r>
        <w:t xml:space="preserve">vật </w:t>
      </w:r>
      <w:r>
        <w:t xml:space="preserve">cản, </w:t>
      </w:r>
      <w:r>
        <w:t xml:space="preserve">bất </w:t>
      </w:r>
      <w:r>
        <w:t xml:space="preserve">kể </w:t>
      </w:r>
      <w:r>
        <w:t xml:space="preserve">khoảng </w:t>
      </w:r>
      <w:r>
        <w:t xml:space="preserve">cách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hay </w:t>
      </w:r>
      <w:r>
        <w:t xml:space="preserve">thời </w:t>
      </w:r>
      <w:r>
        <w:t xml:space="preserve">gian.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tình </w:t>
      </w:r>
      <w:r>
        <w:rPr>
          <w:b/>
        </w:rPr>
        <w:t xml:space="preserve">đat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thấu </w:t>
      </w:r>
      <w:r>
        <w:t xml:space="preserve">tình </w:t>
      </w:r>
      <w:r>
        <w:t xml:space="preserve">đạt </w:t>
      </w:r>
      <w:r>
        <w:t xml:space="preserve">lý </w:t>
      </w:r>
      <w:r>
        <w:t xml:space="preserve">Như </w:t>
      </w:r>
      <w:r>
        <w:rPr>
          <w:i/>
        </w:rPr>
        <w:t xml:space="preserve">đạt </w:t>
      </w:r>
      <w:r>
        <w:t xml:space="preserve">lí </w:t>
      </w:r>
      <w:r>
        <w:t xml:space="preserve">thấu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thấu </w:t>
      </w:r>
      <w:r>
        <w:rPr>
          <w:b/>
        </w:rPr>
        <w:t xml:space="preserve">triệt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tường </w:t>
      </w:r>
      <w:r>
        <w:t xml:space="preserve">tận, </w:t>
      </w:r>
      <w:r>
        <w:t xml:space="preserve">sâu </w:t>
      </w:r>
      <w:r>
        <w:t xml:space="preserve">sắc, </w:t>
      </w:r>
      <w:r>
        <w:t xml:space="preserve">hoàn </w:t>
      </w:r>
      <w:r>
        <w:t xml:space="preserve">toàn </w:t>
      </w:r>
      <w:r>
        <w:t xml:space="preserve">ở </w:t>
      </w:r>
      <w:r>
        <w:t xml:space="preserve">các </w:t>
      </w:r>
      <w:r>
        <w:t xml:space="preserve">khía </w:t>
      </w:r>
      <w:r>
        <w:t xml:space="preserve">cạnh. </w:t>
      </w:r>
      <w:r>
        <w:rPr>
          <w:i/>
        </w:rPr>
        <w:t xml:space="preserve">Hiểu </w:t>
      </w:r>
      <w:r>
        <w:rPr>
          <w:i/>
        </w:rPr>
        <w:t xml:space="preserve">thấu </w:t>
      </w:r>
      <w:r>
        <w:rPr>
          <w:i/>
        </w:rPr>
        <w:t xml:space="preserve">triệt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II </w:t>
      </w:r>
      <w:r>
        <w:t xml:space="preserve">động từ </w:t>
      </w:r>
      <w:r>
        <w:t xml:space="preserve">Hiểu </w:t>
      </w:r>
      <w:r>
        <w:t xml:space="preserve">hoặc </w:t>
      </w:r>
      <w:r>
        <w:t xml:space="preserve">thực </w:t>
      </w:r>
      <w:r>
        <w:t xml:space="preserve">hiện </w:t>
      </w:r>
      <w:r>
        <w:t xml:space="preserve">- </w:t>
      </w:r>
      <w:r>
        <w:t xml:space="preserve">.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đủ, </w:t>
      </w:r>
      <w:r>
        <w:rPr>
          <w:i/>
        </w:rPr>
        <w:t xml:space="preserve">triệt </w:t>
      </w:r>
      <w:r>
        <w:t xml:space="preserve">để. </w:t>
      </w:r>
      <w:r>
        <w:t xml:space="preserve">7ấu </w:t>
      </w:r>
      <w:r>
        <w:t xml:space="preserve">triệt </w:t>
      </w:r>
      <w:r>
        <w:t xml:space="preserve">tỉnh </w:t>
      </w:r>
      <w:r>
        <w:t xml:space="preserve">thân </w:t>
      </w:r>
      <w:r>
        <w:t xml:space="preserve">của </w:t>
      </w:r>
      <w:r>
        <w:t xml:space="preserve">nghị </w:t>
      </w:r>
      <w:r>
        <w:t xml:space="preserve">quyết. </w:t>
      </w:r>
      <w:r>
        <w:rPr>
          <w:i/>
        </w:rPr>
        <w:t xml:space="preserve">Thấu </w:t>
      </w:r>
      <w:r>
        <w:rPr>
          <w:i/>
        </w:rPr>
        <w:t xml:space="preserve">triệt </w:t>
      </w:r>
      <w:r>
        <w:rPr>
          <w:i/>
        </w:rPr>
        <w:t xml:space="preserve">đường </w:t>
      </w:r>
      <w:r>
        <w:t xml:space="preserve">lối. </w:t>
      </w:r>
      <w:r>
        <w:t xml:space="preserve">thây, </w:t>
      </w:r>
      <w:r>
        <w:t xml:space="preserve">danh từ </w:t>
      </w:r>
      <w:r>
        <w:t xml:space="preserve">Xác </w:t>
      </w:r>
      <w:r>
        <w:t xml:space="preserve">người. </w:t>
      </w:r>
      <w:r>
        <w:t xml:space="preserve">Chết </w:t>
      </w:r>
      <w:r>
        <w:rPr>
          <w:i/>
        </w:rPr>
        <w:t xml:space="preserve">phơi </w:t>
      </w:r>
      <w:r>
        <w:t xml:space="preserve">thây. </w:t>
      </w:r>
      <w:r>
        <w:t xml:space="preserve">Phanh </w:t>
      </w:r>
      <w:r>
        <w:t xml:space="preserve">thây, </w:t>
      </w:r>
      <w:r>
        <w:t xml:space="preserve">động từ </w:t>
      </w:r>
      <w:r>
        <w:t xml:space="preserve">(thgt.;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Mặc, </w:t>
      </w:r>
      <w:r>
        <w:t xml:space="preserve">muốn </w:t>
      </w:r>
      <w:r>
        <w:t xml:space="preserve">ra </w:t>
      </w:r>
      <w:r>
        <w:t xml:space="preserve">sao </w:t>
      </w:r>
      <w:r>
        <w:t xml:space="preserve">thì </w:t>
      </w:r>
      <w:r>
        <w:t xml:space="preserve">ra. </w:t>
      </w:r>
      <w:r>
        <w:t xml:space="preserve">Nó </w:t>
      </w:r>
      <w:r>
        <w:rPr>
          <w:i/>
        </w:rPr>
        <w:t xml:space="preserve">không </w:t>
      </w:r>
      <w:r>
        <w:t xml:space="preserve">nghe </w:t>
      </w:r>
      <w:r>
        <w:t xml:space="preserve">thì </w:t>
      </w:r>
      <w:r>
        <w:rPr>
          <w:i/>
        </w:rPr>
        <w:t xml:space="preserve">thây </w:t>
      </w:r>
      <w:r>
        <w:t xml:space="preserve">nó. </w:t>
      </w:r>
      <w:r>
        <w:t xml:space="preserve">Ai </w:t>
      </w:r>
      <w:r>
        <w:t xml:space="preserve">nói </w:t>
      </w:r>
      <w:r>
        <w:t xml:space="preserve">gì </w:t>
      </w:r>
      <w:r>
        <w:t xml:space="preserve">cũng </w:t>
      </w:r>
      <w:r>
        <w:t xml:space="preserve">thây. </w:t>
      </w:r>
      <w:r>
        <w:t xml:space="preserve">c </w:t>
      </w:r>
      <w:r>
        <w:br/>
      </w:r>
      <w:r>
        <w:rPr>
          <w:b/>
        </w:rPr>
        <w:t xml:space="preserve">thây </w:t>
      </w:r>
      <w:r>
        <w:rPr>
          <w:b/>
        </w:rPr>
        <w:t xml:space="preserve">kệ </w:t>
      </w:r>
      <w:r>
        <w:rPr>
          <w:i/>
        </w:rPr>
        <w:t xml:space="preserve">động từ </w:t>
      </w:r>
      <w:r>
        <w:t xml:space="preserve">(thông tục). </w:t>
      </w:r>
      <w:r>
        <w:t xml:space="preserve">Mặc </w:t>
      </w:r>
      <w:r>
        <w:t xml:space="preserve">kệ. </w:t>
      </w:r>
      <w:r>
        <w:t xml:space="preserve">Thây </w:t>
      </w:r>
      <w:r>
        <w:t xml:space="preserve">kệ </w:t>
      </w:r>
      <w:r>
        <w:t xml:space="preserve">nó, </w:t>
      </w:r>
      <w:r>
        <w:t xml:space="preserve">nó </w:t>
      </w:r>
      <w:r>
        <w:t xml:space="preserve">muốn </w:t>
      </w:r>
      <w:r>
        <w:t xml:space="preserve">làm </w:t>
      </w:r>
      <w:r>
        <w:t xml:space="preserve">gì </w:t>
      </w:r>
      <w:r>
        <w:t xml:space="preserve">thì </w:t>
      </w:r>
      <w:r>
        <w:t xml:space="preserve">làm. </w:t>
      </w:r>
      <w:r>
        <w:t xml:space="preserve">con </w:t>
      </w:r>
      <w:r>
        <w:br/>
      </w:r>
      <w:r>
        <w:rPr>
          <w:b/>
        </w:rPr>
        <w:t xml:space="preserve">thây </w:t>
      </w:r>
      <w:r>
        <w:rPr>
          <w:b/>
        </w:rPr>
        <w:t xml:space="preserve">lấy </w:t>
      </w:r>
      <w:r>
        <w:rPr>
          <w:i/>
        </w:rPr>
        <w:t xml:space="preserve">tính từ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chìa </w:t>
      </w:r>
      <w:r>
        <w:t xml:space="preserve">ra, </w:t>
      </w:r>
      <w:r>
        <w:t xml:space="preserve">nhô </w:t>
      </w:r>
      <w:r>
        <w:t xml:space="preserve">hẳn </w:t>
      </w:r>
      <w:r>
        <w:t xml:space="preserve">ra. </w:t>
      </w:r>
      <w:r>
        <w:t xml:space="preserve">Ngón </w:t>
      </w:r>
      <w:r>
        <w:t xml:space="preserve">tay </w:t>
      </w:r>
      <w:r>
        <w:t xml:space="preserve">thừa </w:t>
      </w:r>
      <w:r>
        <w:t xml:space="preserve">mọc </w:t>
      </w:r>
      <w:r>
        <w:t xml:space="preserve">thây </w:t>
      </w:r>
      <w:r>
        <w:t xml:space="preserve">lấy </w:t>
      </w:r>
      <w:r>
        <w:rPr>
          <w:i/>
        </w:rPr>
        <w:t xml:space="preserve">cạnh </w:t>
      </w:r>
      <w:r>
        <w:t xml:space="preserve">ngón </w:t>
      </w:r>
      <w:r>
        <w:rPr>
          <w:i/>
        </w:rPr>
        <w:t xml:space="preserve">cái. </w:t>
      </w:r>
      <w:r>
        <w:rPr>
          <w:i/>
        </w:rPr>
        <w:t xml:space="preserve">Con </w:t>
      </w:r>
      <w:r>
        <w:t xml:space="preserve">trâu </w:t>
      </w:r>
      <w:r>
        <w:t xml:space="preserve">ăn </w:t>
      </w:r>
      <w:r>
        <w:t xml:space="preserve">no, </w:t>
      </w:r>
      <w:r>
        <w:t xml:space="preserve">bụng </w:t>
      </w:r>
      <w:r>
        <w:t xml:space="preserve">tròn </w:t>
      </w:r>
      <w:r>
        <w:rPr>
          <w:i/>
        </w:rPr>
        <w:t xml:space="preserve">thây </w:t>
      </w:r>
      <w:r>
        <w:rPr>
          <w:i/>
        </w:rPr>
        <w:t xml:space="preserve">lấy. </w:t>
      </w:r>
      <w:r>
        <w:br/>
      </w:r>
      <w:r>
        <w:rPr>
          <w:b/>
        </w:rPr>
        <w:t xml:space="preserve">thây </w:t>
      </w:r>
      <w:r>
        <w:rPr>
          <w:b/>
        </w:rPr>
        <w:t xml:space="preserve">ma </w:t>
      </w:r>
      <w:r>
        <w:rPr>
          <w:i/>
        </w:rPr>
        <w:t xml:space="preserve">danh từ </w:t>
      </w:r>
      <w:r>
        <w:t xml:space="preserve">Xác </w:t>
      </w:r>
      <w:r>
        <w:t xml:space="preserve">chết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thầy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dạy </w:t>
      </w:r>
      <w:r>
        <w:t xml:space="preserve">học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dạy </w:t>
      </w:r>
      <w:r>
        <w:t xml:space="preserve">học,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học </w:t>
      </w:r>
      <w:r>
        <w:t xml:space="preserve">sinh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rPr>
          <w:i/>
        </w:rPr>
        <w:t xml:space="preserve">Thây </w:t>
      </w:r>
      <w:r>
        <w:t xml:space="preserve">chủ </w:t>
      </w:r>
      <w:r>
        <w:rPr>
          <w:i/>
        </w:rPr>
        <w:t xml:space="preserve">nhiệm. </w:t>
      </w:r>
      <w:r>
        <w:t xml:space="preserve">Tình </w:t>
      </w:r>
      <w:r>
        <w:t xml:space="preserve">thây </w:t>
      </w:r>
      <w:r>
        <w:t xml:space="preserve">trò. </w:t>
      </w:r>
      <w:r>
        <w:t xml:space="preserve">Chào </w:t>
      </w:r>
      <w:r>
        <w:rPr>
          <w:i/>
        </w:rPr>
        <w:t xml:space="preserve">thầy </w:t>
      </w:r>
      <w:r>
        <w:rPr>
          <w:i/>
        </w:rPr>
        <w:t xml:space="preserve">ạ!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trình </w:t>
      </w:r>
      <w:r>
        <w:t xml:space="preserve">độ </w:t>
      </w:r>
      <w:r>
        <w:t xml:space="preserve">hướng </w:t>
      </w:r>
      <w:r>
        <w:t xml:space="preserve">dẫn, </w:t>
      </w:r>
      <w:r>
        <w:t xml:space="preserve">dạy </w:t>
      </w:r>
      <w:r>
        <w:t xml:space="preserve">bảo </w:t>
      </w:r>
      <w:r>
        <w:t xml:space="preserve">(hàm </w:t>
      </w:r>
      <w:r>
        <w:t xml:space="preserve">ý </w:t>
      </w:r>
      <w:r>
        <w:t xml:space="preserve">coi </w:t>
      </w:r>
      <w:r>
        <w:t xml:space="preserve">trọng). </w:t>
      </w:r>
      <w:r>
        <w:t xml:space="preserve">Bậc </w:t>
      </w:r>
      <w:r>
        <w:t xml:space="preserve">thầy.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làm </w:t>
      </w:r>
      <w:r>
        <w:t xml:space="preserve">một </w:t>
      </w:r>
      <w:r>
        <w:t xml:space="preserve">số </w:t>
      </w:r>
      <w:r>
        <w:t xml:space="preserve">nghề </w:t>
      </w:r>
      <w:r>
        <w:t xml:space="preserve">đòi </w:t>
      </w:r>
      <w:r>
        <w:t xml:space="preserve">hỏi </w:t>
      </w:r>
      <w:r>
        <w:t xml:space="preserve">có </w:t>
      </w:r>
      <w:r>
        <w:t xml:space="preserve">học </w:t>
      </w:r>
      <w:r>
        <w:t xml:space="preserve">thức, </w:t>
      </w:r>
      <w:r>
        <w:t xml:space="preserve">hoặc </w:t>
      </w:r>
      <w:r>
        <w:t xml:space="preserve">viên </w:t>
      </w:r>
      <w:r>
        <w:t xml:space="preserve">chức </w:t>
      </w:r>
      <w:r>
        <w:t xml:space="preserve">cấp </w:t>
      </w:r>
      <w:r>
        <w:t xml:space="preserve">thấp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Thầy </w:t>
      </w:r>
      <w:r>
        <w:t xml:space="preserve">lang*. </w:t>
      </w:r>
      <w:r>
        <w:t xml:space="preserve">Thầy </w:t>
      </w:r>
      <w:r>
        <w:t xml:space="preserve">đề. </w:t>
      </w:r>
      <w:r>
        <w:t xml:space="preserve">Thầy </w:t>
      </w:r>
      <w:r>
        <w:t xml:space="preserve">cai. </w:t>
      </w:r>
      <w:r>
        <w:t xml:space="preserve">Làm </w:t>
      </w:r>
      <w:r>
        <w:t xml:space="preserve">thầy </w:t>
      </w:r>
      <w:r>
        <w:rPr>
          <w:i/>
        </w:rPr>
        <w:t xml:space="preserve">nuôi </w:t>
      </w:r>
      <w:r>
        <w:t xml:space="preserve">UỢ, </w:t>
      </w:r>
      <w:r>
        <w:rPr>
          <w:i/>
        </w:rPr>
        <w:t xml:space="preserve">làm </w:t>
      </w:r>
      <w:r>
        <w:rPr>
          <w:i/>
        </w:rPr>
        <w:t xml:space="preserve">thợ </w:t>
      </w:r>
      <w:r>
        <w:rPr>
          <w:i/>
        </w:rPr>
        <w:t xml:space="preserve">nuôi </w:t>
      </w:r>
      <w:r>
        <w:t xml:space="preserve">miệng </w:t>
      </w:r>
      <w:r>
        <w:t xml:space="preserve">(tục ngữ).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cấp </w:t>
      </w:r>
      <w:r>
        <w:t xml:space="preserve">trên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cấp </w:t>
      </w:r>
      <w:r>
        <w:t xml:space="preserve">dưới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trong </w:t>
      </w:r>
      <w:r>
        <w:t xml:space="preserve">giới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t xml:space="preserve">Thây </w:t>
      </w:r>
      <w:r>
        <w:rPr>
          <w:i/>
        </w:rPr>
        <w:t xml:space="preserve">phủ. </w:t>
      </w:r>
      <w:r>
        <w:rPr>
          <w:i/>
        </w:rPr>
        <w:t xml:space="preserve">Thây </w:t>
      </w:r>
      <w:r>
        <w:rPr>
          <w:i/>
        </w:rPr>
        <w:t xml:space="preserve">thừa. </w:t>
      </w:r>
      <w:r>
        <w:rPr>
          <w:b/>
        </w:rPr>
        <w:t xml:space="preserve">5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Chủ,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tớ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Đạo </w:t>
      </w:r>
      <w:r>
        <w:rPr>
          <w:i/>
        </w:rPr>
        <w:t xml:space="preserve">thầy </w:t>
      </w:r>
      <w:r>
        <w:rPr>
          <w:i/>
        </w:rPr>
        <w:t xml:space="preserve">nghĩa </w:t>
      </w:r>
      <w:r>
        <w:rPr>
          <w:i/>
        </w:rPr>
        <w:t xml:space="preserve">tớ. </w:t>
      </w:r>
      <w:r>
        <w:t xml:space="preserve">Thay </w:t>
      </w:r>
      <w:r>
        <w:t xml:space="preserve">thầy </w:t>
      </w:r>
      <w:r>
        <w:rPr>
          <w:i/>
        </w:rPr>
        <w:t xml:space="preserve">đổi </w:t>
      </w:r>
      <w:r>
        <w:rPr>
          <w:i/>
        </w:rPr>
        <w:t xml:space="preserve">chủ*. </w:t>
      </w:r>
      <w:r>
        <w:rPr>
          <w:b/>
        </w:rPr>
        <w:t xml:space="preserve">6 </w:t>
      </w:r>
      <w:r>
        <w:t xml:space="preserve">Cha </w:t>
      </w:r>
      <w:r>
        <w:t xml:space="preserve">(dùng </w:t>
      </w:r>
      <w:r>
        <w:t xml:space="preserve">để </w:t>
      </w:r>
      <w:r>
        <w:t xml:space="preserve">xưng </w:t>
      </w:r>
      <w:r>
        <w:t xml:space="preserve">gọi </w:t>
      </w:r>
      <w:r>
        <w:t xml:space="preserve">trong </w:t>
      </w:r>
      <w:r>
        <w:t xml:space="preserve">gia </w:t>
      </w:r>
      <w:r>
        <w:t xml:space="preserve">đình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hoặc </w:t>
      </w:r>
      <w:r>
        <w:t xml:space="preserve">gia </w:t>
      </w:r>
      <w:r>
        <w:t xml:space="preserve">đình </w:t>
      </w:r>
      <w:r>
        <w:t xml:space="preserve">trung </w:t>
      </w:r>
      <w:r>
        <w:t xml:space="preserve">lưu, </w:t>
      </w:r>
      <w:r>
        <w:t xml:space="preserve">thượng </w:t>
      </w:r>
      <w:r>
        <w:t xml:space="preserve">lưu </w:t>
      </w:r>
      <w:r>
        <w:t xml:space="preserve">lớp </w:t>
      </w:r>
      <w:r>
        <w:t xml:space="preserve">cũ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địa </w:t>
      </w:r>
      <w:r>
        <w:t xml:space="preserve">phương). </w:t>
      </w:r>
      <w:r>
        <w:t xml:space="preserve">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bà </w:t>
      </w:r>
      <w:r>
        <w:rPr>
          <w:i/>
        </w:rPr>
        <w:t xml:space="preserve">danh từ </w:t>
      </w:r>
      <w:r>
        <w:t xml:space="preserve">(khẩu ngữ). </w:t>
      </w:r>
      <w:r>
        <w:t xml:space="preserve">Thầy </w:t>
      </w:r>
      <w:r>
        <w:t xml:space="preserve">giáo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E </w:t>
      </w:r>
      <w:r>
        <w:t xml:space="preserve">người </w:t>
      </w:r>
      <w:r>
        <w:t xml:space="preserve">vẫn </w:t>
      </w:r>
      <w:r>
        <w:t xml:space="preserve">thường </w:t>
      </w:r>
      <w:r>
        <w:t xml:space="preserve">được </w:t>
      </w:r>
      <w:r>
        <w:t xml:space="preserve">xã </w:t>
      </w:r>
      <w:r>
        <w:t xml:space="preserve">hội </w:t>
      </w:r>
      <w:r>
        <w:t xml:space="preserve">gọi </w:t>
      </w:r>
      <w:r>
        <w:t xml:space="preserve">tôn </w:t>
      </w:r>
      <w:r>
        <w:t xml:space="preserve">là </w:t>
      </w:r>
      <w:r>
        <w:t xml:space="preserve">Ẹ </w:t>
      </w:r>
      <w:r>
        <w:t xml:space="preserve">thây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rPr>
          <w:i/>
        </w:rPr>
        <w:t xml:space="preserve">thường). </w:t>
      </w:r>
      <w:r>
        <w:rPr>
          <w:i/>
        </w:rPr>
        <w:t xml:space="preserve">Thầy </w:t>
      </w:r>
      <w:r>
        <w:rPr>
          <w:i/>
        </w:rPr>
        <w:t xml:space="preserve">bà </w:t>
      </w:r>
      <w:r>
        <w:t xml:space="preserve">gì </w:t>
      </w:r>
      <w:r>
        <w:t xml:space="preserve">như </w:t>
      </w:r>
      <w:r>
        <w:t xml:space="preserve">vậy!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bói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bói </w:t>
      </w:r>
      <w:r>
        <w:t xml:space="preserve">toán. </w:t>
      </w:r>
      <w:r>
        <w:rPr>
          <w:i/>
        </w:rPr>
        <w:t xml:space="preserve">Thàybóinóidựa(tng).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Linh </w:t>
      </w:r>
      <w:r>
        <w:t xml:space="preserve">mục,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chiên </w:t>
      </w:r>
      <w:r>
        <w:t xml:space="preserve">khi </w:t>
      </w:r>
      <w:r>
        <w:t xml:space="preserve">làm </w:t>
      </w:r>
      <w:r>
        <w:t xml:space="preserve">lễ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Chúa). </w:t>
      </w:r>
      <w:r>
        <w:t xml:space="preserve">. </w:t>
      </w:r>
      <w:r>
        <w:br/>
      </w:r>
      <w:r>
        <w:rPr>
          <w:b/>
        </w:rPr>
        <w:t xml:space="preserve">thầy </w:t>
      </w:r>
      <w:r>
        <w:rPr>
          <w:b/>
        </w:rPr>
        <w:t xml:space="preserve">cãi </w:t>
      </w:r>
      <w:r>
        <w:rPr>
          <w:i/>
        </w:rPr>
        <w:t xml:space="preserve">danh từ </w:t>
      </w:r>
      <w:r>
        <w:t xml:space="preserve">(cũ). </w:t>
      </w:r>
      <w:r>
        <w:t xml:space="preserve">Luật </w:t>
      </w:r>
      <w:r>
        <w:t xml:space="preserve">sư.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