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thể </w:t>
      </w:r>
      <w:r>
        <w:rPr>
          <w:b/>
        </w:rPr>
        <w:t xml:space="preserve">đồng </w:t>
      </w:r>
      <w:r>
        <w:rPr>
          <w:b/>
        </w:rPr>
        <w:t xml:space="preserve">loạt </w:t>
      </w:r>
      <w:r>
        <w:rPr>
          <w:b/>
        </w:rPr>
        <w:t xml:space="preserve">với </w:t>
      </w:r>
      <w:r>
        <w:rPr>
          <w:b/>
        </w:rPr>
        <w:t xml:space="preserve">tất </w:t>
      </w:r>
      <w:r>
        <w:rPr>
          <w:b/>
        </w:rPr>
        <w:t xml:space="preserve">cả </w:t>
      </w:r>
      <w:r>
        <w:rPr>
          <w:b/>
        </w:rPr>
        <w:t xml:space="preserve">các </w:t>
      </w:r>
      <w:r>
        <w:rPr>
          <w:b/>
        </w:rPr>
        <w:t xml:space="preserve">em. </w:t>
      </w:r>
      <w:r>
        <w:rPr>
          <w:b/>
        </w:rPr>
        <w:t xml:space="preserve">ll </w:t>
      </w:r>
      <w:r>
        <w:rPr>
          <w:i/>
        </w:rPr>
        <w:t xml:space="preserve">phụ từ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lúc. </w:t>
      </w:r>
      <w:r>
        <w:rPr>
          <w:i/>
        </w:rPr>
        <w:t xml:space="preserve">Nổi </w:t>
      </w:r>
      <w:r>
        <w:rPr>
          <w:i/>
        </w:rPr>
        <w:t xml:space="preserve">dậy </w:t>
      </w:r>
      <w:r>
        <w:rPr>
          <w:i/>
        </w:rPr>
        <w:t xml:space="preserve">đồng </w:t>
      </w:r>
      <w:r>
        <w:rPr>
          <w:i/>
        </w:rPr>
        <w:t xml:space="preserve">loạt </w:t>
      </w:r>
      <w:r>
        <w:rPr>
          <w:i/>
        </w:rPr>
        <w:t xml:space="preserve">uà </w:t>
      </w:r>
      <w:r>
        <w:rPr>
          <w:i/>
        </w:rPr>
        <w:t xml:space="preserve">đều </w:t>
      </w:r>
      <w:r>
        <w:rPr>
          <w:i/>
        </w:rPr>
        <w:t xml:space="preserve">khắp. </w:t>
      </w:r>
      <w:r>
        <w:t xml:space="preserve">đồng </w:t>
      </w:r>
      <w:r>
        <w:t xml:space="preserve">lòng </w:t>
      </w:r>
      <w:r>
        <w:t xml:space="preserve">tính từ </w:t>
      </w:r>
      <w:r>
        <w:t xml:space="preserve">Cùng </w:t>
      </w:r>
      <w:r>
        <w:t xml:space="preserve">một </w:t>
      </w:r>
      <w:r>
        <w:t xml:space="preserve">lòng, </w:t>
      </w:r>
      <w:r>
        <w:t xml:space="preserve">một </w:t>
      </w:r>
      <w:r>
        <w:t xml:space="preserve">ý </w:t>
      </w:r>
      <w:r>
        <w:t xml:space="preserve">chí. </w:t>
      </w:r>
      <w:r>
        <w:rPr>
          <w:i/>
        </w:rPr>
        <w:t xml:space="preserve">Toàn </w:t>
      </w:r>
      <w:r>
        <w:rPr>
          <w:i/>
        </w:rPr>
        <w:t xml:space="preserve">dân </w:t>
      </w:r>
      <w:r>
        <w:rPr>
          <w:i/>
        </w:rPr>
        <w:t xml:space="preserve">đồng </w:t>
      </w:r>
      <w:r>
        <w:rPr>
          <w:i/>
        </w:rPr>
        <w:t xml:space="preserve">lòng </w:t>
      </w:r>
      <w:r>
        <w:rPr>
          <w:i/>
        </w:rPr>
        <w:t xml:space="preserve">đánh </w:t>
      </w:r>
      <w:r>
        <w:t xml:space="preserve">giặc </w:t>
      </w:r>
      <w:r>
        <w:t xml:space="preserve">giữ </w:t>
      </w:r>
      <w:r>
        <w:t xml:space="preserve">nước.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lương </w:t>
      </w:r>
      <w:r>
        <w:rPr>
          <w:i/>
        </w:rPr>
        <w:t xml:space="preserve">danh từ </w:t>
      </w:r>
      <w:r>
        <w:t xml:space="preserve">(khẩu ngữ). </w:t>
      </w:r>
      <w:r>
        <w:t xml:space="preserve">Tiền </w:t>
      </w:r>
      <w:r>
        <w:t xml:space="preserve">lương, </w:t>
      </w:r>
      <w:r>
        <w:t xml:space="preserve">hàm </w:t>
      </w:r>
      <w:r>
        <w:t xml:space="preserve">ý </w:t>
      </w:r>
      <w:r>
        <w:t xml:space="preserve">không </w:t>
      </w:r>
      <w:r>
        <w:t xml:space="preserve">nhiều </w:t>
      </w:r>
      <w:r>
        <w:t xml:space="preserve">nhặn </w:t>
      </w:r>
      <w:r>
        <w:t xml:space="preserve">gì, </w:t>
      </w:r>
      <w:r>
        <w:t xml:space="preserve">của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ăn </w:t>
      </w:r>
      <w:r>
        <w:rPr>
          <w:i/>
        </w:rPr>
        <w:t xml:space="preserve">lương. </w:t>
      </w:r>
      <w:r>
        <w:rPr>
          <w:i/>
        </w:rPr>
        <w:t xml:space="preserve">Đồng </w:t>
      </w:r>
      <w:r>
        <w:rPr>
          <w:i/>
        </w:rPr>
        <w:t xml:space="preserve">lương </w:t>
      </w:r>
      <w:r>
        <w:t xml:space="preserve">chết </w:t>
      </w:r>
      <w:r>
        <w:rPr>
          <w:i/>
        </w:rPr>
        <w:t xml:space="preserve">đói </w:t>
      </w:r>
      <w:r>
        <w:t xml:space="preserve">(quá </w:t>
      </w:r>
      <w:r>
        <w:t xml:space="preserve">thấp, </w:t>
      </w:r>
      <w:r>
        <w:t xml:space="preserve">không </w:t>
      </w:r>
      <w:r>
        <w:t xml:space="preserve">đủ </w:t>
      </w:r>
      <w:r>
        <w:t xml:space="preserve">sống).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mắt </w:t>
      </w:r>
      <w:r>
        <w:rPr>
          <w:b/>
        </w:rPr>
        <w:t xml:space="preserve">cua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đồng </w:t>
      </w:r>
      <w:r>
        <w:rPr>
          <w:i/>
        </w:rPr>
        <w:t xml:space="preserve">đỏ.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minh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(ít dùng). </w:t>
      </w:r>
      <w:r>
        <w:t xml:space="preserve">Cùng </w:t>
      </w:r>
      <w:r>
        <w:t xml:space="preserve">đứng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để </w:t>
      </w:r>
      <w:r>
        <w:t xml:space="preserve">phối </w:t>
      </w:r>
      <w:r>
        <w:t xml:space="preserve">hợp </w:t>
      </w:r>
      <w:r>
        <w:t xml:space="preserve">hành </w:t>
      </w:r>
      <w:r>
        <w:t xml:space="preserve">động </w:t>
      </w:r>
      <w:r>
        <w:t xml:space="preserve">vì </w:t>
      </w:r>
      <w:r>
        <w:t xml:space="preserve">mục </w:t>
      </w:r>
      <w:r>
        <w:t xml:space="preserve">đích </w:t>
      </w:r>
      <w:r>
        <w:t xml:space="preserve">chung; </w:t>
      </w:r>
      <w:r>
        <w:t xml:space="preserve">liên </w:t>
      </w:r>
      <w:r>
        <w:t xml:space="preserve">mình. </w:t>
      </w:r>
      <w:r>
        <w:t xml:space="preserve">Các </w:t>
      </w:r>
      <w:r>
        <w:t xml:space="preserve">lực </w:t>
      </w:r>
      <w:r>
        <w:t xml:space="preserve">lượng </w:t>
      </w:r>
      <w:r>
        <w:rPr>
          <w:i/>
        </w:rPr>
        <w:t xml:space="preserve">dân </w:t>
      </w:r>
      <w:r>
        <w:t xml:space="preserve">chủ </w:t>
      </w:r>
      <w:r>
        <w:rPr>
          <w:i/>
        </w:rPr>
        <w:t xml:space="preserve">đồng </w:t>
      </w:r>
      <w:r>
        <w:rPr>
          <w:i/>
        </w:rPr>
        <w:t xml:space="preserve">minh </w:t>
      </w:r>
      <w:r>
        <w:t xml:space="preserve">uới </w:t>
      </w:r>
      <w:r>
        <w:rPr>
          <w:i/>
        </w:rPr>
        <w:t xml:space="preserve">nhau </w:t>
      </w:r>
      <w:r>
        <w:rPr>
          <w:i/>
        </w:rPr>
        <w:t xml:space="preserve">để </w:t>
      </w:r>
      <w:r>
        <w:t xml:space="preserve">chống </w:t>
      </w:r>
      <w:r>
        <w:t xml:space="preserve">fatxit. </w:t>
      </w:r>
      <w:r>
        <w:t xml:space="preserve">II </w:t>
      </w:r>
      <w:r>
        <w:t xml:space="preserve">danh từ </w:t>
      </w:r>
      <w:r>
        <w:t xml:space="preserve">Lực </w:t>
      </w:r>
      <w:r>
        <w:t xml:space="preserve">lượng </w:t>
      </w:r>
      <w:r>
        <w:t xml:space="preserve">cùng </w:t>
      </w:r>
      <w:r>
        <w:t xml:space="preserve">đứng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để </w:t>
      </w:r>
      <w:r>
        <w:t xml:space="preserve">phối </w:t>
      </w:r>
      <w:r>
        <w:rPr>
          <w:i/>
        </w:rPr>
        <w:t xml:space="preserve">hợp </w:t>
      </w:r>
      <w:r>
        <w:t xml:space="preserve">hành </w:t>
      </w:r>
      <w:r>
        <w:t xml:space="preserve">động </w:t>
      </w:r>
      <w:r>
        <w:t xml:space="preserve">vì </w:t>
      </w:r>
      <w:r>
        <w:t xml:space="preserve">mục </w:t>
      </w:r>
      <w:r>
        <w:t xml:space="preserve">đích </w:t>
      </w:r>
      <w:r>
        <w:t xml:space="preserve">chung. </w:t>
      </w:r>
      <w:r>
        <w:t xml:space="preserve">Phe </w:t>
      </w:r>
      <w:r>
        <w:rPr>
          <w:i/>
        </w:rPr>
        <w:t xml:space="preserve">đông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môn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Cùng </w:t>
      </w:r>
      <w:r>
        <w:t xml:space="preserve">học </w:t>
      </w:r>
      <w:r>
        <w:t xml:space="preserve">một </w:t>
      </w:r>
      <w:r>
        <w:t xml:space="preserve">thầy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Bạn </w:t>
      </w:r>
      <w:r>
        <w:rPr>
          <w:i/>
        </w:rPr>
        <w:t xml:space="preserve">đồng </w:t>
      </w:r>
      <w:r>
        <w:rPr>
          <w:i/>
        </w:rPr>
        <w:t xml:space="preserve">môn. </w:t>
      </w:r>
      <w: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môn.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mưu </w:t>
      </w:r>
      <w:r>
        <w:rPr>
          <w:i/>
        </w:rPr>
        <w:t xml:space="preserve">động từ </w:t>
      </w:r>
      <w:r>
        <w:t xml:space="preserve">Cùng </w:t>
      </w:r>
      <w:r>
        <w:t xml:space="preserve">mưu </w:t>
      </w:r>
      <w:r>
        <w:t xml:space="preserve">tính </w:t>
      </w:r>
      <w:r>
        <w:t xml:space="preserve">làm </w:t>
      </w:r>
      <w:r>
        <w:t xml:space="preserve">việc </w:t>
      </w:r>
      <w:r>
        <w:t xml:space="preserve">xấu. </w:t>
      </w:r>
      <w:r>
        <w:t xml:space="preserve">Kẻ </w:t>
      </w:r>
      <w:r>
        <w:rPr>
          <w:i/>
        </w:rPr>
        <w:t xml:space="preserve">đồng </w:t>
      </w:r>
      <w:r>
        <w:rPr>
          <w:i/>
        </w:rPr>
        <w:t xml:space="preserve">mưu.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nát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hoặc </w:t>
      </w:r>
      <w:r>
        <w:t xml:space="preserve">vật </w:t>
      </w:r>
      <w:r>
        <w:t xml:space="preserve">liệu </w:t>
      </w:r>
      <w:r>
        <w:t xml:space="preserve">lặt </w:t>
      </w:r>
      <w:r>
        <w:t xml:space="preserve">vặt </w:t>
      </w:r>
      <w:r>
        <w:t xml:space="preserve">đã </w:t>
      </w:r>
      <w:r>
        <w:t xml:space="preserve">cũ </w:t>
      </w:r>
      <w:r>
        <w:t xml:space="preserve">hoặc </w:t>
      </w:r>
      <w:r>
        <w:t xml:space="preserve">hư </w:t>
      </w:r>
      <w:r>
        <w:t xml:space="preserve">hỏng, </w:t>
      </w:r>
      <w:r>
        <w:t xml:space="preserve">được </w:t>
      </w:r>
      <w:r>
        <w:t xml:space="preserve">thu </w:t>
      </w:r>
      <w:r>
        <w:t xml:space="preserve">nhặt </w:t>
      </w:r>
      <w:r>
        <w:t xml:space="preserve">để </w:t>
      </w:r>
      <w:r>
        <w:t xml:space="preserve">đem </w:t>
      </w:r>
      <w:r>
        <w:t xml:space="preserve">bán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Hàng </w:t>
      </w:r>
      <w:r>
        <w:rPr>
          <w:i/>
        </w:rPr>
        <w:t xml:space="preserve">đồng </w:t>
      </w:r>
      <w:r>
        <w:t xml:space="preserve">nát.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nghĩa </w:t>
      </w:r>
      <w:r>
        <w:t xml:space="preserve">giống </w:t>
      </w:r>
      <w:r>
        <w:t xml:space="preserve">nhau. </w:t>
      </w:r>
      <w:r>
        <w:rPr>
          <w:i/>
        </w:rPr>
        <w:t xml:space="preserve">Từ </w:t>
      </w:r>
      <w:r>
        <w:rPr>
          <w:i/>
        </w:rPr>
        <w:t xml:space="preserve">đồng </w:t>
      </w:r>
      <w:r>
        <w:rPr>
          <w:i/>
        </w:rPr>
        <w:t xml:space="preserve">nghĩa*. </w:t>
      </w:r>
      <w:r>
        <w:t xml:space="preserve">Hiện </w:t>
      </w:r>
      <w:r>
        <w:t xml:space="preserve">tượng </w:t>
      </w:r>
      <w:r>
        <w:t xml:space="preserve">đồng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nghiệp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Cùng </w:t>
      </w:r>
      <w:r>
        <w:t xml:space="preserve">làm </w:t>
      </w:r>
      <w:r>
        <w:t xml:space="preserve">một </w:t>
      </w:r>
      <w:r>
        <w:t xml:space="preserve">nghề. </w:t>
      </w:r>
      <w:r>
        <w:t xml:space="preserve">Bạn </w:t>
      </w:r>
      <w:r>
        <w:rPr>
          <w:i/>
        </w:rPr>
        <w:t xml:space="preserve">đồng </w:t>
      </w:r>
      <w:r>
        <w:t xml:space="preserve">nghiệp. </w:t>
      </w:r>
      <w:r>
        <w:rPr>
          <w:i/>
        </w:rPr>
        <w:t xml:space="preserve">Trao </w:t>
      </w:r>
      <w:r>
        <w:t xml:space="preserve">đối </w:t>
      </w:r>
      <w:r>
        <w:rPr>
          <w:i/>
        </w:rPr>
        <w:t xml:space="preserve">kinh </w:t>
      </w:r>
      <w:r>
        <w:t xml:space="preserve">nghiệm </w:t>
      </w:r>
      <w:r>
        <w:rPr>
          <w:i/>
        </w:rPr>
        <w:t xml:space="preserve">với </w:t>
      </w:r>
      <w:r>
        <w:t xml:space="preserve">đồng </w:t>
      </w:r>
      <w:r>
        <w:t xml:space="preserve">nghiệp.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ngũ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Cùng </w:t>
      </w:r>
      <w:r>
        <w:t xml:space="preserve">chung </w:t>
      </w:r>
      <w:r>
        <w:t xml:space="preserve">một </w:t>
      </w:r>
      <w:r>
        <w:t xml:space="preserve">đội </w:t>
      </w:r>
      <w:r>
        <w:t xml:space="preserve">ngũ,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trong </w:t>
      </w:r>
      <w:r>
        <w:t xml:space="preserve">quân </w:t>
      </w:r>
      <w:r>
        <w:t xml:space="preserve">đội. </w:t>
      </w:r>
      <w:r>
        <w:rPr>
          <w:i/>
        </w:rPr>
        <w:t xml:space="preserve">Bạn </w:t>
      </w:r>
      <w:r>
        <w:t xml:space="preserve">đồng </w:t>
      </w:r>
      <w:r>
        <w:t xml:space="preserve">ngữ.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b/>
        </w:rPr>
        <w:t xml:space="preserve">tệ </w:t>
      </w:r>
      <w:r>
        <w:rPr>
          <w:i/>
        </w:rPr>
        <w:t xml:space="preserve">danh từ </w:t>
      </w:r>
      <w:r>
        <w:t xml:space="preserve">cũng nói </w:t>
      </w:r>
      <w:r>
        <w:t xml:space="preserve">yuan </w:t>
      </w:r>
      <w:r>
        <w:t xml:space="preserve">(rernminbi).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Trung </w:t>
      </w:r>
      <w:r>
        <w:t xml:space="preserve">Quốc.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nhất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Giống </w:t>
      </w:r>
      <w:r>
        <w:t xml:space="preserve">nhau, </w:t>
      </w:r>
      <w:r>
        <w:t xml:space="preserve">như </w:t>
      </w:r>
      <w:r>
        <w:t xml:space="preserve">nhau </w:t>
      </w:r>
      <w:r>
        <w:t xml:space="preserve">hoàn </w:t>
      </w:r>
      <w:r>
        <w:t xml:space="preserve">toàn,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thực </w:t>
      </w:r>
      <w:r>
        <w:t xml:space="preserve">tế </w:t>
      </w:r>
      <w:r>
        <w:t xml:space="preserve">coi </w:t>
      </w:r>
      <w:r>
        <w:t xml:space="preserve">như </w:t>
      </w:r>
      <w:r>
        <w:t xml:space="preserve">là </w:t>
      </w:r>
      <w:r>
        <w:t xml:space="preserve">một. </w:t>
      </w:r>
      <w:r>
        <w:t xml:space="preserve">Tính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không </w:t>
      </w:r>
      <w:r>
        <w:rPr>
          <w:i/>
        </w:rPr>
        <w:t xml:space="preserve">đồng </w:t>
      </w:r>
      <w:r>
        <w:t xml:space="preserve">nhất </w:t>
      </w:r>
      <w:r>
        <w:t xml:space="preserve">với </w:t>
      </w:r>
      <w:r>
        <w:rPr>
          <w:i/>
        </w:rPr>
        <w:t xml:space="preserve">tính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t xml:space="preserve">II </w:t>
      </w:r>
      <w:r>
        <w:t xml:space="preserve">đợ, </w:t>
      </w:r>
      <w:r>
        <w:t xml:space="preserve">Coi </w:t>
      </w:r>
      <w:r>
        <w:t xml:space="preserve">là </w:t>
      </w:r>
      <w:r>
        <w:t xml:space="preserve">đồng </w:t>
      </w:r>
      <w:r>
        <w:t xml:space="preserve">nhất. </w:t>
      </w:r>
      <w: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đồng </w:t>
      </w:r>
      <w:r>
        <w:t xml:space="preserve">nhất </w:t>
      </w:r>
      <w:r>
        <w:t xml:space="preserve">nghĩa </w:t>
      </w:r>
      <w:r>
        <w:t xml:space="preserve">từ </w:t>
      </w:r>
      <w:r>
        <w:t xml:space="preserve">với </w:t>
      </w:r>
      <w:r>
        <w:rPr>
          <w:i/>
        </w:rPr>
        <w:t xml:space="preserve">khái </w:t>
      </w:r>
      <w:r>
        <w:t xml:space="preserve">niệm.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niên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(Người) </w:t>
      </w:r>
      <w:r>
        <w:t xml:space="preserve">cùng </w:t>
      </w:r>
      <w:r>
        <w:t xml:space="preserve">một </w:t>
      </w:r>
      <w:r>
        <w:t xml:space="preserve">tuổi. </w:t>
      </w:r>
      <w:r>
        <w:t xml:space="preserve">Bạn </w:t>
      </w:r>
      <w:r>
        <w:t xml:space="preserve">đồng </w:t>
      </w:r>
      <w:r>
        <w:t xml:space="preserve">niên. </w:t>
      </w:r>
      <w:r>
        <w:rPr>
          <w:b/>
        </w:rPr>
        <w:t xml:space="preserve">2 </w:t>
      </w:r>
      <w:r>
        <w:t xml:space="preserve">(cũ). </w:t>
      </w:r>
      <w:r>
        <w:t xml:space="preserve">Như </w:t>
      </w:r>
      <w:r>
        <w:rPr>
          <w:i/>
        </w:rPr>
        <w:t xml:space="preserve">đồng </w:t>
      </w:r>
      <w:r>
        <w:rPr>
          <w:i/>
        </w:rPr>
        <w:t xml:space="preserve">khoa. </w:t>
      </w:r>
      <w:r>
        <w:t xml:space="preserve">II </w:t>
      </w:r>
      <w:r>
        <w:t xml:space="preserve">tính từ </w:t>
      </w:r>
      <w:r>
        <w:t xml:space="preserve">(cũ). </w:t>
      </w:r>
      <w:r>
        <w:rPr>
          <w:b/>
        </w:rPr>
        <w:t xml:space="preserve">1 </w:t>
      </w:r>
      <w:r>
        <w:t xml:space="preserve">Từng </w:t>
      </w:r>
      <w:r>
        <w:t xml:space="preserve">năm </w:t>
      </w:r>
      <w:r>
        <w:t xml:space="preserve">một, </w:t>
      </w:r>
      <w:r>
        <w:t xml:space="preserve">mỗi </w:t>
      </w:r>
      <w:r>
        <w:t xml:space="preserve">năm. </w:t>
      </w:r>
      <w:r>
        <w:rPr>
          <w:i/>
        </w:rPr>
        <w:t xml:space="preserve">Lợi </w:t>
      </w:r>
      <w:r>
        <w:rPr>
          <w:i/>
        </w:rPr>
        <w:t xml:space="preserve">tức </w:t>
      </w:r>
      <w:r>
        <w:t xml:space="preserve">đồng </w:t>
      </w:r>
      <w:r>
        <w:rPr>
          <w:i/>
        </w:rPr>
        <w:t xml:space="preserve">niên. </w:t>
      </w:r>
      <w:r>
        <w:rPr>
          <w:i/>
        </w:rPr>
        <w:t xml:space="preserve">Trả </w:t>
      </w:r>
      <w:r>
        <w:t xml:space="preserve">tiền </w:t>
      </w:r>
      <w:r>
        <w:t xml:space="preserve">thuê </w:t>
      </w:r>
      <w:r>
        <w:rPr>
          <w:i/>
        </w:rPr>
        <w:t xml:space="preserve">nhà </w:t>
      </w:r>
      <w:r>
        <w:rPr>
          <w:i/>
        </w:rPr>
        <w:t xml:space="preserve">đồng </w:t>
      </w:r>
      <w:r>
        <w:rPr>
          <w:i/>
        </w:rPr>
        <w:t xml:space="preserve">niên </w:t>
      </w:r>
      <w:r>
        <w:rPr>
          <w:i/>
        </w:rPr>
        <w:t xml:space="preserve">một </w:t>
      </w:r>
      <w:r>
        <w:rPr>
          <w:i/>
        </w:rPr>
        <w:t xml:space="preserve">"trăm </w:t>
      </w:r>
      <w:r>
        <w:rPr>
          <w:i/>
        </w:rPr>
        <w:t xml:space="preserve">đồng. </w:t>
      </w:r>
      <w:r>
        <w:rPr>
          <w:b/>
        </w:rPr>
        <w:t xml:space="preserve">2 </w:t>
      </w:r>
      <w:r>
        <w:t xml:space="preserve">úd.). </w:t>
      </w:r>
      <w:r>
        <w:t xml:space="preserve">Tính </w:t>
      </w:r>
      <w:r>
        <w:t xml:space="preserve">cả </w:t>
      </w:r>
      <w:r>
        <w:t xml:space="preserve">năm. </w:t>
      </w:r>
      <w:r>
        <w:t xml:space="preserve">Mất </w:t>
      </w:r>
      <w:r>
        <w:t xml:space="preserve">mùa, </w:t>
      </w:r>
      <w:r>
        <w:rPr>
          <w:i/>
        </w:rPr>
        <w:t xml:space="preserve">nhưngđôngniên </w:t>
      </w:r>
      <w:r>
        <w:rPr>
          <w:i/>
        </w:rPr>
        <w:t xml:space="preserve">bẫn </w:t>
      </w:r>
      <w:r>
        <w:rPr>
          <w:i/>
        </w:rPr>
        <w:t xml:space="preserve">đạt </w:t>
      </w:r>
      <w:r>
        <w:t xml:space="preserve">xấp </w:t>
      </w:r>
      <w:r>
        <w:rPr>
          <w:i/>
        </w:rPr>
        <w:t xml:space="preserve">xỉnăm </w:t>
      </w:r>
      <w:r>
        <w:rPr>
          <w:i/>
        </w:rPr>
        <w:t xml:space="preserve">tấu, </w:t>
      </w:r>
      <w:r>
        <w:t xml:space="preserve">đồng </w:t>
      </w:r>
      <w:r>
        <w:t xml:space="preserve">nội </w:t>
      </w:r>
      <w:r>
        <w:t xml:space="preserve">danh từ </w:t>
      </w:r>
      <w:r>
        <w:t xml:space="preserve">(văn chương). </w:t>
      </w:r>
      <w:r>
        <w:t xml:space="preserve">Đồng </w:t>
      </w:r>
      <w:r>
        <w:t xml:space="preserve">ruộng, </w:t>
      </w:r>
      <w:r>
        <w:t xml:space="preserve">đồng </w:t>
      </w:r>
      <w:r>
        <w:t xml:space="preserve">quê. </w:t>
      </w:r>
      <w:r>
        <w:t xml:space="preserve">Khí </w:t>
      </w:r>
      <w:r>
        <w:t xml:space="preserve">trời </w:t>
      </w:r>
      <w:r>
        <w:t xml:space="preserve">tươi </w:t>
      </w:r>
      <w:r>
        <w:rPr>
          <w:i/>
        </w:rPr>
        <w:t xml:space="preserve">mát </w:t>
      </w:r>
      <w:r>
        <w:t xml:space="preserve">của </w:t>
      </w:r>
      <w:r>
        <w:rPr>
          <w:i/>
        </w:rPr>
        <w:t xml:space="preserve">đồng </w:t>
      </w:r>
      <w:r>
        <w:rPr>
          <w:i/>
        </w:rPr>
        <w:t xml:space="preserve">nội. </w:t>
      </w:r>
      <w:r>
        <w:rPr>
          <w:i/>
        </w:rPr>
        <w:t xml:space="preserve">Tiếng </w:t>
      </w:r>
      <w:r>
        <w:rPr>
          <w:i/>
        </w:rPr>
        <w:t xml:space="preserve">ca </w:t>
      </w:r>
      <w:r>
        <w:rPr>
          <w:i/>
        </w:rPr>
        <w:t xml:space="preserve">nơi </w:t>
      </w:r>
      <w:r>
        <w:rPr>
          <w:i/>
        </w:rPr>
        <w:t xml:space="preserve">đông </w:t>
      </w:r>
      <w:r>
        <w:t xml:space="preserve">nội. </w:t>
      </w:r>
      <w:r>
        <w:t xml:space="preserve">c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Kẻ </w:t>
      </w:r>
      <w:r>
        <w:t xml:space="preserve">cùng </w:t>
      </w:r>
      <w:r>
        <w:t xml:space="preserve">phạm </w:t>
      </w:r>
      <w:r>
        <w:t xml:space="preserve">tội,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chính </w:t>
      </w:r>
      <w:r>
        <w:t xml:space="preserve">phạm... </w:t>
      </w:r>
      <w:r>
        <w:t xml:space="preserve">c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phẳng </w:t>
      </w:r>
      <w:r>
        <w:rPr>
          <w:i/>
        </w:rPr>
        <w:t xml:space="preserve">tính từ </w:t>
      </w:r>
      <w:r>
        <w:t xml:space="preserve">Cùng </w:t>
      </w:r>
      <w:r>
        <w:t xml:space="preserve">nằm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phẳng. </w:t>
      </w:r>
      <w:r>
        <w:t xml:space="preserve">Ba </w:t>
      </w:r>
      <w:r>
        <w:rPr>
          <w:i/>
        </w:rPr>
        <w:t xml:space="preserve">uector </w:t>
      </w:r>
      <w:r>
        <w:rPr>
          <w:i/>
        </w:rPr>
        <w:t xml:space="preserve">đồng </w:t>
      </w:r>
      <w:r>
        <w:rPr>
          <w:i/>
        </w:rPr>
        <w:t xml:space="preserve">phẳng. </w:t>
      </w:r>
      <w:r>
        <w:t xml:space="preserve">U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phân </w:t>
      </w:r>
      <w:r>
        <w:rPr>
          <w:i/>
        </w:rPr>
        <w:t xml:space="preserve">tính từ </w:t>
      </w:r>
      <w:r>
        <w:t xml:space="preserve">(Hợp </w:t>
      </w:r>
      <w:r>
        <w:t xml:space="preserve">chất)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giống </w:t>
      </w:r>
      <w:r>
        <w:t xml:space="preserve">nhau, </w:t>
      </w:r>
      <w:r>
        <w:t xml:space="preserve">nhưng </w:t>
      </w:r>
      <w:r>
        <w:t xml:space="preserve">tính </w:t>
      </w:r>
      <w:r>
        <w:t xml:space="preserve">chất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Quần </w:t>
      </w:r>
      <w:r>
        <w:t xml:space="preserve">áo </w:t>
      </w:r>
      <w:r>
        <w:t xml:space="preserve">cùng </w:t>
      </w:r>
      <w:r>
        <w:t xml:space="preserve">một </w:t>
      </w:r>
      <w:r>
        <w:t xml:space="preserve">màu, </w:t>
      </w:r>
      <w:r>
        <w:t xml:space="preserve">một </w:t>
      </w:r>
      <w:r>
        <w:t xml:space="preserve">kiểu </w:t>
      </w:r>
      <w:r>
        <w:t xml:space="preserve">thống </w:t>
      </w:r>
      <w:r>
        <w:t xml:space="preserve">nhất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cho </w:t>
      </w:r>
      <w:r>
        <w:t xml:space="preserve">những </w:t>
      </w:r>
      <w:r>
        <w:rPr>
          <w:i/>
        </w:rPr>
        <w:t xml:space="preserve">người </w:t>
      </w:r>
      <w:r>
        <w:t xml:space="preserve">cùng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ngành </w:t>
      </w:r>
      <w:r>
        <w:t xml:space="preserve">nào </w:t>
      </w:r>
      <w:r>
        <w:t xml:space="preserve">đó. </w:t>
      </w:r>
      <w:r>
        <w:rPr>
          <w:i/>
        </w:rPr>
        <w:t xml:space="preserve">Bộ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đồng </w:t>
      </w:r>
      <w:r>
        <w:rPr>
          <w:i/>
        </w:rPr>
        <w:t xml:space="preserve">phục. </w:t>
      </w:r>
      <w:r>
        <w:rPr>
          <w:i/>
        </w:rPr>
        <w:t xml:space="preserve">Mặc </w:t>
      </w:r>
      <w:r>
        <w:rPr>
          <w:i/>
        </w:rPr>
        <w:t xml:space="preserve">đồng </w:t>
      </w:r>
      <w:r>
        <w:rPr>
          <w:i/>
        </w:rPr>
        <w:t xml:space="preserve">phục </w:t>
      </w:r>
      <w:r>
        <w:t xml:space="preserve">học </w:t>
      </w:r>
      <w:r>
        <w:rPr>
          <w:i/>
        </w:rPr>
        <w:t xml:space="preserve">sinh. </w:t>
      </w:r>
      <w:r>
        <w:t xml:space="preserve">co </w:t>
      </w:r>
      <w:r>
        <w:t xml:space="preserve">I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quê </w:t>
      </w:r>
      <w:r>
        <w:rPr>
          <w:i/>
        </w:rPr>
        <w:t xml:space="preserve">danh từ </w:t>
      </w:r>
      <w:r>
        <w:t xml:space="preserve">Đồng </w:t>
      </w:r>
      <w:r>
        <w:t xml:space="preserve">ruộng </w:t>
      </w:r>
      <w:r>
        <w:t xml:space="preserve">nông </w:t>
      </w:r>
      <w:r>
        <w:t xml:space="preserve">thôn; </w:t>
      </w:r>
      <w:r>
        <w:t xml:space="preserve">thường </w:t>
      </w:r>
      <w:r>
        <w:rPr>
          <w:i/>
        </w:rPr>
        <w:t xml:space="preserve">chỉ </w:t>
      </w:r>
      <w:r>
        <w:t xml:space="preserve">nông </w:t>
      </w:r>
      <w:r>
        <w:t xml:space="preserve">thôn. </w:t>
      </w:r>
      <w:r>
        <w:rPr>
          <w:i/>
        </w:rPr>
        <w:t xml:space="preserve">Cảnh </w:t>
      </w:r>
      <w:r>
        <w:rPr>
          <w:i/>
        </w:rPr>
        <w:t xml:space="preserve">đẹp </w:t>
      </w:r>
      <w:r>
        <w:rPr>
          <w:i/>
        </w:rPr>
        <w:t xml:space="preserve">đồng </w:t>
      </w:r>
      <w:r>
        <w:rPr>
          <w:i/>
        </w:rPr>
        <w:t xml:space="preserve">quê. </w:t>
      </w:r>
      <w:r>
        <w:t xml:space="preserve">c </w:t>
      </w:r>
      <w:r>
        <w:t xml:space="preserve">đồng </w:t>
      </w:r>
      <w:r>
        <w:t xml:space="preserve">qui </w:t>
      </w:r>
      <w:r>
        <w:t xml:space="preserve">x </w:t>
      </w:r>
      <w:r>
        <w:t xml:space="preserve">đồng </w:t>
      </w:r>
      <w:r>
        <w:t xml:space="preserve">quy.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quy </w:t>
      </w:r>
      <w:r>
        <w:rPr>
          <w:i/>
        </w:rPr>
        <w:t xml:space="preserve">động từ </w:t>
      </w:r>
      <w:r>
        <w:t xml:space="preserve">(Đường </w:t>
      </w:r>
      <w:r>
        <w:t xml:space="preserve">thẳng </w:t>
      </w:r>
      <w:r>
        <w:t xml:space="preserve">trong </w:t>
      </w:r>
      <w:r>
        <w:t xml:space="preserve">hình </w:t>
      </w:r>
      <w:r>
        <w:t xml:space="preserve">học) </w:t>
      </w:r>
      <w:r>
        <w:t xml:space="preserve">cùng </w:t>
      </w:r>
      <w:r>
        <w:t xml:space="preserve">gặp </w:t>
      </w:r>
      <w:r>
        <w:t xml:space="preserve">nhau </w:t>
      </w:r>
      <w:r>
        <w:t xml:space="preserve">tại </w:t>
      </w:r>
      <w:r>
        <w:t xml:space="preserve">một </w:t>
      </w:r>
      <w:r>
        <w:t xml:space="preserve">điểm. </w:t>
      </w:r>
      <w:r>
        <w:rPr>
          <w:i/>
        </w:rPr>
        <w:t xml:space="preserve">Ba </w:t>
      </w:r>
      <w:r>
        <w:rPr>
          <w:i/>
        </w:rPr>
        <w:t xml:space="preserve">đường </w:t>
      </w:r>
      <w:r>
        <w:rPr>
          <w:i/>
        </w:rPr>
        <w:t xml:space="preserve">cao </w:t>
      </w:r>
      <w:r>
        <w:t xml:space="preserve">của </w:t>
      </w:r>
      <w:r>
        <w:t xml:space="preserve">một </w:t>
      </w:r>
      <w:r>
        <w:t xml:space="preserve">tam </w:t>
      </w:r>
      <w:r>
        <w:t xml:space="preserve">giác </w:t>
      </w:r>
      <w:r>
        <w:t xml:space="preserve">bao </w:t>
      </w:r>
      <w:r>
        <w:t xml:space="preserve">giờcũngđồngquy.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ruộng </w:t>
      </w:r>
      <w:r>
        <w:rPr>
          <w:i/>
        </w:rPr>
        <w:t xml:space="preserve">danh từ </w:t>
      </w:r>
      <w:r>
        <w:t xml:space="preserve">Khoảng </w:t>
      </w:r>
      <w:r>
        <w:t xml:space="preserve">đất </w:t>
      </w:r>
      <w:r>
        <w:t xml:space="preserve">rộng </w:t>
      </w:r>
      <w:r>
        <w:t xml:space="preserve">để </w:t>
      </w:r>
      <w:r>
        <w:t xml:space="preserve">cày </w:t>
      </w:r>
      <w:r>
        <w:t xml:space="preserve">cấy </w:t>
      </w:r>
      <w:r>
        <w:t xml:space="preserve">trồng </w:t>
      </w:r>
      <w:r>
        <w:t xml:space="preserve">trọt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Đồng </w:t>
      </w:r>
      <w:r>
        <w:t xml:space="preserve">ruộng </w:t>
      </w:r>
      <w:r>
        <w:rPr>
          <w:i/>
        </w:rPr>
        <w:t xml:space="preserve">phi </w:t>
      </w:r>
      <w:r>
        <w:rPr>
          <w:i/>
        </w:rPr>
        <w:t xml:space="preserve">nhiêu. </w:t>
      </w:r>
      <w:r>
        <w:t xml:space="preserve">c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sàng </w:t>
      </w:r>
      <w:r>
        <w:rPr>
          <w:i/>
        </w:rPr>
        <w:t xml:space="preserve">động từ </w:t>
      </w:r>
      <w:r>
        <w:t xml:space="preserve">(cũ;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Cùng </w:t>
      </w:r>
      <w:r>
        <w:t xml:space="preserve">nằm </w:t>
      </w:r>
      <w:r>
        <w:t xml:space="preserve">một </w:t>
      </w:r>
      <w:r>
        <w:t xml:space="preserve">giường;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quan </w:t>
      </w:r>
      <w:r>
        <w:t xml:space="preserve">hệ </w:t>
      </w:r>
      <w:r>
        <w:t xml:space="preserve">của </w:t>
      </w:r>
      <w:r>
        <w:t xml:space="preserve">vợ </w:t>
      </w:r>
      <w:r>
        <w:t xml:space="preserve">chồng </w:t>
      </w:r>
      <w:r>
        <w:t xml:space="preserve">hoặc </w:t>
      </w:r>
      <w:r>
        <w:t xml:space="preserve">. </w:t>
      </w:r>
      <w:r>
        <w:t xml:space="preserve">của </w:t>
      </w:r>
      <w:r>
        <w:t xml:space="preserve">bạn </w:t>
      </w:r>
      <w:r>
        <w:t xml:space="preserve">bè </w:t>
      </w:r>
      <w:r>
        <w:t xml:space="preserve">thân </w:t>
      </w:r>
      <w:r>
        <w:t xml:space="preserve">thiết. </w:t>
      </w:r>
      <w:r>
        <w:rPr>
          <w:i/>
        </w:rPr>
        <w:t xml:space="preserve">Bạn </w:t>
      </w:r>
      <w:r>
        <w:rPr>
          <w:i/>
        </w:rPr>
        <w:t xml:space="preserve">đồng </w:t>
      </w:r>
      <w:r>
        <w:rPr>
          <w:i/>
        </w:rPr>
        <w:t xml:space="preserve">sàng. </w:t>
      </w:r>
      <w:r>
        <w:t xml:space="preserve">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sàng </w:t>
      </w:r>
      <w:r>
        <w:rPr>
          <w:b/>
        </w:rPr>
        <w:t xml:space="preserve">dị </w:t>
      </w:r>
      <w:r>
        <w:rPr>
          <w:b/>
        </w:rPr>
        <w:t xml:space="preserve">mộng </w:t>
      </w:r>
      <w:r>
        <w:t xml:space="preserve">Cùng </w:t>
      </w:r>
      <w:r>
        <w:t xml:space="preserve">nằm </w:t>
      </w:r>
      <w:r>
        <w:t xml:space="preserve">một </w:t>
      </w:r>
      <w:r>
        <w:br/>
      </w:r>
      <w:r>
        <w:rPr>
          <w:b/>
        </w:rPr>
        <w:t xml:space="preserve">giường </w:t>
      </w:r>
      <w:r>
        <w:rPr>
          <w:b/>
        </w:rPr>
        <w:t xml:space="preserve">mà </w:t>
      </w:r>
      <w:r>
        <w:rPr>
          <w:b/>
        </w:rPr>
        <w:t xml:space="preserve">có </w:t>
      </w:r>
      <w:r>
        <w:rPr>
          <w:b/>
        </w:rPr>
        <w:t xml:space="preserve">những </w:t>
      </w:r>
      <w:r>
        <w:rPr>
          <w:b/>
        </w:rPr>
        <w:t xml:space="preserve">giấc </w:t>
      </w:r>
      <w:r>
        <w:rPr>
          <w:b/>
        </w:rPr>
        <w:t xml:space="preserve">mơ </w:t>
      </w:r>
      <w:r>
        <w:rPr>
          <w:b/>
        </w:rPr>
        <w:t xml:space="preserve">khác </w:t>
      </w:r>
      <w:r>
        <w:rPr>
          <w:b/>
        </w:rPr>
        <w:t xml:space="preserve">nhau; </w:t>
      </w:r>
      <w:r>
        <w:t xml:space="preserve">ví </w:t>
      </w:r>
      <w:r>
        <w:t xml:space="preserve">cảnh </w:t>
      </w:r>
      <w:r>
        <w:t xml:space="preserve">cùng </w:t>
      </w:r>
      <w:r>
        <w:t xml:space="preserve">chung </w:t>
      </w:r>
      <w:r>
        <w:t xml:space="preserve">sống </w:t>
      </w:r>
      <w:r>
        <w:t xml:space="preserve">với </w:t>
      </w:r>
      <w:r>
        <w:t xml:space="preserve">nhau,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bên </w:t>
      </w:r>
      <w:r>
        <w:t xml:space="preserve">ngoài </w:t>
      </w:r>
      <w:r>
        <w:t xml:space="preserve">gắn </w:t>
      </w:r>
      <w:r>
        <w:t xml:space="preserve">bó, </w:t>
      </w:r>
      <w:r>
        <w:t xml:space="preserve">nhưng </w:t>
      </w:r>
      <w:r>
        <w:t xml:space="preserve">tâm </w:t>
      </w:r>
      <w:r>
        <w:t xml:space="preserve">tư, </w:t>
      </w:r>
      <w:r>
        <w:t xml:space="preserve">tình </w:t>
      </w:r>
      <w:r>
        <w:t xml:space="preserve">cảm, </w:t>
      </w:r>
      <w:r>
        <w:t xml:space="preserve">chí </w:t>
      </w:r>
      <w:r>
        <w:t xml:space="preserve">hướng </w:t>
      </w:r>
      <w:r>
        <w:t xml:space="preserve">khác </w:t>
      </w:r>
      <w:r>
        <w:t xml:space="preserve">nhau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vợ </w:t>
      </w:r>
      <w:r>
        <w:t xml:space="preserve">chồng).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sinh </w:t>
      </w:r>
      <w:r>
        <w:rPr>
          <w:b/>
        </w:rPr>
        <w:t xml:space="preserve">đồng </w:t>
      </w:r>
      <w:r>
        <w:rPr>
          <w:b/>
        </w:rPr>
        <w:t xml:space="preserve">tử </w:t>
      </w:r>
      <w:r>
        <w:t xml:space="preserve">(cũ).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thiế,sốngchếtcónhau. </w:t>
      </w:r>
      <w:r>
        <w:t xml:space="preserve">I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song </w:t>
      </w:r>
      <w:r>
        <w:rPr>
          <w:i/>
        </w:rPr>
        <w:t xml:space="preserve">tính từ </w:t>
      </w:r>
      <w:r>
        <w:t xml:space="preserve">(cũ). </w:t>
      </w:r>
      <w:r>
        <w:t xml:space="preserve">Cùng </w:t>
      </w:r>
      <w:r>
        <w:t xml:space="preserve">học </w:t>
      </w:r>
      <w:r>
        <w:t xml:space="preserve">một </w:t>
      </w:r>
      <w:r>
        <w:t xml:space="preserve">trường. </w:t>
      </w:r>
      <w:r>
        <w:t xml:space="preserve">Bạn </w:t>
      </w:r>
      <w:r>
        <w:t xml:space="preserve">đồng </w:t>
      </w:r>
      <w:r>
        <w:t xml:space="preserve">song.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sự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(cũ). </w:t>
      </w:r>
      <w:r>
        <w:t xml:space="preserve">Cùng </w:t>
      </w:r>
      <w:r>
        <w:t xml:space="preserve">làm </w:t>
      </w:r>
      <w:r>
        <w:t xml:space="preserve">việc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(nói </w:t>
      </w:r>
      <w:r>
        <w:t xml:space="preserve">về </w:t>
      </w:r>
      <w:r>
        <w:t xml:space="preserve">những </w:t>
      </w:r>
      <w:r>
        <w:t xml:space="preserve">người </w:t>
      </w:r>
      <w:r>
        <w:t xml:space="preserve">ngang </w:t>
      </w:r>
      <w:r>
        <w:t xml:space="preserve">hàng </w:t>
      </w:r>
      <w:r>
        <w:t xml:space="preserve">với </w:t>
      </w:r>
      <w:r>
        <w:t xml:space="preserve">nhau). </w:t>
      </w:r>
      <w:r>
        <w:t xml:space="preserve">Bạn </w:t>
      </w:r>
      <w:r>
        <w:rPr>
          <w:i/>
        </w:rPr>
        <w:t xml:space="preserve">đồng </w:t>
      </w:r>
      <w:r>
        <w:rPr>
          <w:i/>
        </w:rPr>
        <w:t xml:space="preserve">sự. </w:t>
      </w:r>
      <w:r>
        <w:br w:type="page"/>
      </w:r>
      <w:r>
        <w:rPr>
          <w:b/>
        </w:rPr>
        <w:t xml:space="preserve">đồng </w:t>
      </w:r>
      <w:r>
        <w:rPr>
          <w:b/>
        </w:rPr>
        <w:t xml:space="preserve">tác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Người </w:t>
      </w:r>
      <w:r>
        <w:t xml:space="preserve">cùng </w:t>
      </w:r>
      <w:r>
        <w:t xml:space="preserve">viết </w:t>
      </w:r>
      <w:r>
        <w:t xml:space="preserve">chung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với </w:t>
      </w:r>
      <w:r>
        <w:t xml:space="preserve">người </w:t>
      </w:r>
      <w:r>
        <w:t xml:space="preserve">(hoặc </w:t>
      </w:r>
      <w:r>
        <w:t xml:space="preserve">những </w:t>
      </w:r>
      <w:r>
        <w:t xml:space="preserve">người) </w:t>
      </w:r>
      <w:r>
        <w:t xml:space="preserve">khác.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tâm, </w:t>
      </w:r>
      <w:r>
        <w:rPr>
          <w:i/>
        </w:rPr>
        <w:t xml:space="preserve">tính từ </w:t>
      </w:r>
      <w:r>
        <w:t xml:space="preserve">Cùng </w:t>
      </w:r>
      <w:r>
        <w:t xml:space="preserve">có </w:t>
      </w:r>
      <w:r>
        <w:t xml:space="preserve">chung </w:t>
      </w:r>
      <w:r>
        <w:t xml:space="preserve">một </w:t>
      </w:r>
      <w:r>
        <w:rPr>
          <w:i/>
        </w:rPr>
        <w:t xml:space="preserve">tâm. </w:t>
      </w:r>
      <w:r>
        <w:rPr>
          <w:i/>
        </w:rPr>
        <w:t xml:space="preserve">Hai </w:t>
      </w:r>
      <w:r>
        <w:rPr>
          <w:i/>
        </w:rPr>
        <w:t xml:space="preserve">pòng </w:t>
      </w:r>
      <w:r>
        <w:rPr>
          <w:i/>
        </w:rPr>
        <w:t xml:space="preserve">tròn </w:t>
      </w:r>
      <w:r>
        <w:rPr>
          <w:i/>
        </w:rPr>
        <w:t xml:space="preserve">đồng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tâm, </w:t>
      </w:r>
      <w:r>
        <w:rPr>
          <w:i/>
        </w:rPr>
        <w:t xml:space="preserve">tính từ </w:t>
      </w:r>
      <w:r>
        <w:rPr>
          <w:i/>
        </w:rPr>
        <w:t xml:space="preserve">(cũ). </w:t>
      </w:r>
      <w:r>
        <w:t xml:space="preserve">Đồng </w:t>
      </w:r>
      <w:r>
        <w:rPr>
          <w:i/>
        </w:rPr>
        <w:t xml:space="preserve">lòng. </w:t>
      </w:r>
      <w:r>
        <w:rPr>
          <w:i/>
        </w:rPr>
        <w:t xml:space="preserve">Kết </w:t>
      </w:r>
      <w:r>
        <w:rPr>
          <w:i/>
        </w:rPr>
        <w:t xml:space="preserve">dải </w:t>
      </w:r>
      <w:r>
        <w:t xml:space="preserve">đồng </w:t>
      </w:r>
      <w:r>
        <w:t xml:space="preserve">đồng </w:t>
      </w:r>
      <w:r>
        <w:t xml:space="preserve">tâm </w:t>
      </w:r>
      <w:r>
        <w:t xml:space="preserve">hiệp </w:t>
      </w:r>
      <w:r>
        <w:t xml:space="preserve">lực </w:t>
      </w:r>
      <w:r>
        <w:t xml:space="preserve">động từ </w:t>
      </w:r>
      <w:r>
        <w:t xml:space="preserve">Cùng </w:t>
      </w:r>
      <w:r>
        <w:t xml:space="preserve">một </w:t>
      </w:r>
      <w:r>
        <w:t xml:space="preserve">lòng, </w:t>
      </w:r>
      <w:r>
        <w:t xml:space="preserve">chung </w:t>
      </w:r>
      <w:r>
        <w:t xml:space="preserve">sức </w:t>
      </w:r>
      <w:r>
        <w:t xml:space="preserve">lại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tâm </w:t>
      </w:r>
      <w:r>
        <w:rPr>
          <w:b/>
        </w:rPr>
        <w:t xml:space="preserve">nhất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Cùng </w:t>
      </w:r>
      <w:r>
        <w:t xml:space="preserve">một </w:t>
      </w:r>
      <w:r>
        <w:t xml:space="preserve">lòng, </w:t>
      </w:r>
      <w:r>
        <w:t xml:space="preserve">cùng </w:t>
      </w:r>
      <w:r>
        <w:t xml:space="preserve">một </w:t>
      </w:r>
      <w:r>
        <w:t xml:space="preserve">ý </w:t>
      </w:r>
      <w:r>
        <w:t xml:space="preserve">chí.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thanh,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của </w:t>
      </w:r>
      <w:r>
        <w:t xml:space="preserve">đồng </w:t>
      </w:r>
      <w:r>
        <w:t xml:space="preserve">với </w:t>
      </w:r>
      <w:r>
        <w:t xml:space="preserve">thiếc </w:t>
      </w:r>
      <w:r>
        <w:t xml:space="preserve">hoặc </w:t>
      </w:r>
      <w:r>
        <w:t xml:space="preserve">với </w:t>
      </w:r>
      <w:r>
        <w:t xml:space="preserve">nguyên </w:t>
      </w:r>
      <w:r>
        <w:t xml:space="preserve">tố </w:t>
      </w:r>
      <w:r>
        <w:t xml:space="preserve">khác, </w:t>
      </w:r>
      <w:r>
        <w:t xml:space="preserve">trừ </w:t>
      </w:r>
      <w:r>
        <w:t xml:space="preserve">kẽm.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thanh,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(Nói, </w:t>
      </w:r>
      <w:r>
        <w:t xml:space="preserve">hát)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như </w:t>
      </w:r>
      <w:r>
        <w:t xml:space="preserve">nhau. </w:t>
      </w:r>
      <w:r>
        <w:rPr>
          <w:i/>
        </w:rPr>
        <w:t xml:space="preserve">Hát </w:t>
      </w:r>
      <w:r>
        <w:rPr>
          <w:i/>
        </w:rPr>
        <w:t xml:space="preserve">đồng </w:t>
      </w:r>
      <w:r>
        <w:rPr>
          <w:i/>
        </w:rPr>
        <w:t xml:space="preserve">thanh.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bảo </w:t>
      </w:r>
      <w:r>
        <w:rPr>
          <w:i/>
        </w:rPr>
        <w:t xml:space="preserve">ai,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đồng </w:t>
      </w:r>
      <w:r>
        <w:t xml:space="preserve">thanh </w:t>
      </w:r>
      <w:r>
        <w:rPr>
          <w:i/>
        </w:rPr>
        <w:t xml:space="preserve">đáp. </w:t>
      </w:r>
      <w:r>
        <w:rPr>
          <w:b/>
        </w:rPr>
        <w:t xml:space="preserve">2 </w:t>
      </w:r>
      <w:r>
        <w:t xml:space="preserve">Một </w:t>
      </w:r>
      <w:r>
        <w:t xml:space="preserve">cách </w:t>
      </w:r>
      <w:r>
        <w:t xml:space="preserve">tỏ </w:t>
      </w:r>
      <w:r>
        <w:t xml:space="preserve">ra </w:t>
      </w:r>
      <w:r>
        <w:t xml:space="preserve">hoàn </w:t>
      </w:r>
      <w:r>
        <w:t xml:space="preserve">toàn </w:t>
      </w:r>
      <w:r>
        <w:t xml:space="preserve">nhất </w:t>
      </w:r>
      <w:r>
        <w:t xml:space="preserve">trí. </w:t>
      </w:r>
      <w:r>
        <w:rPr>
          <w:i/>
        </w:rPr>
        <w:t xml:space="preserve">Hội </w:t>
      </w:r>
      <w:r>
        <w:rPr>
          <w:i/>
        </w:rPr>
        <w:t xml:space="preserve">nghị </w:t>
      </w:r>
      <w:r>
        <w:rPr>
          <w:i/>
        </w:rPr>
        <w:t xml:space="preserve">đông </w:t>
      </w:r>
      <w:r>
        <w:t xml:space="preserve">thanh </w:t>
      </w:r>
      <w:r>
        <w:rPr>
          <w:i/>
        </w:rPr>
        <w:t xml:space="preserve">quyết </w:t>
      </w:r>
      <w:r>
        <w:t xml:space="preserve">nghị.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thau </w:t>
      </w:r>
      <w:r>
        <w:rPr>
          <w:i/>
        </w:rPr>
        <w:t xml:space="preserve">danh từ </w:t>
      </w:r>
      <w:r>
        <w:t xml:space="preserve">xem </w:t>
      </w:r>
      <w:r>
        <w:t xml:space="preserve">hau,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thiếp </w:t>
      </w:r>
      <w:r>
        <w:rPr>
          <w:i/>
        </w:rPr>
        <w:t xml:space="preserve">xem </w:t>
      </w:r>
      <w:r>
        <w:rPr>
          <w:i/>
        </w:rPr>
        <w:t xml:space="preserve">đá:h </w:t>
      </w:r>
      <w:r>
        <w:rPr>
          <w:i/>
        </w:rPr>
        <w:t xml:space="preserve">đông </w:t>
      </w:r>
      <w:r>
        <w:rPr>
          <w:i/>
        </w:rPr>
        <w:t xml:space="preserve">thiếp.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thoả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của </w:t>
      </w:r>
      <w:r>
        <w:t xml:space="preserve">nhiều </w:t>
      </w:r>
      <w:r>
        <w:t xml:space="preserve">đồng </w:t>
      </w:r>
      <w:r>
        <w:t xml:space="preserve">với </w:t>
      </w:r>
      <w:r>
        <w:t xml:space="preserve">ít </w:t>
      </w:r>
      <w:r>
        <w:t xml:space="preserve">vàng.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thoại </w:t>
      </w:r>
      <w:r>
        <w:rPr>
          <w:i/>
        </w:rPr>
        <w:t xml:space="preserve">danh từ </w:t>
      </w:r>
      <w:r>
        <w:t xml:space="preserve">Thể </w:t>
      </w:r>
      <w:r>
        <w:t xml:space="preserve">truyện </w:t>
      </w:r>
      <w:r>
        <w:t xml:space="preserve">cho </w:t>
      </w:r>
      <w:r>
        <w:t xml:space="preserve">trẻ </w:t>
      </w:r>
      <w:r>
        <w:t xml:space="preserve">em </w:t>
      </w:r>
      <w:r>
        <w:t xml:space="preserve">trong </w:t>
      </w:r>
      <w:r>
        <w:t xml:space="preserve">đó </w:t>
      </w:r>
      <w:r>
        <w:t xml:space="preserve">loài </w:t>
      </w:r>
      <w:r>
        <w:t xml:space="preserve">vật </w:t>
      </w:r>
      <w:r>
        <w:t xml:space="preserve">và </w:t>
      </w:r>
      <w:r>
        <w:t xml:space="preserve">các </w:t>
      </w:r>
      <w:r>
        <w:t xml:space="preserve">vật </w:t>
      </w:r>
      <w:r>
        <w:t xml:space="preserve">vô </w:t>
      </w:r>
      <w:r>
        <w:t xml:space="preserve">tri </w:t>
      </w:r>
      <w:r>
        <w:t xml:space="preserve">được </w:t>
      </w:r>
      <w:r>
        <w:t xml:space="preserve">nhân </w:t>
      </w:r>
      <w:r>
        <w:t xml:space="preserve">cách </w:t>
      </w:r>
      <w:r>
        <w:t xml:space="preserve">hoá </w:t>
      </w:r>
      <w:r>
        <w:t xml:space="preserve">để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thế </w:t>
      </w:r>
      <w:r>
        <w:rPr>
          <w:i/>
        </w:rPr>
        <w:t xml:space="preserve">giới </w:t>
      </w:r>
      <w:r>
        <w:t xml:space="preserve">thần </w:t>
      </w:r>
      <w:r>
        <w:t xml:space="preserve">kì,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trí </w:t>
      </w:r>
      <w:r>
        <w:t xml:space="preserve">tưởng </w:t>
      </w:r>
      <w:r>
        <w:t xml:space="preserve">tượng </w:t>
      </w:r>
      <w:r>
        <w:t xml:space="preserve">của </w:t>
      </w:r>
      <w:r>
        <w:t xml:space="preserve">các </w:t>
      </w:r>
      <w:r>
        <w:t xml:space="preserve">em.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thời </w:t>
      </w:r>
      <w:r>
        <w:rPr>
          <w:b/>
        </w:rPr>
        <w:t xml:space="preserve">| </w:t>
      </w:r>
      <w:r>
        <w:rPr>
          <w:i/>
        </w:rPr>
        <w:t xml:space="preserve">phụ từ </w:t>
      </w:r>
      <w:r>
        <w:t xml:space="preserve">(Hai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hai </w:t>
      </w:r>
      <w:r>
        <w:t xml:space="preserve">ánh </w:t>
      </w:r>
      <w:r>
        <w:t xml:space="preserve">chất </w:t>
      </w:r>
      <w:r>
        <w:t xml:space="preserve">tồn </w:t>
      </w:r>
      <w:r>
        <w:t xml:space="preserve">tại) </w:t>
      </w:r>
      <w:r>
        <w:t xml:space="preserve">cùng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gian. </w:t>
      </w:r>
      <w:r>
        <w:t xml:space="preserve">Thực </w:t>
      </w:r>
      <w:r>
        <w:rPr>
          <w:i/>
        </w:rPr>
        <w:t xml:space="preserve">hiện </w:t>
      </w:r>
      <w:r>
        <w:rPr>
          <w:i/>
        </w:rPr>
        <w:t xml:space="preserve">đồng </w:t>
      </w:r>
      <w:r>
        <w:t xml:space="preserve">thời </w:t>
      </w:r>
      <w:r>
        <w:t xml:space="preserve">hai </w:t>
      </w:r>
      <w:r>
        <w:rPr>
          <w:i/>
        </w:rPr>
        <w:t xml:space="preserve">nhiệm </w:t>
      </w:r>
      <w:r>
        <w:t xml:space="preserve">vụ. </w:t>
      </w:r>
      <w:r>
        <w:t xml:space="preserve">lI </w:t>
      </w:r>
      <w:r>
        <w:t xml:space="preserve">t </w:t>
      </w:r>
      <w:r>
        <w:t xml:space="preserve">(id). </w:t>
      </w:r>
      <w:r>
        <w:t xml:space="preserve">ùng </w:t>
      </w:r>
      <w:r>
        <w:t xml:space="preserve">sống </w:t>
      </w:r>
      <w:r>
        <w:t xml:space="preserve">một </w:t>
      </w:r>
      <w:r>
        <w:t xml:space="preserve">thời </w:t>
      </w:r>
      <w:r>
        <w:t xml:space="preserve">đại; </w:t>
      </w:r>
      <w:r>
        <w:t xml:space="preserve">cùng </w:t>
      </w:r>
      <w:r>
        <w:t xml:space="preserve">thời. </w:t>
      </w:r>
      <w:r>
        <w:rPr>
          <w:i/>
        </w:rPr>
        <w:t xml:space="preserve">Những </w:t>
      </w:r>
      <w:r>
        <w:t xml:space="preserve">tgười </w:t>
      </w:r>
      <w:r>
        <w:rPr>
          <w:i/>
        </w:rPr>
        <w:t xml:space="preserve">đồng </w:t>
      </w:r>
      <w:r>
        <w:rPr>
          <w:i/>
        </w:rPr>
        <w:t xml:space="preserve">thời </w:t>
      </w:r>
      <w:r>
        <w:t xml:space="preserve">với </w:t>
      </w:r>
      <w:r>
        <w:t xml:space="preserve">Nguyễn </w:t>
      </w:r>
      <w:r>
        <w:rPr>
          <w:i/>
        </w:rPr>
        <w:t xml:space="preserve">Du. </w:t>
      </w:r>
      <w:r>
        <w:t xml:space="preserve">| </w:t>
      </w:r>
      <w:r>
        <w:t xml:space="preserve">lồng </w:t>
      </w:r>
      <w:r>
        <w:t xml:space="preserve">tịch </w:t>
      </w:r>
      <w:r>
        <w:t xml:space="preserve">đồng </w:t>
      </w:r>
      <w:r>
        <w:t xml:space="preserve">sàng </w:t>
      </w:r>
      <w:r>
        <w:t xml:space="preserve">(cũ). </w:t>
      </w:r>
      <w:r>
        <w:t xml:space="preserve">Cùng </w:t>
      </w:r>
      <w:r>
        <w:rPr>
          <w:i/>
        </w:rPr>
        <w:t xml:space="preserve">chung </w:t>
      </w:r>
      <w:r>
        <w:t xml:space="preserve">nột </w:t>
      </w:r>
      <w:r>
        <w:t xml:space="preserve">chiếu, </w:t>
      </w:r>
      <w:r>
        <w:t xml:space="preserve">một </w:t>
      </w:r>
      <w:r>
        <w:t xml:space="preserve">giường;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quan </w:t>
      </w:r>
      <w:r>
        <w:t xml:space="preserve">lệ </w:t>
      </w:r>
      <w:r>
        <w:t xml:space="preserve">vợ </w:t>
      </w:r>
      <w:r>
        <w:t xml:space="preserve">chồng. </w:t>
      </w:r>
      <w:r>
        <w:br/>
      </w:r>
      <w:r>
        <w:rPr>
          <w:b/>
        </w:rPr>
        <w:t xml:space="preserve">lồng </w:t>
      </w:r>
      <w:r>
        <w:rPr>
          <w:b/>
        </w:rPr>
        <w:t xml:space="preserve">tiền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nhỏ </w:t>
      </w:r>
      <w:r>
        <w:t xml:space="preserve">nhất </w:t>
      </w:r>
      <w:r>
        <w:t xml:space="preserve">ở </w:t>
      </w:r>
      <w:r>
        <w:t xml:space="preserve">liệt </w:t>
      </w:r>
      <w:r>
        <w:t xml:space="preserve">Nam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Tiền </w:t>
      </w:r>
      <w:r>
        <w:t xml:space="preserve">cũ </w:t>
      </w:r>
      <w:r>
        <w:t xml:space="preserve">thời </w:t>
      </w:r>
      <w:r>
        <w:t xml:space="preserve">rước, </w:t>
      </w:r>
      <w:r>
        <w:t xml:space="preserve">bằng </w:t>
      </w:r>
      <w:r>
        <w:t xml:space="preserve">đồng </w:t>
      </w:r>
      <w:r>
        <w:t xml:space="preserve">hoặc </w:t>
      </w:r>
      <w:r>
        <w:t xml:space="preserve">kẽm </w:t>
      </w:r>
      <w:r>
        <w:t xml:space="preserve">đúc </w:t>
      </w:r>
      <w:r>
        <w:t xml:space="preserve">mỏng, </w:t>
      </w:r>
      <w:r>
        <w:t xml:space="preserve">tình </w:t>
      </w:r>
      <w:r>
        <w:t xml:space="preserve">tròn, </w:t>
      </w:r>
      <w:r>
        <w:t xml:space="preserve">giữa </w:t>
      </w:r>
      <w:r>
        <w:t xml:space="preserve">có </w:t>
      </w:r>
      <w:r>
        <w:t xml:space="preserve">lỗ </w:t>
      </w:r>
      <w:r>
        <w:t xml:space="preserve">vuông, </w:t>
      </w:r>
      <w:r>
        <w:t xml:space="preserve">trên </w:t>
      </w:r>
      <w:r>
        <w:t xml:space="preserve">mặt </w:t>
      </w:r>
      <w:r>
        <w:t xml:space="preserve">có </w:t>
      </w:r>
      <w:r>
        <w:t xml:space="preserve">hi </w:t>
      </w:r>
      <w:r>
        <w:t xml:space="preserve">tên </w:t>
      </w:r>
      <w:r>
        <w:t xml:space="preserve">triều </w:t>
      </w:r>
      <w:r>
        <w:t xml:space="preserve">đại </w:t>
      </w:r>
      <w:r>
        <w:t xml:space="preserve">đã </w:t>
      </w:r>
      <w:r>
        <w:t xml:space="preserve">đúc </w:t>
      </w:r>
      <w:r>
        <w:t xml:space="preserve">ra. </w:t>
      </w:r>
      <w:r>
        <w:rPr>
          <w:i/>
        </w:rPr>
        <w:t xml:space="preserve">Một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rPr>
          <w:i/>
        </w:rPr>
        <w:t xml:space="preserve">ðm. </w:t>
      </w:r>
      <w:r>
        <w:rPr>
          <w:i/>
        </w:rPr>
        <w:t xml:space="preserve">Má </w:t>
      </w:r>
      <w:r>
        <w:t xml:space="preserve">lúm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t xml:space="preserve">(có </w:t>
      </w:r>
      <w:r>
        <w:t xml:space="preserve">chỗ </w:t>
      </w:r>
      <w:r>
        <w:t xml:space="preserve">lõm </w:t>
      </w:r>
      <w:r>
        <w:t xml:space="preserve">rất </w:t>
      </w:r>
      <w:r>
        <w:t xml:space="preserve">inh </w:t>
      </w:r>
      <w:r>
        <w:t xml:space="preserve">khi </w:t>
      </w:r>
      <w:r>
        <w:t xml:space="preserve">cười </w:t>
      </w:r>
      <w:r>
        <w:t xml:space="preserve">nói).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1ột </w:t>
      </w:r>
      <w:r>
        <w:t xml:space="preserve">nước.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t xml:space="preserve">Việt </w:t>
      </w:r>
      <w:r>
        <w:rPr>
          <w:i/>
        </w:rPr>
        <w:t xml:space="preserve">Nam. </w:t>
      </w:r>
      <w:r>
        <w:rPr>
          <w:b/>
        </w:rPr>
        <w:t xml:space="preserve">4 </w:t>
      </w:r>
      <w:r>
        <w:t xml:space="preserve">Tiền </w:t>
      </w:r>
      <w:r>
        <w:t xml:space="preserve">ạc, </w:t>
      </w:r>
      <w:r>
        <w:t xml:space="preserve">về </w:t>
      </w:r>
      <w:r>
        <w:t xml:space="preserve">mặt </w:t>
      </w:r>
      <w:r>
        <w:t xml:space="preserve">quyền </w:t>
      </w:r>
      <w:r>
        <w:t xml:space="preserve">lực </w:t>
      </w:r>
      <w:r>
        <w:t xml:space="preserve">của </w:t>
      </w:r>
      <w:r>
        <w:t xml:space="preserve">nó. </w:t>
      </w:r>
      <w:r>
        <w:rPr>
          <w:i/>
        </w:rPr>
        <w:t xml:space="preserve">Đồng </w:t>
      </w:r>
      <w:r>
        <w:t xml:space="preserve">tiền </w:t>
      </w:r>
      <w:r>
        <w:rPr>
          <w:i/>
        </w:rPr>
        <w:t xml:space="preserve">liền </w:t>
      </w:r>
      <w:r>
        <w:t xml:space="preserve">khúc </w:t>
      </w:r>
      <w:r>
        <w:rPr>
          <w:i/>
        </w:rPr>
        <w:t xml:space="preserve">ruột </w:t>
      </w:r>
      <w:r>
        <w:rPr>
          <w:i/>
        </w:rPr>
        <w:t xml:space="preserve">(tục ngữ). </w:t>
      </w:r>
      <w:r>
        <w:rPr>
          <w:i/>
        </w:rPr>
        <w:t xml:space="preserve">Hạt </w:t>
      </w:r>
      <w:r>
        <w:rPr>
          <w:i/>
        </w:rPr>
        <w:t xml:space="preserve">tiêu </w:t>
      </w:r>
      <w:r>
        <w:rPr>
          <w:i/>
        </w:rPr>
        <w:t xml:space="preserve">nó </w:t>
      </w:r>
      <w:r>
        <w:t xml:space="preserve">bé </w:t>
      </w:r>
      <w:r>
        <w:rPr>
          <w:i/>
        </w:rPr>
        <w:t xml:space="preserve">nó </w:t>
      </w:r>
      <w:r>
        <w:rPr>
          <w:i/>
        </w:rPr>
        <w:t xml:space="preserve">cay,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tiền </w:t>
      </w:r>
      <w:r>
        <w:rPr>
          <w:b/>
        </w:rPr>
        <w:t xml:space="preserve">nó </w:t>
      </w:r>
      <w:r>
        <w:rPr>
          <w:b/>
        </w:rPr>
        <w:t xml:space="preserve">bé </w:t>
      </w:r>
      <w:r>
        <w:rPr>
          <w:b/>
        </w:rPr>
        <w:t xml:space="preserve">nó </w:t>
      </w:r>
      <w:r>
        <w:rPr>
          <w:b/>
        </w:rPr>
        <w:t xml:space="preserve">hay </w:t>
      </w:r>
      <w:r>
        <w:rPr>
          <w:b/>
        </w:rPr>
        <w:t xml:space="preserve">cửa </w:t>
      </w:r>
      <w:r>
        <w:rPr>
          <w:b/>
        </w:rPr>
        <w:t xml:space="preserve">quyền </w:t>
      </w:r>
      <w:r>
        <w:t xml:space="preserve">(ca dao).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Cùng </w:t>
      </w:r>
      <w:r>
        <w:t xml:space="preserve">có </w:t>
      </w:r>
      <w:r>
        <w:t xml:space="preserve">một </w:t>
      </w:r>
      <w:r>
        <w:t xml:space="preserve">ý, </w:t>
      </w:r>
      <w:r>
        <w:t xml:space="preserve">một </w:t>
      </w:r>
      <w:r>
        <w:t xml:space="preserve">lòng </w:t>
      </w:r>
      <w:r>
        <w:t xml:space="preserve">như </w:t>
      </w:r>
      <w:r>
        <w:t xml:space="preserve">nhat. </w:t>
      </w:r>
      <w:r>
        <w:t xml:space="preserve">Ai </w:t>
      </w:r>
      <w:r>
        <w:t xml:space="preserve">nấy </w:t>
      </w:r>
      <w:r>
        <w:t xml:space="preserve">đều </w:t>
      </w:r>
      <w:r>
        <w:rPr>
          <w:i/>
        </w:rPr>
        <w:t xml:space="preserve">đồng </w:t>
      </w:r>
      <w:r>
        <w:t xml:space="preserve">tình </w:t>
      </w:r>
      <w:r>
        <w:rPr>
          <w:i/>
        </w:rPr>
        <w:t xml:space="preserve">ở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Tán </w:t>
      </w:r>
      <w:r>
        <w:t xml:space="preserve">thành </w:t>
      </w:r>
      <w:r>
        <w:t xml:space="preserve">và </w:t>
      </w:r>
      <w:r>
        <w:t xml:space="preserve">có </w:t>
      </w:r>
      <w:r>
        <w:t xml:space="preserve">cảm </w:t>
      </w:r>
      <w:r>
        <w:t xml:space="preserve">tình. </w:t>
      </w:r>
      <w:r>
        <w:t xml:space="preserve">Tranh </w:t>
      </w:r>
      <w:r>
        <w:rPr>
          <w:i/>
        </w:rPr>
        <w:t xml:space="preserve">thủ </w:t>
      </w:r>
      <w:r>
        <w:rPr>
          <w:i/>
        </w:rPr>
        <w:t xml:space="preserve">sự </w:t>
      </w:r>
      <w:r>
        <w:rPr>
          <w:i/>
        </w:rPr>
        <w:t xml:space="preserve">đồng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tính, </w:t>
      </w:r>
      <w:r>
        <w:rPr>
          <w:i/>
        </w:rPr>
        <w:t xml:space="preserve">tính từ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tại </w:t>
      </w:r>
      <w:r>
        <w:t xml:space="preserve">mọi </w:t>
      </w:r>
      <w:r>
        <w:t xml:space="preserve">điểm. </w:t>
      </w:r>
      <w:r>
        <w:rPr>
          <w:i/>
        </w:rPr>
        <w:t xml:space="preserve">Môi </w:t>
      </w:r>
      <w:r>
        <w:rPr>
          <w:i/>
        </w:rPr>
        <w:t xml:space="preserve">trường </w:t>
      </w:r>
      <w:r>
        <w:rPr>
          <w:i/>
        </w:rPr>
        <w:t xml:space="preserve">đồng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tính;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những </w:t>
      </w:r>
      <w:r>
        <w:t xml:space="preserve">ham </w:t>
      </w:r>
      <w:r>
        <w:t xml:space="preserve">muốn </w:t>
      </w:r>
      <w:r>
        <w:t xml:space="preserve">nhục </w:t>
      </w:r>
      <w:r>
        <w:t xml:space="preserve">dục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giới </w:t>
      </w:r>
      <w:r>
        <w:t xml:space="preserve">tính. </w:t>
      </w:r>
      <w:r>
        <w:t xml:space="preserve">Người </w:t>
      </w:r>
      <w:r>
        <w:t xml:space="preserve">đồng </w:t>
      </w:r>
      <w:r>
        <w:t xml:space="preserve">tính. </w:t>
      </w:r>
      <w:r>
        <w:t xml:space="preserve">Quan </w:t>
      </w:r>
      <w:r>
        <w:rPr>
          <w:i/>
        </w:rPr>
        <w:t xml:space="preserve">hệ </w:t>
      </w:r>
      <w:r>
        <w:rPr>
          <w:i/>
        </w:rPr>
        <w:t xml:space="preserve">luyến </w:t>
      </w:r>
      <w:r>
        <w:rPr>
          <w:i/>
        </w:rPr>
        <w:t xml:space="preserve">ái </w:t>
      </w:r>
      <w:r>
        <w:rPr>
          <w:i/>
        </w:rPr>
        <w:t xml:space="preserve">đồng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tính </w:t>
      </w:r>
      <w:r>
        <w:rPr>
          <w:b/>
        </w:rPr>
        <w:t xml:space="preserve">luyến </w:t>
      </w:r>
      <w:r>
        <w:rPr>
          <w:b/>
        </w:rPr>
        <w:t xml:space="preserve">ái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đương, </w:t>
      </w:r>
      <w:r>
        <w:t xml:space="preserve">ham </w:t>
      </w:r>
      <w:r>
        <w:t xml:space="preserve">muốn </w:t>
      </w:r>
      <w:r>
        <w:t xml:space="preserve">tình </w:t>
      </w:r>
      <w:r>
        <w:t xml:space="preserve">dục </w:t>
      </w:r>
      <w:r>
        <w:t xml:space="preserve">với </w:t>
      </w:r>
      <w:r>
        <w:t xml:space="preserve">người </w:t>
      </w:r>
      <w:r>
        <w:t xml:space="preserve">cùng </w:t>
      </w:r>
      <w:r>
        <w:t xml:space="preserve">giới </w:t>
      </w:r>
      <w:r>
        <w:t xml:space="preserve">tính.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đồng </w:t>
      </w:r>
      <w:r>
        <w:rPr>
          <w:i/>
        </w:rPr>
        <w:t xml:space="preserve">tính </w:t>
      </w:r>
      <w:r>
        <w:t xml:space="preserve">luyến </w:t>
      </w:r>
      <w:r>
        <w:rPr>
          <w:i/>
        </w:rPr>
        <w:t xml:space="preserve">ái.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tộc </w:t>
      </w:r>
      <w:r>
        <w:rPr>
          <w:i/>
        </w:rPr>
        <w:t xml:space="preserve">tính từ </w:t>
      </w:r>
      <w:r>
        <w:t xml:space="preserve">(cũ). </w:t>
      </w:r>
      <w:r>
        <w:t xml:space="preserve">Cùng </w:t>
      </w:r>
      <w:r>
        <w:t xml:space="preserve">dòng </w:t>
      </w:r>
      <w:r>
        <w:t xml:space="preserve">họ. </w:t>
      </w:r>
      <w:r>
        <w:t xml:space="preserve">Người </w:t>
      </w:r>
      <w:r>
        <w:rPr>
          <w:i/>
        </w:rPr>
        <w:t xml:space="preserve">đồng </w:t>
      </w:r>
      <w:r>
        <w:t xml:space="preserve">tộc.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tông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đồng </w:t>
      </w:r>
      <w:r>
        <w:t xml:space="preserve">tộc.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trắng </w:t>
      </w:r>
      <w:r>
        <w:rPr>
          <w:b/>
        </w:rPr>
        <w:t xml:space="preserve">nước </w:t>
      </w:r>
      <w:r>
        <w:rPr>
          <w:b/>
        </w:rPr>
        <w:t xml:space="preserve">trong </w:t>
      </w:r>
      <w:r>
        <w:rPr>
          <w:i/>
        </w:rPr>
        <w:t xml:space="preserve">danh từ </w:t>
      </w:r>
      <w:r>
        <w:t xml:space="preserve">Nơi </w:t>
      </w:r>
      <w:r>
        <w:t xml:space="preserve">đồng </w:t>
      </w:r>
      <w:r>
        <w:t xml:space="preserve">trũng, </w:t>
      </w:r>
      <w:r>
        <w:t xml:space="preserve">ngập </w:t>
      </w:r>
      <w:r>
        <w:t xml:space="preserve">nước, </w:t>
      </w:r>
      <w:r>
        <w:t xml:space="preserve">không </w:t>
      </w:r>
      <w:r>
        <w:t xml:space="preserve">cày </w:t>
      </w:r>
      <w:r>
        <w:t xml:space="preserve">cấy, </w:t>
      </w:r>
      <w:r>
        <w:t xml:space="preserve">trồng </w:t>
      </w:r>
      <w:r>
        <w:t xml:space="preserve">trọt </w:t>
      </w:r>
      <w:r>
        <w:t xml:space="preserve">được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trinh </w:t>
      </w:r>
      <w:r>
        <w:rPr>
          <w:i/>
        </w:rPr>
        <w:t xml:space="preserve">tính từ </w:t>
      </w:r>
      <w:r>
        <w:t xml:space="preserve">(cũ). </w:t>
      </w:r>
      <w:r>
        <w:rPr>
          <w:b/>
        </w:rPr>
        <w:t xml:space="preserve">1 </w:t>
      </w:r>
      <w:r>
        <w:t xml:space="preserve">(Con </w:t>
      </w:r>
      <w:r>
        <w:t xml:space="preserve">gái) </w:t>
      </w:r>
      <w:r>
        <w:t xml:space="preserve">còn </w:t>
      </w:r>
      <w:r>
        <w:t xml:space="preserve">trinh </w:t>
      </w:r>
      <w:r>
        <w:t xml:space="preserve">tiết. </w:t>
      </w:r>
      <w:r>
        <w:rPr>
          <w:i/>
        </w:rPr>
        <w:t xml:space="preserve">Con </w:t>
      </w:r>
      <w:r>
        <w:rPr>
          <w:i/>
        </w:rPr>
        <w:t xml:space="preserve">gái </w:t>
      </w:r>
      <w:r>
        <w:rPr>
          <w:i/>
        </w:rPr>
        <w:t xml:space="preserve">đồng </w:t>
      </w:r>
      <w:r>
        <w:t xml:space="preserve">trinh. </w:t>
      </w:r>
      <w:r>
        <w:rPr>
          <w:b/>
        </w:rPr>
        <w:t xml:space="preserve">2 </w:t>
      </w:r>
      <w:r>
        <w:t xml:space="preserve">(Đàn </w:t>
      </w:r>
      <w:r>
        <w:t xml:space="preserve">bà, </w:t>
      </w:r>
      <w:r>
        <w:t xml:space="preserve">con </w:t>
      </w:r>
      <w:r>
        <w:t xml:space="preserve">gái) </w:t>
      </w:r>
      <w:r>
        <w:t xml:space="preserve">đi </w:t>
      </w:r>
      <w:r>
        <w:t xml:space="preserve">tu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giữ </w:t>
      </w:r>
      <w:r>
        <w:t xml:space="preserve">trinh </w:t>
      </w:r>
      <w:r>
        <w:t xml:space="preserve">tiết </w:t>
      </w:r>
      <w:r>
        <w:t xml:space="preserve">thờ </w:t>
      </w:r>
      <w:r>
        <w:t xml:space="preserve">Chúa.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tử, </w:t>
      </w:r>
      <w:r>
        <w:rPr>
          <w:i/>
        </w:rPr>
        <w:t xml:space="preserve">danh từ </w:t>
      </w:r>
      <w:r>
        <w:t xml:space="preserve">Con </w:t>
      </w:r>
      <w:r>
        <w:t xml:space="preserve">ngươi.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tử,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Đứa </w:t>
      </w:r>
      <w:r>
        <w:t xml:space="preserve">trẻ </w:t>
      </w:r>
      <w:r>
        <w:t xml:space="preserve">nhỏ, </w:t>
      </w:r>
      <w:r>
        <w:t xml:space="preserve">con </w:t>
      </w:r>
      <w:r>
        <w:t xml:space="preserve">trai; </w:t>
      </w:r>
      <w:r>
        <w:t xml:space="preserve">chỉ </w:t>
      </w:r>
      <w:r>
        <w:t xml:space="preserve">đứa </w:t>
      </w:r>
      <w:r>
        <w:t xml:space="preserve">con </w:t>
      </w:r>
      <w:r>
        <w:t xml:space="preserve">trai </w:t>
      </w:r>
      <w:r>
        <w:t xml:space="preserve">nhỏ </w:t>
      </w:r>
      <w:r>
        <w:t xml:space="preserve">đi </w:t>
      </w:r>
      <w:r>
        <w:t xml:space="preserve">ở </w:t>
      </w:r>
      <w:r>
        <w:t xml:space="preserve">để </w:t>
      </w:r>
      <w:r>
        <w:t xml:space="preserve">theo </w:t>
      </w:r>
      <w:r>
        <w:t xml:space="preserve">hầu, </w:t>
      </w:r>
      <w:r>
        <w:t xml:space="preserve">thời </w:t>
      </w:r>
      <w:r>
        <w:t xml:space="preserve">phong </w:t>
      </w:r>
      <w:r>
        <w:t xml:space="preserve">kiến; </w:t>
      </w:r>
      <w:r>
        <w:t xml:space="preserve">như </w:t>
      </w:r>
      <w:r>
        <w:t xml:space="preserve">tiểu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văn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hình </w:t>
      </w:r>
      <w:r>
        <w:t xml:space="preserve">chữ </w:t>
      </w:r>
      <w:r>
        <w:t xml:space="preserve">viết, </w:t>
      </w:r>
      <w:r>
        <w:t xml:space="preserve">một </w:t>
      </w:r>
      <w:r>
        <w:t xml:space="preserve">loại </w:t>
      </w:r>
      <w:r>
        <w:t xml:space="preserve">hình </w:t>
      </w:r>
      <w:r>
        <w:t xml:space="preserve">văn </w:t>
      </w:r>
      <w:r>
        <w:t xml:space="preserve">hoá. </w:t>
      </w:r>
      <w:r>
        <w:rPr>
          <w:i/>
        </w:rPr>
        <w:t xml:space="preserve">Hai </w:t>
      </w:r>
      <w:r>
        <w:rPr>
          <w:i/>
        </w:rPr>
        <w:t xml:space="preserve">nước </w:t>
      </w:r>
      <w:r>
        <w:rPr>
          <w:i/>
        </w:rPr>
        <w:t xml:space="preserve">đồng </w:t>
      </w:r>
      <w:r>
        <w:rPr>
          <w:i/>
        </w:rPr>
        <w:t xml:space="preserve">ván.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những </w:t>
      </w:r>
      <w:r>
        <w:t xml:space="preserve">dạng </w:t>
      </w:r>
      <w:r>
        <w:t xml:space="preserve">khác </w:t>
      </w:r>
      <w:r>
        <w:t xml:space="preserve">nhau </w:t>
      </w:r>
      <w:r>
        <w:t xml:space="preserve">của </w:t>
      </w:r>
      <w:r>
        <w:t xml:space="preserve">một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học, </w:t>
      </w:r>
      <w:r>
        <w:t xml:space="preserve">trong </w:t>
      </w:r>
      <w:r>
        <w:t xml:space="preserve">đó </w:t>
      </w:r>
      <w:r>
        <w:t xml:space="preserve">hạt </w:t>
      </w:r>
      <w:r>
        <w:t xml:space="preserve">nhân </w:t>
      </w:r>
      <w:r>
        <w:t xml:space="preserve">nguyên </w:t>
      </w:r>
      <w:r>
        <w:t xml:space="preserve">tử </w:t>
      </w:r>
      <w:r>
        <w:t xml:space="preserve">có </w:t>
      </w:r>
      <w:r>
        <w:t xml:space="preserve">số </w:t>
      </w:r>
      <w:r>
        <w:t xml:space="preserve">proton </w:t>
      </w:r>
      <w:r>
        <w:t xml:space="preserve">bằng </w:t>
      </w:r>
      <w:r>
        <w:t xml:space="preserve">nhau, </w:t>
      </w:r>
      <w:r>
        <w:t xml:space="preserve">nhưng </w:t>
      </w:r>
      <w:r>
        <w:t xml:space="preserve">có </w:t>
      </w:r>
      <w:r>
        <w:t xml:space="preserve">số </w:t>
      </w:r>
      <w:r>
        <w:t xml:space="preserve">neutron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vị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Thành </w:t>
      </w:r>
      <w:r>
        <w:t xml:space="preserve">phần </w:t>
      </w:r>
      <w:r>
        <w:t xml:space="preserve">của </w:t>
      </w:r>
      <w:r>
        <w:t xml:space="preserve">câu </w:t>
      </w:r>
      <w:r>
        <w:t xml:space="preserve">(thường </w:t>
      </w:r>
      <w:r>
        <w:t xml:space="preserve">do </w:t>
      </w:r>
      <w:r>
        <w:t xml:space="preserve">danh từ </w:t>
      </w:r>
      <w:r>
        <w:t xml:space="preserve">đảm </w:t>
      </w:r>
      <w:r>
        <w:t xml:space="preserve">nhiệm)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giải </w:t>
      </w:r>
      <w:r>
        <w:t xml:space="preserve">thích, </w:t>
      </w:r>
      <w:r>
        <w:t xml:space="preserve">thuyết </w:t>
      </w:r>
      <w:r>
        <w:t xml:space="preserve">minh </w:t>
      </w:r>
      <w:r>
        <w:t xml:space="preserve">thêm </w:t>
      </w:r>
      <w:r>
        <w:t xml:space="preserve">cho </w:t>
      </w:r>
      <w:r>
        <w:t xml:space="preserve">thành </w:t>
      </w:r>
      <w:r>
        <w:t xml:space="preserve">phần </w:t>
      </w:r>
      <w:r>
        <w:t xml:space="preserve">đi </w:t>
      </w:r>
      <w:r>
        <w:t xml:space="preserve">trước </w:t>
      </w:r>
      <w:r>
        <w:t xml:space="preserve">nó, </w:t>
      </w:r>
      <w:r>
        <w:t xml:space="preserve">cả </w:t>
      </w:r>
      <w:r>
        <w:t xml:space="preserve">hai </w:t>
      </w:r>
      <w:r>
        <w:t xml:space="preserve">thành </w:t>
      </w:r>
      <w:r>
        <w:t xml:space="preserve">phần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cùng </w:t>
      </w:r>
      <w:r>
        <w:t xml:space="preserve">một </w:t>
      </w:r>
      <w:r>
        <w:t xml:space="preserve">vị </w:t>
      </w:r>
      <w:r>
        <w:t xml:space="preserve">trí. </w:t>
      </w:r>
      <w:r>
        <w:t xml:space="preserve">Trong </w:t>
      </w:r>
      <w:r>
        <w:rPr>
          <w:i/>
        </w:rPr>
        <w:t xml:space="preserve">câu: </w:t>
      </w:r>
      <w:r>
        <w:rPr>
          <w:i/>
        </w:rPr>
        <w:t xml:space="preserve">"Hà </w:t>
      </w:r>
      <w:r>
        <w:rPr>
          <w:i/>
        </w:rPr>
        <w:t xml:space="preserve">Nội, </w:t>
      </w:r>
      <w:r>
        <w:t xml:space="preserve">thủ </w:t>
      </w:r>
      <w:r>
        <w:rPr>
          <w:i/>
        </w:rPr>
        <w:t xml:space="preserve">đô </w:t>
      </w:r>
      <w:r>
        <w:rPr>
          <w:i/>
        </w:rPr>
        <w:t xml:space="preserve">của </w:t>
      </w:r>
      <w:r>
        <w:rPr>
          <w:i/>
        </w:rPr>
        <w:t xml:space="preserve">nước </w:t>
      </w:r>
      <w:r>
        <w:t xml:space="preserve">Việt </w:t>
      </w:r>
      <w:r>
        <w:rPr>
          <w:i/>
        </w:rPr>
        <w:t xml:space="preserve">Nam,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thành </w:t>
      </w:r>
      <w:r>
        <w:rPr>
          <w:i/>
        </w:rPr>
        <w:t xml:space="preserve">phố </w:t>
      </w:r>
      <w:r>
        <w:rPr>
          <w:i/>
        </w:rPr>
        <w:t xml:space="preserve">xinh </w:t>
      </w:r>
      <w:r>
        <w:rPr>
          <w:i/>
        </w:rPr>
        <w:t xml:space="preserve">xắn” </w:t>
      </w:r>
      <w:r>
        <w:t xml:space="preserve">thì </w:t>
      </w:r>
      <w:r>
        <w:rPr>
          <w:i/>
        </w:rPr>
        <w:t xml:space="preserve">"thủ </w:t>
      </w:r>
      <w:r>
        <w:rPr>
          <w:i/>
        </w:rPr>
        <w:t xml:space="preserve">đô </w:t>
      </w:r>
      <w:r>
        <w:rPr>
          <w:i/>
        </w:rPr>
        <w:t xml:space="preserve">của </w:t>
      </w:r>
      <w:r>
        <w:rPr>
          <w:i/>
        </w:rPr>
        <w:t xml:space="preserve">nước </w:t>
      </w:r>
      <w:r>
        <w:rPr>
          <w:i/>
        </w:rPr>
        <w:t xml:space="preserve">Việt </w:t>
      </w:r>
      <w:r>
        <w:t xml:space="preserve">Nam" </w:t>
      </w:r>
      <w:r>
        <w:t xml:space="preserve">là </w:t>
      </w:r>
      <w:r>
        <w:rPr>
          <w:i/>
        </w:rPr>
        <w:t xml:space="preserve">đồng </w:t>
      </w:r>
      <w:r>
        <w:rPr>
          <w:i/>
        </w:rPr>
        <w:t xml:space="preserve">uị </w:t>
      </w:r>
      <w:r>
        <w:rPr>
          <w:i/>
        </w:rPr>
        <w:t xml:space="preserve">ngữ </w:t>
      </w:r>
      <w:r>
        <w:rPr>
          <w:i/>
        </w:rPr>
        <w:t xml:space="preserve">của </w:t>
      </w:r>
      <w:r>
        <w:rPr>
          <w:i/>
        </w:rPr>
        <w:t xml:space="preserve">"Hà </w:t>
      </w:r>
      <w:r>
        <w:t xml:space="preserve">Nội”.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