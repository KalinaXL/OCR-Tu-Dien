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tuổi </w:t>
      </w:r>
      <w:r>
        <w:rPr>
          <w:b/>
        </w:rPr>
        <w:t xml:space="preserve">bển </w:t>
      </w:r>
      <w:r>
        <w:rPr>
          <w:i/>
        </w:rPr>
        <w:t xml:space="preserve">danh từ </w:t>
      </w:r>
      <w:r>
        <w:t xml:space="preserve">(ít dùng). </w:t>
      </w:r>
      <w:r>
        <w:t xml:space="preserve">Tuổi </w:t>
      </w:r>
      <w:r>
        <w:t xml:space="preserve">thọ </w:t>
      </w:r>
      <w:r>
        <w:t xml:space="preserve">(của </w:t>
      </w:r>
      <w:r>
        <w:t xml:space="preserve">một </w:t>
      </w:r>
      <w:r>
        <w:t xml:space="preserve">sản </w:t>
      </w:r>
      <w:r>
        <w:t xml:space="preserve">phẩm).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chanh </w:t>
      </w:r>
      <w:r>
        <w:rPr>
          <w:b/>
        </w:rPr>
        <w:t xml:space="preserve">cốm </w:t>
      </w:r>
      <w:r>
        <w:rPr>
          <w:i/>
        </w:rPr>
        <w:t xml:space="preserve">danh từ </w:t>
      </w:r>
      <w:r>
        <w:t xml:space="preserve">(ít dùng). </w:t>
      </w:r>
      <w:r>
        <w:t xml:space="preserve">Thời </w:t>
      </w:r>
      <w:r>
        <w:t xml:space="preserve">kì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mới </w:t>
      </w:r>
      <w:r>
        <w:t xml:space="preserve">lớn </w:t>
      </w:r>
      <w:r>
        <w:t xml:space="preserve">lên, </w:t>
      </w:r>
      <w:r>
        <w:t xml:space="preserve">sắp </w:t>
      </w:r>
      <w:r>
        <w:t xml:space="preserve">đến </w:t>
      </w:r>
      <w:r>
        <w:t xml:space="preserve">tuổi </w:t>
      </w:r>
      <w:r>
        <w:t xml:space="preserve">dậy </w:t>
      </w:r>
      <w:r>
        <w:t xml:space="preserve">thì.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(khẩu ngữ). </w:t>
      </w:r>
      <w:r>
        <w:t xml:space="preserve">Tuổi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tuổi </w:t>
      </w:r>
      <w:r>
        <w:t xml:space="preserve">đáng </w:t>
      </w:r>
      <w:r>
        <w:t xml:space="preserve">lẽ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(nhưng </w:t>
      </w:r>
      <w:r>
        <w:t xml:space="preserve">thực </w:t>
      </w:r>
      <w:r>
        <w:t xml:space="preserve">tế </w:t>
      </w:r>
      <w:r>
        <w:t xml:space="preserve">lại </w:t>
      </w:r>
      <w:r>
        <w:t xml:space="preserve">không </w:t>
      </w:r>
      <w:r>
        <w:t xml:space="preserve">thế; </w:t>
      </w:r>
      <w:r>
        <w:t xml:space="preserve">hàm </w:t>
      </w:r>
      <w:r>
        <w:t xml:space="preserve">ý </w:t>
      </w:r>
      <w:r>
        <w:t xml:space="preserve">chê </w:t>
      </w:r>
      <w:r>
        <w:t xml:space="preserve">trách </w:t>
      </w:r>
      <w:r>
        <w:t xml:space="preserve">hoặc </w:t>
      </w:r>
      <w:r>
        <w:t xml:space="preserve">cảm </w:t>
      </w:r>
      <w:r>
        <w:t xml:space="preserve">thương). </w:t>
      </w:r>
      <w:r>
        <w:t xml:space="preserve">Ngân </w:t>
      </w:r>
      <w:r>
        <w:t xml:space="preserve">ấy </w:t>
      </w:r>
      <w:r>
        <w:rPr>
          <w:i/>
        </w:rPr>
        <w:t xml:space="preserve">tuổi </w:t>
      </w:r>
      <w:r>
        <w:t xml:space="preserve">đầu </w:t>
      </w:r>
      <w:r>
        <w:t xml:space="preserve">rồi </w:t>
      </w:r>
      <w:r>
        <w:t xml:space="preserve">mà </w:t>
      </w:r>
      <w:r>
        <w:t xml:space="preserve">còn </w:t>
      </w:r>
      <w:r>
        <w:rPr>
          <w:i/>
        </w:rPr>
        <w:t xml:space="preserve">dại. </w:t>
      </w:r>
      <w:r>
        <w:t xml:space="preserve">Mới </w:t>
      </w:r>
      <w:r>
        <w:rPr>
          <w:i/>
        </w:rPr>
        <w:t xml:space="preserve">mười </w:t>
      </w:r>
      <w:r>
        <w:t xml:space="preserve">mấy </w:t>
      </w:r>
      <w:r>
        <w:t xml:space="preserve">tuổi </w:t>
      </w:r>
      <w:r>
        <w:t xml:space="preserve">đầu </w:t>
      </w:r>
      <w:r>
        <w:t xml:space="preserve">đã </w:t>
      </w:r>
      <w:r>
        <w:rPr>
          <w:i/>
        </w:rPr>
        <w:t xml:space="preserve">phải </w:t>
      </w:r>
      <w:r>
        <w:rPr>
          <w:i/>
        </w:rPr>
        <w:t xml:space="preserve">làm </w:t>
      </w:r>
      <w:r>
        <w:t xml:space="preserve">đủ </w:t>
      </w:r>
      <w:r>
        <w:t xml:space="preserve">mọi </w:t>
      </w:r>
      <w:r>
        <w:t xml:space="preserve">uiệc.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Tuổi,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thời </w:t>
      </w:r>
      <w:r>
        <w:t xml:space="preserve">gian </w:t>
      </w:r>
      <w:r>
        <w:t xml:space="preserve">con </w:t>
      </w:r>
      <w:r>
        <w:t xml:space="preserve">người </w:t>
      </w:r>
      <w:r>
        <w:t xml:space="preserve">đã </w:t>
      </w:r>
      <w:r>
        <w:t xml:space="preserve">sống </w:t>
      </w:r>
      <w:r>
        <w:t xml:space="preserve">trên </w:t>
      </w:r>
      <w:r>
        <w:t xml:space="preserve">đời </w:t>
      </w:r>
      <w:r>
        <w:t xml:space="preserve">và </w:t>
      </w:r>
      <w:r>
        <w:t xml:space="preserve">trong </w:t>
      </w:r>
      <w:r>
        <w:t xml:space="preserve">sự </w:t>
      </w:r>
      <w:r>
        <w:t xml:space="preserve">so </w:t>
      </w:r>
      <w:r>
        <w:t xml:space="preserve">sánh </w:t>
      </w:r>
      <w:r>
        <w:t xml:space="preserve">với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Tuy </w:t>
      </w:r>
      <w:r>
        <w:t xml:space="preserve">tuổi </w:t>
      </w:r>
      <w:r>
        <w:rPr>
          <w:i/>
        </w:rPr>
        <w:t xml:space="preserve">đời </w:t>
      </w:r>
      <w:r>
        <w:rPr>
          <w:i/>
        </w:rPr>
        <w:t xml:space="preserve">còn </w:t>
      </w:r>
      <w:r>
        <w:t xml:space="preserve">trẻ, </w:t>
      </w:r>
      <w:r>
        <w:t xml:space="preserve">nhưng </w:t>
      </w:r>
      <w:r>
        <w:rPr>
          <w:i/>
        </w:rPr>
        <w:t xml:space="preserve">tỏ </w:t>
      </w:r>
      <w:r>
        <w:t xml:space="preserve">ra </w:t>
      </w:r>
      <w:r>
        <w:rPr>
          <w:i/>
        </w:rPr>
        <w:t xml:space="preserve">rất </w:t>
      </w:r>
      <w:r>
        <w:t xml:space="preserve">từng </w:t>
      </w:r>
      <w:r>
        <w:rPr>
          <w:i/>
        </w:rPr>
        <w:t xml:space="preserve">trải. </w:t>
      </w:r>
      <w:r>
        <w:t xml:space="preserve">Ông </w:t>
      </w:r>
      <w:r>
        <w:rPr>
          <w:i/>
        </w:rPr>
        <w:t xml:space="preserve">đã </w:t>
      </w:r>
      <w:r>
        <w:t xml:space="preserve">năm </w:t>
      </w:r>
      <w:r>
        <w:t xml:space="preserve">mươi </w:t>
      </w:r>
      <w:r>
        <w:t xml:space="preserve">năm </w:t>
      </w:r>
      <w:r>
        <w:rPr>
          <w:i/>
        </w:rPr>
        <w:t xml:space="preserve">tuổi </w:t>
      </w:r>
      <w:r>
        <w:rPr>
          <w:i/>
        </w:rPr>
        <w:t xml:space="preserve">đời </w:t>
      </w:r>
      <w:r>
        <w:t xml:space="preserve">uà </w:t>
      </w:r>
      <w:r>
        <w:rPr>
          <w:i/>
        </w:rPr>
        <w:t xml:space="preserve">ba </w:t>
      </w:r>
      <w:r>
        <w:rPr>
          <w:i/>
        </w:rPr>
        <w:t xml:space="preserve">mươi </w:t>
      </w:r>
      <w:r>
        <w:t xml:space="preserve">năm </w:t>
      </w:r>
      <w:r>
        <w:t xml:space="preserve">tuổi </w:t>
      </w:r>
      <w:r>
        <w:t xml:space="preserve">nghệ.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hạc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Tuổi </w:t>
      </w:r>
      <w:r>
        <w:t xml:space="preserve">thọ, </w:t>
      </w:r>
      <w:r>
        <w:t xml:space="preserve">tuổi </w:t>
      </w:r>
      <w:r>
        <w:t xml:space="preserve">cao </w:t>
      </w:r>
      <w:r>
        <w:t xml:space="preserve">(ví </w:t>
      </w:r>
      <w:r>
        <w:t xml:space="preserve">sống </w:t>
      </w:r>
      <w:r>
        <w:t xml:space="preserve">lâu </w:t>
      </w:r>
      <w:r>
        <w:t xml:space="preserve">như </w:t>
      </w:r>
      <w:r>
        <w:t xml:space="preserve">chim </w:t>
      </w:r>
      <w:r>
        <w:t xml:space="preserve">hạc).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hồi </w:t>
      </w:r>
      <w:r>
        <w:rPr>
          <w:b/>
        </w:rPr>
        <w:t xml:space="preserve">xuân </w:t>
      </w:r>
      <w:r>
        <w:rPr>
          <w:i/>
        </w:rPr>
        <w:t xml:space="preserve">danh từ </w:t>
      </w:r>
      <w:r>
        <w:t xml:space="preserve">xem </w:t>
      </w:r>
      <w:r>
        <w:t xml:space="preserve">hồi </w:t>
      </w:r>
      <w:r>
        <w:t xml:space="preserve">xuân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mụ </w:t>
      </w:r>
      <w:r>
        <w:rPr>
          <w:i/>
        </w:rPr>
        <w:t xml:space="preserve">danh từ </w:t>
      </w:r>
      <w:r>
        <w:t xml:space="preserve">Tuổi </w:t>
      </w:r>
      <w:r>
        <w:t xml:space="preserve">coi </w:t>
      </w:r>
      <w:r>
        <w:t xml:space="preserve">như </w:t>
      </w:r>
      <w:r>
        <w:t xml:space="preserve">có </w:t>
      </w:r>
      <w:r>
        <w:t xml:space="preserve">ngay </w:t>
      </w:r>
      <w:r>
        <w:t xml:space="preserve">từ </w:t>
      </w:r>
      <w:r>
        <w:t xml:space="preserve">lúc </w:t>
      </w:r>
      <w:r>
        <w:t xml:space="preserve">mới </w:t>
      </w:r>
      <w:r>
        <w:t xml:space="preserve">sinh </w:t>
      </w:r>
      <w:r>
        <w:t xml:space="preserve">ra, </w:t>
      </w:r>
      <w:r>
        <w:t xml:space="preserve">tính </w:t>
      </w:r>
      <w:r>
        <w:t xml:space="preserve">năm </w:t>
      </w:r>
      <w:r>
        <w:t xml:space="preserve">sinh </w:t>
      </w:r>
      <w:r>
        <w:t xml:space="preserve">ra </w:t>
      </w:r>
      <w:r>
        <w:t xml:space="preserve">đã </w:t>
      </w:r>
      <w:r>
        <w:t xml:space="preserve">là </w:t>
      </w:r>
      <w:r>
        <w:t xml:space="preserve">một </w:t>
      </w:r>
      <w:r>
        <w:t xml:space="preserve">tuổi </w:t>
      </w:r>
      <w:r>
        <w:t xml:space="preserve">rồi, </w:t>
      </w:r>
      <w:r>
        <w:t xml:space="preserve">theo </w:t>
      </w:r>
      <w:r>
        <w:t xml:space="preserve">cách </w:t>
      </w:r>
      <w:r>
        <w:t xml:space="preserve">tính </w:t>
      </w:r>
      <w:r>
        <w:t xml:space="preserve">tuổi </w:t>
      </w:r>
      <w:r>
        <w:t xml:space="preserve">cổ </w:t>
      </w:r>
      <w:r>
        <w:t xml:space="preserve">truyền. </w:t>
      </w:r>
      <w:r>
        <w:t xml:space="preserve">Năm </w:t>
      </w:r>
      <w:r>
        <w:t xml:space="preserve">nay </w:t>
      </w:r>
      <w:r>
        <w:rPr>
          <w:i/>
        </w:rPr>
        <w:t xml:space="preserve">mười </w:t>
      </w:r>
      <w:r>
        <w:t xml:space="preserve">tám </w:t>
      </w:r>
      <w:r>
        <w:t xml:space="preserve">tuổi, </w:t>
      </w:r>
      <w:r>
        <w:t xml:space="preserve">tính </w:t>
      </w:r>
      <w:r>
        <w:rPr>
          <w:i/>
        </w:rPr>
        <w:t xml:space="preserve">tuổi </w:t>
      </w:r>
      <w:r>
        <w:t xml:space="preserve">mụ </w:t>
      </w:r>
      <w:r>
        <w:rPr>
          <w:i/>
        </w:rPr>
        <w:t xml:space="preserve">là </w:t>
      </w:r>
      <w:r>
        <w:t xml:space="preserve">mười </w:t>
      </w:r>
      <w:r>
        <w:t xml:space="preserve">chín.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(khẩu ngữ). </w:t>
      </w:r>
      <w:r>
        <w:t xml:space="preserve">Tuổi </w:t>
      </w:r>
      <w:r>
        <w:t xml:space="preserve">tính </w:t>
      </w:r>
      <w:r>
        <w:t xml:space="preserve">theo </w:t>
      </w:r>
      <w:r>
        <w:t xml:space="preserve">năm </w:t>
      </w:r>
      <w:r>
        <w:t xml:space="preserve">âm </w:t>
      </w:r>
      <w:r>
        <w:t xml:space="preserve">lịch </w:t>
      </w:r>
      <w:r>
        <w:t xml:space="preserve">và </w:t>
      </w:r>
      <w:r>
        <w:t xml:space="preserve">có </w:t>
      </w:r>
      <w:r>
        <w:t xml:space="preserve">cộng </w:t>
      </w:r>
      <w:r>
        <w:t xml:space="preserve">thêm </w:t>
      </w:r>
      <w:r>
        <w:t xml:space="preserve">một </w:t>
      </w:r>
      <w:r>
        <w:t xml:space="preserve">tuổi </w:t>
      </w:r>
      <w:r>
        <w:t xml:space="preserve">mụ, </w:t>
      </w:r>
      <w:r>
        <w:t xml:space="preserve">theo </w:t>
      </w:r>
      <w:r>
        <w:t xml:space="preserve">cách </w:t>
      </w:r>
      <w:r>
        <w:t xml:space="preserve">tính </w:t>
      </w:r>
      <w:r>
        <w:t xml:space="preserve">tuổi </w:t>
      </w:r>
      <w:r>
        <w:t xml:space="preserve">cổ </w:t>
      </w:r>
      <w:r>
        <w:t xml:space="preserve">truyền;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tuổi </w:t>
      </w:r>
      <w:r>
        <w:rPr>
          <w:i/>
        </w:rPr>
        <w:t xml:space="preserve">tây.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tác </w:t>
      </w:r>
      <w:r>
        <w:rPr>
          <w:i/>
        </w:rPr>
        <w:t xml:space="preserve">danh từ </w:t>
      </w:r>
      <w:r>
        <w:t xml:space="preserve">Tuổi </w:t>
      </w:r>
      <w:r>
        <w:t xml:space="preserve">đã </w:t>
      </w:r>
      <w:r>
        <w:t xml:space="preserve">lớn, </w:t>
      </w:r>
      <w:r>
        <w:t xml:space="preserve">đã </w:t>
      </w:r>
      <w:r>
        <w:t xml:space="preserve">cao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Tuổi </w:t>
      </w:r>
      <w:r>
        <w:t xml:space="preserve">tác </w:t>
      </w:r>
      <w:r>
        <w:t xml:space="preserve">không </w:t>
      </w:r>
      <w:r>
        <w:rPr>
          <w:i/>
        </w:rPr>
        <w:t xml:space="preserve">chênh </w:t>
      </w:r>
      <w:r>
        <w:t xml:space="preserve">nhau </w:t>
      </w:r>
      <w:r>
        <w:t xml:space="preserve">bao </w:t>
      </w:r>
      <w:r>
        <w:t xml:space="preserve">nhiêu. </w:t>
      </w:r>
      <w:r>
        <w:t xml:space="preserve">Già </w:t>
      </w:r>
      <w:r>
        <w:t xml:space="preserve">nua </w:t>
      </w:r>
      <w:r>
        <w:rPr>
          <w:i/>
        </w:rPr>
        <w:t xml:space="preserve">tuổi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(khẩu ngữ). </w:t>
      </w:r>
      <w:r>
        <w:t xml:space="preserve">Tuổi </w:t>
      </w:r>
      <w:r>
        <w:t xml:space="preserve">tính </w:t>
      </w:r>
      <w:r>
        <w:t xml:space="preserve">theo </w:t>
      </w:r>
      <w:r>
        <w:t xml:space="preserve">năm </w:t>
      </w:r>
      <w:r>
        <w:t xml:space="preserve">dương </w:t>
      </w:r>
      <w:r>
        <w:t xml:space="preserve">lịch </w:t>
      </w:r>
      <w:r>
        <w:t xml:space="preserve">và </w:t>
      </w:r>
      <w:r>
        <w:t xml:space="preserve">không </w:t>
      </w:r>
      <w:r>
        <w:t xml:space="preserve">tính </w:t>
      </w:r>
      <w:r>
        <w:t xml:space="preserve">tuổi </w:t>
      </w:r>
      <w:r>
        <w:t xml:space="preserve">mụ;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tuổi </w:t>
      </w:r>
      <w:r>
        <w:t xml:space="preserve">ta. </w:t>
      </w:r>
      <w:r>
        <w:t xml:space="preserve">Tuổi </w:t>
      </w:r>
      <w:r>
        <w:rPr>
          <w:i/>
        </w:rPr>
        <w:t xml:space="preserve">tây </w:t>
      </w:r>
      <w:r>
        <w:rPr>
          <w:i/>
        </w:rPr>
        <w:t xml:space="preserve">lên </w:t>
      </w:r>
      <w:r>
        <w:t xml:space="preserve">mười, </w:t>
      </w:r>
      <w:r>
        <w:t xml:space="preserve">nhưng </w:t>
      </w:r>
      <w:r>
        <w:t xml:space="preserve">tuổi </w:t>
      </w:r>
      <w:r>
        <w:rPr>
          <w:i/>
        </w:rPr>
        <w:t xml:space="preserve">ta </w:t>
      </w:r>
      <w:r>
        <w:rPr>
          <w:i/>
        </w:rPr>
        <w:t xml:space="preserve">đã </w:t>
      </w:r>
      <w:r>
        <w:rPr>
          <w:i/>
        </w:rPr>
        <w:t xml:space="preserve">là </w:t>
      </w:r>
      <w:r>
        <w:t xml:space="preserve">mười </w:t>
      </w:r>
      <w:r>
        <w:t xml:space="preserve">một.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thọ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Thời </w:t>
      </w:r>
      <w:r>
        <w:t xml:space="preserve">gian </w:t>
      </w:r>
      <w:r>
        <w:t xml:space="preserve">sống </w:t>
      </w:r>
      <w:r>
        <w:t xml:space="preserve">được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một </w:t>
      </w:r>
      <w:r>
        <w:t xml:space="preserve">sinh </w:t>
      </w:r>
      <w:r>
        <w:t xml:space="preserve">vật. </w:t>
      </w:r>
      <w:r>
        <w:t xml:space="preserve">Tuổi </w:t>
      </w:r>
      <w:r>
        <w:t xml:space="preserve">thọ </w:t>
      </w:r>
      <w:r>
        <w:t xml:space="preserve">trung </w:t>
      </w:r>
      <w:r>
        <w:rPr>
          <w:i/>
        </w:rPr>
        <w:t xml:space="preserve">bình </w:t>
      </w:r>
      <w:r>
        <w:t xml:space="preserve">của </w:t>
      </w:r>
      <w:r>
        <w:t xml:space="preserve">con </w:t>
      </w:r>
      <w:r>
        <w:rPr>
          <w:i/>
        </w:rPr>
        <w:t xml:space="preserve">người </w:t>
      </w:r>
      <w:r>
        <w:t xml:space="preserve">ngày </w:t>
      </w:r>
      <w:r>
        <w:t xml:space="preserve">càng </w:t>
      </w:r>
      <w:r>
        <w:t xml:space="preserve">nâng </w:t>
      </w:r>
      <w:r>
        <w:rPr>
          <w:i/>
        </w:rPr>
        <w:t xml:space="preserve">cao. </w:t>
      </w:r>
      <w:r>
        <w:rPr>
          <w:b/>
        </w:rPr>
        <w:t xml:space="preserve">2 </w:t>
      </w:r>
      <w:r>
        <w:t xml:space="preserve">Thời </w:t>
      </w:r>
      <w:r>
        <w:t xml:space="preserve">gian </w:t>
      </w:r>
      <w:r>
        <w:t xml:space="preserve">sử </w:t>
      </w:r>
      <w:r>
        <w:t xml:space="preserve">dụng </w:t>
      </w:r>
      <w:r>
        <w:t xml:space="preserve">được </w:t>
      </w:r>
      <w:r>
        <w:t xml:space="preserve">của </w:t>
      </w:r>
      <w:r>
        <w:t xml:space="preserve">một </w:t>
      </w:r>
      <w:r>
        <w:t xml:space="preserve">sản </w:t>
      </w:r>
      <w:r>
        <w:t xml:space="preserve">phẩm, </w:t>
      </w:r>
      <w:r>
        <w:t xml:space="preserve">thường </w:t>
      </w:r>
      <w:r>
        <w:t xml:space="preserve">được </w:t>
      </w:r>
      <w:r>
        <w:t xml:space="preserve">tính </w:t>
      </w:r>
      <w:r>
        <w:t xml:space="preserve">bằng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lúc </w:t>
      </w:r>
      <w:r>
        <w:t xml:space="preserve">bắt </w:t>
      </w:r>
      <w:r>
        <w:t xml:space="preserve">đầu </w:t>
      </w:r>
      <w:r>
        <w:t xml:space="preserve">sử </w:t>
      </w:r>
      <w:r>
        <w:t xml:space="preserve">dụng </w:t>
      </w:r>
      <w:r>
        <w:t xml:space="preserve">cho </w:t>
      </w:r>
      <w:r>
        <w:t xml:space="preserve">đến </w:t>
      </w:r>
      <w:r>
        <w:t xml:space="preserve">lúc </w:t>
      </w:r>
      <w:r>
        <w:t xml:space="preserve">hư </w:t>
      </w:r>
      <w:r>
        <w:t xml:space="preserve">hỏng </w:t>
      </w:r>
      <w:r>
        <w:t xml:space="preserve">không </w:t>
      </w:r>
      <w:r>
        <w:t xml:space="preserve">thể </w:t>
      </w:r>
      <w:r>
        <w:t xml:space="preserve">dùng </w:t>
      </w:r>
      <w:r>
        <w:t xml:space="preserve">được </w:t>
      </w:r>
      <w:r>
        <w:t xml:space="preserve">nữa. </w:t>
      </w:r>
      <w:r>
        <w:t xml:space="preserve">Kéo </w:t>
      </w:r>
      <w:r>
        <w:t xml:space="preserve">dài </w:t>
      </w:r>
      <w:r>
        <w:t xml:space="preserve">tuổi </w:t>
      </w:r>
      <w:r>
        <w:t xml:space="preserve">thọ </w:t>
      </w:r>
      <w:r>
        <w:rPr>
          <w:i/>
        </w:rPr>
        <w:t xml:space="preserve">của </w:t>
      </w:r>
      <w:r>
        <w:t xml:space="preserve">máy. </w:t>
      </w:r>
      <w:r>
        <w:t xml:space="preserve">Tuổi </w:t>
      </w:r>
      <w:r>
        <w:t xml:space="preserve">thọ </w:t>
      </w:r>
      <w:r>
        <w:t xml:space="preserve">của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Độ </w:t>
      </w:r>
      <w:r>
        <w:t xml:space="preserve">tuổi </w:t>
      </w:r>
      <w:r>
        <w:t xml:space="preserve">còn </w:t>
      </w:r>
      <w:r>
        <w:t xml:space="preserve">nhỏ, </w:t>
      </w:r>
      <w:r>
        <w:t xml:space="preserve">còn </w:t>
      </w:r>
      <w:r>
        <w:t xml:space="preserve">non </w:t>
      </w:r>
      <w:r>
        <w:t xml:space="preserve">dại. </w:t>
      </w:r>
      <w:r>
        <w:t xml:space="preserve">Những </w:t>
      </w:r>
      <w:r>
        <w:rPr>
          <w:i/>
        </w:rPr>
        <w:t xml:space="preserve">kỉ </w:t>
      </w:r>
      <w:r>
        <w:t xml:space="preserve">niệm </w:t>
      </w:r>
      <w:r>
        <w:t xml:space="preserve">của </w:t>
      </w:r>
      <w:r>
        <w:t xml:space="preserve">tuổi </w:t>
      </w:r>
      <w:r>
        <w:t xml:space="preserve">thơ. </w:t>
      </w:r>
      <w:r>
        <w:t xml:space="preserve">Tiếng </w:t>
      </w:r>
      <w:r>
        <w:t xml:space="preserve">cười </w:t>
      </w:r>
      <w:r>
        <w:t xml:space="preserve">tuổi </w:t>
      </w:r>
      <w:r>
        <w:t xml:space="preserve">thơ.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tôi </w:t>
      </w:r>
      <w:r>
        <w:rPr>
          <w:i/>
        </w:rPr>
        <w:t xml:space="preserve">danh từ </w:t>
      </w:r>
      <w:r>
        <w:t xml:space="preserve">Tuổi </w:t>
      </w:r>
      <w:r>
        <w:t xml:space="preserve">tính </w:t>
      </w:r>
      <w:r>
        <w:t xml:space="preserve">từ </w:t>
      </w:r>
      <w:r>
        <w:t xml:space="preserve">ngày </w:t>
      </w:r>
      <w:r>
        <w:t xml:space="preserve">sinh </w:t>
      </w:r>
      <w:r>
        <w:t xml:space="preserve">đến </w:t>
      </w:r>
      <w:r>
        <w:t xml:space="preserve">khi </w:t>
      </w:r>
      <w:r>
        <w:t xml:space="preserve">vừa </w:t>
      </w:r>
      <w:r>
        <w:t xml:space="preserve">tròn </w:t>
      </w:r>
      <w:r>
        <w:t xml:space="preserve">mười </w:t>
      </w:r>
      <w:r>
        <w:t xml:space="preserve">hai </w:t>
      </w:r>
      <w:r>
        <w:t xml:space="preserve">tháng. </w:t>
      </w:r>
      <w:r>
        <w:t xml:space="preserve">Vừa </w:t>
      </w:r>
      <w:r>
        <w:t xml:space="preserve">đây </w:t>
      </w:r>
      <w:r>
        <w:t xml:space="preserve">tuổi </w:t>
      </w:r>
      <w:r>
        <w:t xml:space="preserve">tôi. </w:t>
      </w:r>
      <w:r>
        <w:t xml:space="preserve">tuổi </w:t>
      </w:r>
      <w:r>
        <w:t xml:space="preserve">trẻ </w:t>
      </w:r>
      <w:r>
        <w:t xml:space="preserve">danh từ </w:t>
      </w:r>
      <w:r>
        <w:rPr>
          <w:i/>
        </w:rPr>
        <w:t xml:space="preserve">Độ </w:t>
      </w:r>
      <w:r>
        <w:t xml:space="preserve">tuổi </w:t>
      </w:r>
      <w:r>
        <w:t xml:space="preserve">thanh </w:t>
      </w:r>
      <w:r>
        <w:t xml:space="preserve">niên, </w:t>
      </w:r>
      <w:r>
        <w:t xml:space="preserve">thiếu </w:t>
      </w:r>
      <w:r>
        <w:t xml:space="preserve">niên. </w:t>
      </w:r>
      <w:r>
        <w:t xml:space="preserve">Tuổi </w:t>
      </w:r>
      <w:r>
        <w:t xml:space="preserve">trẻ </w:t>
      </w:r>
      <w:r>
        <w:t xml:space="preserve">sôi </w:t>
      </w:r>
      <w:r>
        <w:t xml:space="preserve">nổi. </w:t>
      </w:r>
      <w:r>
        <w:t xml:space="preserve">Tính </w:t>
      </w:r>
      <w:r>
        <w:t xml:space="preserve">bông </w:t>
      </w:r>
      <w:r>
        <w:rPr>
          <w:i/>
        </w:rPr>
        <w:t xml:space="preserve">bột </w:t>
      </w:r>
      <w:r>
        <w:rPr>
          <w:i/>
        </w:rPr>
        <w:t xml:space="preserve">của </w:t>
      </w:r>
      <w:r>
        <w:t xml:space="preserve">tuổi </w:t>
      </w:r>
      <w:r>
        <w:t xml:space="preserve">xanh </w:t>
      </w:r>
      <w:r>
        <w:t xml:space="preserve">danh từ </w:t>
      </w:r>
      <w:r>
        <w:t xml:space="preserve">(văn chương). </w:t>
      </w:r>
      <w:r>
        <w:t xml:space="preserve">Như </w:t>
      </w:r>
      <w:r>
        <w:t xml:space="preserve">tuổi </w:t>
      </w:r>
      <w:r>
        <w:rPr>
          <w:i/>
        </w:rPr>
        <w:t xml:space="preserve">trẻ. </w:t>
      </w:r>
      <w:r>
        <w:rPr>
          <w:i/>
        </w:rPr>
        <w:t xml:space="preserve">Tuổi </w:t>
      </w:r>
      <w:r>
        <w:t xml:space="preserve">xanh </w:t>
      </w:r>
      <w:r>
        <w:t xml:space="preserve">tràn </w:t>
      </w:r>
      <w:r>
        <w:t xml:space="preserve">đây </w:t>
      </w:r>
      <w:r>
        <w:t xml:space="preserve">sức </w:t>
      </w:r>
      <w:r>
        <w:t xml:space="preserve">sống. </w:t>
      </w:r>
      <w:r>
        <w:br/>
      </w:r>
      <w:r>
        <w:rPr>
          <w:b/>
        </w:rPr>
        <w:t xml:space="preserve">tuôn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từ </w:t>
      </w:r>
      <w:r>
        <w:t xml:space="preserve">trong </w:t>
      </w:r>
      <w:r>
        <w:t xml:space="preserve">ra </w:t>
      </w:r>
      <w:r>
        <w:t xml:space="preserve">thành </w:t>
      </w:r>
      <w:r>
        <w:t xml:space="preserve">dòng, </w:t>
      </w:r>
      <w:r>
        <w:t xml:space="preserve">thành </w:t>
      </w:r>
      <w:r>
        <w:t xml:space="preserve">luồng, </w:t>
      </w:r>
      <w:r>
        <w:t xml:space="preserve">nhiều </w:t>
      </w:r>
      <w:r>
        <w:t xml:space="preserve">và </w:t>
      </w:r>
      <w:r>
        <w:t xml:space="preserve">liên </w:t>
      </w:r>
      <w:r>
        <w:t xml:space="preserve">tục. </w:t>
      </w:r>
      <w:r>
        <w:t xml:space="preserve">Nước </w:t>
      </w:r>
      <w:r>
        <w:t xml:space="preserve">suối </w:t>
      </w:r>
      <w:r>
        <w:rPr>
          <w:i/>
        </w:rPr>
        <w:t xml:space="preserve">tuôn </w:t>
      </w:r>
      <w:r>
        <w:t xml:space="preserve">ra. </w:t>
      </w:r>
      <w:r>
        <w:t xml:space="preserve">Mô </w:t>
      </w:r>
      <w:r>
        <w:t xml:space="preserve">hôi </w:t>
      </w:r>
      <w:r>
        <w:t xml:space="preserve">tuôn </w:t>
      </w:r>
      <w:r>
        <w:t xml:space="preserve">ròng </w:t>
      </w:r>
      <w:r>
        <w:t xml:space="preserve">ròng. </w:t>
      </w:r>
      <w:r>
        <w:t xml:space="preserve">Nước </w:t>
      </w:r>
      <w:r>
        <w:t xml:space="preserve">mắt </w:t>
      </w:r>
      <w:r>
        <w:t xml:space="preserve">tuôn </w:t>
      </w:r>
      <w:r>
        <w:t xml:space="preserve">như </w:t>
      </w:r>
      <w:r>
        <w:t xml:space="preserve">mưa. </w:t>
      </w:r>
      <w:r>
        <w:t xml:space="preserve">Khói </w:t>
      </w:r>
      <w:r>
        <w:rPr>
          <w:i/>
        </w:rPr>
        <w:t xml:space="preserve">tuôn </w:t>
      </w:r>
      <w:r>
        <w:t xml:space="preserve">nghỉ </w:t>
      </w:r>
      <w:r>
        <w:t xml:space="preserve">ngúit. </w:t>
      </w:r>
      <w:r>
        <w:rPr>
          <w:b/>
        </w:rPr>
        <w:t xml:space="preserve">2 </w:t>
      </w:r>
      <w:r>
        <w:t xml:space="preserve">(khẩu ngữ). </w:t>
      </w:r>
      <w:r>
        <w:t xml:space="preserve">Đưa </w:t>
      </w:r>
      <w:r>
        <w:t xml:space="preserve">ra, </w:t>
      </w:r>
      <w:r>
        <w:t xml:space="preserve">cho </w:t>
      </w:r>
      <w:r>
        <w:t xml:space="preserve">ra </w:t>
      </w:r>
      <w:r>
        <w:t xml:space="preserve">nhiều </w:t>
      </w:r>
      <w:r>
        <w:t xml:space="preserve">và </w:t>
      </w:r>
      <w:r>
        <w:t xml:space="preserve">liên </w:t>
      </w:r>
      <w:r>
        <w:t xml:space="preserve">tục. </w:t>
      </w:r>
      <w:r>
        <w:t xml:space="preserve">Tuôn </w:t>
      </w:r>
      <w:r>
        <w:rPr>
          <w:i/>
        </w:rPr>
        <w:t xml:space="preserve">ra </w:t>
      </w:r>
      <w:r>
        <w:t xml:space="preserve">những </w:t>
      </w:r>
      <w:r>
        <w:t xml:space="preserve">lời </w:t>
      </w:r>
      <w:r>
        <w:t xml:space="preserve">thô </w:t>
      </w:r>
      <w:r>
        <w:t xml:space="preserve">bí. </w:t>
      </w:r>
      <w:r>
        <w:br/>
      </w:r>
      <w:r>
        <w:rPr>
          <w:b/>
        </w:rPr>
        <w:t xml:space="preserve">tuổn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Vận </w:t>
      </w:r>
      <w:r>
        <w:t xml:space="preserve">động </w:t>
      </w:r>
      <w:r>
        <w:t xml:space="preserve">tự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mau </w:t>
      </w:r>
      <w:r>
        <w:t xml:space="preserve">lẹ, </w:t>
      </w:r>
      <w:r>
        <w:t xml:space="preserve">thường </w:t>
      </w:r>
      <w:r>
        <w:t xml:space="preserve">là </w:t>
      </w:r>
      <w:r>
        <w:t xml:space="preserve">áp </w:t>
      </w:r>
      <w:r>
        <w:t xml:space="preserve">sát </w:t>
      </w:r>
      <w:r>
        <w:t xml:space="preserve">thân </w:t>
      </w:r>
      <w:r>
        <w:t xml:space="preserve">mình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hoặc </w:t>
      </w:r>
      <w:r>
        <w:t xml:space="preserve">dọc </w:t>
      </w:r>
      <w:r>
        <w:t xml:space="preserve">theo </w:t>
      </w:r>
      <w:r>
        <w:t xml:space="preserve">vật </w:t>
      </w:r>
      <w:r>
        <w:t xml:space="preserve">gì. </w:t>
      </w:r>
      <w:r>
        <w:rPr>
          <w:i/>
        </w:rPr>
        <w:t xml:space="preserve">Con </w:t>
      </w:r>
      <w:r>
        <w:rPr>
          <w:i/>
        </w:rPr>
        <w:t xml:space="preserve">rắn </w:t>
      </w:r>
      <w:r>
        <w:rPr>
          <w:i/>
        </w:rPr>
        <w:t xml:space="preserve">tuôn </w:t>
      </w:r>
      <w:r>
        <w:rPr>
          <w:i/>
        </w:rPr>
        <w:t xml:space="preserve">qua </w:t>
      </w:r>
      <w:r>
        <w:t xml:space="preserve">hàng </w:t>
      </w:r>
      <w:r>
        <w:rPr>
          <w:i/>
        </w:rPr>
        <w:t xml:space="preserve">rào. </w:t>
      </w:r>
      <w:r>
        <w:t xml:space="preserve">Tên </w:t>
      </w:r>
      <w:r>
        <w:t xml:space="preserve">gian </w:t>
      </w:r>
      <w:r>
        <w:t xml:space="preserve">tuôn </w:t>
      </w:r>
      <w:r>
        <w:t xml:space="preserve">ra </w:t>
      </w:r>
      <w:r>
        <w:rPr>
          <w:i/>
        </w:rPr>
        <w:t xml:space="preserve">lối </w:t>
      </w:r>
      <w:r>
        <w:t xml:space="preserve">sau </w:t>
      </w:r>
      <w:r>
        <w:t xml:space="preserve">tẩu </w:t>
      </w:r>
      <w:r>
        <w:rPr>
          <w:i/>
        </w:rPr>
        <w:t xml:space="preserve">thoát. </w:t>
      </w:r>
      <w:r>
        <w:rPr>
          <w:b/>
        </w:rPr>
        <w:t xml:space="preserve">2 </w:t>
      </w:r>
      <w:r>
        <w:t xml:space="preserve">(khẩu ngữ). </w:t>
      </w:r>
      <w:r>
        <w:t xml:space="preserve">Chuyển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đáo. </w:t>
      </w:r>
      <w:r>
        <w:t xml:space="preserve">Tuôn </w:t>
      </w:r>
      <w:r>
        <w:t xml:space="preserve">hàng </w:t>
      </w:r>
      <w:r>
        <w:t xml:space="preserve">cho </w:t>
      </w:r>
      <w:r>
        <w:rPr>
          <w:i/>
        </w:rPr>
        <w:t xml:space="preserve">bọn </w:t>
      </w:r>
      <w:r>
        <w:t xml:space="preserve">buôn </w:t>
      </w:r>
      <w:r>
        <w:t xml:space="preserve">lậu. </w:t>
      </w:r>
      <w:r>
        <w:br/>
      </w:r>
      <w:r>
        <w:rPr>
          <w:b/>
        </w:rPr>
        <w:t xml:space="preserve">tuổn </w:t>
      </w:r>
      <w:r>
        <w:rPr>
          <w:b/>
        </w:rPr>
        <w:t xml:space="preserve">tuột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Thẳng </w:t>
      </w:r>
      <w:r>
        <w:t xml:space="preserve">một </w:t>
      </w:r>
      <w:r>
        <w:t xml:space="preserve">mạch,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giữ </w:t>
      </w:r>
      <w:r>
        <w:t xml:space="preserve">lại, </w:t>
      </w:r>
      <w:r>
        <w:t xml:space="preserve">cản </w:t>
      </w:r>
      <w:r>
        <w:t xml:space="preserve">lại </w:t>
      </w:r>
      <w:r>
        <w:t xml:space="preserve">được. </w:t>
      </w:r>
      <w:r>
        <w:t xml:space="preserve">Xe </w:t>
      </w:r>
      <w:r>
        <w:rPr>
          <w:i/>
        </w:rPr>
        <w:t xml:space="preserve">đứt </w:t>
      </w:r>
      <w:r>
        <w:t xml:space="preserve">phanh, </w:t>
      </w:r>
      <w:r>
        <w:t xml:space="preserve">lao </w:t>
      </w:r>
      <w:r>
        <w:t xml:space="preserve">tuôn </w:t>
      </w:r>
      <w:r>
        <w:t xml:space="preserve">tuộit </w:t>
      </w:r>
      <w:r>
        <w:t xml:space="preserve">xuống </w:t>
      </w:r>
      <w:r>
        <w:t xml:space="preserve">dốc. </w:t>
      </w:r>
      <w:r>
        <w:t xml:space="preserve">Tuồn </w:t>
      </w:r>
      <w:r>
        <w:t xml:space="preserve">tuột </w:t>
      </w:r>
      <w:r>
        <w:rPr>
          <w:i/>
        </w:rPr>
        <w:t xml:space="preserve">lôi </w:t>
      </w:r>
      <w:r>
        <w:t xml:space="preserve">đi. </w:t>
      </w:r>
      <w:r>
        <w:t xml:space="preserve">Nói </w:t>
      </w:r>
      <w:r>
        <w:t xml:space="preserve">tuôn </w:t>
      </w:r>
      <w:r>
        <w:t xml:space="preserve">tuột </w:t>
      </w:r>
      <w:r>
        <w:rPr>
          <w:i/>
        </w:rPr>
        <w:t xml:space="preserve">ra </w:t>
      </w:r>
      <w:r>
        <w:t xml:space="preserve">hết. </w:t>
      </w:r>
      <w:r>
        <w:br w:type="page"/>
      </w:r>
      <w:r>
        <w:rPr>
          <w:b/>
        </w:rPr>
        <w:t xml:space="preserve">tuốn </w:t>
      </w:r>
      <w:r>
        <w:rPr>
          <w:i/>
        </w:rPr>
        <w:t xml:space="preserve">động từ </w:t>
      </w:r>
      <w:r>
        <w:t xml:space="preserve">(kg; </w:t>
      </w:r>
      <w:r>
        <w:t xml:space="preserve">ít dùng). </w:t>
      </w:r>
      <w:r>
        <w:t xml:space="preserve">Tuôn </w:t>
      </w:r>
      <w:r>
        <w:t xml:space="preserve">mạnh. </w:t>
      </w:r>
      <w:r>
        <w:t xml:space="preserve">Dòng </w:t>
      </w:r>
      <w:r>
        <w:rPr>
          <w:i/>
        </w:rPr>
        <w:t xml:space="preserve">người </w:t>
      </w:r>
      <w:r>
        <w:t xml:space="preserve">tuốn </w:t>
      </w:r>
      <w:r>
        <w:t xml:space="preserve">uê </w:t>
      </w:r>
      <w:r>
        <w:rPr>
          <w:i/>
        </w:rPr>
        <w:t xml:space="preserve">các </w:t>
      </w:r>
      <w:r>
        <w:rPr>
          <w:i/>
        </w:rPr>
        <w:t xml:space="preserve">nga. </w:t>
      </w:r>
      <w:r>
        <w:br/>
      </w:r>
      <w:r>
        <w:rPr>
          <w:b/>
        </w:rPr>
        <w:t xml:space="preserve">tuông </w:t>
      </w:r>
      <w:r>
        <w:rPr>
          <w:i/>
        </w:rPr>
        <w:t xml:space="preserve">động từ </w:t>
      </w:r>
      <w:r>
        <w:t xml:space="preserve">(phương ngữ). </w:t>
      </w:r>
      <w:r>
        <w:rPr>
          <w:b/>
        </w:rPr>
        <w:t xml:space="preserve">1 </w:t>
      </w:r>
      <w:r>
        <w:t xml:space="preserve">Xông </w:t>
      </w:r>
      <w:r>
        <w:t xml:space="preserve">bừa </w:t>
      </w:r>
      <w:r>
        <w:t xml:space="preserve">tới </w:t>
      </w:r>
      <w:r>
        <w:t xml:space="preserve">trước, </w:t>
      </w:r>
      <w:r>
        <w:t xml:space="preserve">vượt </w:t>
      </w:r>
      <w:r>
        <w:t xml:space="preserve">bừa </w:t>
      </w:r>
      <w:r>
        <w:t xml:space="preserve">qua, </w:t>
      </w:r>
      <w:r>
        <w:t xml:space="preserve">bất </w:t>
      </w:r>
      <w:r>
        <w:t xml:space="preserve">chấp </w:t>
      </w:r>
      <w:r>
        <w:t xml:space="preserve">trở </w:t>
      </w:r>
      <w:r>
        <w:t xml:space="preserve">ngại. </w:t>
      </w:r>
      <w:r>
        <w:t xml:space="preserve">Tuông </w:t>
      </w:r>
      <w:r>
        <w:t xml:space="preserve">gai </w:t>
      </w:r>
      <w:r>
        <w:rPr>
          <w:i/>
        </w:rPr>
        <w:t xml:space="preserve">góc </w:t>
      </w:r>
      <w:r>
        <w:t xml:space="preserve">chạy </w:t>
      </w:r>
      <w:r>
        <w:t xml:space="preserve">nhào. </w:t>
      </w:r>
      <w:r>
        <w:t xml:space="preserve">Tuông </w:t>
      </w:r>
      <w:r>
        <w:rPr>
          <w:i/>
        </w:rPr>
        <w:t xml:space="preserve">qua </w:t>
      </w:r>
      <w:r>
        <w:rPr>
          <w:i/>
        </w:rPr>
        <w:t xml:space="preserve">rào. </w:t>
      </w:r>
      <w:r>
        <w:rPr>
          <w:b/>
        </w:rPr>
        <w:t xml:space="preserve">2 </w:t>
      </w:r>
      <w:r>
        <w:t xml:space="preserve">Rơi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rơi </w:t>
      </w:r>
      <w:r>
        <w:t xml:space="preserve">mạnh </w:t>
      </w:r>
      <w:r>
        <w:t xml:space="preserve">xuống </w:t>
      </w:r>
      <w:r>
        <w:t xml:space="preserve">liên </w:t>
      </w:r>
      <w:r>
        <w:t xml:space="preserve">tục. </w:t>
      </w:r>
      <w:r>
        <w:t xml:space="preserve">Đất </w:t>
      </w:r>
      <w:r>
        <w:t xml:space="preserve">cát </w:t>
      </w:r>
      <w:r>
        <w:t xml:space="preserve">tuông </w:t>
      </w:r>
      <w:r>
        <w:t xml:space="preserve">xuống </w:t>
      </w:r>
      <w:r>
        <w:rPr>
          <w:i/>
        </w:rPr>
        <w:t xml:space="preserve">rào </w:t>
      </w:r>
      <w:r>
        <w:rPr>
          <w:i/>
        </w:rPr>
        <w:t xml:space="preserve">rào. </w:t>
      </w:r>
      <w:r>
        <w:br/>
      </w:r>
      <w:r>
        <w:rPr>
          <w:b/>
        </w:rPr>
        <w:t xml:space="preserve">tuổng, </w:t>
      </w:r>
      <w:r>
        <w:rPr>
          <w:i/>
        </w:rPr>
        <w:t xml:space="preserve">danh từ </w:t>
      </w:r>
      <w:r>
        <w:t xml:space="preserve">Kịch </w:t>
      </w:r>
      <w:r>
        <w:t xml:space="preserve">hát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t xml:space="preserve">cổ </w:t>
      </w:r>
      <w:r>
        <w:t xml:space="preserve">truyền,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tượng </w:t>
      </w:r>
      <w:r>
        <w:t xml:space="preserve">trung </w:t>
      </w:r>
      <w:r>
        <w:t xml:space="preserve">và </w:t>
      </w:r>
      <w:r>
        <w:t xml:space="preserve">ước </w:t>
      </w:r>
      <w:r>
        <w:t xml:space="preserve">lệ, </w:t>
      </w:r>
      <w:r>
        <w:t xml:space="preserve">lời </w:t>
      </w:r>
      <w:r>
        <w:t xml:space="preserve">viết </w:t>
      </w:r>
      <w:r>
        <w:t xml:space="preserve">theo </w:t>
      </w:r>
      <w:r>
        <w:t xml:space="preserve">các </w:t>
      </w:r>
      <w:r>
        <w:t xml:space="preserve">thể </w:t>
      </w:r>
      <w:r>
        <w:t xml:space="preserve">văn </w:t>
      </w:r>
      <w:r>
        <w:t xml:space="preserve">vần </w:t>
      </w:r>
      <w:r>
        <w:t xml:space="preserve">cổ, </w:t>
      </w:r>
      <w:r>
        <w:t xml:space="preserve">thường </w:t>
      </w:r>
      <w:r>
        <w:t xml:space="preserve">chuyên </w:t>
      </w:r>
      <w:r>
        <w:t xml:space="preserve">về </w:t>
      </w:r>
      <w:r>
        <w:t xml:space="preserve">đề </w:t>
      </w:r>
      <w:r>
        <w:t xml:space="preserve">tài </w:t>
      </w:r>
      <w:r>
        <w:t xml:space="preserve">lịch </w:t>
      </w:r>
      <w:r>
        <w:t xml:space="preserve">sử. </w:t>
      </w:r>
      <w:r>
        <w:t xml:space="preserve">Vở </w:t>
      </w:r>
      <w:r>
        <w:t xml:space="preserve">tuông. </w:t>
      </w:r>
      <w:r>
        <w:t xml:space="preserve">Đi </w:t>
      </w:r>
      <w:r>
        <w:t xml:space="preserve">xem </w:t>
      </w:r>
      <w:r>
        <w:t xml:space="preserve">tuông. </w:t>
      </w:r>
      <w:r>
        <w:rPr>
          <w:i/>
        </w:rPr>
        <w:t xml:space="preserve">Diễn </w:t>
      </w:r>
      <w:r>
        <w:t xml:space="preserve">viên </w:t>
      </w:r>
      <w:r>
        <w:rPr>
          <w:i/>
        </w:rPr>
        <w:t xml:space="preserve">tuông. </w:t>
      </w:r>
      <w:r>
        <w:br/>
      </w:r>
      <w:r>
        <w:rPr>
          <w:b/>
        </w:rPr>
        <w:t xml:space="preserve">tuổồng,d. </w:t>
      </w:r>
      <w:r>
        <w:t xml:space="preserve">(khẩu ngữ). </w:t>
      </w:r>
      <w:r>
        <w:rPr>
          <w:b/>
        </w:rPr>
        <w:t xml:space="preserve">1 </w:t>
      </w:r>
      <w:r>
        <w:t xml:space="preserve">Vẻ </w:t>
      </w:r>
      <w:r>
        <w:t xml:space="preserve">bề </w:t>
      </w:r>
      <w:r>
        <w:t xml:space="preserve">ngoài. </w:t>
      </w:r>
      <w:r>
        <w:t xml:space="preserve">Xem </w:t>
      </w:r>
      <w:r>
        <w:t xml:space="preserve">tuông </w:t>
      </w:r>
      <w:r>
        <w:rPr>
          <w:i/>
        </w:rPr>
        <w:t xml:space="preserve">mọi </w:t>
      </w:r>
      <w:r>
        <w:t xml:space="preserve">uiệc </w:t>
      </w:r>
      <w:r>
        <w:t xml:space="preserve">đã </w:t>
      </w:r>
      <w:r>
        <w:t xml:space="preserve">ổn. </w:t>
      </w:r>
      <w:r>
        <w:t xml:space="preserve">Tuồng </w:t>
      </w:r>
      <w:r>
        <w:t xml:space="preserve">chữ </w:t>
      </w:r>
      <w:r>
        <w:t xml:space="preserve">này </w:t>
      </w:r>
      <w:r>
        <w:t xml:space="preserve">đúng </w:t>
      </w:r>
      <w:r>
        <w:t xml:space="preserve">là </w:t>
      </w:r>
      <w:r>
        <w:t xml:space="preserve">của </w:t>
      </w:r>
      <w:r>
        <w:t xml:space="preserve">anh </w:t>
      </w:r>
      <w:r>
        <w:t xml:space="preserve">ta. </w:t>
      </w:r>
      <w:r>
        <w:rPr>
          <w:b/>
        </w:rPr>
        <w:t xml:space="preserve">2 </w:t>
      </w:r>
      <w:r>
        <w:t xml:space="preserve">Hạng </w:t>
      </w:r>
      <w:r>
        <w:t xml:space="preserve">người </w:t>
      </w:r>
      <w:r>
        <w:t xml:space="preserve">cùng </w:t>
      </w:r>
      <w:r>
        <w:t xml:space="preserve">có </w:t>
      </w:r>
      <w:r>
        <w:t xml:space="preserve">một </w:t>
      </w:r>
      <w:r>
        <w:t xml:space="preserve">đặc </w:t>
      </w:r>
      <w:r>
        <w:t xml:space="preserve">điểm </w:t>
      </w:r>
      <w:r>
        <w:t xml:space="preserve">chung </w:t>
      </w:r>
      <w:r>
        <w:t xml:space="preserve">nào </w:t>
      </w:r>
      <w:r>
        <w:t xml:space="preserve">đó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thường); </w:t>
      </w:r>
      <w:r>
        <w:t xml:space="preserve">lũ. </w:t>
      </w:r>
      <w:r>
        <w:rPr>
          <w:i/>
        </w:rPr>
        <w:t xml:space="preserve">Cũng </w:t>
      </w:r>
      <w:r>
        <w:t xml:space="preserve">một </w:t>
      </w:r>
      <w:r>
        <w:t xml:space="preserve">tuông </w:t>
      </w:r>
      <w:r>
        <w:t xml:space="preserve">như </w:t>
      </w:r>
      <w:r>
        <w:t xml:space="preserve">nhau. </w:t>
      </w:r>
      <w:r>
        <w:t xml:space="preserve">Tuông </w:t>
      </w:r>
      <w:r>
        <w:rPr>
          <w:i/>
        </w:rPr>
        <w:t xml:space="preserve">bất </w:t>
      </w:r>
      <w:r>
        <w:t xml:space="preserve">tuồng </w:t>
      </w:r>
      <w:r>
        <w:t xml:space="preserve">đổ </w:t>
      </w:r>
      <w:r>
        <w:t xml:space="preserve">danh từ </w:t>
      </w:r>
      <w:r>
        <w:t xml:space="preserve">Tuồng </w:t>
      </w:r>
      <w:r>
        <w:t xml:space="preserve">dùng </w:t>
      </w:r>
      <w:r>
        <w:t xml:space="preserve">hình </w:t>
      </w:r>
      <w:r>
        <w:t xml:space="preserve">thức </w:t>
      </w:r>
      <w:r>
        <w:t xml:space="preserve">gây </w:t>
      </w:r>
      <w:r>
        <w:t xml:space="preserve">cười </w:t>
      </w:r>
      <w:r>
        <w:t xml:space="preserve">để </w:t>
      </w:r>
      <w:r>
        <w:t xml:space="preserve">phê </w:t>
      </w:r>
      <w:r>
        <w:t xml:space="preserve">phán </w:t>
      </w:r>
      <w:r>
        <w:t xml:space="preserve">những </w:t>
      </w:r>
      <w:r>
        <w:t xml:space="preserve">thói </w:t>
      </w:r>
      <w:r>
        <w:t xml:space="preserve">hư </w:t>
      </w:r>
      <w:r>
        <w:t xml:space="preserve">tật </w:t>
      </w:r>
      <w:r>
        <w:t xml:space="preserve">xấu </w:t>
      </w:r>
      <w:r>
        <w:t xml:space="preserve">trong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tuổồng </w:t>
      </w:r>
      <w:r>
        <w:rPr>
          <w:b/>
        </w:rPr>
        <w:t xml:space="preserve">luông </w:t>
      </w:r>
      <w:r>
        <w:rPr>
          <w:i/>
        </w:rPr>
        <w:t xml:space="preserve">tính từ </w:t>
      </w:r>
      <w:r>
        <w:t xml:space="preserve">(id). </w:t>
      </w:r>
      <w:r>
        <w:rPr>
          <w:i/>
        </w:rPr>
        <w:t xml:space="preserve">Như </w:t>
      </w:r>
      <w:r>
        <w:t xml:space="preserve">buông </w:t>
      </w:r>
      <w:r>
        <w:t xml:space="preserve">tuông. </w:t>
      </w:r>
      <w:r>
        <w:t xml:space="preserve">Tính </w:t>
      </w:r>
      <w:r>
        <w:t xml:space="preserve">nết </w:t>
      </w:r>
      <w:r>
        <w:t xml:space="preserve">tuông </w:t>
      </w:r>
      <w:r>
        <w:rPr>
          <w:i/>
        </w:rPr>
        <w:t xml:space="preserve">luông. </w:t>
      </w:r>
      <w:r>
        <w:br/>
      </w:r>
      <w:r>
        <w:rPr>
          <w:b/>
        </w:rPr>
        <w:t xml:space="preserve">tuổng </w:t>
      </w:r>
      <w:r>
        <w:rPr>
          <w:b/>
        </w:rPr>
        <w:t xml:space="preserve">như </w:t>
      </w:r>
      <w:r>
        <w:t xml:space="preserve">Có </w:t>
      </w:r>
      <w:r>
        <w:t xml:space="preserve">vẻ </w:t>
      </w:r>
      <w:r>
        <w:t xml:space="preserve">như </w:t>
      </w:r>
      <w:r>
        <w:t xml:space="preserve">là; </w:t>
      </w:r>
      <w:r>
        <w:t xml:space="preserve">dường </w:t>
      </w:r>
      <w:r>
        <w:t xml:space="preserve">như. </w:t>
      </w:r>
      <w:r>
        <w:rPr>
          <w:i/>
        </w:rPr>
        <w:t xml:space="preserve">Tuồng </w:t>
      </w:r>
      <w:r>
        <w:t xml:space="preserve">như </w:t>
      </w:r>
      <w:r>
        <w:t xml:space="preserve">đang </w:t>
      </w:r>
      <w:r>
        <w:t xml:space="preserve">có </w:t>
      </w:r>
      <w:r>
        <w:t xml:space="preserve">điều </w:t>
      </w:r>
      <w:r>
        <w:t xml:space="preserve">gì </w:t>
      </w:r>
      <w:r>
        <w:rPr>
          <w:i/>
        </w:rPr>
        <w:t xml:space="preserve">phải </w:t>
      </w:r>
      <w:r>
        <w:t xml:space="preserve">nghĩ </w:t>
      </w:r>
      <w:r>
        <w:t xml:space="preserve">ngợi. </w:t>
      </w:r>
      <w: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tuông </w:t>
      </w:r>
      <w:r>
        <w:rPr>
          <w:i/>
        </w:rPr>
        <w:t xml:space="preserve">như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khắc </w:t>
      </w:r>
      <w:r>
        <w:rPr>
          <w:i/>
        </w:rPr>
        <w:t xml:space="preserve">phục </w:t>
      </w:r>
      <w:r>
        <w:t xml:space="preserve">nổi. </w:t>
      </w:r>
      <w:r>
        <w:br/>
      </w:r>
      <w:r>
        <w:rPr>
          <w:b/>
        </w:rPr>
        <w:t xml:space="preserve">tuốt,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Vuốt </w:t>
      </w:r>
      <w:r>
        <w:t xml:space="preserve">mạnh </w:t>
      </w:r>
      <w:r>
        <w:t xml:space="preserve">một </w:t>
      </w:r>
      <w:r>
        <w:t xml:space="preserve">vật </w:t>
      </w:r>
      <w:r>
        <w:t xml:space="preserve">theo </w:t>
      </w:r>
      <w:r>
        <w:t xml:space="preserve">suốt </w:t>
      </w:r>
      <w:r>
        <w:t xml:space="preserve">chiều </w:t>
      </w:r>
      <w:r>
        <w:t xml:space="preserve">dài </w:t>
      </w:r>
      <w:r>
        <w:t xml:space="preserve">và </w:t>
      </w:r>
      <w:r>
        <w:t xml:space="preserve">khắp </w:t>
      </w:r>
      <w:r>
        <w:t xml:space="preserve">cả </w:t>
      </w:r>
      <w:r>
        <w:t xml:space="preserve">các </w:t>
      </w:r>
      <w:r>
        <w:t xml:space="preserve">phía,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những </w:t>
      </w:r>
      <w:r>
        <w:t xml:space="preserve">gì </w:t>
      </w:r>
      <w:r>
        <w:t xml:space="preserve">bám </w:t>
      </w:r>
      <w:r>
        <w:t xml:space="preserve">vào </w:t>
      </w:r>
      <w:r>
        <w:t xml:space="preserve">nó </w:t>
      </w:r>
      <w:r>
        <w:t xml:space="preserve">phải </w:t>
      </w:r>
      <w:r>
        <w:t xml:space="preserve">rời </w:t>
      </w:r>
      <w:r>
        <w:t xml:space="preserve">ra. </w:t>
      </w:r>
      <w:r>
        <w:rPr>
          <w:i/>
        </w:rPr>
        <w:t xml:space="preserve">Tuốt </w:t>
      </w:r>
      <w:r>
        <w:rPr>
          <w:i/>
        </w:rPr>
        <w:t xml:space="preserve">bỏ </w:t>
      </w:r>
      <w:r>
        <w:rPr>
          <w:i/>
        </w:rPr>
        <w:t xml:space="preserve">lá. </w:t>
      </w:r>
      <w:r>
        <w:rPr>
          <w:i/>
        </w:rPr>
        <w:t xml:space="preserve">Dùng </w:t>
      </w:r>
      <w:r>
        <w:rPr>
          <w:i/>
        </w:rPr>
        <w:t xml:space="preserve">tro </w:t>
      </w:r>
      <w:r>
        <w:rPr>
          <w:i/>
        </w:rPr>
        <w:t xml:space="preserve">tuốt </w:t>
      </w:r>
      <w:r>
        <w:t xml:space="preserve">lươn. </w:t>
      </w:r>
      <w:r>
        <w:t xml:space="preserve">Máy </w:t>
      </w:r>
      <w:r>
        <w:t xml:space="preserve">tuốt </w:t>
      </w:r>
      <w:r>
        <w:t xml:space="preserve">lúa.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Rút </w:t>
      </w:r>
      <w:r>
        <w:t xml:space="preserve">mạnh </w:t>
      </w:r>
      <w:r>
        <w:t xml:space="preserve">một </w:t>
      </w:r>
      <w:r>
        <w:t xml:space="preserve">vật </w:t>
      </w:r>
      <w:r>
        <w:t xml:space="preserve">dài </w:t>
      </w:r>
      <w:r>
        <w:t xml:space="preserve">ra </w:t>
      </w:r>
      <w:r>
        <w:t xml:space="preserve">khỏi </w:t>
      </w:r>
      <w:r>
        <w:t xml:space="preserve">vỏ </w:t>
      </w:r>
      <w:r>
        <w:t xml:space="preserve">(thường </w:t>
      </w:r>
      <w:r>
        <w:t xml:space="preserve">là </w:t>
      </w:r>
      <w:r>
        <w:t xml:space="preserve">gươm, </w:t>
      </w:r>
      <w:r>
        <w:t xml:space="preserve">kiếm). </w:t>
      </w:r>
      <w:r>
        <w:t xml:space="preserve">Tuốt </w:t>
      </w:r>
      <w:r>
        <w:t xml:space="preserve">gươm. </w:t>
      </w:r>
      <w:r>
        <w:rPr>
          <w:i/>
        </w:rPr>
        <w:t xml:space="preserve">Lưỡi </w:t>
      </w:r>
      <w:r>
        <w:rPr>
          <w:i/>
        </w:rPr>
        <w:t xml:space="preserve">lê </w:t>
      </w:r>
      <w:r>
        <w:t xml:space="preserve">tuốt </w:t>
      </w:r>
      <w:r>
        <w:t xml:space="preserve">trần. </w:t>
      </w:r>
      <w:r>
        <w:t xml:space="preserve">II </w:t>
      </w:r>
      <w: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Thẳng </w:t>
      </w:r>
      <w:r>
        <w:t xml:space="preserve">một </w:t>
      </w:r>
      <w:r>
        <w:t xml:space="preserve">mạch </w:t>
      </w:r>
      <w:r>
        <w:t xml:space="preserve">cho </w:t>
      </w:r>
      <w:r>
        <w:t xml:space="preserve">đến </w:t>
      </w:r>
      <w:r>
        <w:t xml:space="preserve">tận </w:t>
      </w:r>
      <w:r>
        <w:t xml:space="preserve">nơi. </w:t>
      </w:r>
      <w:r>
        <w:t xml:space="preserve">Đi </w:t>
      </w:r>
      <w:r>
        <w:rPr>
          <w:i/>
        </w:rPr>
        <w:t xml:space="preserve">tuốt </w:t>
      </w:r>
      <w:r>
        <w:t xml:space="preserve">ra </w:t>
      </w:r>
      <w:r>
        <w:t xml:space="preserve">tỉnh. </w:t>
      </w:r>
      <w:r>
        <w:rPr>
          <w:i/>
        </w:rPr>
        <w:t xml:space="preserve">Leo </w:t>
      </w:r>
      <w:r>
        <w:t xml:space="preserve">tuốt </w:t>
      </w:r>
      <w:r>
        <w:rPr>
          <w:i/>
        </w:rPr>
        <w:t xml:space="preserve">lên </w:t>
      </w:r>
      <w:r>
        <w:t xml:space="preserve">ngọn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tuốt, </w:t>
      </w:r>
      <w:r>
        <w:rPr>
          <w:i/>
        </w:rPr>
        <w:t xml:space="preserve">đại từ </w:t>
      </w:r>
      <w:r>
        <w:t xml:space="preserve">(kng.; </w:t>
      </w:r>
      <w:r>
        <w:t xml:space="preserve">không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ngữ). </w:t>
      </w:r>
      <w:r>
        <w:t xml:space="preserve">Tất </w:t>
      </w:r>
      <w:r>
        <w:t xml:space="preserve">cả </w:t>
      </w:r>
      <w:r>
        <w:t xml:space="preserve">không </w:t>
      </w:r>
      <w:r>
        <w:t xml:space="preserve">chừa, </w:t>
      </w:r>
      <w:r>
        <w:t xml:space="preserve">không </w:t>
      </w:r>
      <w:r>
        <w:t xml:space="preserve">trừ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hoặc </w:t>
      </w:r>
      <w:r>
        <w:t xml:space="preserve">một </w:t>
      </w:r>
      <w:r>
        <w:t xml:space="preserve">ai. </w:t>
      </w:r>
      <w:r>
        <w:t xml:space="preserve">Còn </w:t>
      </w:r>
      <w:r>
        <w:rPr>
          <w:i/>
        </w:rPr>
        <w:t xml:space="preserve">bao </w:t>
      </w:r>
      <w:r>
        <w:t xml:space="preserve">nhiêu </w:t>
      </w:r>
      <w:r>
        <w:t xml:space="preserve">cho </w:t>
      </w:r>
      <w:r>
        <w:t xml:space="preserve">tuốt. </w:t>
      </w:r>
      <w:r>
        <w:t xml:space="preserve">Mất </w:t>
      </w:r>
      <w:r>
        <w:t xml:space="preserve">tuốt. </w:t>
      </w:r>
      <w:r>
        <w:t xml:space="preserve">Như </w:t>
      </w:r>
      <w:r>
        <w:t xml:space="preserve">nhau </w:t>
      </w:r>
      <w:r>
        <w:t xml:space="preserve">tuốt. </w:t>
      </w:r>
      <w:r>
        <w:br/>
      </w:r>
      <w:r>
        <w:rPr>
          <w:b/>
        </w:rPr>
        <w:t xml:space="preserve">tuốt </w:t>
      </w:r>
      <w:r>
        <w:rPr>
          <w:b/>
        </w:rPr>
        <w:t xml:space="preserve">luốt </w:t>
      </w:r>
      <w:r>
        <w:rPr>
          <w:i/>
        </w:rPr>
        <w:t xml:space="preserve">đại từ </w:t>
      </w:r>
      <w:r>
        <w:t xml:space="preserve">(phương ngữ). </w:t>
      </w:r>
      <w:r>
        <w:t xml:space="preserve">Tuốt </w:t>
      </w:r>
      <w:r>
        <w:t xml:space="preserve">tuột. </w:t>
      </w:r>
      <w:r>
        <w:t xml:space="preserve">Đoán </w:t>
      </w:r>
      <w:r>
        <w:t xml:space="preserve">trật </w:t>
      </w:r>
      <w:r>
        <w:t xml:space="preserve">tuốit </w:t>
      </w:r>
      <w:r>
        <w:t xml:space="preserve">luốit. </w:t>
      </w:r>
      <w:r>
        <w:br/>
      </w:r>
      <w:r>
        <w:rPr>
          <w:b/>
        </w:rPr>
        <w:t xml:space="preserve">tuốt </w:t>
      </w:r>
      <w:r>
        <w:rPr>
          <w:b/>
        </w:rPr>
        <w:t xml:space="preserve">tuồn </w:t>
      </w:r>
      <w:r>
        <w:rPr>
          <w:b/>
        </w:rPr>
        <w:t xml:space="preserve">tuột </w:t>
      </w:r>
      <w:r>
        <w:rPr>
          <w:i/>
        </w:rPr>
        <w:t xml:space="preserve">xem </w:t>
      </w:r>
      <w:r>
        <w:t xml:space="preserve">tuốt </w:t>
      </w:r>
      <w:r>
        <w:t xml:space="preserve">tuộit </w:t>
      </w:r>
      <w:r>
        <w:t xml:space="preserve">(láy). </w:t>
      </w:r>
      <w:r>
        <w:br/>
      </w:r>
      <w:r>
        <w:rPr>
          <w:b/>
        </w:rPr>
        <w:t xml:space="preserve">tuốt </w:t>
      </w:r>
      <w:r>
        <w:rPr>
          <w:b/>
        </w:rPr>
        <w:t xml:space="preserve">tuột </w:t>
      </w:r>
      <w:r>
        <w:rPr>
          <w:i/>
        </w:rPr>
        <w:t xml:space="preserve">đại từ </w:t>
      </w:r>
      <w:r>
        <w:t xml:space="preserve">(kng,; </w:t>
      </w:r>
      <w:r>
        <w:t xml:space="preserve">không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ngữ). </w:t>
      </w:r>
      <w:r>
        <w:t xml:space="preserve">Như </w:t>
      </w:r>
      <w:r>
        <w:t xml:space="preserve">tuốt,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Mọi </w:t>
      </w:r>
      <w:r>
        <w:t xml:space="preserve">dự </w:t>
      </w:r>
      <w:r>
        <w:rPr>
          <w:i/>
        </w:rPr>
        <w:t xml:space="preserve">đoán </w:t>
      </w:r>
      <w:r>
        <w:t xml:space="preserve">đều </w:t>
      </w:r>
      <w:r>
        <w:t xml:space="preserve">sai </w:t>
      </w:r>
      <w:r>
        <w:t xml:space="preserve">tuốt </w:t>
      </w:r>
      <w:r>
        <w:t xml:space="preserve">tuột. </w:t>
      </w:r>
      <w:r>
        <w:rPr>
          <w:i/>
        </w:rPr>
        <w:t xml:space="preserve">í/ </w:t>
      </w:r>
      <w:r>
        <w:rPr>
          <w:i/>
        </w:rPr>
        <w:t xml:space="preserve">Láy: </w:t>
      </w:r>
      <w:r>
        <w:t xml:space="preserve">tuốt </w:t>
      </w:r>
      <w:r>
        <w:t xml:space="preserve">tuôn </w:t>
      </w:r>
      <w:r>
        <w:t xml:space="preserve">tuột </w:t>
      </w:r>
      <w:r>
        <w:t xml:space="preserve">(ý </w:t>
      </w:r>
      <w:r>
        <w:t xml:space="preserve">nhấn </w:t>
      </w:r>
      <w:r>
        <w:t xml:space="preserve">mạnh). </w:t>
      </w:r>
      <w:r>
        <w:rPr>
          <w:i/>
        </w:rPr>
        <w:t xml:space="preserve">Ðem </w:t>
      </w:r>
      <w:r>
        <w:t xml:space="preserve">mọi </w:t>
      </w:r>
      <w:r>
        <w:t xml:space="preserve">chuyện </w:t>
      </w:r>
      <w:r>
        <w:rPr>
          <w:i/>
        </w:rPr>
        <w:t xml:space="preserve">ra </w:t>
      </w:r>
      <w:r>
        <w:t xml:space="preserve">nói </w:t>
      </w:r>
      <w:r>
        <w:t xml:space="preserve">tuốt </w:t>
      </w:r>
      <w:r>
        <w:rPr>
          <w:i/>
        </w:rPr>
        <w:t xml:space="preserve">tuôn </w:t>
      </w:r>
      <w:r>
        <w:rPr>
          <w:i/>
        </w:rPr>
        <w:t xml:space="preserve">tuột. </w:t>
      </w:r>
      <w:r>
        <w:br/>
      </w:r>
      <w:r>
        <w:rPr>
          <w:b/>
        </w:rPr>
        <w:t xml:space="preserve">tuột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lại </w:t>
      </w:r>
      <w:r>
        <w:t xml:space="preserve">được </w:t>
      </w:r>
      <w:r>
        <w:t xml:space="preserve">nữa, </w:t>
      </w:r>
      <w:r>
        <w:t xml:space="preserve">cứ </w:t>
      </w:r>
      <w:r>
        <w:t xml:space="preserve">tự </w:t>
      </w:r>
      <w:r>
        <w:t xml:space="preserve">nhiên </w:t>
      </w:r>
      <w:r>
        <w:t xml:space="preserve">rời </w:t>
      </w:r>
      <w:r>
        <w:t xml:space="preserve">ra </w:t>
      </w:r>
      <w:r>
        <w:t xml:space="preserve">khỏi. </w:t>
      </w:r>
      <w:r>
        <w:t xml:space="preserve">Tuột </w:t>
      </w:r>
      <w:r>
        <w:t xml:space="preserve">tay </w:t>
      </w:r>
      <w:r>
        <w:t xml:space="preserve">nên </w:t>
      </w:r>
      <w:r>
        <w:rPr>
          <w:i/>
        </w:rPr>
        <w:t xml:space="preserve">bị </w:t>
      </w:r>
      <w:r>
        <w:t xml:space="preserve">ngã. </w:t>
      </w:r>
      <w:r>
        <w:t xml:space="preserve">Xe </w:t>
      </w:r>
      <w:r>
        <w:t xml:space="preserve">đạp </w:t>
      </w:r>
      <w:r>
        <w:t xml:space="preserve">tuột </w:t>
      </w:r>
      <w:r>
        <w:t xml:space="preserve">xích. </w:t>
      </w:r>
      <w:r>
        <w:rPr>
          <w:i/>
        </w:rPr>
        <w:t xml:space="preserve">Buộc </w:t>
      </w:r>
      <w:r>
        <w:t xml:space="preserve">không </w:t>
      </w:r>
      <w:r>
        <w:t xml:space="preserve">chặt, </w:t>
      </w:r>
      <w:r>
        <w:t xml:space="preserve">tuột </w:t>
      </w:r>
      <w:r>
        <w:t xml:space="preserve">dây. </w:t>
      </w:r>
      <w:r>
        <w:rPr>
          <w:b/>
        </w:rPr>
        <w:t xml:space="preserve">2 </w:t>
      </w:r>
      <w:r>
        <w:t xml:space="preserve">(Da) </w:t>
      </w:r>
      <w:r>
        <w:t xml:space="preserve">bong </w:t>
      </w:r>
      <w:r>
        <w:t xml:space="preserve">ra </w:t>
      </w:r>
      <w:r>
        <w:t xml:space="preserve">một </w:t>
      </w:r>
      <w:r>
        <w:t xml:space="preserve">mảng. </w:t>
      </w:r>
      <w:r>
        <w:t xml:space="preserve">Bỏng </w:t>
      </w:r>
      <w:r>
        <w:t xml:space="preserve">tuột </w:t>
      </w:r>
      <w:r>
        <w:rPr>
          <w:i/>
        </w:rPr>
        <w:t xml:space="preserve">da. </w:t>
      </w:r>
      <w:r>
        <w:rPr>
          <w:b/>
        </w:rPr>
        <w:t xml:space="preserve">3 </w:t>
      </w:r>
      <w:r>
        <w:t xml:space="preserve">(phương ngữ). </w:t>
      </w:r>
      <w:r>
        <w:t xml:space="preserve">Tháo, </w:t>
      </w:r>
      <w:r>
        <w:rPr>
          <w:i/>
        </w:rPr>
        <w:t xml:space="preserve">cởi </w:t>
      </w:r>
      <w:r>
        <w:t xml:space="preserve">ra </w:t>
      </w:r>
      <w:r>
        <w:t xml:space="preserve">khỏi </w:t>
      </w:r>
      <w:r>
        <w:t xml:space="preserve">người. </w:t>
      </w:r>
      <w:r>
        <w:t xml:space="preserve">Tuột </w:t>
      </w:r>
      <w:r>
        <w:rPr>
          <w:i/>
        </w:rPr>
        <w:t xml:space="preserve">đôi </w:t>
      </w:r>
      <w:r>
        <w:t xml:space="preserve">giày </w:t>
      </w:r>
      <w:r>
        <w:t xml:space="preserve">ra. </w:t>
      </w:r>
      <w:r>
        <w:rPr>
          <w:b/>
        </w:rPr>
        <w:t xml:space="preserve">4 </w:t>
      </w:r>
      <w:r>
        <w:t xml:space="preserve">(phương ngữ). </w:t>
      </w:r>
      <w:r>
        <w:t xml:space="preserve">Tụt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xuống. </w:t>
      </w:r>
      <w:r>
        <w:t xml:space="preserve">Tuột </w:t>
      </w:r>
      <w:r>
        <w:t xml:space="preserve">từ </w:t>
      </w:r>
      <w:r>
        <w:rPr>
          <w:i/>
        </w:rPr>
        <w:t xml:space="preserve">trên </w:t>
      </w:r>
      <w:r>
        <w:t xml:space="preserve">ngọn </w:t>
      </w:r>
      <w:r>
        <w:t xml:space="preserve">cây </w:t>
      </w:r>
      <w:r>
        <w:t xml:space="preserve">xuống. </w:t>
      </w:r>
      <w:r>
        <w:t xml:space="preserve">\|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Dứt </w:t>
      </w:r>
      <w:r>
        <w:t xml:space="preserve">khoát </w:t>
      </w:r>
      <w:r>
        <w:t xml:space="preserve">và </w:t>
      </w:r>
      <w:r>
        <w:t xml:space="preserve">mau </w:t>
      </w:r>
      <w:r>
        <w:t xml:space="preserve">lẹ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bỏ, </w:t>
      </w:r>
      <w:r>
        <w:t xml:space="preserve">rời </w:t>
      </w:r>
      <w:r>
        <w:t xml:space="preserve">khỏi </w:t>
      </w:r>
      <w:r>
        <w:t xml:space="preserve">đi. </w:t>
      </w:r>
      <w:r>
        <w:rPr>
          <w:i/>
        </w:rPr>
        <w:t xml:space="preserve">Lôi </w:t>
      </w:r>
      <w:r>
        <w:t xml:space="preserve">tuột </w:t>
      </w:r>
      <w:r>
        <w:rPr>
          <w:i/>
        </w:rPr>
        <w:t xml:space="preserve">đi. </w:t>
      </w:r>
      <w:r>
        <w:t xml:space="preserve">Đổ </w:t>
      </w:r>
      <w:r>
        <w:t xml:space="preserve">tuột </w:t>
      </w:r>
      <w:r>
        <w:rPr>
          <w:i/>
        </w:rPr>
        <w:t xml:space="preserve">cả </w:t>
      </w:r>
      <w:r>
        <w:t xml:space="preserve">xuống </w:t>
      </w:r>
      <w:r>
        <w:rPr>
          <w:i/>
        </w:rPr>
        <w:t xml:space="preserve">đất. </w:t>
      </w:r>
      <w:r>
        <w:t xml:space="preserve">Vỗ </w:t>
      </w:r>
      <w:r>
        <w:t xml:space="preserve">tuột </w:t>
      </w:r>
      <w:r>
        <w:rPr>
          <w:i/>
        </w:rPr>
        <w:t xml:space="preserve">nợ.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tuần </w:t>
      </w:r>
      <w:r>
        <w:rPr>
          <w:i/>
        </w:rPr>
        <w:t xml:space="preserve">tuột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túp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nhà </w:t>
      </w:r>
      <w:r>
        <w:t xml:space="preserve">nhỏ, </w:t>
      </w:r>
      <w:r>
        <w:t xml:space="preserve">thấp, </w:t>
      </w:r>
      <w:r>
        <w:t xml:space="preserve">che </w:t>
      </w:r>
      <w:r>
        <w:t xml:space="preserve">lợp </w:t>
      </w:r>
      <w:r>
        <w:t xml:space="preserve">sơsài. </w:t>
      </w:r>
      <w:r>
        <w:t xml:space="preserve">Túp </w:t>
      </w:r>
      <w:r>
        <w:t xml:space="preserve">lều </w:t>
      </w:r>
      <w:r>
        <w:t xml:space="preserve">tranh. </w:t>
      </w:r>
      <w:r>
        <w:br/>
      </w:r>
      <w:r>
        <w:rPr>
          <w:b/>
        </w:rPr>
        <w:t xml:space="preserve">turbin </w:t>
      </w:r>
      <w:r>
        <w:rPr>
          <w:i/>
        </w:rPr>
        <w:t xml:space="preserve">cũng viết </w:t>
      </w:r>
      <w:r>
        <w:t xml:space="preserve">fuabin. </w:t>
      </w:r>
      <w:r>
        <w:t xml:space="preserve">danh từ </w:t>
      </w:r>
      <w:r>
        <w:t xml:space="preserve">Động </w:t>
      </w:r>
      <w:r>
        <w:t xml:space="preserve">cơ </w:t>
      </w:r>
      <w:r>
        <w:t xml:space="preserve">gồm </w:t>
      </w:r>
      <w:r>
        <w:t xml:space="preserve">một </w:t>
      </w:r>
      <w:r>
        <w:t xml:space="preserve">bánh </w:t>
      </w:r>
      <w:r>
        <w:t xml:space="preserve">xe </w:t>
      </w:r>
      <w:r>
        <w:t xml:space="preserve">quay </w:t>
      </w:r>
      <w:r>
        <w:t xml:space="preserve">do </w:t>
      </w:r>
      <w:r>
        <w:t xml:space="preserve">sức </w:t>
      </w:r>
      <w:r>
        <w:t xml:space="preserve">đẩy </w:t>
      </w:r>
      <w:r>
        <w:t xml:space="preserve">của </w:t>
      </w:r>
      <w:r>
        <w:t xml:space="preserve">dòng </w:t>
      </w:r>
      <w:r>
        <w:t xml:space="preserve">nước </w:t>
      </w:r>
      <w:r>
        <w:t xml:space="preserve">hoặc </w:t>
      </w:r>
      <w:r>
        <w:t xml:space="preserve">khí, </w:t>
      </w:r>
      <w:r>
        <w:t xml:space="preserve">làm </w:t>
      </w:r>
      <w:r>
        <w:t xml:space="preserve">sinh </w:t>
      </w:r>
      <w:r>
        <w:t xml:space="preserve">ra </w:t>
      </w:r>
      <w:r>
        <w:t xml:space="preserve">công. </w:t>
      </w:r>
      <w:r>
        <w:br/>
      </w:r>
      <w:r>
        <w:rPr>
          <w:b/>
        </w:rPr>
        <w:t xml:space="preserve">tút, </w:t>
      </w:r>
      <w:r>
        <w:rPr>
          <w:i/>
        </w:rPr>
        <w:t xml:space="preserve">danh từ </w:t>
      </w:r>
      <w:r>
        <w:t xml:space="preserve">Gói </w:t>
      </w:r>
      <w:r>
        <w:t xml:space="preserve">đóng </w:t>
      </w:r>
      <w:r>
        <w:t xml:space="preserve">sẵn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nhất </w:t>
      </w:r>
      <w:r>
        <w:t xml:space="preserve">định </w:t>
      </w:r>
      <w:r>
        <w:t xml:space="preserve">(thường </w:t>
      </w:r>
      <w:r>
        <w:t xml:space="preserve">là </w:t>
      </w:r>
      <w:r>
        <w:t xml:space="preserve">mười) </w:t>
      </w:r>
      <w:r>
        <w:t xml:space="preserve">bao </w:t>
      </w:r>
      <w:r>
        <w:t xml:space="preserve">thuốc </w:t>
      </w:r>
      <w:r>
        <w:t xml:space="preserve">lá </w:t>
      </w:r>
      <w:r>
        <w:t xml:space="preserve">cùng </w:t>
      </w:r>
      <w:r>
        <w:t xml:space="preserve">loại. </w:t>
      </w:r>
      <w:r>
        <w:t xml:space="preserve">Một </w:t>
      </w:r>
      <w:r>
        <w:t xml:space="preserve">tút </w:t>
      </w:r>
      <w:r>
        <w:t xml:space="preserve">thuốc </w:t>
      </w:r>
      <w:r>
        <w:rPr>
          <w:i/>
        </w:rPr>
        <w:t xml:space="preserve">lá. </w:t>
      </w:r>
      <w:r>
        <w:br/>
      </w:r>
      <w:r>
        <w:rPr>
          <w:b/>
        </w:rPr>
        <w:t xml:space="preserve">tút, </w:t>
      </w:r>
      <w:r>
        <w:rPr>
          <w:i/>
        </w:rPr>
        <w:t xml:space="preserve">danh từ </w:t>
      </w:r>
      <w:r>
        <w:t xml:space="preserve">(kng.; </w:t>
      </w:r>
      <w:r>
        <w:t xml:space="preserve">¡d.). </w:t>
      </w:r>
      <w:r>
        <w:t xml:space="preserve">Vỏ </w:t>
      </w:r>
      <w:r>
        <w:t xml:space="preserve">(đạn). </w:t>
      </w:r>
      <w:r>
        <w:br/>
      </w:r>
      <w:r>
        <w:rPr>
          <w:b/>
        </w:rPr>
        <w:t xml:space="preserve">tụt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Di </w:t>
      </w:r>
      <w:r>
        <w:t xml:space="preserve">chuyển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xuống, </w:t>
      </w:r>
      <w:r>
        <w:t xml:space="preserve">bằng </w:t>
      </w:r>
      <w:r>
        <w:t xml:space="preserve">cách </w:t>
      </w:r>
      <w:r>
        <w:t xml:space="preserve">bám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và </w:t>
      </w:r>
      <w:r>
        <w:t xml:space="preserve">tự </w:t>
      </w:r>
      <w:r>
        <w:t xml:space="preserve">buông </w:t>
      </w:r>
      <w:r>
        <w:t xml:space="preserve">mình </w:t>
      </w:r>
      <w:r>
        <w:t xml:space="preserve">xuống </w:t>
      </w:r>
      <w:r>
        <w:t xml:space="preserve">dần </w:t>
      </w:r>
      <w:r>
        <w:t xml:space="preserve">dần. </w:t>
      </w:r>
      <w:r>
        <w:rPr>
          <w:i/>
        </w:rPr>
        <w:t xml:space="preserve">Bám </w:t>
      </w:r>
      <w:r>
        <w:rPr>
          <w:i/>
        </w:rPr>
        <w:t xml:space="preserve">dây </w:t>
      </w:r>
      <w:r>
        <w:t xml:space="preserve">thừng </w:t>
      </w:r>
      <w:r>
        <w:t xml:space="preserve">tụt </w:t>
      </w:r>
      <w:r>
        <w:t xml:space="preserve">xuống </w:t>
      </w:r>
      <w:r>
        <w:t xml:space="preserve">giếng. </w:t>
      </w:r>
      <w:r>
        <w:t xml:space="preserve">Tụt </w:t>
      </w:r>
      <w:r>
        <w:t xml:space="preserve">từ </w:t>
      </w:r>
      <w:r>
        <w:rPr>
          <w:i/>
        </w:rPr>
        <w:t xml:space="preserve">trên </w:t>
      </w:r>
      <w:r>
        <w:t xml:space="preserve">cây </w:t>
      </w:r>
      <w:r>
        <w:t xml:space="preserve">xuống. </w:t>
      </w:r>
      <w:r>
        <w:rPr>
          <w:i/>
        </w:rPr>
        <w:t xml:space="preserve">Đứa </w:t>
      </w:r>
      <w:r>
        <w:t xml:space="preserve">trẻ </w:t>
      </w:r>
      <w:r>
        <w:rPr>
          <w:i/>
        </w:rPr>
        <w:t xml:space="preserve">tụt </w:t>
      </w:r>
      <w:r>
        <w:rPr>
          <w:i/>
        </w:rPr>
        <w:t xml:space="preserve">khói </w:t>
      </w:r>
      <w:r>
        <w:t xml:space="preserve">lòng </w:t>
      </w:r>
      <w:r>
        <w:t xml:space="preserve">mẹ. </w:t>
      </w:r>
      <w:r>
        <w:rPr>
          <w:b/>
        </w:rPr>
        <w:t xml:space="preserve">2 </w:t>
      </w:r>
      <w:r>
        <w:t xml:space="preserve">Rời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khỏi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và </w:t>
      </w:r>
      <w:r>
        <w:t xml:space="preserve">di </w:t>
      </w:r>
      <w:r>
        <w:t xml:space="preserve">chuyển </w:t>
      </w:r>
      <w:r>
        <w:t xml:space="preserve">xuống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khác </w:t>
      </w:r>
      <w:r>
        <w:t xml:space="preserve">thấp </w:t>
      </w:r>
      <w:r>
        <w:t xml:space="preserve">hơn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nhiên. </w:t>
      </w:r>
      <w:r>
        <w:t xml:space="preserve">Gọng </w:t>
      </w:r>
      <w:r>
        <w:rPr>
          <w:i/>
        </w:rPr>
        <w:t xml:space="preserve">kính </w:t>
      </w:r>
      <w:r>
        <w:rPr>
          <w:i/>
        </w:rPr>
        <w:t xml:space="preserve">tụt </w:t>
      </w:r>
      <w:r>
        <w:t xml:space="preserve">xuống </w:t>
      </w:r>
      <w:r>
        <w:rPr>
          <w:i/>
        </w:rPr>
        <w:t xml:space="preserve">tận </w:t>
      </w:r>
      <w:r>
        <w:rPr>
          <w:i/>
        </w:rPr>
        <w:t xml:space="preserve">mũi. </w:t>
      </w:r>
      <w:r>
        <w:t xml:space="preserve">HÃng </w:t>
      </w:r>
      <w:r>
        <w:t xml:space="preserve">chân, </w:t>
      </w:r>
      <w:r>
        <w:rPr>
          <w:i/>
        </w:rPr>
        <w:t xml:space="preserve">tụt </w:t>
      </w:r>
      <w:r>
        <w:t xml:space="preserve">xuống </w:t>
      </w:r>
      <w:r>
        <w:t xml:space="preserve">hố. </w:t>
      </w:r>
      <w:r>
        <w:t xml:space="preserve">Em </w:t>
      </w:r>
      <w:r>
        <w:rPr>
          <w:i/>
        </w:rPr>
        <w:t xml:space="preserve">bé </w:t>
      </w:r>
      <w:r>
        <w:t xml:space="preserve">tụt </w:t>
      </w:r>
      <w:r>
        <w:t xml:space="preserve">quần </w:t>
      </w:r>
      <w:r>
        <w:rPr>
          <w:i/>
        </w:rPr>
        <w:t xml:space="preserve">ra. </w:t>
      </w:r>
      <w:r>
        <w:rPr>
          <w:b/>
        </w:rPr>
        <w:t xml:space="preserve">3 </w:t>
      </w:r>
      <w:r>
        <w:t xml:space="preserve">(khẩu ngữ). </w:t>
      </w:r>
      <w:r>
        <w:t xml:space="preserve">Giảm </w:t>
      </w:r>
      <w:r>
        <w:t xml:space="preserve">xuống, </w:t>
      </w:r>
      <w:r>
        <w:t xml:space="preserve">hạ </w:t>
      </w:r>
      <w:r>
        <w:rPr>
          <w:i/>
        </w:rPr>
        <w:t xml:space="preserve">thấp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rệt </w:t>
      </w:r>
      <w:r>
        <w:t xml:space="preserve">về </w:t>
      </w:r>
      <w:r>
        <w:t xml:space="preserve">số </w:t>
      </w:r>
      <w:r>
        <w:t xml:space="preserve">lượng, </w:t>
      </w:r>
      <w:r>
        <w:t xml:space="preserve">mức </w:t>
      </w:r>
      <w:r>
        <w:t xml:space="preserve">độ, </w:t>
      </w:r>
      <w:r>
        <w:t xml:space="preserve">trình </w:t>
      </w:r>
      <w:r>
        <w:t xml:space="preserve">độ, </w:t>
      </w:r>
      <w:r>
        <w:t xml:space="preserve">v.v. </w:t>
      </w:r>
      <w:r>
        <w:t xml:space="preserve">Số </w:t>
      </w:r>
      <w:r>
        <w:t xml:space="preserve">người </w:t>
      </w:r>
      <w:r>
        <w:t xml:space="preserve">tụt </w:t>
      </w:r>
      <w:r>
        <w:t xml:space="preserve">đi </w:t>
      </w:r>
      <w:r>
        <w:t xml:space="preserve">một </w:t>
      </w:r>
      <w:r>
        <w:rPr>
          <w:i/>
        </w:rPr>
        <w:t xml:space="preserve">nửa. </w:t>
      </w:r>
      <w:r>
        <w:t xml:space="preserve">Nhiệt </w:t>
      </w:r>
      <w:r>
        <w:t xml:space="preserve">độ </w:t>
      </w:r>
      <w:r>
        <w:t xml:space="preserve">tụt </w:t>
      </w:r>
      <w:r>
        <w:t xml:space="preserve">xuống </w:t>
      </w:r>
      <w:r>
        <w:rPr>
          <w:i/>
        </w:rPr>
        <w:t xml:space="preserve">dưới </w:t>
      </w:r>
      <w:r>
        <w:rPr>
          <w:i/>
        </w:rPr>
        <w:t xml:space="preserve">không. </w:t>
      </w:r>
      <w:r>
        <w:t xml:space="preserve">Tỉnh </w:t>
      </w:r>
      <w:r>
        <w:t xml:space="preserve">thần </w:t>
      </w:r>
      <w:r>
        <w:t xml:space="preserve">tụt </w:t>
      </w:r>
      <w:r>
        <w:t xml:space="preserve">xuống. </w:t>
      </w:r>
      <w:r>
        <w:rPr>
          <w:b/>
        </w:rPr>
        <w:t xml:space="preserve">4 </w:t>
      </w:r>
      <w:r>
        <w:t xml:space="preserve">Rời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khỏi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để </w:t>
      </w:r>
      <w:r>
        <w:t xml:space="preserve">lùi </w:t>
      </w:r>
      <w:r>
        <w:t xml:space="preserve">lại </w:t>
      </w:r>
      <w:r>
        <w:t xml:space="preserve">phía </w:t>
      </w:r>
      <w:r>
        <w:t xml:space="preserve">sau. </w:t>
      </w:r>
      <w:r>
        <w:t xml:space="preserve">Tụt </w:t>
      </w:r>
      <w:r>
        <w:t xml:space="preserve">lại </w:t>
      </w:r>
      <w:r>
        <w:rPr>
          <w:i/>
        </w:rPr>
        <w:t xml:space="preserve">sau </w:t>
      </w:r>
      <w:r>
        <w:t xml:space="preserve">hàng </w:t>
      </w:r>
      <w:r>
        <w:rPr>
          <w:i/>
        </w:rPr>
        <w:t xml:space="preserve">quân. </w:t>
      </w:r>
      <w:r>
        <w:rPr>
          <w:i/>
        </w:rPr>
        <w:t xml:space="preserve">Ngồi </w:t>
      </w:r>
      <w:r>
        <w:rPr>
          <w:i/>
        </w:rPr>
        <w:t xml:space="preserve">tụt </w:t>
      </w:r>
      <w:r>
        <w:t xml:space="preserve">uào </w:t>
      </w:r>
      <w:r>
        <w:t xml:space="preserve">góc </w:t>
      </w:r>
      <w:r>
        <w:t xml:space="preserve">phòng. </w:t>
      </w:r>
      <w:r>
        <w:t xml:space="preserve">Nhà </w:t>
      </w:r>
      <w:r>
        <w:rPr>
          <w:i/>
        </w:rPr>
        <w:t xml:space="preserve">xây </w:t>
      </w:r>
      <w:r>
        <w:rPr>
          <w:i/>
        </w:rPr>
        <w:t xml:space="preserve">tụt </w:t>
      </w:r>
      <w:r>
        <w:t xml:space="preserve">sâu </w:t>
      </w:r>
      <w:r>
        <w:t xml:space="preserve">trong </w:t>
      </w:r>
      <w:r>
        <w:t xml:space="preserve">ngõ. </w:t>
      </w:r>
      <w:r>
        <w:t xml:space="preserve">tụt </w:t>
      </w:r>
      <w:r>
        <w:t xml:space="preserve">hậu </w:t>
      </w:r>
      <w:r>
        <w:t xml:space="preserve">động từ </w:t>
      </w:r>
      <w:r>
        <w:t xml:space="preserve">Tụt </w:t>
      </w:r>
      <w:r>
        <w:t xml:space="preserve">lại </w:t>
      </w:r>
      <w:r>
        <w:t xml:space="preserve">phía </w:t>
      </w:r>
      <w:r>
        <w:t xml:space="preserve">sau </w:t>
      </w:r>
      <w:r>
        <w:t xml:space="preserve">so </w:t>
      </w:r>
      <w:r>
        <w:t xml:space="preserve">với </w:t>
      </w:r>
      <w:r>
        <w:t xml:space="preserve">mọi </w:t>
      </w:r>
      <w:r>
        <w:t xml:space="preserve">người. </w:t>
      </w:r>
      <w:r>
        <w:t xml:space="preserve">Yếu </w:t>
      </w:r>
      <w:r>
        <w:rPr>
          <w:i/>
        </w:rPr>
        <w:t xml:space="preserve">sức, </w:t>
      </w:r>
      <w:r>
        <w:rPr>
          <w:i/>
        </w:rPr>
        <w:t xml:space="preserve">nhưng </w:t>
      </w:r>
      <w:r>
        <w:rPr>
          <w:i/>
        </w:rPr>
        <w:t xml:space="preserve">cố </w:t>
      </w:r>
      <w:r>
        <w:rPr>
          <w:i/>
        </w:rPr>
        <w:t xml:space="preserve">gắng </w:t>
      </w:r>
      <w:r>
        <w:rPr>
          <w:i/>
        </w:rPr>
        <w:t xml:space="preserve">để </w:t>
      </w:r>
      <w:r>
        <w:rPr>
          <w:i/>
        </w:rPr>
        <w:t xml:space="preserve">không </w:t>
      </w:r>
      <w:r>
        <w:rPr>
          <w:i/>
        </w:rPr>
        <w:t xml:space="preserve">tụt </w:t>
      </w:r>
      <w:r>
        <w:t xml:space="preserve">hậu. </w:t>
      </w:r>
      <w:r>
        <w:br/>
      </w:r>
      <w:r>
        <w:rPr>
          <w:b/>
        </w:rPr>
        <w:t xml:space="preserve">tuy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sự </w:t>
      </w:r>
      <w:r>
        <w:t xml:space="preserve">thật </w:t>
      </w:r>
      <w:r>
        <w:t xml:space="preserve">đáng </w:t>
      </w:r>
      <w:r>
        <w:t xml:space="preserve">lẽ </w:t>
      </w:r>
      <w:r>
        <w:t xml:space="preserve">làm </w:t>
      </w:r>
      <w:r>
        <w:t xml:space="preserve">cho </w:t>
      </w:r>
      <w:r>
        <w:t xml:space="preserve">điều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không </w:t>
      </w:r>
      <w:r>
        <w:t xml:space="preserve">thể </w:t>
      </w:r>
      <w:r>
        <w:t xml:space="preserve">xảy </w:t>
      </w:r>
      <w:r>
        <w:t xml:space="preserve">ra, </w:t>
      </w:r>
      <w:r>
        <w:t xml:space="preserve">nhằm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nghĩa </w:t>
      </w:r>
      <w:r>
        <w:t xml:space="preserve">của </w:t>
      </w:r>
      <w:r>
        <w:t xml:space="preserve">điều </w:t>
      </w:r>
      <w:r>
        <w:t xml:space="preserve">vẫn </w:t>
      </w:r>
      <w:r>
        <w:t xml:space="preserve">xảy </w:t>
      </w:r>
      <w:r>
        <w:t xml:space="preserve">ra </w:t>
      </w:r>
      <w:r>
        <w:t xml:space="preserve">ấy. </w:t>
      </w:r>
      <w:r>
        <w:t xml:space="preserve">Tuy </w:t>
      </w:r>
      <w:r>
        <w:rPr>
          <w:i/>
        </w:rPr>
        <w:t xml:space="preserve">mệt </w:t>
      </w:r>
      <w:r>
        <w:t xml:space="preserve">nhưng </w:t>
      </w:r>
      <w:r>
        <w:t xml:space="preserve">Vui. </w:t>
      </w:r>
      <w:r>
        <w:rPr>
          <w:i/>
        </w:rPr>
        <w:t xml:space="preserve">Vẫn </w:t>
      </w:r>
      <w:r>
        <w:rPr>
          <w:i/>
        </w:rPr>
        <w:t xml:space="preserve">làm </w:t>
      </w:r>
      <w:r>
        <w:t xml:space="preserve">hết </w:t>
      </w:r>
      <w:r>
        <w:t xml:space="preserve">sức </w:t>
      </w:r>
      <w:r>
        <w:rPr>
          <w:i/>
        </w:rPr>
        <w:t xml:space="preserve">mình, </w:t>
      </w:r>
      <w:r>
        <w:rPr>
          <w:i/>
        </w:rPr>
        <w:t xml:space="preserve">tuy </w:t>
      </w:r>
      <w:r>
        <w:rPr>
          <w:i/>
        </w:rPr>
        <w:t xml:space="preserve">không </w:t>
      </w:r>
      <w:r>
        <w:t xml:space="preserve">thích.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