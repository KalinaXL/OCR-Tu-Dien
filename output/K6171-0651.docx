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tố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(ít dùng). </w:t>
      </w:r>
      <w:r>
        <w:t xml:space="preserve">Yếu </w:t>
      </w:r>
      <w:r>
        <w:t xml:space="preserve">tố </w:t>
      </w:r>
      <w:r>
        <w:t xml:space="preserve">cơ </w:t>
      </w:r>
      <w:r>
        <w:t xml:space="preserve">bản </w:t>
      </w:r>
      <w:r>
        <w:t xml:space="preserve">có </w:t>
      </w:r>
      <w:r>
        <w:t xml:space="preserve">trong </w:t>
      </w:r>
      <w:r>
        <w:t xml:space="preserve">con </w:t>
      </w:r>
      <w:r>
        <w:t xml:space="preserve">người. </w:t>
      </w:r>
      <w:r>
        <w:t xml:space="preserve">Một </w:t>
      </w:r>
      <w:r>
        <w:t xml:space="preserve">uận </w:t>
      </w:r>
      <w:r>
        <w:rPr>
          <w:i/>
        </w:rPr>
        <w:t xml:space="preserve">động </w:t>
      </w:r>
      <w:r>
        <w:rPr>
          <w:i/>
        </w:rPr>
        <w:t xml:space="preserve">uiên </w:t>
      </w:r>
      <w:r>
        <w:t xml:space="preserve">có </w:t>
      </w:r>
      <w:r>
        <w:t xml:space="preserve">đây </w:t>
      </w:r>
      <w:r>
        <w:t xml:space="preserve">đủ </w:t>
      </w:r>
      <w:r>
        <w:rPr>
          <w:i/>
        </w:rPr>
        <w:t xml:space="preserve">các </w:t>
      </w:r>
      <w:r>
        <w:t xml:space="preserve">tố </w:t>
      </w:r>
      <w:r>
        <w:t xml:space="preserve">chất </w:t>
      </w:r>
      <w:r>
        <w:t xml:space="preserve">thể </w:t>
      </w:r>
      <w:r>
        <w:t xml:space="preserve">lực </w:t>
      </w:r>
      <w:r>
        <w:t xml:space="preserve">uà </w:t>
      </w:r>
      <w:r>
        <w:t xml:space="preserve">tỉnh </w:t>
      </w:r>
      <w:r>
        <w:t xml:space="preserve">thần. </w:t>
      </w:r>
      <w:r>
        <w:br/>
      </w:r>
      <w:r>
        <w:rPr>
          <w:b/>
        </w:rPr>
        <w:t xml:space="preserve">tố </w:t>
      </w:r>
      <w:r>
        <w:rPr>
          <w:b/>
        </w:rPr>
        <w:t xml:space="preserve">cộng </w:t>
      </w:r>
      <w:r>
        <w:rPr>
          <w:i/>
        </w:rPr>
        <w:t xml:space="preserve">động từ </w:t>
      </w:r>
      <w:r>
        <w:t xml:space="preserve">Từ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việc </w:t>
      </w:r>
      <w:r>
        <w:t xml:space="preserve">gọi </w:t>
      </w:r>
      <w:r>
        <w:t xml:space="preserve">là </w:t>
      </w:r>
      <w:r>
        <w:t xml:space="preserve">"tố </w:t>
      </w:r>
      <w:r>
        <w:t xml:space="preserve">cáo </w:t>
      </w:r>
      <w:r>
        <w:t xml:space="preserve">cộng </w:t>
      </w:r>
      <w:r>
        <w:t xml:space="preserve">sản", </w:t>
      </w:r>
      <w:r>
        <w:t xml:space="preserve">bắt </w:t>
      </w:r>
      <w:r>
        <w:t xml:space="preserve">ép </w:t>
      </w:r>
      <w:r>
        <w:t xml:space="preserve">người </w:t>
      </w:r>
      <w:r>
        <w:t xml:space="preserve">dân </w:t>
      </w:r>
      <w:r>
        <w:t xml:space="preserve">phải </w:t>
      </w:r>
      <w:r>
        <w:t xml:space="preserve">làm, </w:t>
      </w:r>
      <w:r>
        <w:t xml:space="preserve">thật </w:t>
      </w:r>
      <w:r>
        <w:t xml:space="preserve">ra </w:t>
      </w:r>
      <w:r>
        <w:t xml:space="preserve">là </w:t>
      </w:r>
      <w:r>
        <w:t xml:space="preserve">nhằm </w:t>
      </w:r>
      <w:r>
        <w:t xml:space="preserve">vu </w:t>
      </w:r>
      <w:r>
        <w:t xml:space="preserve">khống </w:t>
      </w:r>
      <w:r>
        <w:t xml:space="preserve">những </w:t>
      </w:r>
      <w:r>
        <w:t xml:space="preserve">người </w:t>
      </w:r>
      <w:r>
        <w:t xml:space="preserve">cộng </w:t>
      </w:r>
      <w:r>
        <w:t xml:space="preserve">sản, </w:t>
      </w:r>
      <w:r>
        <w:t xml:space="preserve">những </w:t>
      </w:r>
      <w:r>
        <w:t xml:space="preserve">người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Pháp, </w:t>
      </w:r>
      <w:r>
        <w:t xml:space="preserve">chống </w:t>
      </w:r>
      <w:r>
        <w:t xml:space="preserve">Mĩ. </w:t>
      </w:r>
      <w:r>
        <w:br/>
      </w:r>
      <w:r>
        <w:rPr>
          <w:b/>
        </w:rPr>
        <w:t xml:space="preserve">tố </w:t>
      </w:r>
      <w:r>
        <w:rPr>
          <w:b/>
        </w:rPr>
        <w:t xml:space="preserve">giác </w:t>
      </w:r>
      <w:r>
        <w:rPr>
          <w:i/>
        </w:rPr>
        <w:t xml:space="preserve">động từ </w:t>
      </w:r>
      <w:r>
        <w:t xml:space="preserve">Báo </w:t>
      </w:r>
      <w:r>
        <w:t xml:space="preserve">cho </w:t>
      </w:r>
      <w:r>
        <w:t xml:space="preserve">cơ </w:t>
      </w:r>
      <w:r>
        <w:t xml:space="preserve">quan </w:t>
      </w:r>
      <w:r>
        <w:t xml:space="preserve">chính </w:t>
      </w:r>
      <w:r>
        <w:t xml:space="preserve">quyền </w:t>
      </w:r>
      <w:r>
        <w:t xml:space="preserve">biết </w:t>
      </w:r>
      <w:r>
        <w:t xml:space="preserve">người </w:t>
      </w:r>
      <w:r>
        <w:t xml:space="preserve">hoặc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pháp </w:t>
      </w:r>
      <w:r>
        <w:t xml:space="preserve">nào </w:t>
      </w:r>
      <w:r>
        <w:t xml:space="preserve">đó. </w:t>
      </w:r>
      <w:r>
        <w:t xml:space="preserve">Thu </w:t>
      </w:r>
      <w:r>
        <w:t xml:space="preserve">tố </w:t>
      </w:r>
      <w:r>
        <w:t xml:space="preserve">giác. </w:t>
      </w:r>
      <w:r>
        <w:rPr>
          <w:i/>
        </w:rPr>
        <w:t xml:space="preserve">Tố </w:t>
      </w:r>
      <w:r>
        <w:rPr>
          <w:i/>
        </w:rPr>
        <w:t xml:space="preserve">giác </w:t>
      </w:r>
      <w:r>
        <w:rPr>
          <w:i/>
        </w:rPr>
        <w:t xml:space="preserve">một </w:t>
      </w:r>
      <w:r>
        <w:t xml:space="preserve">vụ </w:t>
      </w:r>
      <w:r>
        <w:t xml:space="preserve">tham </w:t>
      </w:r>
      <w:r>
        <w:t xml:space="preserve">những. </w:t>
      </w:r>
      <w:r>
        <w:br/>
      </w:r>
      <w:r>
        <w:rPr>
          <w:b/>
        </w:rPr>
        <w:t xml:space="preserve">tố </w:t>
      </w:r>
      <w:r>
        <w:rPr>
          <w:b/>
        </w:rPr>
        <w:t xml:space="preserve">hộ </w:t>
      </w:r>
      <w:r>
        <w:rPr>
          <w:i/>
        </w:rPr>
        <w:t xml:space="preserve">động từ </w:t>
      </w:r>
      <w:r>
        <w:t xml:space="preserve">(Con </w:t>
      </w:r>
      <w:r>
        <w:t xml:space="preserve">công) </w:t>
      </w:r>
      <w:r>
        <w:t xml:space="preserve">kêu. </w:t>
      </w:r>
      <w:r>
        <w:br/>
      </w:r>
      <w:r>
        <w:rPr>
          <w:b/>
        </w:rPr>
        <w:t xml:space="preserve">tố </w:t>
      </w:r>
      <w:r>
        <w:rPr>
          <w:b/>
        </w:rPr>
        <w:t xml:space="preserve">khổ </w:t>
      </w:r>
      <w:r>
        <w:rPr>
          <w:i/>
        </w:rPr>
        <w:t xml:space="preserve">động từ </w:t>
      </w:r>
      <w:r>
        <w:t xml:space="preserve">Vạch </w:t>
      </w:r>
      <w:r>
        <w:t xml:space="preserve">cái </w:t>
      </w:r>
      <w:r>
        <w:t xml:space="preserve">khổ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nhằm </w:t>
      </w:r>
      <w:r>
        <w:t xml:space="preserve">kết </w:t>
      </w:r>
      <w:r>
        <w:t xml:space="preserve">tội, </w:t>
      </w:r>
      <w:r>
        <w:t xml:space="preserve">lên </w:t>
      </w:r>
      <w:r>
        <w:rPr>
          <w:i/>
        </w:rPr>
        <w:t xml:space="preserve">án </w:t>
      </w:r>
      <w:r>
        <w:t xml:space="preserve">kẻ </w:t>
      </w:r>
      <w:r>
        <w:t xml:space="preserve">đã </w:t>
      </w:r>
      <w:r>
        <w:t xml:space="preserve">gây </w:t>
      </w:r>
      <w:r>
        <w:t xml:space="preserve">ra. </w:t>
      </w:r>
      <w:r>
        <w:br/>
      </w:r>
      <w:r>
        <w:rPr>
          <w:b/>
        </w:rPr>
        <w:t xml:space="preserve">tố </w:t>
      </w:r>
      <w:r>
        <w:rPr>
          <w:b/>
        </w:rPr>
        <w:t xml:space="preserve">nga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đẹp. </w:t>
      </w:r>
      <w:r>
        <w:br/>
      </w:r>
      <w:r>
        <w:rPr>
          <w:b/>
        </w:rPr>
        <w:t xml:space="preserve">tố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Người </w:t>
      </w:r>
      <w:r>
        <w:t xml:space="preserve">con </w:t>
      </w:r>
      <w:r>
        <w:t xml:space="preserve">gái </w:t>
      </w:r>
      <w:r>
        <w:t xml:space="preserve">đẹp. </w:t>
      </w:r>
      <w:r>
        <w:t xml:space="preserve">Tranh </w:t>
      </w:r>
      <w:r>
        <w:rPr>
          <w:i/>
        </w:rPr>
        <w:t xml:space="preserve">tố </w:t>
      </w:r>
      <w:r>
        <w:rPr>
          <w:i/>
        </w:rPr>
        <w:t xml:space="preserve">nữ. </w:t>
      </w:r>
      <w:r>
        <w:br/>
      </w:r>
      <w:r>
        <w:rPr>
          <w:b/>
        </w:rPr>
        <w:t xml:space="preserve">tố </w:t>
      </w:r>
      <w:r>
        <w:rPr>
          <w:b/>
        </w:rPr>
        <w:t xml:space="preserve">tụng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Thưa </w:t>
      </w:r>
      <w:r>
        <w:t xml:space="preserve">kiện </w:t>
      </w:r>
      <w:r>
        <w:t xml:space="preserve">tại </w:t>
      </w:r>
      <w:r>
        <w:t xml:space="preserve">toà </w:t>
      </w:r>
      <w:r>
        <w:t xml:space="preserve">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Xét </w:t>
      </w:r>
      <w:r>
        <w:rPr>
          <w:i/>
        </w:rPr>
        <w:t xml:space="preserve">xử </w:t>
      </w:r>
      <w:r>
        <w:rPr>
          <w:i/>
        </w:rPr>
        <w:t xml:space="preserve">các </w:t>
      </w:r>
      <w:r>
        <w:t xml:space="preserve">uiệc </w:t>
      </w:r>
      <w:r>
        <w:rPr>
          <w:i/>
        </w:rPr>
        <w:t xml:space="preserve">tố </w:t>
      </w:r>
      <w:r>
        <w:t xml:space="preserve">tụng. </w:t>
      </w:r>
      <w:r>
        <w:br/>
      </w:r>
      <w:r>
        <w:rPr>
          <w:b/>
        </w:rPr>
        <w:t xml:space="preserve">tô </w:t>
      </w:r>
      <w:r>
        <w:rPr>
          <w:i/>
        </w:rPr>
        <w:t xml:space="preserve">danh từ </w:t>
      </w:r>
      <w:r>
        <w:t xml:space="preserve">(phương ngữ). </w:t>
      </w:r>
      <w:r>
        <w:t xml:space="preserve">Bát </w:t>
      </w:r>
      <w:r>
        <w:t xml:space="preserve">ô </w:t>
      </w:r>
      <w:r>
        <w:t xml:space="preserve">tô. </w:t>
      </w:r>
      <w:r>
        <w:t xml:space="preserve">7Tộ </w:t>
      </w:r>
      <w:r>
        <w:t xml:space="preserve">canh. </w:t>
      </w:r>
      <w:r>
        <w:br/>
      </w:r>
      <w:r>
        <w:rPr>
          <w:b/>
        </w:rPr>
        <w:t xml:space="preserve">tốc, </w:t>
      </w:r>
      <w:r>
        <w:rPr>
          <w:i/>
        </w:rPr>
        <w:t xml:space="preserve">động từ </w:t>
      </w:r>
      <w:r>
        <w:t xml:space="preserve">Lật </w:t>
      </w:r>
      <w:r>
        <w:t xml:space="preserve">tung </w:t>
      </w:r>
      <w:r>
        <w:t xml:space="preserve">lên, </w:t>
      </w:r>
      <w:r>
        <w:t xml:space="preserve">lật </w:t>
      </w:r>
      <w:r>
        <w:t xml:space="preserve">ngược </w:t>
      </w:r>
      <w:r>
        <w:t xml:space="preserve">lên </w:t>
      </w:r>
      <w:r>
        <w:t xml:space="preserve">cái </w:t>
      </w:r>
      <w:r>
        <w:t xml:space="preserve">đang </w:t>
      </w:r>
      <w:r>
        <w:t xml:space="preserve">che </w:t>
      </w:r>
      <w:r>
        <w:t xml:space="preserve">phủ. </w:t>
      </w:r>
      <w:r>
        <w:t xml:space="preserve">Gió </w:t>
      </w:r>
      <w:r>
        <w:t xml:space="preserve">bão </w:t>
      </w:r>
      <w:r>
        <w:rPr>
          <w:i/>
        </w:rPr>
        <w:t xml:space="preserve">làm </w:t>
      </w:r>
      <w:r>
        <w:rPr>
          <w:i/>
        </w:rPr>
        <w:t xml:space="preserve">tốc </w:t>
      </w:r>
      <w:r>
        <w:t xml:space="preserve">mái </w:t>
      </w:r>
      <w:r>
        <w:t xml:space="preserve">nhà. </w:t>
      </w:r>
      <w:r>
        <w:t xml:space="preserve">Tốc </w:t>
      </w:r>
      <w:r>
        <w:t xml:space="preserve">chăn </w:t>
      </w:r>
      <w:r>
        <w:rPr>
          <w:i/>
        </w:rPr>
        <w:t xml:space="preserve">chôm </w:t>
      </w:r>
      <w:r>
        <w:t xml:space="preserve">dậy. </w:t>
      </w:r>
      <w:r>
        <w:br/>
      </w:r>
      <w:r>
        <w:rPr>
          <w:b/>
        </w:rPr>
        <w:t xml:space="preserve">tốc,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Đi </w:t>
      </w:r>
      <w:r>
        <w:t xml:space="preserve">hoặc </w:t>
      </w:r>
      <w:r>
        <w:t xml:space="preserve">chạy </w:t>
      </w:r>
      <w:r>
        <w:t xml:space="preserve">rất </w:t>
      </w:r>
      <w:r>
        <w:t xml:space="preserve">nhanh </w:t>
      </w:r>
      <w:r>
        <w:t xml:space="preserve">đến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cho </w:t>
      </w:r>
      <w:r>
        <w:t xml:space="preserve">kịp. </w:t>
      </w:r>
      <w:r>
        <w:t xml:space="preserve">Nghe </w:t>
      </w:r>
      <w:r>
        <w:t xml:space="preserve">tin </w:t>
      </w:r>
      <w:r>
        <w:rPr>
          <w:i/>
        </w:rPr>
        <w:t xml:space="preserve">dữ, </w:t>
      </w:r>
      <w:r>
        <w:rPr>
          <w:i/>
        </w:rPr>
        <w:t xml:space="preserve">tốc </w:t>
      </w:r>
      <w:r>
        <w:t xml:space="preserve">thẳng </w:t>
      </w:r>
      <w:r>
        <w:t xml:space="preserve">uề </w:t>
      </w:r>
      <w:r>
        <w:t xml:space="preserve">nhà. </w:t>
      </w:r>
      <w:r>
        <w:t xml:space="preserve">Chạy </w:t>
      </w:r>
      <w:r>
        <w:rPr>
          <w:i/>
        </w:rPr>
        <w:t xml:space="preserve">tốc </w:t>
      </w:r>
      <w:r>
        <w:t xml:space="preserve">đến </w:t>
      </w:r>
      <w:r>
        <w:t xml:space="preserve">chỗ </w:t>
      </w:r>
      <w:r>
        <w:rPr>
          <w:i/>
        </w:rPr>
        <w:t xml:space="preserve">đám </w:t>
      </w:r>
      <w:r>
        <w:t xml:space="preserve">cháy. </w:t>
      </w:r>
      <w:r>
        <w:t xml:space="preserve">II </w:t>
      </w:r>
      <w:r>
        <w:t xml:space="preserve">danh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Tốc </w:t>
      </w:r>
      <w:r>
        <w:t xml:space="preserve">độ </w:t>
      </w:r>
      <w:r>
        <w:t xml:space="preserve">(nói </w:t>
      </w:r>
      <w:r>
        <w:t xml:space="preserve">tắt). </w:t>
      </w:r>
      <w:r>
        <w:t xml:space="preserve">Máy </w:t>
      </w:r>
      <w:r>
        <w:t xml:space="preserve">bay </w:t>
      </w:r>
      <w:r>
        <w:t xml:space="preserve">tăng </w:t>
      </w:r>
      <w:r>
        <w:t xml:space="preserve">tốc. </w:t>
      </w:r>
      <w:r>
        <w:br/>
      </w:r>
      <w:r>
        <w:rPr>
          <w:b/>
        </w:rPr>
        <w:t xml:space="preserve">tốc </w:t>
      </w:r>
      <w:r>
        <w:rPr>
          <w:b/>
        </w:rPr>
        <w:t xml:space="preserve">chiến </w:t>
      </w:r>
      <w:r>
        <w:rPr>
          <w:b/>
        </w:rPr>
        <w:t xml:space="preserve">tốc </w:t>
      </w:r>
      <w:r>
        <w:rPr>
          <w:b/>
        </w:rPr>
        <w:t xml:space="preserve">quyết </w:t>
      </w:r>
      <w:r>
        <w:rPr>
          <w:i/>
        </w:rPr>
        <w:t xml:space="preserve">động từ </w:t>
      </w:r>
      <w:r>
        <w:t xml:space="preserve">Đánh </w:t>
      </w:r>
      <w:r>
        <w:t xml:space="preserve">nhanh </w:t>
      </w:r>
      <w:r>
        <w:t xml:space="preserve">nhằm </w:t>
      </w:r>
      <w:r>
        <w:t xml:space="preserve">giải </w:t>
      </w:r>
      <w:r>
        <w:t xml:space="preserve">quyết </w:t>
      </w:r>
      <w:r>
        <w:t xml:space="preserve">nhanh </w:t>
      </w:r>
      <w:r>
        <w:t xml:space="preserve">chiến </w:t>
      </w:r>
      <w:r>
        <w:t xml:space="preserve">tranh. </w:t>
      </w:r>
      <w:r>
        <w:t xml:space="preserve">Chiến </w:t>
      </w:r>
      <w:r>
        <w:rPr>
          <w:i/>
        </w:rPr>
        <w:t xml:space="preserve">lược </w:t>
      </w:r>
      <w:r>
        <w:rPr>
          <w:i/>
        </w:rPr>
        <w:t xml:space="preserve">tốc </w:t>
      </w:r>
      <w:r>
        <w:t xml:space="preserve">chiến </w:t>
      </w:r>
      <w:r>
        <w:rPr>
          <w:i/>
        </w:rPr>
        <w:t xml:space="preserve">tốc </w:t>
      </w:r>
      <w:r>
        <w:t xml:space="preserve">quyết. </w:t>
      </w:r>
      <w:r>
        <w:br/>
      </w:r>
      <w:r>
        <w:rPr>
          <w:b/>
        </w:rPr>
        <w:t xml:space="preserve">tốc </w:t>
      </w:r>
      <w:r>
        <w:rPr>
          <w:b/>
        </w:rPr>
        <w:t xml:space="preserve">chiến </w:t>
      </w:r>
      <w:r>
        <w:rPr>
          <w:b/>
        </w:rPr>
        <w:t xml:space="preserve">tốc </w:t>
      </w:r>
      <w:r>
        <w:rPr>
          <w:b/>
        </w:rPr>
        <w:t xml:space="preserve">thắng </w:t>
      </w:r>
      <w:r>
        <w:rPr>
          <w:i/>
        </w:rPr>
        <w:t xml:space="preserve">động từ </w:t>
      </w:r>
      <w:r>
        <w:t xml:space="preserve">Đánh </w:t>
      </w:r>
      <w:r>
        <w:t xml:space="preserve">nhanh </w:t>
      </w:r>
      <w:r>
        <w:t xml:space="preserve">nhằm </w:t>
      </w:r>
      <w:r>
        <w:t xml:space="preserve">thắng </w:t>
      </w:r>
      <w:r>
        <w:t xml:space="preserve">nhanh </w:t>
      </w:r>
      <w:r>
        <w:t xml:space="preserve">trong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tốc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Độ </w:t>
      </w:r>
      <w:r>
        <w:t xml:space="preserve">nhanh, </w:t>
      </w:r>
      <w:r>
        <w:t xml:space="preserve">nhịp </w:t>
      </w:r>
      <w:r>
        <w:t xml:space="preserve">độ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vận </w:t>
      </w:r>
      <w:r>
        <w:t xml:space="preserve">động, </w:t>
      </w:r>
      <w:r>
        <w:t xml:space="preserve">phát </w:t>
      </w:r>
      <w:r>
        <w:t xml:space="preserve">triển. </w:t>
      </w:r>
      <w:r>
        <w:t xml:space="preserve">Xe </w:t>
      </w:r>
      <w:r>
        <w:t xml:space="preserve">chạy </w:t>
      </w:r>
      <w:r>
        <w:t xml:space="preserve">hết </w:t>
      </w:r>
      <w:r>
        <w:t xml:space="preserve">tốc </w:t>
      </w:r>
      <w:r>
        <w:rPr>
          <w:i/>
        </w:rPr>
        <w:t xml:space="preserve">độ. </w:t>
      </w:r>
      <w:r>
        <w:t xml:space="preserve">Tốc </w:t>
      </w:r>
      <w:r>
        <w:rPr>
          <w:i/>
        </w:rPr>
        <w:t xml:space="preserve">độ </w:t>
      </w:r>
      <w:r>
        <w:t xml:space="preserve">phát </w:t>
      </w:r>
      <w:r>
        <w:t xml:space="preserve">triển </w:t>
      </w:r>
      <w:r>
        <w:t xml:space="preserve">mạnh </w:t>
      </w:r>
      <w:r>
        <w:rPr>
          <w:i/>
        </w:rPr>
        <w:t xml:space="preserve">mẽ </w:t>
      </w:r>
      <w:r>
        <w:t xml:space="preserve">của </w:t>
      </w:r>
      <w:r>
        <w:rPr>
          <w:i/>
        </w:rPr>
        <w:t xml:space="preserve">khoa </w:t>
      </w:r>
      <w:r>
        <w:t xml:space="preserve">học. </w:t>
      </w:r>
      <w:r>
        <w:t xml:space="preserve">2x. </w:t>
      </w:r>
      <w:r>
        <w:t xml:space="preserve">uận </w:t>
      </w:r>
      <w:r>
        <w:t xml:space="preserve">tốc. </w:t>
      </w:r>
      <w:r>
        <w:br/>
      </w:r>
      <w:r>
        <w:rPr>
          <w:b/>
        </w:rPr>
        <w:t xml:space="preserve">tốc </w:t>
      </w:r>
      <w:r>
        <w:rPr>
          <w:b/>
        </w:rPr>
        <w:t xml:space="preserve">hành </w:t>
      </w:r>
      <w:r>
        <w:rPr>
          <w:i/>
        </w:rPr>
        <w:t xml:space="preserve">tính từ </w:t>
      </w:r>
      <w:r>
        <w:t xml:space="preserve">(Phương </w:t>
      </w:r>
      <w:r>
        <w:t xml:space="preserve">tiện </w:t>
      </w:r>
      <w:r>
        <w:t xml:space="preserve">vận </w:t>
      </w:r>
      <w:r>
        <w:t xml:space="preserve">tải) </w:t>
      </w:r>
      <w:r>
        <w:t xml:space="preserve">chạy </w:t>
      </w:r>
      <w:r>
        <w:t xml:space="preserve">tuyến </w:t>
      </w:r>
      <w:r>
        <w:t xml:space="preserve">đường </w:t>
      </w:r>
      <w:r>
        <w:t xml:space="preserve">dài </w:t>
      </w:r>
      <w:r>
        <w:t xml:space="preserve">với </w:t>
      </w:r>
      <w:r>
        <w:t xml:space="preserve">tốc </w:t>
      </w:r>
      <w:r>
        <w:t xml:space="preserve">độ </w:t>
      </w:r>
      <w:r>
        <w:t xml:space="preserve">nhanh </w:t>
      </w:r>
      <w:r>
        <w:t xml:space="preserve">và </w:t>
      </w:r>
      <w:r>
        <w:t xml:space="preserve">ít </w:t>
      </w:r>
      <w:r>
        <w:t xml:space="preserve">đỗ </w:t>
      </w:r>
      <w:r>
        <w:t xml:space="preserve">dọc </w:t>
      </w:r>
      <w:r>
        <w:t xml:space="preserve">đường. </w:t>
      </w:r>
      <w:r>
        <w:t xml:space="preserve">Tàu </w:t>
      </w:r>
      <w:r>
        <w:t xml:space="preserve">tốc </w:t>
      </w:r>
      <w:r>
        <w:t xml:space="preserve">hành*. </w:t>
      </w:r>
      <w:r>
        <w:br/>
      </w:r>
      <w:r>
        <w:rPr>
          <w:b/>
        </w:rPr>
        <w:t xml:space="preserve">tốc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tốc </w:t>
      </w:r>
      <w:r>
        <w:t xml:space="preserve">ký </w:t>
      </w:r>
      <w:r>
        <w:t xml:space="preserve">động từ </w:t>
      </w:r>
      <w:r>
        <w:t xml:space="preserve">Ghi </w:t>
      </w:r>
      <w:r>
        <w:t xml:space="preserve">nhanh </w:t>
      </w:r>
      <w:r>
        <w:t xml:space="preserve">theo </w:t>
      </w:r>
      <w:r>
        <w:t xml:space="preserve">kịp </w:t>
      </w:r>
      <w:r>
        <w:t xml:space="preserve">lời </w:t>
      </w:r>
      <w:r>
        <w:t xml:space="preserve">nói </w:t>
      </w:r>
      <w:r>
        <w:t xml:space="preserve">bằng </w:t>
      </w:r>
      <w:r>
        <w:t xml:space="preserve">hệ </w:t>
      </w:r>
      <w:r>
        <w:t xml:space="preserve">thống </w:t>
      </w:r>
      <w:r>
        <w:t xml:space="preserve">kí </w:t>
      </w:r>
      <w:r>
        <w:t xml:space="preserve">hiệu </w:t>
      </w:r>
      <w:r>
        <w:t xml:space="preserve">đơn </w:t>
      </w:r>
      <w:r>
        <w:t xml:space="preserve">giản. </w:t>
      </w:r>
      <w:r>
        <w:t xml:space="preserve">Ghi </w:t>
      </w:r>
      <w:r>
        <w:rPr>
          <w:i/>
        </w:rPr>
        <w:t xml:space="preserve">tốc </w:t>
      </w:r>
      <w:r>
        <w:rPr>
          <w:i/>
        </w:rPr>
        <w:t xml:space="preserve">kí </w:t>
      </w:r>
      <w:r>
        <w:t xml:space="preserve">bài </w:t>
      </w:r>
      <w:r>
        <w:t xml:space="preserve">phát </w:t>
      </w:r>
      <w:r>
        <w:rPr>
          <w:i/>
        </w:rPr>
        <w:t xml:space="preserve">biểu. </w:t>
      </w:r>
      <w:r>
        <w:rPr>
          <w:i/>
        </w:rPr>
        <w:t xml:space="preserve">Bản </w:t>
      </w:r>
      <w:r>
        <w:rPr>
          <w:i/>
        </w:rPr>
        <w:t xml:space="preserve">tốc </w:t>
      </w:r>
      <w:r>
        <w:rPr>
          <w:i/>
        </w:rPr>
        <w:t xml:space="preserve">kí. </w:t>
      </w:r>
      <w:r>
        <w:br/>
      </w:r>
      <w:r>
        <w:rPr>
          <w:b/>
        </w:rPr>
        <w:t xml:space="preserve">tốc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chạy </w:t>
      </w:r>
      <w:r>
        <w:t xml:space="preserve">nhanh </w:t>
      </w:r>
      <w:r>
        <w:t xml:space="preserve">(thường </w:t>
      </w:r>
      <w:r>
        <w:t xml:space="preserve">của </w:t>
      </w:r>
      <w:r>
        <w:t xml:space="preserve">máy </w:t>
      </w:r>
      <w:r>
        <w:t xml:space="preserve">móc). </w:t>
      </w:r>
      <w:r>
        <w:rPr>
          <w:i/>
        </w:rPr>
        <w:t xml:space="preserve">Máy </w:t>
      </w:r>
      <w:r>
        <w:rPr>
          <w:i/>
        </w:rPr>
        <w:t xml:space="preserve">chạy </w:t>
      </w:r>
      <w:r>
        <w:rPr>
          <w:i/>
        </w:rPr>
        <w:t xml:space="preserve">hết </w:t>
      </w:r>
      <w:r>
        <w:rPr>
          <w:i/>
        </w:rPr>
        <w:t xml:space="preserve">tốc </w:t>
      </w:r>
      <w:r>
        <w:rPr>
          <w:i/>
        </w:rPr>
        <w:t xml:space="preserve">lực. </w:t>
      </w:r>
      <w:r>
        <w:t xml:space="preserve">Mở </w:t>
      </w:r>
      <w:r>
        <w:rPr>
          <w:i/>
        </w:rPr>
        <w:t xml:space="preserve">hết </w:t>
      </w:r>
      <w:r>
        <w:t xml:space="preserve">tốc </w:t>
      </w:r>
      <w:r>
        <w:t xml:space="preserve">lực. </w:t>
      </w:r>
      <w:r>
        <w:br/>
      </w:r>
      <w:r>
        <w:rPr>
          <w:b/>
        </w:rPr>
        <w:t xml:space="preserve">tốc </w:t>
      </w:r>
      <w:r>
        <w:rPr>
          <w:b/>
        </w:rPr>
        <w:t xml:space="preserve">tả, </w:t>
      </w:r>
      <w:r>
        <w:rPr>
          <w:i/>
        </w:rPr>
        <w:t xml:space="preserve">động từ </w:t>
      </w:r>
      <w:r>
        <w:t xml:space="preserve">(ít dùng). </w:t>
      </w:r>
      <w:r>
        <w:t xml:space="preserve">Mô </w:t>
      </w:r>
      <w:r>
        <w:t xml:space="preserve">tả </w:t>
      </w:r>
      <w:r>
        <w:t xml:space="preserve">bằng </w:t>
      </w:r>
      <w:r>
        <w:t xml:space="preserve">những </w:t>
      </w:r>
      <w:r>
        <w:t xml:space="preserve">nét </w:t>
      </w:r>
      <w:r>
        <w:t xml:space="preserve">ghi </w:t>
      </w:r>
      <w:r>
        <w:t xml:space="preserve">nhanh. </w:t>
      </w:r>
      <w:r>
        <w:rPr>
          <w:i/>
        </w:rPr>
        <w:t xml:space="preserve">Tranh </w:t>
      </w:r>
      <w:r>
        <w:rPr>
          <w:i/>
        </w:rPr>
        <w:t xml:space="preserve">tốc </w:t>
      </w:r>
      <w:r>
        <w:rPr>
          <w:i/>
        </w:rPr>
        <w:t xml:space="preserve">tả. </w:t>
      </w:r>
      <w:r>
        <w:t xml:space="preserve">Sáng </w:t>
      </w:r>
      <w:r>
        <w:t xml:space="preserve">tác </w:t>
      </w:r>
      <w:r>
        <w:t xml:space="preserve">theo </w:t>
      </w:r>
      <w:r>
        <w:t xml:space="preserve">lối </w:t>
      </w:r>
      <w:r>
        <w:t xml:space="preserve">tốc </w:t>
      </w:r>
      <w:r>
        <w:t xml:space="preserve">tả; </w:t>
      </w:r>
      <w:r>
        <w:t xml:space="preserve">phụ từ </w:t>
      </w:r>
      <w:r>
        <w:t xml:space="preserve">(ít dùng).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đi, </w:t>
      </w:r>
      <w:r>
        <w:t xml:space="preserve">chạy </w:t>
      </w:r>
      <w:r>
        <w:t xml:space="preserve">cố </w:t>
      </w:r>
      <w:r>
        <w:t xml:space="preserve">cho </w:t>
      </w:r>
      <w:r>
        <w:t xml:space="preserve">hết </w:t>
      </w:r>
      <w:r>
        <w:t xml:space="preserve">sức </w:t>
      </w:r>
      <w:r>
        <w:t xml:space="preserve">nhanh, </w:t>
      </w:r>
      <w:r>
        <w:t xml:space="preserve">cầu </w:t>
      </w:r>
      <w:r>
        <w:t xml:space="preserve">cho </w:t>
      </w:r>
      <w:r>
        <w:t xml:space="preserve">kịp; </w:t>
      </w:r>
      <w:r>
        <w:t xml:space="preserve">hộc </w:t>
      </w:r>
      <w:r>
        <w:t xml:space="preserve">tốc. </w:t>
      </w:r>
      <w:r>
        <w:t xml:space="preserve">Tốc </w:t>
      </w:r>
      <w:r>
        <w:rPr>
          <w:i/>
        </w:rPr>
        <w:t xml:space="preserve">tả </w:t>
      </w:r>
      <w:r>
        <w:t xml:space="preserve">chạy </w:t>
      </w:r>
      <w:r>
        <w:rPr>
          <w:i/>
        </w:rPr>
        <w:t xml:space="preserve">đến </w:t>
      </w:r>
      <w:r>
        <w:rPr>
          <w:i/>
        </w:rPr>
        <w:t xml:space="preserve">báo </w:t>
      </w:r>
      <w:r>
        <w:t xml:space="preserve">tin. </w:t>
      </w:r>
      <w:r>
        <w:br/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(thường </w:t>
      </w:r>
      <w:r>
        <w:t xml:space="preserve">nói </w:t>
      </w:r>
      <w:r>
        <w:t xml:space="preserve">tộc </w:t>
      </w:r>
      <w:r>
        <w:t xml:space="preserve">người). </w:t>
      </w:r>
      <w:r>
        <w:t xml:space="preserve">Cộng </w:t>
      </w:r>
      <w:r>
        <w:t xml:space="preserve">đồng </w:t>
      </w:r>
      <w:r>
        <w:t xml:space="preserve">người </w:t>
      </w:r>
      <w:r>
        <w:t xml:space="preserve">có </w:t>
      </w:r>
      <w:r>
        <w:t xml:space="preserve">tên </w:t>
      </w:r>
      <w:r>
        <w:t xml:space="preserve">gọi, </w:t>
      </w:r>
      <w:r>
        <w:t xml:space="preserve">địa </w:t>
      </w:r>
      <w:r>
        <w:t xml:space="preserve">vực </w:t>
      </w:r>
      <w:r>
        <w:t xml:space="preserve">cư </w:t>
      </w:r>
      <w:r>
        <w:t xml:space="preserve">trú, </w:t>
      </w:r>
      <w:r>
        <w:t xml:space="preserve">ngôn </w:t>
      </w:r>
      <w:r>
        <w:t xml:space="preserve">ngữ, </w:t>
      </w:r>
      <w:r>
        <w:t xml:space="preserve">đặc </w:t>
      </w:r>
      <w:r>
        <w:t xml:space="preserve">điểm </w:t>
      </w:r>
      <w:r>
        <w:t xml:space="preserve">sinh </w:t>
      </w:r>
      <w:r>
        <w:t xml:space="preserve">hoạt </w:t>
      </w:r>
      <w:r>
        <w:t xml:space="preserve">và </w:t>
      </w:r>
      <w:r>
        <w:t xml:space="preserve">văn </w:t>
      </w:r>
      <w:r>
        <w:t xml:space="preserve">hoá </w:t>
      </w:r>
      <w:r>
        <w:t xml:space="preserve">riêng </w:t>
      </w:r>
      <w:r>
        <w:t xml:space="preserve">(có </w:t>
      </w:r>
      <w:r>
        <w:t xml:space="preserve">thể </w:t>
      </w:r>
      <w:r>
        <w:t xml:space="preserve">là </w:t>
      </w:r>
      <w:r>
        <w:t xml:space="preserve">một </w:t>
      </w:r>
      <w:r>
        <w:t xml:space="preserve">bộ </w:t>
      </w:r>
      <w:r>
        <w:t xml:space="preserve">lạc, </w:t>
      </w:r>
      <w:r>
        <w:t xml:space="preserve">một </w:t>
      </w:r>
      <w:r>
        <w:t xml:space="preserve">bộ </w:t>
      </w:r>
      <w:r>
        <w:t xml:space="preserve">tộc </w:t>
      </w:r>
      <w:r>
        <w:t xml:space="preserve">hay </w:t>
      </w:r>
      <w:r>
        <w:t xml:space="preserve">một </w:t>
      </w:r>
      <w:r>
        <w:t xml:space="preserve">tộc </w:t>
      </w:r>
      <w:r>
        <w:t xml:space="preserve">biểu </w:t>
      </w:r>
      <w:r>
        <w:t xml:space="preserve">danh từ </w:t>
      </w:r>
      <w:r>
        <w:t xml:space="preserve">Người </w:t>
      </w:r>
      <w:r>
        <w:t xml:space="preserve">thay </w:t>
      </w:r>
      <w:r>
        <w:t xml:space="preserve">mặt </w:t>
      </w:r>
      <w:r>
        <w:t xml:space="preserve">cho </w:t>
      </w:r>
      <w:r>
        <w:t xml:space="preserve">một </w:t>
      </w:r>
      <w:r>
        <w:t xml:space="preserve">họ </w:t>
      </w:r>
      <w:r>
        <w:t xml:space="preserve">trong </w:t>
      </w:r>
      <w:r>
        <w:t xml:space="preserve">hương </w:t>
      </w:r>
      <w:r>
        <w:t xml:space="preserve">hội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tộc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một </w:t>
      </w:r>
      <w:r>
        <w:t xml:space="preserve">tộc </w:t>
      </w:r>
      <w:r>
        <w:t xml:space="preserve">người. </w:t>
      </w:r>
      <w:r>
        <w:br/>
      </w:r>
      <w:r>
        <w:rPr>
          <w:b/>
        </w:rPr>
        <w:t xml:space="preserve">tộc </w:t>
      </w:r>
      <w:r>
        <w:rPr>
          <w:b/>
        </w:rPr>
        <w:t xml:space="preserve">người </w:t>
      </w:r>
      <w:r>
        <w:rPr>
          <w:b/>
        </w:rPr>
        <w:t xml:space="preserve">d.x. </w:t>
      </w:r>
      <w:r>
        <w:rPr>
          <w:b/>
        </w:rPr>
        <w:t xml:space="preserve">tộc. </w:t>
      </w:r>
      <w:r>
        <w:br/>
      </w:r>
      <w:r>
        <w:rPr>
          <w:b/>
        </w:rPr>
        <w:t xml:space="preserve">tộc </w:t>
      </w:r>
      <w:r>
        <w:rPr>
          <w:b/>
        </w:rPr>
        <w:t xml:space="preserve">phả </w:t>
      </w:r>
      <w:r>
        <w:rPr>
          <w:i/>
        </w:rPr>
        <w:t xml:space="preserve">danh từ </w:t>
      </w:r>
      <w:r>
        <w:t xml:space="preserve">Sách </w:t>
      </w:r>
      <w:r>
        <w:t xml:space="preserve">ghi </w:t>
      </w:r>
      <w:r>
        <w:t xml:space="preserve">chép </w:t>
      </w:r>
      <w:r>
        <w:t xml:space="preserve">lai </w:t>
      </w:r>
      <w:r>
        <w:t xml:space="preserve">lịch </w:t>
      </w:r>
      <w:r>
        <w:t xml:space="preserve">của </w:t>
      </w:r>
      <w:r>
        <w:t xml:space="preserve">một </w:t>
      </w:r>
      <w:r>
        <w:t xml:space="preserve">dòng </w:t>
      </w:r>
      <w:r>
        <w:t xml:space="preserve">họ, </w:t>
      </w:r>
      <w:r>
        <w:t xml:space="preserve">thân </w:t>
      </w:r>
      <w:r>
        <w:t xml:space="preserve">thế </w:t>
      </w:r>
      <w:r>
        <w:t xml:space="preserve">và </w:t>
      </w:r>
      <w:r>
        <w:t xml:space="preserve">sự </w:t>
      </w:r>
      <w:r>
        <w:t xml:space="preserve">nghiệp </w:t>
      </w:r>
      <w:r>
        <w:t xml:space="preserve">của </w:t>
      </w:r>
      <w:r>
        <w:t xml:space="preserve">mỗi </w:t>
      </w:r>
      <w:r>
        <w:t xml:space="preserve">người </w:t>
      </w:r>
      <w:r>
        <w:t xml:space="preserve">trong </w:t>
      </w:r>
      <w:r>
        <w:t xml:space="preserve">họ </w:t>
      </w:r>
      <w:r>
        <w:t xml:space="preserve">theo </w:t>
      </w:r>
      <w:r>
        <w:t xml:space="preserve">thứ </w:t>
      </w:r>
      <w:r>
        <w:t xml:space="preserve">tự </w:t>
      </w:r>
      <w:r>
        <w:t xml:space="preserve">các </w:t>
      </w:r>
      <w:r>
        <w:t xml:space="preserve">đời. </w:t>
      </w:r>
      <w:r>
        <w:br/>
      </w:r>
      <w:r>
        <w:rPr>
          <w:b/>
        </w:rPr>
        <w:t xml:space="preserve">tộc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là </w:t>
      </w:r>
      <w:r>
        <w:t xml:space="preserve">trưởng </w:t>
      </w:r>
      <w:r>
        <w:t xml:space="preserve">của </w:t>
      </w:r>
      <w:r>
        <w:t xml:space="preserve">ngành </w:t>
      </w:r>
      <w:r>
        <w:t xml:space="preserve">trưởng </w:t>
      </w:r>
      <w:r>
        <w:t xml:space="preserve">một </w:t>
      </w:r>
      <w:r>
        <w:t xml:space="preserve">dòng </w:t>
      </w:r>
      <w:r>
        <w:t xml:space="preserve">họ. </w:t>
      </w:r>
      <w:r>
        <w:br/>
      </w:r>
      <w:r>
        <w:rPr>
          <w:b/>
        </w:rPr>
        <w:t xml:space="preserve">tôi, </w:t>
      </w:r>
      <w:r>
        <w:rPr>
          <w:i/>
        </w:rPr>
        <w:t xml:space="preserve">danh từ </w:t>
      </w:r>
      <w:r>
        <w:t xml:space="preserve">((d) </w:t>
      </w:r>
      <w:r>
        <w:t xml:space="preserve">41 </w:t>
      </w:r>
      <w:r>
        <w:t xml:space="preserve">Người </w:t>
      </w:r>
      <w:r>
        <w:t xml:space="preserve">đi </w:t>
      </w:r>
      <w:r>
        <w:t xml:space="preserve">ở </w:t>
      </w:r>
      <w:r>
        <w:t xml:space="preserve">hầu </w:t>
      </w:r>
      <w:r>
        <w:t xml:space="preserve">hạ </w:t>
      </w:r>
      <w:r>
        <w:t xml:space="preserve">cho </w:t>
      </w:r>
      <w:r>
        <w:t xml:space="preserve">chủ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t xml:space="preserve">Làm </w:t>
      </w:r>
      <w:r>
        <w:t xml:space="preserve">tôi </w:t>
      </w:r>
      <w:r>
        <w:t xml:space="preserve">cho </w:t>
      </w:r>
      <w:r>
        <w:t xml:space="preserve">một </w:t>
      </w:r>
      <w:r>
        <w:t xml:space="preserve">nhà </w:t>
      </w:r>
      <w:r>
        <w:t xml:space="preserve">giàu. </w:t>
      </w:r>
      <w:r>
        <w:rPr>
          <w:b/>
        </w:rPr>
        <w:t xml:space="preserve">2 </w:t>
      </w:r>
      <w:r>
        <w:t xml:space="preserve">Quan,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vua,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vua. </w:t>
      </w:r>
      <w:r>
        <w:t xml:space="preserve">Phận </w:t>
      </w:r>
      <w:r>
        <w:t xml:space="preserve">làm </w:t>
      </w:r>
      <w:r>
        <w:t xml:space="preserve">tôi. </w:t>
      </w:r>
      <w:r>
        <w:t xml:space="preserve">Người </w:t>
      </w:r>
      <w:r>
        <w:t xml:space="preserve">tôi </w:t>
      </w:r>
      <w:r>
        <w:t xml:space="preserve">trung. </w:t>
      </w:r>
      <w:r>
        <w:br/>
      </w:r>
      <w:r>
        <w:rPr>
          <w:b/>
        </w:rPr>
        <w:t xml:space="preserve">tôi.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Nung </w:t>
      </w:r>
      <w:r>
        <w:rPr>
          <w:i/>
        </w:rPr>
        <w:t xml:space="preserve">hợp </w:t>
      </w:r>
      <w:r>
        <w:t xml:space="preserve">kim </w:t>
      </w:r>
      <w:r>
        <w:t xml:space="preserve">đến </w:t>
      </w:r>
      <w:r>
        <w:t xml:space="preserve">nhiệt </w:t>
      </w:r>
      <w:r>
        <w:t xml:space="preserve">độ </w:t>
      </w:r>
      <w:r>
        <w:t xml:space="preserve">nhất </w:t>
      </w:r>
      <w:r>
        <w:t xml:space="preserve">định, </w:t>
      </w:r>
      <w:r>
        <w:t xml:space="preserve">rồi </w:t>
      </w:r>
      <w:r>
        <w:t xml:space="preserve">làm </w:t>
      </w:r>
      <w:r>
        <w:t xml:space="preserve">nguội </w:t>
      </w:r>
      <w:r>
        <w:t xml:space="preserve">thật </w:t>
      </w:r>
      <w:r>
        <w:t xml:space="preserve">nhanh </w:t>
      </w:r>
      <w:r>
        <w:t xml:space="preserve">để </w:t>
      </w:r>
      <w:r>
        <w:t xml:space="preserve">tăng </w:t>
      </w:r>
      <w:r>
        <w:t xml:space="preserve">độ </w:t>
      </w:r>
      <w:r>
        <w:t xml:space="preserve">rắn </w:t>
      </w:r>
      <w:r>
        <w:t xml:space="preserve">và </w:t>
      </w:r>
      <w:r>
        <w:t xml:space="preserve">độ </w:t>
      </w:r>
      <w:r>
        <w:t xml:space="preserve">bền. </w:t>
      </w:r>
      <w:r>
        <w:rPr>
          <w:i/>
        </w:rPr>
        <w:t xml:space="preserve">Thép </w:t>
      </w:r>
      <w:r>
        <w:rPr>
          <w:i/>
        </w:rPr>
        <w:t xml:space="preserve">đã </w:t>
      </w:r>
      <w:r>
        <w:t xml:space="preserve">tôi. </w:t>
      </w:r>
      <w:r>
        <w:rPr>
          <w:b/>
        </w:rPr>
        <w:t xml:space="preserve">2 </w:t>
      </w:r>
      <w:r>
        <w:t xml:space="preserve">ĐỒ </w:t>
      </w:r>
      <w:r>
        <w:t xml:space="preserve">nước </w:t>
      </w:r>
      <w:r>
        <w:t xml:space="preserve">vào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tan </w:t>
      </w:r>
      <w:r>
        <w:t xml:space="preserve">(vôi </w:t>
      </w:r>
      <w:r>
        <w:t xml:space="preserve">sống). </w:t>
      </w:r>
      <w:r>
        <w:t xml:space="preserve">Vôi </w:t>
      </w:r>
      <w:r>
        <w:t xml:space="preserve">đã </w:t>
      </w:r>
      <w:r>
        <w:t xml:space="preserve">tôi. </w:t>
      </w:r>
      <w:r>
        <w:br/>
      </w:r>
      <w:r>
        <w:rPr>
          <w:b/>
        </w:rPr>
        <w:t xml:space="preserve">tôi, </w:t>
      </w:r>
      <w:r>
        <w:rPr>
          <w:i/>
        </w:rPr>
        <w:t xml:space="preserve">đại từ </w:t>
      </w:r>
      <w:r>
        <w:t xml:space="preserve">Từ </w:t>
      </w:r>
      <w:r>
        <w:t xml:space="preserve">cá </w:t>
      </w:r>
      <w:r>
        <w:t xml:space="preserve">nhân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với </w:t>
      </w:r>
      <w:r>
        <w:t xml:space="preserve">người </w:t>
      </w:r>
      <w:r>
        <w:t xml:space="preserve">ngang </w:t>
      </w:r>
      <w:r>
        <w:t xml:space="preserve">hàng </w:t>
      </w:r>
      <w:r>
        <w:t xml:space="preserve">hoặc </w:t>
      </w:r>
      <w:r>
        <w:t xml:space="preserve">khi </w:t>
      </w:r>
      <w:r>
        <w:t xml:space="preserve">không </w:t>
      </w:r>
      <w:r>
        <w:t xml:space="preserve">cần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tình </w:t>
      </w:r>
      <w:r>
        <w:t xml:space="preserve">cảm </w:t>
      </w:r>
      <w:r>
        <w:t xml:space="preserve">gì. </w:t>
      </w:r>
      <w:r>
        <w:t xml:space="preserve">Tôi </w:t>
      </w:r>
      <w:r>
        <w:rPr>
          <w:i/>
        </w:rPr>
        <w:t xml:space="preserve">rất </w:t>
      </w:r>
      <w:r>
        <w:rPr>
          <w:i/>
        </w:rPr>
        <w:t xml:space="preserve">quý </w:t>
      </w:r>
      <w:r>
        <w:t xml:space="preserve">anh. </w:t>
      </w:r>
      <w:r>
        <w:t xml:space="preserve">Đây </w:t>
      </w:r>
      <w:r>
        <w:rPr>
          <w:i/>
        </w:rPr>
        <w:t xml:space="preserve">là </w:t>
      </w:r>
      <w:r>
        <w:t xml:space="preserve">quyển </w:t>
      </w:r>
      <w:r>
        <w:rPr>
          <w:i/>
        </w:rPr>
        <w:t xml:space="preserve">sách </w:t>
      </w:r>
      <w:r>
        <w:t xml:space="preserve">của </w:t>
      </w:r>
      <w:r>
        <w:rPr>
          <w:i/>
        </w:rPr>
        <w:t xml:space="preserve">tôi. </w:t>
      </w:r>
      <w:r>
        <w:t xml:space="preserve">Quê </w:t>
      </w:r>
      <w:r>
        <w:t xml:space="preserve">tôi.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con </w:t>
      </w:r>
      <w:r>
        <w:rPr>
          <w:i/>
        </w:rPr>
        <w:t xml:space="preserve">danh từ </w:t>
      </w:r>
      <w:r>
        <w:t xml:space="preserve">(cũ). </w:t>
      </w:r>
      <w:r>
        <w:t xml:space="preserve">Bề </w:t>
      </w:r>
      <w:r>
        <w:t xml:space="preserve">tôi, </w:t>
      </w:r>
      <w:r>
        <w:t xml:space="preserve">đầy </w:t>
      </w:r>
      <w:r>
        <w:t xml:space="preserve">tớ,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trung </w:t>
      </w:r>
      <w:r>
        <w:t xml:space="preserve">thành </w:t>
      </w:r>
      <w:r>
        <w:t xml:space="preserve">với </w:t>
      </w:r>
      <w:r>
        <w:t xml:space="preserve">vua </w:t>
      </w:r>
      <w:r>
        <w:t xml:space="preserve">chúa, </w:t>
      </w:r>
      <w:r>
        <w:t xml:space="preserve">với </w:t>
      </w:r>
      <w:r>
        <w:t xml:space="preserve">chủ,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Phận </w:t>
      </w:r>
      <w:r>
        <w:t xml:space="preserve">tôi </w:t>
      </w:r>
      <w:r>
        <w:t xml:space="preserve">con.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đòi </w:t>
      </w:r>
      <w:r>
        <w:rPr>
          <w:i/>
        </w:rPr>
        <w:t xml:space="preserve">danh từ </w:t>
      </w:r>
      <w:r>
        <w:t xml:space="preserve">Người </w:t>
      </w:r>
      <w:r>
        <w:t xml:space="preserve">đi </w:t>
      </w:r>
      <w:r>
        <w:t xml:space="preserve">ở, </w:t>
      </w:r>
      <w:r>
        <w:t xml:space="preserve">phải </w:t>
      </w:r>
      <w:r>
        <w:t xml:space="preserve">đem </w:t>
      </w:r>
      <w:r>
        <w:t xml:space="preserve">thân </w:t>
      </w:r>
      <w:r>
        <w:t xml:space="preserve">ra </w:t>
      </w:r>
      <w:r>
        <w:t xml:space="preserve">hầu </w:t>
      </w:r>
      <w:r>
        <w:t xml:space="preserve">hạ, </w:t>
      </w:r>
      <w:r>
        <w:t xml:space="preserve">phục </w:t>
      </w:r>
      <w:r>
        <w:t xml:space="preserve">dịch </w:t>
      </w:r>
      <w:r>
        <w:t xml:space="preserve">kẻ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Thân </w:t>
      </w:r>
      <w:r>
        <w:rPr>
          <w:i/>
        </w:rPr>
        <w:t xml:space="preserve">phận </w:t>
      </w:r>
      <w:r>
        <w:rPr>
          <w:i/>
        </w:rPr>
        <w:t xml:space="preserve">tôi </w:t>
      </w:r>
      <w:r>
        <w:t xml:space="preserve">đòi. </w:t>
      </w:r>
      <w:r>
        <w:t xml:space="preserve">Kiếp </w:t>
      </w:r>
      <w:r>
        <w:t xml:space="preserve">sống </w:t>
      </w:r>
      <w:r>
        <w:rPr>
          <w:i/>
        </w:rPr>
        <w:t xml:space="preserve">tôi </w:t>
      </w:r>
      <w:r>
        <w:rPr>
          <w:i/>
        </w:rPr>
        <w:t xml:space="preserve">đòi.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tinh </w:t>
      </w:r>
      <w:r>
        <w:t xml:space="preserve">thần, </w:t>
      </w:r>
      <w:r>
        <w:t xml:space="preserve">ý </w:t>
      </w:r>
      <w:r>
        <w:t xml:space="preserve">chí </w:t>
      </w:r>
      <w:r>
        <w:t xml:space="preserve">trải </w:t>
      </w:r>
      <w:r>
        <w:t xml:space="preserve">qua </w:t>
      </w:r>
      <w:r>
        <w:t xml:space="preserve">những </w:t>
      </w:r>
      <w:r>
        <w:t xml:space="preserve">thử </w:t>
      </w:r>
      <w:r>
        <w:t xml:space="preserve">thách </w:t>
      </w:r>
      <w:r>
        <w:t xml:space="preserve">gay </w:t>
      </w:r>
      <w:r>
        <w:t xml:space="preserve">go </w:t>
      </w:r>
      <w:r>
        <w:t xml:space="preserve">trong </w:t>
      </w:r>
      <w:r>
        <w:t xml:space="preserve">thực </w:t>
      </w:r>
      <w:r>
        <w:t xml:space="preserve">tiễn </w:t>
      </w:r>
      <w:r>
        <w:t xml:space="preserve">hoạt </w:t>
      </w:r>
      <w:r>
        <w:t xml:space="preserve">động </w:t>
      </w:r>
      <w:r>
        <w:t xml:space="preserve">và </w:t>
      </w:r>
      <w:r>
        <w:t xml:space="preserve">đấu </w:t>
      </w:r>
      <w:r>
        <w:t xml:space="preserve">tranh </w:t>
      </w:r>
      <w:r>
        <w:t xml:space="preserve">mà </w:t>
      </w:r>
      <w:r>
        <w:t xml:space="preserve">trở </w:t>
      </w:r>
      <w:r>
        <w:t xml:space="preserve">nên </w:t>
      </w:r>
      <w:r>
        <w:t xml:space="preserve">kiên </w:t>
      </w:r>
      <w:r>
        <w:t xml:space="preserve">định, </w:t>
      </w:r>
      <w:r>
        <w:t xml:space="preserve">vững </w:t>
      </w:r>
      <w:r>
        <w:t xml:space="preserve">vàng. </w:t>
      </w:r>
      <w:r>
        <w:t xml:space="preserve">Gian </w:t>
      </w:r>
      <w:r>
        <w:rPr>
          <w:i/>
        </w:rPr>
        <w:t xml:space="preserve">nan </w:t>
      </w:r>
      <w:r>
        <w:t xml:space="preserve">tôi </w:t>
      </w:r>
      <w:r>
        <w:t xml:space="preserve">luyện </w:t>
      </w:r>
      <w:r>
        <w:rPr>
          <w:i/>
        </w:rPr>
        <w:t xml:space="preserve">thêm </w:t>
      </w:r>
      <w:r>
        <w:rPr>
          <w:i/>
        </w:rPr>
        <w:t xml:space="preserve">khí </w:t>
      </w:r>
      <w:r>
        <w:rPr>
          <w:i/>
        </w:rPr>
        <w:t xml:space="preserve">phách. </w:t>
      </w:r>
      <w:r>
        <w:rPr>
          <w:i/>
        </w:rPr>
        <w:t xml:space="preserve">Được </w:t>
      </w:r>
      <w:r>
        <w:rPr>
          <w:i/>
        </w:rPr>
        <w:t xml:space="preserve">tôi </w:t>
      </w:r>
      <w:r>
        <w:rPr>
          <w:i/>
        </w:rPr>
        <w:t xml:space="preserve">luyện </w:t>
      </w:r>
      <w:r>
        <w:t xml:space="preserve">trong </w:t>
      </w:r>
      <w:r>
        <w:t xml:space="preserve">đấu </w:t>
      </w:r>
      <w:r>
        <w:t xml:space="preserve">tranh. </w:t>
      </w:r>
      <w:r>
        <w:br w:type="page"/>
      </w:r>
      <w:r>
        <w:rPr>
          <w:b/>
        </w:rPr>
        <w:t xml:space="preserve">tôi </w:t>
      </w:r>
      <w:r>
        <w:rPr>
          <w:b/>
        </w:rPr>
        <w:t xml:space="preserve">mọi </w:t>
      </w:r>
      <w:r>
        <w:rPr>
          <w:i/>
        </w:rPr>
        <w:t xml:space="preserve">danh từ </w:t>
      </w:r>
      <w:r>
        <w:t xml:space="preserve">Người </w:t>
      </w:r>
      <w:r>
        <w:t xml:space="preserve">bị </w:t>
      </w:r>
      <w:r>
        <w:t xml:space="preserve">tước </w:t>
      </w:r>
      <w:r>
        <w:t xml:space="preserve">đoạt </w:t>
      </w:r>
      <w:r>
        <w:t xml:space="preserve">mọi </w:t>
      </w:r>
      <w:r>
        <w:t xml:space="preserve">quyền </w:t>
      </w:r>
      <w:r>
        <w:t xml:space="preserve">tự </w:t>
      </w:r>
      <w:r>
        <w:t xml:space="preserve">do, </w:t>
      </w:r>
      <w:r>
        <w:t xml:space="preserve">sống </w:t>
      </w:r>
      <w:r>
        <w:t xml:space="preserve">lệ </w:t>
      </w:r>
      <w:r>
        <w:t xml:space="preserve">thuộc </w:t>
      </w:r>
      <w:r>
        <w:t xml:space="preserve">vào </w:t>
      </w:r>
      <w:r>
        <w:t xml:space="preserve">chủ, </w:t>
      </w:r>
      <w:r>
        <w:t xml:space="preserve">phải </w:t>
      </w:r>
      <w:r>
        <w:t xml:space="preserve">phục </w:t>
      </w:r>
      <w:r>
        <w:t xml:space="preserve">vụ </w:t>
      </w:r>
      <w:r>
        <w:t xml:space="preserve">chủ </w:t>
      </w:r>
      <w:r>
        <w:t xml:space="preserve">và </w:t>
      </w:r>
      <w:r>
        <w:t xml:space="preserve">bị </w:t>
      </w:r>
      <w:r>
        <w:t xml:space="preserve">ngược </w:t>
      </w:r>
      <w:r>
        <w:t xml:space="preserve">đãi, </w:t>
      </w:r>
      <w:r>
        <w:t xml:space="preserve">khinh </w:t>
      </w:r>
      <w:r>
        <w:t xml:space="preserve">rẻ </w:t>
      </w:r>
      <w:r>
        <w:t xml:space="preserve">như </w:t>
      </w:r>
      <w:r>
        <w:t xml:space="preserve">nô </w:t>
      </w:r>
      <w:r>
        <w:t xml:space="preserve">lệ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Kiếp </w:t>
      </w:r>
      <w:r>
        <w:t xml:space="preserve">sống </w:t>
      </w:r>
      <w:r>
        <w:rPr>
          <w:i/>
        </w:rPr>
        <w:t xml:space="preserve">tôi </w:t>
      </w:r>
      <w:r>
        <w:rPr>
          <w:i/>
        </w:rPr>
        <w:t xml:space="preserve">mọi.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ngươi </w:t>
      </w:r>
      <w:r>
        <w:rPr>
          <w:i/>
        </w:rPr>
        <w:t xml:space="preserve">danh từ </w:t>
      </w:r>
      <w:r>
        <w:t xml:space="preserve">Đầy </w:t>
      </w:r>
      <w:r>
        <w:t xml:space="preserve">tớ,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chủ, </w:t>
      </w:r>
      <w:r>
        <w:t xml:space="preserve">và </w:t>
      </w:r>
      <w:r>
        <w:t xml:space="preserve">bề </w:t>
      </w:r>
      <w:r>
        <w:t xml:space="preserve">tôi,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vua </w:t>
      </w:r>
      <w:r>
        <w:t xml:space="preserve">chúa,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phong </w:t>
      </w:r>
      <w:r>
        <w:t xml:space="preserve">kiến. </w:t>
      </w:r>
      <w:r>
        <w:t xml:space="preserve">Nghĩa </w:t>
      </w:r>
      <w:r>
        <w:t xml:space="preserve">tôi </w:t>
      </w:r>
      <w:r>
        <w:t xml:space="preserve">ngươi. </w:t>
      </w:r>
      <w:r>
        <w:t xml:space="preserve">Đạo </w:t>
      </w:r>
      <w:r>
        <w:t xml:space="preserve">tôi </w:t>
      </w:r>
      <w:r>
        <w:t xml:space="preserve">ngươi.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rèn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tôi </w:t>
      </w:r>
      <w:r>
        <w:rPr>
          <w:i/>
        </w:rPr>
        <w:t xml:space="preserve">luyện.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tối </w:t>
      </w:r>
      <w:r>
        <w:rPr>
          <w:i/>
        </w:rPr>
        <w:t xml:space="preserve">tính từ </w:t>
      </w:r>
      <w:r>
        <w:t xml:space="preserve">xem </w:t>
      </w:r>
      <w:r>
        <w:t xml:space="preserve">ối(ng. </w:t>
      </w:r>
      <w:r>
        <w:t xml:space="preserve">I. </w:t>
      </w:r>
      <w:r>
        <w:t xml:space="preserve">1, </w:t>
      </w:r>
      <w:r>
        <w:t xml:space="preserve">2, </w:t>
      </w:r>
      <w:r>
        <w:t xml:space="preserve">láy).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tớ </w:t>
      </w:r>
      <w:r>
        <w:rPr>
          <w:i/>
        </w:rPr>
        <w:t xml:space="preserve">danh từ </w:t>
      </w:r>
      <w:r>
        <w:t xml:space="preserve">Người </w:t>
      </w:r>
      <w:r>
        <w:t xml:space="preserve">đi </w:t>
      </w:r>
      <w:r>
        <w:t xml:space="preserve">ở,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chủ; </w:t>
      </w:r>
      <w:r>
        <w:t xml:space="preserve">đầy </w:t>
      </w:r>
      <w:r>
        <w:t xml:space="preserve">tớ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Thân </w:t>
      </w:r>
      <w:r>
        <w:rPr>
          <w:i/>
        </w:rPr>
        <w:t xml:space="preserve">phận </w:t>
      </w:r>
      <w:r>
        <w:t xml:space="preserve">tôi </w:t>
      </w:r>
      <w:r>
        <w:t xml:space="preserve">tớ. </w:t>
      </w:r>
      <w:r>
        <w:br/>
      </w:r>
      <w:r>
        <w:rPr>
          <w:b/>
        </w:rPr>
        <w:t xml:space="preserve">tồi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Kém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yêu </w:t>
      </w:r>
      <w:r>
        <w:t xml:space="preserve">cầu, </w:t>
      </w:r>
      <w:r>
        <w:t xml:space="preserve">về </w:t>
      </w:r>
      <w:r>
        <w:t xml:space="preserve">năng </w:t>
      </w:r>
      <w:r>
        <w:t xml:space="preserve">lực, </w:t>
      </w:r>
      <w:r>
        <w:t xml:space="preserve">chất </w:t>
      </w:r>
      <w:r>
        <w:t xml:space="preserve">lượng </w:t>
      </w:r>
      <w:r>
        <w:t xml:space="preserve">hoặc </w:t>
      </w:r>
      <w:r>
        <w:t xml:space="preserve">kết </w:t>
      </w:r>
      <w:r>
        <w:t xml:space="preserve">quả. </w:t>
      </w:r>
      <w:r>
        <w:rPr>
          <w:i/>
        </w:rPr>
        <w:t xml:space="preserve">Tay </w:t>
      </w:r>
      <w:r>
        <w:t xml:space="preserve">thợ </w:t>
      </w:r>
      <w:r>
        <w:t xml:space="preserve">tôi. </w:t>
      </w:r>
      <w:r>
        <w:rPr>
          <w:i/>
        </w:rPr>
        <w:t xml:space="preserve">Tại </w:t>
      </w:r>
      <w:r>
        <w:t xml:space="preserve">bắn </w:t>
      </w:r>
      <w:r>
        <w:rPr>
          <w:i/>
        </w:rPr>
        <w:t xml:space="preserve">kém, </w:t>
      </w:r>
      <w:r>
        <w:t xml:space="preserve">chứ </w:t>
      </w:r>
      <w:r>
        <w:t xml:space="preserve">súng </w:t>
      </w:r>
      <w:r>
        <w:rPr>
          <w:i/>
        </w:rPr>
        <w:t xml:space="preserve">không </w:t>
      </w:r>
      <w:r>
        <w:t xml:space="preserve">phải </w:t>
      </w:r>
      <w:r>
        <w:t xml:space="preserve">tôi. </w:t>
      </w:r>
      <w:r>
        <w:t xml:space="preserve">Cuốn </w:t>
      </w:r>
      <w:r>
        <w:t xml:space="preserve">truyện </w:t>
      </w:r>
      <w:r>
        <w:t xml:space="preserve">có </w:t>
      </w:r>
      <w:r>
        <w:t xml:space="preserve">nội </w:t>
      </w:r>
      <w:r>
        <w:rPr>
          <w:i/>
        </w:rPr>
        <w:t xml:space="preserve">dung </w:t>
      </w:r>
      <w:r>
        <w:t xml:space="preserve">tốt, </w:t>
      </w:r>
      <w:r>
        <w:t xml:space="preserve">nhưng </w:t>
      </w:r>
      <w:r>
        <w:rPr>
          <w:i/>
        </w:rPr>
        <w:t xml:space="preserve">uiết </w:t>
      </w:r>
      <w:r>
        <w:rPr>
          <w:i/>
        </w:rPr>
        <w:t xml:space="preserve">tôi </w:t>
      </w:r>
      <w:r>
        <w:t xml:space="preserve">quá. </w:t>
      </w:r>
      <w:r>
        <w:rPr>
          <w:b/>
        </w:rPr>
        <w:t xml:space="preserve">2 </w:t>
      </w:r>
      <w:r>
        <w:t xml:space="preserve">Xấu, </w:t>
      </w:r>
      <w:r>
        <w:t xml:space="preserve">tệ </w:t>
      </w:r>
      <w:r>
        <w:t xml:space="preserve">về </w:t>
      </w:r>
      <w:r>
        <w:t xml:space="preserve">tư </w:t>
      </w:r>
      <w:r>
        <w:t xml:space="preserve">cách,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tồi. </w:t>
      </w:r>
      <w:r>
        <w:t xml:space="preserve">Đối </w:t>
      </w:r>
      <w:r>
        <w:t xml:space="preserve">xử </w:t>
      </w:r>
      <w:r>
        <w:t xml:space="preserve">tôi </w:t>
      </w:r>
      <w:r>
        <w:t xml:space="preserve">với </w:t>
      </w:r>
      <w:r>
        <w:t xml:space="preserve">bạn. </w:t>
      </w:r>
      <w:r>
        <w:t xml:space="preserve">Đô </w:t>
      </w:r>
      <w:r>
        <w:t xml:space="preserve">tôi! </w:t>
      </w:r>
      <w:r>
        <w:t xml:space="preserve">(tiếng </w:t>
      </w:r>
      <w:r>
        <w:t xml:space="preserve">mắng). </w:t>
      </w:r>
      <w:r>
        <w:br/>
      </w:r>
      <w:r>
        <w:rPr>
          <w:b/>
        </w:rPr>
        <w:t xml:space="preserve">tổi </w:t>
      </w:r>
      <w:r>
        <w:rPr>
          <w:b/>
        </w:rPr>
        <w:t xml:space="preserve">tàn </w:t>
      </w:r>
      <w:r>
        <w:rPr>
          <w:i/>
        </w:rPr>
        <w:t xml:space="preserve">tính từ </w:t>
      </w:r>
      <w:r>
        <w:t xml:space="preserve">TỎi </w:t>
      </w:r>
      <w:r>
        <w:t xml:space="preserve">quá </w:t>
      </w:r>
      <w:r>
        <w:t xml:space="preserve">đáng </w:t>
      </w:r>
      <w:r>
        <w:t xml:space="preserve">đến </w:t>
      </w:r>
      <w:r>
        <w:t xml:space="preserve">mức </w:t>
      </w:r>
      <w:r>
        <w:t xml:space="preserve">thảm </w:t>
      </w:r>
      <w:r>
        <w:t xml:space="preserve">hại.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tôi </w:t>
      </w:r>
      <w:r>
        <w:t xml:space="preserve">tàn. </w:t>
      </w:r>
      <w:r>
        <w:rPr>
          <w:i/>
        </w:rPr>
        <w:t xml:space="preserve">Căn </w:t>
      </w:r>
      <w:r>
        <w:rPr>
          <w:i/>
        </w:rPr>
        <w:t xml:space="preserve">nhà </w:t>
      </w:r>
      <w:r>
        <w:rPr>
          <w:i/>
        </w:rPr>
        <w:t xml:space="preserve">tồi </w:t>
      </w:r>
      <w:r>
        <w:rPr>
          <w:i/>
        </w:rPr>
        <w:t xml:space="preserve">tàn </w:t>
      </w:r>
      <w:r>
        <w:t xml:space="preserve">rách </w:t>
      </w:r>
      <w:r>
        <w:rPr>
          <w:i/>
        </w:rPr>
        <w:t xml:space="preserve">nát. </w:t>
      </w:r>
      <w:r>
        <w:t xml:space="preserve">tổi </w:t>
      </w:r>
      <w:r>
        <w:t xml:space="preserve">tệ </w:t>
      </w:r>
      <w:r>
        <w:t xml:space="preserve">tính từ </w:t>
      </w:r>
      <w:r>
        <w:t xml:space="preserve">Tỏi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nào </w:t>
      </w:r>
      <w:r>
        <w:t xml:space="preserve">hơn </w:t>
      </w:r>
      <w:r>
        <w:t xml:space="preserve">thế </w:t>
      </w:r>
      <w:r>
        <w:t xml:space="preserve">nữa.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t xml:space="preserve">sinh </w:t>
      </w:r>
      <w:r>
        <w:t xml:space="preserve">hoạt </w:t>
      </w:r>
      <w:r>
        <w:t xml:space="preserve">tôi </w:t>
      </w:r>
      <w:r>
        <w:rPr>
          <w:i/>
        </w:rPr>
        <w:t xml:space="preserve">tệ. </w:t>
      </w:r>
      <w:r>
        <w:rPr>
          <w:i/>
        </w:rPr>
        <w:t xml:space="preserve">Tình </w:t>
      </w:r>
      <w:r>
        <w:t xml:space="preserve">hình </w:t>
      </w:r>
      <w:r>
        <w:t xml:space="preserve">sức </w:t>
      </w:r>
      <w:r>
        <w:rPr>
          <w:i/>
        </w:rPr>
        <w:t xml:space="preserve">khoẻ </w:t>
      </w:r>
      <w:r>
        <w:t xml:space="preserve">ngày </w:t>
      </w:r>
      <w:r>
        <w:t xml:space="preserve">càng </w:t>
      </w:r>
      <w:r>
        <w:rPr>
          <w:i/>
        </w:rPr>
        <w:t xml:space="preserve">tôi </w:t>
      </w:r>
      <w:r>
        <w:t xml:space="preserve">tệ. </w:t>
      </w:r>
      <w:r>
        <w:rPr>
          <w:i/>
        </w:rPr>
        <w:t xml:space="preserve">Đối </w:t>
      </w:r>
      <w:r>
        <w:t xml:space="preserve">xử </w:t>
      </w:r>
      <w:r>
        <w:t xml:space="preserve">với </w:t>
      </w:r>
      <w:r>
        <w:t xml:space="preserve">nhau </w:t>
      </w:r>
      <w:r>
        <w:rPr>
          <w:i/>
        </w:rPr>
        <w:t xml:space="preserve">tôi </w:t>
      </w:r>
      <w:r>
        <w:t xml:space="preserve">tệ. </w:t>
      </w:r>
      <w:r>
        <w:br/>
      </w:r>
      <w:r>
        <w:rPr>
          <w:b/>
        </w:rPr>
        <w:t xml:space="preserve">tối,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có </w:t>
      </w:r>
      <w:r>
        <w:t xml:space="preserve">ít </w:t>
      </w:r>
      <w:r>
        <w:t xml:space="preserve">ánh </w:t>
      </w:r>
      <w:r>
        <w:t xml:space="preserve">sáng </w:t>
      </w:r>
      <w:r>
        <w:t xml:space="preserve">chiếu </w:t>
      </w:r>
      <w:r>
        <w:t xml:space="preserve">toả </w:t>
      </w:r>
      <w:r>
        <w:t xml:space="preserve">ra </w:t>
      </w:r>
      <w:r>
        <w:t xml:space="preserve">trong </w:t>
      </w:r>
      <w:r>
        <w:t xml:space="preserve">không </w:t>
      </w:r>
      <w:r>
        <w:t xml:space="preserve">gian, </w:t>
      </w:r>
      <w:r>
        <w:t xml:space="preserve">khiến </w:t>
      </w:r>
      <w:r>
        <w:t xml:space="preserve">cho </w:t>
      </w:r>
      <w:r>
        <w:t xml:space="preserve">không </w:t>
      </w:r>
      <w:r>
        <w:t xml:space="preserve">hoặc </w:t>
      </w:r>
      <w:r>
        <w:t xml:space="preserve">khó </w:t>
      </w:r>
      <w:r>
        <w:t xml:space="preserve">nhìn </w:t>
      </w:r>
      <w:r>
        <w:t xml:space="preserve">thấy </w:t>
      </w:r>
      <w:r>
        <w:t xml:space="preserve">sự </w:t>
      </w:r>
      <w:r>
        <w:t xml:space="preserve">vật </w:t>
      </w:r>
      <w:r>
        <w:t xml:space="preserve">xung </w:t>
      </w:r>
      <w:r>
        <w:t xml:space="preserve">quanh. </w:t>
      </w:r>
      <w:r>
        <w:t xml:space="preserve">Trời </w:t>
      </w:r>
      <w:r>
        <w:t xml:space="preserve">tối </w:t>
      </w:r>
      <w:r>
        <w:t xml:space="preserve">như </w:t>
      </w:r>
      <w:r>
        <w:t xml:space="preserve">mực. </w:t>
      </w:r>
      <w:r>
        <w:rPr>
          <w:i/>
        </w:rPr>
        <w:t xml:space="preserve">Đèn </w:t>
      </w:r>
      <w:r>
        <w:t xml:space="preserve">cạn </w:t>
      </w:r>
      <w:r>
        <w:rPr>
          <w:i/>
        </w:rPr>
        <w:t xml:space="preserve">dầu, </w:t>
      </w:r>
      <w:r>
        <w:t xml:space="preserve">tối </w:t>
      </w:r>
      <w:r>
        <w:rPr>
          <w:i/>
        </w:rPr>
        <w:t xml:space="preserve">dân. </w:t>
      </w:r>
      <w:r>
        <w:t xml:space="preserve">Trong </w:t>
      </w:r>
      <w:r>
        <w:rPr>
          <w:i/>
        </w:rPr>
        <w:t xml:space="preserve">ngục </w:t>
      </w:r>
      <w:r>
        <w:rPr>
          <w:i/>
        </w:rPr>
        <w:t xml:space="preserve">tối. </w:t>
      </w:r>
      <w:r>
        <w:rPr>
          <w:b/>
        </w:rPr>
        <w:t xml:space="preserve">2 </w:t>
      </w:r>
      <w:r>
        <w:t xml:space="preserve">(Màu) </w:t>
      </w:r>
      <w:r>
        <w:t xml:space="preserve">sẫẵm, </w:t>
      </w:r>
      <w:r>
        <w:t xml:space="preserve">không </w:t>
      </w:r>
      <w:r>
        <w:t xml:space="preserve">tươi, </w:t>
      </w:r>
      <w:r>
        <w:t xml:space="preserve">không </w:t>
      </w:r>
      <w:r>
        <w:t xml:space="preserve">sáng. </w:t>
      </w:r>
      <w:r>
        <w:t xml:space="preserve">Bức </w:t>
      </w:r>
      <w:r>
        <w:t xml:space="preserve">tranh </w:t>
      </w:r>
      <w:r>
        <w:t xml:space="preserve">dùng </w:t>
      </w:r>
      <w:r>
        <w:t xml:space="preserve">màu </w:t>
      </w:r>
      <w:r>
        <w:t xml:space="preserve">rất </w:t>
      </w:r>
      <w:r>
        <w:rPr>
          <w:i/>
        </w:rPr>
        <w:t xml:space="preserve">tối. </w:t>
      </w:r>
      <w:r>
        <w:rPr>
          <w:b/>
        </w:rPr>
        <w:t xml:space="preserve">3 </w:t>
      </w:r>
      <w:r>
        <w:t xml:space="preserve">Không </w:t>
      </w:r>
      <w:r>
        <w:t xml:space="preserve">sáng </w:t>
      </w:r>
      <w:r>
        <w:t xml:space="preserve">sủa,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khó </w:t>
      </w:r>
      <w:r>
        <w:t xml:space="preserve">hiểu. </w:t>
      </w:r>
      <w:r>
        <w:rPr>
          <w:i/>
        </w:rPr>
        <w:t xml:space="preserve">Bỏ </w:t>
      </w:r>
      <w:r>
        <w:rPr>
          <w:i/>
        </w:rPr>
        <w:t xml:space="preserve">bớt </w:t>
      </w:r>
      <w:r>
        <w:t xml:space="preserve">uài </w:t>
      </w:r>
      <w:r>
        <w:t xml:space="preserve">chỉ </w:t>
      </w:r>
      <w:r>
        <w:t xml:space="preserve">tiết </w:t>
      </w:r>
      <w:r>
        <w:rPr>
          <w:i/>
        </w:rPr>
        <w:t xml:space="preserve">cho </w:t>
      </w:r>
      <w:r>
        <w:rPr>
          <w:i/>
        </w:rPr>
        <w:t xml:space="preserve">bản </w:t>
      </w:r>
      <w:r>
        <w:t xml:space="preserve">đồ </w:t>
      </w:r>
      <w:r>
        <w:t xml:space="preserve">đỡ </w:t>
      </w:r>
      <w:r>
        <w:rPr>
          <w:i/>
        </w:rPr>
        <w:t xml:space="preserve">tối. </w:t>
      </w:r>
      <w:r>
        <w:rPr>
          <w:i/>
        </w:rPr>
        <w:t xml:space="preserve">Câu </w:t>
      </w:r>
      <w:r>
        <w:rPr>
          <w:i/>
        </w:rPr>
        <w:t xml:space="preserve">uăn </w:t>
      </w:r>
      <w:r>
        <w:t xml:space="preserve">vừa </w:t>
      </w:r>
      <w:r>
        <w:rPr>
          <w:i/>
        </w:rPr>
        <w:t xml:space="preserve">rườm, </w:t>
      </w:r>
      <w:r>
        <w:rPr>
          <w:i/>
        </w:rPr>
        <w:t xml:space="preserve">vừa </w:t>
      </w:r>
      <w:r>
        <w:t xml:space="preserve">tối </w:t>
      </w:r>
      <w:r>
        <w:t xml:space="preserve">nghĩa. </w:t>
      </w:r>
      <w:r>
        <w:rPr>
          <w:b/>
        </w:rPr>
        <w:t xml:space="preserve">4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hiểu </w:t>
      </w:r>
      <w:r>
        <w:t xml:space="preserve">biết </w:t>
      </w:r>
      <w:r>
        <w:t xml:space="preserve">rất </w:t>
      </w:r>
      <w:r>
        <w:t xml:space="preserve">chậm; </w:t>
      </w:r>
      <w:r>
        <w:t xml:space="preserve">kém </w:t>
      </w:r>
      <w:r>
        <w:t xml:space="preserve">thông </w:t>
      </w:r>
      <w:r>
        <w:t xml:space="preserve">minh. </w:t>
      </w:r>
      <w:r>
        <w:t xml:space="preserve">Đầu </w:t>
      </w:r>
      <w:r>
        <w:t xml:space="preserve">óc </w:t>
      </w:r>
      <w:r>
        <w:t xml:space="preserve">tối, </w:t>
      </w:r>
      <w:r>
        <w:rPr>
          <w:i/>
        </w:rPr>
        <w:t xml:space="preserve">nói </w:t>
      </w:r>
      <w:r>
        <w:rPr>
          <w:i/>
        </w:rPr>
        <w:t xml:space="preserve">mãi </w:t>
      </w:r>
      <w:r>
        <w:rPr>
          <w:i/>
        </w:rPr>
        <w:t xml:space="preserve">mà </w:t>
      </w:r>
      <w:r>
        <w:rPr>
          <w:i/>
        </w:rPr>
        <w:t xml:space="preserve">uẫn </w:t>
      </w:r>
      <w:r>
        <w:t xml:space="preserve">chưa </w:t>
      </w:r>
      <w:r>
        <w:rPr>
          <w:i/>
        </w:rPr>
        <w:t xml:space="preserve">hiểu.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tôi </w:t>
      </w:r>
      <w:r>
        <w:t xml:space="preserve">tối </w:t>
      </w:r>
      <w:r>
        <w:t xml:space="preserve">(nghĩa </w:t>
      </w:r>
      <w:r>
        <w:t xml:space="preserve">1, </w:t>
      </w:r>
      <w:r>
        <w:t xml:space="preserve">2; </w:t>
      </w:r>
      <w:r>
        <w:rPr>
          <w:i/>
        </w:rPr>
        <w:t xml:space="preserve">ý </w:t>
      </w:r>
      <w:r>
        <w:t xml:space="preserve">mức </w:t>
      </w:r>
      <w:r>
        <w:t xml:space="preserve">độ </w:t>
      </w:r>
      <w:r>
        <w:t xml:space="preserve">1t). </w:t>
      </w:r>
      <w:r>
        <w:t xml:space="preserve">H </w:t>
      </w:r>
      <w: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kể </w:t>
      </w:r>
      <w:r>
        <w:t xml:space="preserve">từ </w:t>
      </w:r>
      <w:r>
        <w:t xml:space="preserve">khi </w:t>
      </w:r>
      <w:r>
        <w:t xml:space="preserve">không </w:t>
      </w:r>
      <w:r>
        <w:t xml:space="preserve">còn </w:t>
      </w:r>
      <w:r>
        <w:t xml:space="preserve">ánh </w:t>
      </w:r>
      <w:r>
        <w:t xml:space="preserve">sáng </w:t>
      </w:r>
      <w:r>
        <w:t xml:space="preserve">mặt </w:t>
      </w:r>
      <w:r>
        <w:t xml:space="preserve">trời </w:t>
      </w:r>
      <w:r>
        <w:t xml:space="preserve">đến </w:t>
      </w:r>
      <w:r>
        <w:t xml:space="preserve">lúc </w:t>
      </w:r>
      <w:r>
        <w:t xml:space="preserve">mọi </w:t>
      </w:r>
      <w:r>
        <w:t xml:space="preserve">người, </w:t>
      </w:r>
      <w:r>
        <w:t xml:space="preserve">nói </w:t>
      </w:r>
      <w:r>
        <w:t xml:space="preserve">chung, </w:t>
      </w:r>
      <w:r>
        <w:t xml:space="preserve">thường </w:t>
      </w:r>
      <w:r>
        <w:t xml:space="preserve">đi </w:t>
      </w:r>
      <w:r>
        <w:t xml:space="preserve">ngủ. </w:t>
      </w:r>
      <w:r>
        <w:t xml:space="preserve">Sáng </w:t>
      </w:r>
      <w:r>
        <w:t xml:space="preserve">đi, </w:t>
      </w:r>
      <w:r>
        <w:t xml:space="preserve">tối </w:t>
      </w:r>
      <w:r>
        <w:t xml:space="preserve">uề. </w:t>
      </w:r>
      <w:r>
        <w:t xml:space="preserve">Bữa </w:t>
      </w:r>
      <w:r>
        <w:rPr>
          <w:i/>
        </w:rPr>
        <w:t xml:space="preserve">cơm </w:t>
      </w:r>
      <w:r>
        <w:rPr>
          <w:i/>
        </w:rPr>
        <w:t xml:space="preserve">tối. </w:t>
      </w:r>
      <w:r>
        <w:rPr>
          <w:i/>
        </w:rPr>
        <w:t xml:space="preserve">Lớp </w:t>
      </w:r>
      <w:r>
        <w:rPr>
          <w:i/>
        </w:rPr>
        <w:t xml:space="preserve">học </w:t>
      </w:r>
      <w:r>
        <w:rPr>
          <w:i/>
        </w:rPr>
        <w:t xml:space="preserve">buổi </w:t>
      </w:r>
      <w:r>
        <w:t xml:space="preserve">tối. </w:t>
      </w:r>
      <w:r>
        <w:t xml:space="preserve">Từ </w:t>
      </w:r>
      <w:r>
        <w:rPr>
          <w:b/>
        </w:rPr>
        <w:t xml:space="preserve">7 </w:t>
      </w:r>
      <w:r>
        <w:rPr>
          <w:i/>
        </w:rPr>
        <w:t xml:space="preserve">đến </w:t>
      </w:r>
      <w:r>
        <w:rPr>
          <w:b/>
        </w:rPr>
        <w:t xml:space="preserve">9 </w:t>
      </w:r>
      <w:r>
        <w:t xml:space="preserve">giờ </w:t>
      </w:r>
      <w:r>
        <w:t xml:space="preserve">tối, </w:t>
      </w:r>
      <w:r>
        <w:t xml:space="preserve">có </w:t>
      </w:r>
      <w:r>
        <w:rPr>
          <w:i/>
        </w:rPr>
        <w:t xml:space="preserve">khi </w:t>
      </w:r>
      <w:r>
        <w:t xml:space="preserve">đến </w:t>
      </w:r>
      <w:r>
        <w:rPr>
          <w:b/>
        </w:rPr>
        <w:t xml:space="preserve">10 </w:t>
      </w:r>
      <w:r>
        <w:t xml:space="preserve">giờ </w:t>
      </w:r>
      <w:r>
        <w:t xml:space="preserve">đêm. </w:t>
      </w:r>
      <w:r>
        <w:rPr>
          <w:b/>
        </w:rPr>
        <w:t xml:space="preserve">2 </w:t>
      </w:r>
      <w:r>
        <w:t xml:space="preserve">(khẩu ngữ). </w:t>
      </w:r>
      <w:r>
        <w:t xml:space="preserve">Đêm. </w:t>
      </w:r>
      <w:r>
        <w:t xml:space="preserve">Ngủ </w:t>
      </w:r>
      <w:r>
        <w:rPr>
          <w:i/>
        </w:rPr>
        <w:t xml:space="preserve">trọ </w:t>
      </w:r>
      <w:r>
        <w:rPr>
          <w:i/>
        </w:rPr>
        <w:t xml:space="preserve">một </w:t>
      </w:r>
      <w:r>
        <w:rPr>
          <w:i/>
        </w:rPr>
        <w:t xml:space="preserve">tối. </w:t>
      </w:r>
      <w:r>
        <w:br/>
      </w:r>
      <w:r>
        <w:rPr>
          <w:b/>
        </w:rPr>
        <w:t xml:space="preserve">tối,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tính từ). </w:t>
      </w:r>
      <w:r>
        <w:t xml:space="preserve">Cực </w:t>
      </w:r>
      <w:r>
        <w:t xml:space="preserve">kì, </w:t>
      </w:r>
      <w:r>
        <w:t xml:space="preserve">hết </w:t>
      </w:r>
      <w:r>
        <w:t xml:space="preserve">sức. </w:t>
      </w:r>
      <w:r>
        <w:t xml:space="preserve">Điều </w:t>
      </w:r>
      <w:r>
        <w:rPr>
          <w:i/>
        </w:rPr>
        <w:t xml:space="preserve">kiện </w:t>
      </w:r>
      <w:r>
        <w:t xml:space="preserve">tối </w:t>
      </w:r>
      <w:r>
        <w:t xml:space="preserve">cần </w:t>
      </w:r>
      <w:r>
        <w:t xml:space="preserve">thiết. </w:t>
      </w:r>
      <w:r>
        <w:t xml:space="preserve">Việc </w:t>
      </w:r>
      <w:r>
        <w:t xml:space="preserve">tối </w:t>
      </w:r>
      <w:r>
        <w:rPr>
          <w:i/>
        </w:rPr>
        <w:t xml:space="preserve">quan </w:t>
      </w:r>
      <w:r>
        <w:t xml:space="preserve">trọng. </w:t>
      </w:r>
      <w:r>
        <w:t xml:space="preserve">Tối </w:t>
      </w:r>
      <w:r>
        <w:rPr>
          <w:i/>
        </w:rPr>
        <w:t xml:space="preserve">khẩn*.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cao </w:t>
      </w:r>
      <w:r>
        <w:rPr>
          <w:i/>
        </w:rPr>
        <w:t xml:space="preserve">tính từ </w:t>
      </w:r>
      <w:r>
        <w:rPr>
          <w:i/>
        </w:rPr>
        <w:t xml:space="preserve">Cao </w:t>
      </w:r>
      <w:r>
        <w:t xml:space="preserve">nhất, </w:t>
      </w:r>
      <w:r>
        <w:t xml:space="preserve">cao </w:t>
      </w:r>
      <w:r>
        <w:t xml:space="preserve">hơn </w:t>
      </w:r>
      <w:r>
        <w:t xml:space="preserve">hết </w:t>
      </w:r>
      <w:r>
        <w:t xml:space="preserve">về </w:t>
      </w:r>
      <w:r>
        <w:t xml:space="preserve">ý </w:t>
      </w:r>
      <w:r>
        <w:t xml:space="preserve">nghĩa, </w:t>
      </w:r>
      <w:r>
        <w:t xml:space="preserve">tằm </w:t>
      </w:r>
      <w:r>
        <w:t xml:space="preserve">quan </w:t>
      </w:r>
      <w:r>
        <w:t xml:space="preserve">trọng. </w:t>
      </w:r>
      <w:r>
        <w:rPr>
          <w:i/>
        </w:rPr>
        <w:t xml:space="preserve">Lợi </w:t>
      </w:r>
      <w:r>
        <w:rPr>
          <w:i/>
        </w:rPr>
        <w:t xml:space="preserve">ích </w:t>
      </w:r>
      <w:r>
        <w:rPr>
          <w:i/>
        </w:rPr>
        <w:t xml:space="preserve">tối </w:t>
      </w:r>
      <w:r>
        <w:rPr>
          <w:i/>
        </w:rPr>
        <w:t xml:space="preserve">cao </w:t>
      </w:r>
      <w:r>
        <w:rPr>
          <w:i/>
        </w:rPr>
        <w:t xml:space="preserve">của </w:t>
      </w:r>
      <w:r>
        <w:t xml:space="preserve">dân </w:t>
      </w:r>
      <w:r>
        <w:t xml:space="preserve">tộc. </w:t>
      </w:r>
      <w:r>
        <w:t xml:space="preserve">Mục </w:t>
      </w:r>
      <w:r>
        <w:t xml:space="preserve">đích </w:t>
      </w:r>
      <w:r>
        <w:rPr>
          <w:i/>
        </w:rPr>
        <w:t xml:space="preserve">tối </w:t>
      </w:r>
      <w:r>
        <w:t xml:space="preserve">cao. </w:t>
      </w:r>
      <w:r>
        <w:t xml:space="preserve">Toà </w:t>
      </w:r>
      <w:r>
        <w:rPr>
          <w:i/>
        </w:rPr>
        <w:t xml:space="preserve">án </w:t>
      </w:r>
      <w: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tối </w:t>
      </w:r>
      <w:r>
        <w:t xml:space="preserve">cao.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dạ </w:t>
      </w:r>
      <w:r>
        <w:rPr>
          <w:i/>
        </w:rPr>
        <w:t xml:space="preserve">tính từ </w:t>
      </w:r>
      <w:r>
        <w:t xml:space="preserve">(khẩu ngữ). </w:t>
      </w:r>
      <w:r>
        <w:t xml:space="preserve">Chậm </w:t>
      </w:r>
      <w:r>
        <w:t xml:space="preserve">hiểu, </w:t>
      </w:r>
      <w:r>
        <w:t xml:space="preserve">kém </w:t>
      </w:r>
      <w:r>
        <w:t xml:space="preserve">về </w:t>
      </w:r>
      <w:r>
        <w:t xml:space="preserve">khả </w:t>
      </w:r>
      <w:r>
        <w:t xml:space="preserve">năng </w:t>
      </w:r>
      <w:r>
        <w:t xml:space="preserve">tiếp </w:t>
      </w:r>
      <w:r>
        <w:t xml:space="preserve">thu </w:t>
      </w:r>
      <w:r>
        <w:t xml:space="preserve">kiến </w:t>
      </w:r>
      <w:r>
        <w:t xml:space="preserve">thức. </w:t>
      </w:r>
      <w:r>
        <w:rPr>
          <w:i/>
        </w:rPr>
        <w:t xml:space="preserve">7ối </w:t>
      </w:r>
      <w:r>
        <w:rPr>
          <w:i/>
        </w:rPr>
        <w:t xml:space="preserve">dạ </w:t>
      </w:r>
      <w:r>
        <w:t xml:space="preserve">nên </w:t>
      </w:r>
      <w:r>
        <w:t xml:space="preserve">nghe </w:t>
      </w:r>
      <w:r>
        <w:t xml:space="preserve">giảng </w:t>
      </w:r>
      <w:r>
        <w:t xml:space="preserve">mếỡãi </w:t>
      </w:r>
      <w:r>
        <w:t xml:space="preserve">uân </w:t>
      </w:r>
      <w:r>
        <w:t xml:space="preserve">chưa </w:t>
      </w:r>
      <w:r>
        <w:rPr>
          <w:i/>
        </w:rPr>
        <w:t xml:space="preserve">hiểu.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đa </w:t>
      </w:r>
      <w:r>
        <w:rPr>
          <w:i/>
        </w:rPr>
        <w:t xml:space="preserve">tính từ </w:t>
      </w:r>
      <w:r>
        <w:t xml:space="preserve">Nhiều </w:t>
      </w:r>
      <w:r>
        <w:t xml:space="preserve">nhất,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nữa; </w:t>
      </w:r>
      <w:r>
        <w:t xml:space="preserve">trái </w:t>
      </w:r>
      <w:r>
        <w:t xml:space="preserve">với </w:t>
      </w:r>
      <w:r>
        <w:t xml:space="preserve">tối </w:t>
      </w:r>
      <w:r>
        <w:t xml:space="preserve">thiểu. </w:t>
      </w:r>
      <w:r>
        <w:t xml:space="preserve">Điểm </w:t>
      </w:r>
      <w:r>
        <w:t xml:space="preserve">tối </w:t>
      </w:r>
      <w:r>
        <w:rPr>
          <w:i/>
        </w:rPr>
        <w:t xml:space="preserve">đa. </w:t>
      </w:r>
      <w:r>
        <w:t xml:space="preserve">Cố </w:t>
      </w:r>
      <w:r>
        <w:rPr>
          <w:i/>
        </w:rPr>
        <w:t xml:space="preserve">gắng </w:t>
      </w:r>
      <w:r>
        <w:t xml:space="preserve">đến </w:t>
      </w:r>
      <w:r>
        <w:t xml:space="preserve">mức </w:t>
      </w:r>
      <w:r>
        <w:rPr>
          <w:i/>
        </w:rPr>
        <w:t xml:space="preserve">tối </w:t>
      </w:r>
      <w:r>
        <w:rPr>
          <w:i/>
        </w:rPr>
        <w:t xml:space="preserve">đa. </w:t>
      </w:r>
      <w:r>
        <w:t xml:space="preserve">Tối </w:t>
      </w:r>
      <w:r>
        <w:rPr>
          <w:i/>
        </w:rPr>
        <w:t xml:space="preserve">đa </w:t>
      </w:r>
      <w:r>
        <w:rPr>
          <w:i/>
        </w:rPr>
        <w:t xml:space="preserve">là </w:t>
      </w:r>
      <w:r>
        <w:t xml:space="preserve">một </w:t>
      </w:r>
      <w:r>
        <w:t xml:space="preserve">tuân </w:t>
      </w:r>
      <w:r>
        <w:rPr>
          <w:i/>
        </w:rPr>
        <w:t xml:space="preserve">lễ </w:t>
      </w:r>
      <w:r>
        <w:t xml:space="preserve">phải </w:t>
      </w:r>
      <w:r>
        <w:t xml:space="preserve">xong.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đất </w:t>
      </w:r>
      <w:r>
        <w:rPr>
          <w:i/>
        </w:rPr>
        <w:t xml:space="preserve">tính từ </w:t>
      </w:r>
      <w:r>
        <w:t xml:space="preserve">(khẩu ngữ). </w:t>
      </w:r>
      <w:r>
        <w:t xml:space="preserve">(Trời) </w:t>
      </w:r>
      <w:r>
        <w:t xml:space="preserve">rất </w:t>
      </w:r>
      <w:r>
        <w:t xml:space="preserve">tối </w:t>
      </w:r>
      <w:r>
        <w:t xml:space="preserve">khi </w:t>
      </w:r>
      <w:r>
        <w:t xml:space="preserve">tuy </w:t>
      </w:r>
      <w:r>
        <w:t xml:space="preserve">đã </w:t>
      </w:r>
      <w:r>
        <w:t xml:space="preserve">gần </w:t>
      </w:r>
      <w:r>
        <w:t xml:space="preserve">hết </w:t>
      </w:r>
      <w:r>
        <w:t xml:space="preserve">đêm, </w:t>
      </w:r>
      <w:r>
        <w:t xml:space="preserve">nhưng </w:t>
      </w:r>
      <w:r>
        <w:t xml:space="preserve">chưa </w:t>
      </w:r>
      <w:r>
        <w:t xml:space="preserve">rạng </w:t>
      </w:r>
      <w:r>
        <w:t xml:space="preserve">sáng. </w:t>
      </w:r>
      <w:r>
        <w:rPr>
          <w:i/>
        </w:rPr>
        <w:t xml:space="preserve">Đi </w:t>
      </w:r>
      <w:r>
        <w:rPr>
          <w:i/>
        </w:rPr>
        <w:t xml:space="preserve">làm </w:t>
      </w:r>
      <w:r>
        <w:rPr>
          <w:i/>
        </w:rPr>
        <w:t xml:space="preserve">từ </w:t>
      </w:r>
      <w:r>
        <w:rPr>
          <w:i/>
        </w:rPr>
        <w:t xml:space="preserve">khi </w:t>
      </w:r>
      <w:r>
        <w:t xml:space="preserve">còn </w:t>
      </w:r>
      <w:r>
        <w:t xml:space="preserve">tối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giản </w:t>
      </w:r>
      <w:r>
        <w:rPr>
          <w:i/>
        </w:rPr>
        <w:t xml:space="preserve">tính từ </w:t>
      </w:r>
      <w:r>
        <w:t xml:space="preserve">(Phân </w:t>
      </w:r>
      <w:r>
        <w:t xml:space="preserve">số) </w:t>
      </w:r>
      <w:r>
        <w:t xml:space="preserve">không </w:t>
      </w:r>
      <w:r>
        <w:t xml:space="preserve">thể </w:t>
      </w:r>
      <w:r>
        <w:t xml:space="preserve">giản </w:t>
      </w:r>
      <w:r>
        <w:t xml:space="preserve">ước </w:t>
      </w:r>
      <w:r>
        <w:t xml:space="preserve">được </w:t>
      </w:r>
      <w:r>
        <w:t xml:space="preserve">nữa.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hâu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Cuối </w:t>
      </w:r>
      <w:r>
        <w:t xml:space="preserve">cùng,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có </w:t>
      </w:r>
      <w:r>
        <w:t xml:space="preserve">gì </w:t>
      </w:r>
      <w:r>
        <w:t xml:space="preserve">khác </w:t>
      </w:r>
      <w:r>
        <w:t xml:space="preserve">nữa. </w:t>
      </w:r>
      <w:r>
        <w:rPr>
          <w:i/>
        </w:rPr>
        <w:t xml:space="preserve">Quyền </w:t>
      </w:r>
      <w:r>
        <w:t xml:space="preserve">tối </w:t>
      </w:r>
      <w:r>
        <w:t xml:space="preserve">hậu </w:t>
      </w:r>
      <w:r>
        <w:t xml:space="preserve">quyết </w:t>
      </w:r>
      <w:r>
        <w:t xml:space="preserve">định.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hậu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nêu </w:t>
      </w:r>
      <w:r>
        <w:t xml:space="preserve">ra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buộc </w:t>
      </w:r>
      <w:r>
        <w:t xml:space="preserve">đối </w:t>
      </w:r>
      <w:r>
        <w:t xml:space="preserve">phương </w:t>
      </w:r>
      <w:r>
        <w:t xml:space="preserve">phải </w:t>
      </w:r>
      <w:r>
        <w:t xml:space="preserve">chấp </w:t>
      </w:r>
      <w:r>
        <w:t xml:space="preserve">nhận, </w:t>
      </w:r>
      <w:r>
        <w:t xml:space="preserve">nếu </w:t>
      </w:r>
      <w:r>
        <w:t xml:space="preserve">không </w:t>
      </w:r>
      <w:r>
        <w:t xml:space="preserve">sẽ </w:t>
      </w:r>
      <w:r>
        <w:t xml:space="preserve">dùng </w:t>
      </w:r>
      <w:r>
        <w:t xml:space="preserve">biện </w:t>
      </w:r>
      <w:r>
        <w:t xml:space="preserve">pháp </w:t>
      </w:r>
      <w:r>
        <w:t xml:space="preserve">quyết </w:t>
      </w:r>
      <w:r>
        <w:t xml:space="preserve">liệt. </w:t>
      </w:r>
      <w:r>
        <w:t xml:space="preserve">Gửi </w:t>
      </w:r>
      <w:r>
        <w:t xml:space="preserve">tối </w:t>
      </w:r>
      <w:r>
        <w:rPr>
          <w:i/>
        </w:rPr>
        <w:t xml:space="preserve">hậu </w:t>
      </w:r>
      <w:r>
        <w:t xml:space="preserve">thư, </w:t>
      </w:r>
      <w:r>
        <w:t xml:space="preserve">đồi </w:t>
      </w:r>
      <w:r>
        <w:t xml:space="preserve">phải </w:t>
      </w:r>
      <w:r>
        <w:t xml:space="preserve">đều </w:t>
      </w:r>
      <w:r>
        <w:t xml:space="preserve">hàng </w:t>
      </w:r>
      <w:r>
        <w:rPr>
          <w:i/>
        </w:rPr>
        <w:t xml:space="preserve">không </w:t>
      </w:r>
      <w:r>
        <w:t xml:space="preserve">điều </w:t>
      </w:r>
      <w:r>
        <w:rPr>
          <w:i/>
        </w:rPr>
        <w:t xml:space="preserve">kiện.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hù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Tối </w:t>
      </w:r>
      <w:r>
        <w:t xml:space="preserve">đen, </w:t>
      </w:r>
      <w:r>
        <w:t xml:space="preserve">tối </w:t>
      </w:r>
      <w:r>
        <w:t xml:space="preserve">như </w:t>
      </w:r>
      <w:r>
        <w:t xml:space="preserve">mực. </w:t>
      </w:r>
      <w:r>
        <w:t xml:space="preserve">tối </w:t>
      </w:r>
      <w:r>
        <w:t xml:space="preserve">huệ </w:t>
      </w:r>
      <w:r>
        <w:t xml:space="preserve">quốc </w:t>
      </w:r>
      <w:r>
        <w:t xml:space="preserve">danh từ </w:t>
      </w:r>
      <w:r>
        <w:t xml:space="preserve">Nước </w:t>
      </w:r>
      <w:r>
        <w:t xml:space="preserve">được </w:t>
      </w:r>
      <w:r>
        <w:t xml:space="preserve">một </w:t>
      </w:r>
      <w:r>
        <w:t xml:space="preserve">nước </w:t>
      </w:r>
      <w:r>
        <w:t xml:space="preserve">khác </w:t>
      </w:r>
      <w:r>
        <w:t xml:space="preserve">cho </w:t>
      </w:r>
      <w:r>
        <w:t xml:space="preserve">được </w:t>
      </w:r>
      <w:r>
        <w:t xml:space="preserve">hưởng </w:t>
      </w:r>
      <w:r>
        <w:t xml:space="preserve">những </w:t>
      </w:r>
      <w:r>
        <w:t xml:space="preserve">ưu </w:t>
      </w:r>
      <w:r>
        <w:t xml:space="preserve">đãi </w:t>
      </w:r>
      <w:r>
        <w:t xml:space="preserve">nhất </w:t>
      </w:r>
      <w:r>
        <w:t xml:space="preserve">định </w:t>
      </w:r>
      <w:r>
        <w:t xml:space="preserve">về </w:t>
      </w:r>
      <w:r>
        <w:t xml:space="preserve">mặt </w:t>
      </w:r>
      <w:r>
        <w:t xml:space="preserve">kinh </w:t>
      </w:r>
      <w:r>
        <w:t xml:space="preserve">tế,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nước </w:t>
      </w:r>
      <w:r>
        <w:t xml:space="preserve">khác </w:t>
      </w:r>
      <w:r>
        <w:t xml:space="preserve">đó. </w:t>
      </w:r>
      <w:r>
        <w:t xml:space="preserve">Hưởng </w:t>
      </w:r>
      <w:r>
        <w:t xml:space="preserve">chế </w:t>
      </w:r>
      <w:r>
        <w:t xml:space="preserve">độ </w:t>
      </w:r>
      <w:r>
        <w:t xml:space="preserve">tối </w:t>
      </w:r>
      <w:r>
        <w:t xml:space="preserve">huệ </w:t>
      </w:r>
      <w:r>
        <w:t xml:space="preserve">quốc. </w:t>
      </w:r>
      <w:r>
        <w:t xml:space="preserve">tối </w:t>
      </w:r>
      <w:r>
        <w:t xml:space="preserve">khẩn </w:t>
      </w:r>
      <w:r>
        <w:t xml:space="preserve">tính từ </w:t>
      </w:r>
      <w:r>
        <w:t xml:space="preserve">Hết </w:t>
      </w:r>
      <w:r>
        <w:t xml:space="preserve">sức </w:t>
      </w:r>
      <w:r>
        <w:t xml:space="preserve">khẩn </w:t>
      </w:r>
      <w:r>
        <w:t xml:space="preserve">cấp. </w:t>
      </w:r>
      <w:r>
        <w:t xml:space="preserve">Điện </w:t>
      </w:r>
      <w:r>
        <w:t xml:space="preserve">tối </w:t>
      </w:r>
      <w:r>
        <w:rPr>
          <w:i/>
        </w:rPr>
        <w:t xml:space="preserve">khẩn. </w:t>
      </w:r>
      <w:r>
        <w:t xml:space="preserve">Việc </w:t>
      </w:r>
      <w:r>
        <w:t xml:space="preserve">tối </w:t>
      </w:r>
      <w:r>
        <w:rPr>
          <w:i/>
        </w:rPr>
        <w:t xml:space="preserve">khẩn.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kị </w:t>
      </w:r>
      <w:r>
        <w:rPr>
          <w:i/>
        </w:rPr>
        <w:t xml:space="preserve">cũng viết </w:t>
      </w:r>
      <w:r>
        <w:t xml:space="preserve">tối </w:t>
      </w:r>
      <w:r>
        <w:t xml:space="preserve">ky </w:t>
      </w:r>
      <w:r>
        <w:t xml:space="preserve">tính từ </w:t>
      </w:r>
      <w:r>
        <w:t xml:space="preserve">Kị </w:t>
      </w:r>
      <w:r>
        <w:t xml:space="preserve">nhất, </w:t>
      </w:r>
      <w:r>
        <w:t xml:space="preserve">cần </w:t>
      </w:r>
      <w:r>
        <w:t xml:space="preserve">hết </w:t>
      </w:r>
      <w:r>
        <w:t xml:space="preserve">sức </w:t>
      </w:r>
      <w:r>
        <w:t xml:space="preserve">tránh. </w:t>
      </w:r>
      <w:r>
        <w:rPr>
          <w:i/>
        </w:rPr>
        <w:t xml:space="preserve">Đối </w:t>
      </w:r>
      <w:r>
        <w:t xml:space="preserve">với </w:t>
      </w:r>
      <w:r>
        <w:t xml:space="preserve">lái </w:t>
      </w:r>
      <w:r>
        <w:t xml:space="preserve">xe, </w:t>
      </w:r>
      <w:r>
        <w:t xml:space="preserve">uống </w:t>
      </w:r>
      <w:r>
        <w:t xml:space="preserve">rượu </w:t>
      </w:r>
      <w:r>
        <w:rPr>
          <w:i/>
        </w:rPr>
        <w:t xml:space="preserve">là </w:t>
      </w:r>
      <w:r>
        <w:rPr>
          <w:i/>
        </w:rPr>
        <w:t xml:space="preserve">điều </w:t>
      </w:r>
      <w:r>
        <w:rPr>
          <w:i/>
        </w:rPr>
        <w:t xml:space="preserve">tối </w:t>
      </w:r>
      <w:r>
        <w:rPr>
          <w:i/>
        </w:rPr>
        <w:t xml:space="preserve">kị.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lửa </w:t>
      </w:r>
      <w:r>
        <w:rPr>
          <w:b/>
        </w:rPr>
        <w:t xml:space="preserve">tắt </w:t>
      </w:r>
      <w:r>
        <w:rPr>
          <w:b/>
        </w:rPr>
        <w:t xml:space="preserve">đèn </w:t>
      </w:r>
      <w:r>
        <w:t xml:space="preserve">Ví </w:t>
      </w:r>
      <w:r>
        <w:t xml:space="preserve">lúc </w:t>
      </w:r>
      <w:r>
        <w:t xml:space="preserve">gặp </w:t>
      </w:r>
      <w:r>
        <w:t xml:space="preserve">hoạn </w:t>
      </w:r>
      <w:r>
        <w:t xml:space="preserve">nạn, </w:t>
      </w:r>
      <w:r>
        <w:t xml:space="preserve">khó </w:t>
      </w:r>
      <w:r>
        <w:t xml:space="preserve">khăn. </w:t>
      </w:r>
      <w:r>
        <w:t xml:space="preserve">tối </w:t>
      </w:r>
      <w:r>
        <w:t xml:space="preserve">mày </w:t>
      </w:r>
      <w:r>
        <w:t xml:space="preserve">tối </w:t>
      </w:r>
      <w:r>
        <w:t xml:space="preserve">mặt </w:t>
      </w:r>
      <w:r>
        <w:t xml:space="preserve">Bận </w:t>
      </w:r>
      <w:r>
        <w:t xml:space="preserve">túi </w:t>
      </w:r>
      <w:r>
        <w:t xml:space="preserve">bụi,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biết </w:t>
      </w:r>
      <w:r>
        <w:rPr>
          <w:i/>
        </w:rPr>
        <w:t xml:space="preserve">trời </w:t>
      </w:r>
      <w:r>
        <w:t xml:space="preserve">đất </w:t>
      </w:r>
      <w:r>
        <w:t xml:space="preserve">gì </w:t>
      </w:r>
      <w:r>
        <w:t xml:space="preserve">nữa.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(khẩu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mắt </w:t>
      </w:r>
      <w:r>
        <w:t xml:space="preserve">như </w:t>
      </w:r>
      <w:r>
        <w:t xml:space="preserve">chẳng </w:t>
      </w:r>
      <w:r>
        <w:t xml:space="preserve">còn </w:t>
      </w:r>
      <w:r>
        <w:t xml:space="preserve">nhìn </w:t>
      </w:r>
      <w:r>
        <w:t xml:space="preserve">thấy </w:t>
      </w:r>
      <w:r>
        <w:t xml:space="preserve">gì </w:t>
      </w:r>
      <w:r>
        <w:t xml:space="preserve">được </w:t>
      </w:r>
      <w:r>
        <w:t xml:space="preserve">nữa. </w:t>
      </w:r>
      <w:r>
        <w:t xml:space="preserve">Đánh </w:t>
      </w:r>
      <w:r>
        <w:t xml:space="preserve">cho </w:t>
      </w:r>
      <w:r>
        <w:t xml:space="preserve">tối </w:t>
      </w:r>
      <w:r>
        <w:rPr>
          <w:i/>
        </w:rPr>
        <w:t xml:space="preserve">mắt </w:t>
      </w:r>
      <w:r>
        <w:t xml:space="preserve">lại. </w:t>
      </w:r>
      <w:r>
        <w:t xml:space="preserve">Ngày </w:t>
      </w:r>
      <w:r>
        <w:rPr>
          <w:i/>
        </w:rPr>
        <w:t xml:space="preserve">mùa, </w:t>
      </w:r>
      <w:r>
        <w:rPr>
          <w:i/>
        </w:rPr>
        <w:t xml:space="preserve">bận </w:t>
      </w:r>
      <w:r>
        <w:t xml:space="preserve">tối </w:t>
      </w:r>
      <w:r>
        <w:t xml:space="preserve">mắt </w:t>
      </w:r>
      <w:r>
        <w:t xml:space="preserve">(bóng (nghĩa bóng)). </w:t>
      </w:r>
      <w:r>
        <w:rPr>
          <w:i/>
        </w:rPr>
        <w:t xml:space="preserve">Thấy </w:t>
      </w:r>
      <w:r>
        <w:rPr>
          <w:i/>
        </w:rPr>
        <w:t xml:space="preserve">tiền </w:t>
      </w:r>
      <w:r>
        <w:rPr>
          <w:i/>
        </w:rPr>
        <w:t xml:space="preserve">là </w:t>
      </w:r>
      <w:r>
        <w:rPr>
          <w:i/>
        </w:rPr>
        <w:t xml:space="preserve">tối </w:t>
      </w:r>
      <w:r>
        <w:rPr>
          <w:i/>
        </w:rPr>
        <w:t xml:space="preserve">mắt </w:t>
      </w:r>
      <w:r>
        <w:t xml:space="preserve">lại, </w:t>
      </w:r>
      <w:r>
        <w:rPr>
          <w:i/>
        </w:rPr>
        <w:t xml:space="preserve">còn </w:t>
      </w:r>
      <w:r>
        <w:t xml:space="preserve">nghĩ </w:t>
      </w:r>
      <w:r>
        <w:rPr>
          <w:i/>
        </w:rPr>
        <w:t xml:space="preserve">đến </w:t>
      </w:r>
      <w:r>
        <w:rPr>
          <w:i/>
        </w:rPr>
        <w:t xml:space="preserve">ai </w:t>
      </w:r>
      <w:r>
        <w:rPr>
          <w:i/>
        </w:rPr>
        <w:t xml:space="preserve">nữa! </w:t>
      </w:r>
      <w:r>
        <w:t xml:space="preserve">(bóng (nghĩa bóng)).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