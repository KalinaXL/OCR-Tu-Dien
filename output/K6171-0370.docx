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li </w:t>
      </w:r>
      <w:r>
        <w:rPr>
          <w:b/>
        </w:rPr>
        <w:t xml:space="preserve">gián </w:t>
      </w:r>
      <w:r>
        <w:rPr>
          <w:i/>
        </w:rPr>
        <w:t xml:space="preserve">cũng viết </w:t>
      </w:r>
      <w:r>
        <w:t xml:space="preserve">jy </w:t>
      </w:r>
      <w:r>
        <w:t xml:space="preserve">gián. </w:t>
      </w:r>
      <w:r>
        <w:rPr>
          <w:i/>
        </w:rPr>
        <w:t xml:space="preserve">động từ </w:t>
      </w:r>
      <w:r>
        <w:t xml:space="preserve">Gây </w:t>
      </w:r>
      <w:r>
        <w:t xml:space="preserve">chia </w:t>
      </w:r>
      <w:r>
        <w:t xml:space="preserve">rẽ </w:t>
      </w:r>
      <w:r>
        <w:t xml:space="preserve">trong </w:t>
      </w:r>
      <w:r>
        <w:t xml:space="preserve">nội </w:t>
      </w:r>
      <w:r>
        <w:t xml:space="preserve">bộ </w:t>
      </w:r>
      <w:r>
        <w:t xml:space="preserve">đối </w:t>
      </w:r>
      <w:r>
        <w:t xml:space="preserve">phương. </w:t>
      </w:r>
      <w:r>
        <w:t xml:space="preserve">Tung </w:t>
      </w:r>
      <w:r>
        <w:t xml:space="preserve">tin </w:t>
      </w:r>
      <w:r>
        <w:rPr>
          <w:i/>
        </w:rPr>
        <w:t xml:space="preserve">lì </w:t>
      </w:r>
      <w:r>
        <w:rPr>
          <w:i/>
        </w:rPr>
        <w:t xml:space="preserve">gián. </w:t>
      </w:r>
      <w:r>
        <w:t xml:space="preserve">Kế]i </w:t>
      </w:r>
      <w:r>
        <w:rPr>
          <w:i/>
        </w:rPr>
        <w:t xml:space="preserve">gián. </w:t>
      </w:r>
      <w:r>
        <w:br/>
      </w:r>
      <w:r>
        <w:rPr>
          <w:b/>
        </w:rPr>
        <w:t xml:space="preserve">li </w:t>
      </w:r>
      <w:r>
        <w:rPr>
          <w:b/>
        </w:rPr>
        <w:t xml:space="preserve">hôn </w:t>
      </w:r>
      <w:r>
        <w:rPr>
          <w:i/>
        </w:rPr>
        <w:t xml:space="preserve">cũng viết </w:t>
      </w:r>
      <w:r>
        <w:rPr>
          <w:i/>
        </w:rPr>
        <w:t xml:space="preserve">jy </w:t>
      </w:r>
      <w:r>
        <w:rPr>
          <w:i/>
        </w:rPr>
        <w:t xml:space="preserve">hôn. </w:t>
      </w:r>
      <w:r>
        <w:t xml:space="preserve">động từ </w:t>
      </w:r>
      <w:r>
        <w:t xml:space="preserve">(Vợ </w:t>
      </w:r>
      <w:r>
        <w:t xml:space="preserve">chồng) </w:t>
      </w:r>
      <w:r>
        <w:t xml:space="preserve">bỏ </w:t>
      </w:r>
      <w:r>
        <w:t xml:space="preserve">nhau </w:t>
      </w:r>
      <w:r>
        <w:t xml:space="preserve">một </w:t>
      </w:r>
      <w:r>
        <w:t xml:space="preserve">cách </w:t>
      </w:r>
      <w:r>
        <w:t xml:space="preserve">hợp </w:t>
      </w:r>
      <w:r>
        <w:t xml:space="preserve">pháp. </w:t>
      </w:r>
      <w:r>
        <w:t xml:space="preserve">Ra </w:t>
      </w:r>
      <w:r>
        <w:rPr>
          <w:i/>
        </w:rPr>
        <w:t xml:space="preserve">toà </w:t>
      </w:r>
      <w:r>
        <w:rPr>
          <w:i/>
        </w:rPr>
        <w:t xml:space="preserve">xin </w:t>
      </w:r>
      <w:r>
        <w:t xml:space="preserve">li </w:t>
      </w:r>
      <w:r>
        <w:rPr>
          <w:i/>
        </w:rPr>
        <w:t xml:space="preserve">hôn. </w:t>
      </w:r>
      <w:r>
        <w:br/>
      </w:r>
      <w:r>
        <w:rPr>
          <w:b/>
        </w:rPr>
        <w:t xml:space="preserve">li </w:t>
      </w:r>
      <w:r>
        <w:rPr>
          <w:b/>
        </w:rPr>
        <w:t xml:space="preserve">khai </w:t>
      </w:r>
      <w:r>
        <w:rPr>
          <w:i/>
        </w:rPr>
        <w:t xml:space="preserve">cũng viết </w:t>
      </w:r>
      <w:r>
        <w:rPr>
          <w:i/>
        </w:rPr>
        <w:t xml:space="preserve">jy </w:t>
      </w:r>
      <w:r>
        <w:rPr>
          <w:i/>
        </w:rPr>
        <w:t xml:space="preserve">khai. </w:t>
      </w:r>
      <w:r>
        <w:t xml:space="preserve">động từ </w:t>
      </w:r>
      <w:r>
        <w:t xml:space="preserve">Tách </w:t>
      </w:r>
      <w:r>
        <w:t xml:space="preserve">mình </w:t>
      </w:r>
      <w:r>
        <w:t xml:space="preserve">ra </w:t>
      </w:r>
      <w:r>
        <w:t xml:space="preserve">khỏi, </w:t>
      </w:r>
      <w:r>
        <w:t xml:space="preserve">lìa </w:t>
      </w:r>
      <w:r>
        <w:t xml:space="preserve">bỏ </w:t>
      </w:r>
      <w:r>
        <w:t xml:space="preserve">một </w:t>
      </w:r>
      <w:r>
        <w:t xml:space="preserve">tổ </w:t>
      </w:r>
      <w:r>
        <w:t xml:space="preserve">chức </w:t>
      </w:r>
      <w:r>
        <w:t xml:space="preserve">hay </w:t>
      </w:r>
      <w:r>
        <w:t xml:space="preserve">những </w:t>
      </w:r>
      <w:r>
        <w:t xml:space="preserve">tư </w:t>
      </w:r>
      <w:r>
        <w:t xml:space="preserve">tưởng, </w:t>
      </w:r>
      <w:r>
        <w:t xml:space="preserve">quan </w:t>
      </w:r>
      <w:r>
        <w:t xml:space="preserve">điểm, </w:t>
      </w:r>
      <w:r>
        <w:t xml:space="preserve">thường </w:t>
      </w:r>
      <w:r>
        <w:t xml:space="preserve">là </w:t>
      </w:r>
      <w:r>
        <w:t xml:space="preserve">chính </w:t>
      </w:r>
      <w:r>
        <w:t xml:space="preserve">trị </w:t>
      </w:r>
      <w:r>
        <w:t xml:space="preserve">nào </w:t>
      </w:r>
      <w:r>
        <w:t xml:space="preserve">đó. </w:t>
      </w:r>
      <w:r>
        <w:rPr>
          <w:i/>
        </w:rPr>
        <w:t xml:space="preserve">Li </w:t>
      </w:r>
      <w:r>
        <w:rPr>
          <w:i/>
        </w:rPr>
        <w:t xml:space="preserve">khai </w:t>
      </w:r>
      <w:r>
        <w:t xml:space="preserve">một </w:t>
      </w:r>
      <w:r>
        <w:rPr>
          <w:i/>
        </w:rPr>
        <w:t xml:space="preserve">đảng </w:t>
      </w:r>
      <w:r>
        <w:rPr>
          <w:i/>
        </w:rPr>
        <w:t xml:space="preserve">phái. </w:t>
      </w:r>
      <w:r>
        <w:rPr>
          <w:i/>
        </w:rPr>
        <w:t xml:space="preserve">Li </w:t>
      </w:r>
      <w:r>
        <w:rPr>
          <w:i/>
        </w:rPr>
        <w:t xml:space="preserve">khai </w:t>
      </w:r>
      <w:r>
        <w:rPr>
          <w:i/>
        </w:rPr>
        <w:t xml:space="preserve">với </w:t>
      </w:r>
      <w:r>
        <w:t xml:space="preserve">những </w:t>
      </w:r>
      <w:r>
        <w:rPr>
          <w:i/>
        </w:rPr>
        <w:t xml:space="preserve">tư </w:t>
      </w:r>
      <w:r>
        <w:rPr>
          <w:i/>
        </w:rPr>
        <w:t xml:space="preserve">tưởng </w:t>
      </w:r>
      <w:r>
        <w:t xml:space="preserve">cũ. </w:t>
      </w:r>
      <w:r>
        <w:br/>
      </w:r>
      <w:r>
        <w:rPr>
          <w:b/>
        </w:rPr>
        <w:t xml:space="preserve">li </w:t>
      </w:r>
      <w:r>
        <w:rPr>
          <w:b/>
        </w:rPr>
        <w:t xml:space="preserve">kì </w:t>
      </w:r>
      <w:r>
        <w:rPr>
          <w:i/>
        </w:rPr>
        <w:t xml:space="preserve">cũng viết </w:t>
      </w:r>
      <w:r>
        <w:rPr>
          <w:i/>
        </w:rPr>
        <w:t xml:space="preserve">Jy </w:t>
      </w:r>
      <w:r>
        <w:t xml:space="preserve">kỳ. </w:t>
      </w:r>
      <w:r>
        <w:t xml:space="preserve">tính từ </w:t>
      </w:r>
      <w:r>
        <w:t xml:space="preserve">Có </w:t>
      </w:r>
      <w:r>
        <w:t xml:space="preserve">những </w:t>
      </w:r>
      <w:r>
        <w:t xml:space="preserve">tình </w:t>
      </w:r>
      <w:r>
        <w:t xml:space="preserve">tiết </w:t>
      </w:r>
      <w:r>
        <w:t xml:space="preserve">lạ </w:t>
      </w:r>
      <w:r>
        <w:t xml:space="preserve">lùng, </w:t>
      </w:r>
      <w:r>
        <w:t xml:space="preserve">khêu </w:t>
      </w:r>
      <w:r>
        <w:t xml:space="preserve">gợi </w:t>
      </w:r>
      <w:r>
        <w:t xml:space="preserve">tính </w:t>
      </w:r>
      <w:r>
        <w:t xml:space="preserve">hiếu </w:t>
      </w:r>
      <w:r>
        <w:t xml:space="preserve">kì. </w:t>
      </w:r>
      <w:r>
        <w:rPr>
          <w:i/>
        </w:rPr>
        <w:t xml:space="preserve">Câu </w:t>
      </w:r>
      <w:r>
        <w:rPr>
          <w:i/>
        </w:rPr>
        <w:t xml:space="preserve">chuyện </w:t>
      </w:r>
      <w:r>
        <w:t xml:space="preserve">l¡ </w:t>
      </w:r>
      <w:r>
        <w:rPr>
          <w:i/>
        </w:rPr>
        <w:t xml:space="preserve">kì. </w:t>
      </w:r>
      <w:r>
        <w:br/>
      </w:r>
      <w:r>
        <w:rPr>
          <w:b/>
        </w:rPr>
        <w:t xml:space="preserve">li </w:t>
      </w:r>
      <w:r>
        <w:rPr>
          <w:b/>
        </w:rPr>
        <w:t xml:space="preserve">lai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Hơn </w:t>
      </w:r>
      <w:r>
        <w:t xml:space="preserve">kém </w:t>
      </w:r>
      <w:r>
        <w:t xml:space="preserve">nhau </w:t>
      </w:r>
      <w:r>
        <w:t xml:space="preserve">chỉ </w:t>
      </w:r>
      <w:r>
        <w:t xml:space="preserve">chút </w:t>
      </w:r>
      <w:r>
        <w:t xml:space="preserve">ít, </w:t>
      </w:r>
      <w:r>
        <w:t xml:space="preserve">không </w:t>
      </w:r>
      <w:r>
        <w:t xml:space="preserve">đáng </w:t>
      </w:r>
      <w:r>
        <w:t xml:space="preserve">kể. </w:t>
      </w:r>
      <w:r>
        <w:t xml:space="preserve">Chỉ </w:t>
      </w:r>
      <w:r>
        <w:t xml:space="preserve">li </w:t>
      </w:r>
      <w:r>
        <w:t xml:space="preserve">lai </w:t>
      </w:r>
      <w:r>
        <w:rPr>
          <w:i/>
        </w:rPr>
        <w:t xml:space="preserve">có </w:t>
      </w:r>
      <w:r>
        <w:rPr>
          <w:i/>
        </w:rPr>
        <w:t xml:space="preserve">mấy </w:t>
      </w:r>
      <w:r>
        <w:rPr>
          <w:i/>
        </w:rPr>
        <w:t xml:space="preserve">phân. </w:t>
      </w:r>
      <w:r>
        <w:br/>
      </w:r>
      <w:r>
        <w:rPr>
          <w:b/>
        </w:rPr>
        <w:t xml:space="preserve">"Ii-pít" </w:t>
      </w:r>
      <w:r>
        <w:rPr>
          <w:i/>
        </w:rPr>
        <w:t xml:space="preserve">xem </w:t>
      </w:r>
      <w:r>
        <w:rPr>
          <w:i/>
        </w:rPr>
        <w:t xml:space="preserve">Jipid. </w:t>
      </w:r>
      <w:r>
        <w:br/>
      </w:r>
      <w:r>
        <w:rPr>
          <w:b/>
        </w:rPr>
        <w:t xml:space="preserve">li </w:t>
      </w:r>
      <w:r>
        <w:rPr>
          <w:b/>
        </w:rPr>
        <w:t xml:space="preserve">tán </w:t>
      </w:r>
      <w:r>
        <w:rPr>
          <w:i/>
        </w:rPr>
        <w:t xml:space="preserve">cũng viết </w:t>
      </w:r>
      <w:r>
        <w:rPr>
          <w:i/>
        </w:rPr>
        <w:t xml:space="preserve">y </w:t>
      </w:r>
      <w:r>
        <w:rPr>
          <w:i/>
        </w:rPr>
        <w:t xml:space="preserve">tán. </w:t>
      </w:r>
      <w:r>
        <w:t xml:space="preserve">động từ </w:t>
      </w:r>
      <w:r>
        <w:t xml:space="preserve">Bị </w:t>
      </w:r>
      <w:r>
        <w:t xml:space="preserve">chia </w:t>
      </w:r>
      <w:r>
        <w:t xml:space="preserve">li </w:t>
      </w:r>
      <w:r>
        <w:t xml:space="preserve">mỗi </w:t>
      </w:r>
      <w:r>
        <w:t xml:space="preserve">người </w:t>
      </w:r>
      <w:r>
        <w:t xml:space="preserve">một </w:t>
      </w:r>
      <w:r>
        <w:t xml:space="preserve">ngằ. </w:t>
      </w:r>
      <w:r>
        <w:rPr>
          <w:i/>
        </w:rPr>
        <w:t xml:space="preserve">Trong </w:t>
      </w:r>
      <w:r>
        <w:rPr>
          <w:i/>
        </w:rPr>
        <w:t xml:space="preserve">chiến </w:t>
      </w:r>
      <w:r>
        <w:rPr>
          <w:i/>
        </w:rPr>
        <w:t xml:space="preserve">tranh, </w:t>
      </w:r>
      <w:r>
        <w:t xml:space="preserve">nhiều </w:t>
      </w:r>
      <w:r>
        <w:t xml:space="preserve">gia </w:t>
      </w:r>
      <w:r>
        <w:rPr>
          <w:i/>
        </w:rPr>
        <w:t xml:space="preserve">đình </w:t>
      </w:r>
      <w:r>
        <w:t xml:space="preserve">li </w:t>
      </w:r>
      <w:r>
        <w:rPr>
          <w:i/>
        </w:rPr>
        <w:t xml:space="preserve">tán. </w:t>
      </w:r>
      <w:r>
        <w:br/>
      </w:r>
      <w:r>
        <w:rPr>
          <w:b/>
        </w:rPr>
        <w:t xml:space="preserve">li </w:t>
      </w:r>
      <w:r>
        <w:rPr>
          <w:b/>
        </w:rPr>
        <w:t xml:space="preserve">tâm </w:t>
      </w:r>
      <w:r>
        <w:rPr>
          <w:i/>
        </w:rPr>
        <w:t xml:space="preserve">cũng viết </w:t>
      </w:r>
      <w:r>
        <w:rPr>
          <w:i/>
        </w:rPr>
        <w:t xml:space="preserve">jy </w:t>
      </w:r>
      <w:r>
        <w:rPr>
          <w:i/>
        </w:rPr>
        <w:t xml:space="preserve">tâm. </w:t>
      </w:r>
      <w: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d). </w:t>
      </w:r>
      <w:r>
        <w:rPr>
          <w:i/>
        </w:rPr>
        <w:t xml:space="preserve">Hướng </w:t>
      </w:r>
      <w:r>
        <w:rPr>
          <w:i/>
        </w:rPr>
        <w:t xml:space="preserve">từ </w:t>
      </w:r>
      <w:r>
        <w:rPr>
          <w:i/>
        </w:rPr>
        <w:t xml:space="preserve">tâm </w:t>
      </w:r>
      <w:r>
        <w:t xml:space="preserve">của </w:t>
      </w:r>
      <w:r>
        <w:t xml:space="preserve">vòng </w:t>
      </w:r>
      <w:r>
        <w:rPr>
          <w:i/>
        </w:rPr>
        <w:t xml:space="preserve">tròn </w:t>
      </w:r>
      <w:r>
        <w:rPr>
          <w:i/>
        </w:rPr>
        <w:t xml:space="preserve">ra </w:t>
      </w:r>
      <w:r>
        <w:t xml:space="preserve">ngoài. </w:t>
      </w:r>
      <w:r>
        <w:rPr>
          <w:i/>
        </w:rPr>
        <w:t xml:space="preserve">Lực </w:t>
      </w:r>
      <w:r>
        <w:t xml:space="preserve">li </w:t>
      </w:r>
      <w:r>
        <w:rPr>
          <w:i/>
        </w:rPr>
        <w:t xml:space="preserve">tâm. </w:t>
      </w:r>
      <w:r>
        <w:t xml:space="preserve">Bơm </w:t>
      </w:r>
      <w:r>
        <w:t xml:space="preserve">li </w:t>
      </w:r>
      <w:r>
        <w:rPr>
          <w:i/>
        </w:rPr>
        <w:t xml:space="preserve">tâm </w:t>
      </w:r>
      <w:r>
        <w:t xml:space="preserve">(bơm </w:t>
      </w:r>
      <w:r>
        <w:t xml:space="preserve">quay </w:t>
      </w:r>
      <w:r>
        <w:t xml:space="preserve">dùng </w:t>
      </w:r>
      <w:r>
        <w:t xml:space="preserve">tác </w:t>
      </w:r>
      <w:r>
        <w:t xml:space="preserve">dụng </w:t>
      </w:r>
      <w:r>
        <w:t xml:space="preserve">của </w:t>
      </w:r>
      <w:r>
        <w:t xml:space="preserve">lực </w:t>
      </w:r>
      <w:r>
        <w:t xml:space="preserve">li </w:t>
      </w:r>
      <w:r>
        <w:t xml:space="preserve">tâm), </w:t>
      </w:r>
      <w:r>
        <w:br/>
      </w:r>
      <w:r>
        <w:rPr>
          <w:b/>
        </w:rPr>
        <w:t xml:space="preserve">li </w:t>
      </w:r>
      <w:r>
        <w:rPr>
          <w:b/>
        </w:rPr>
        <w:t xml:space="preserve">thân </w:t>
      </w:r>
      <w:r>
        <w:rPr>
          <w:i/>
        </w:rPr>
        <w:t xml:space="preserve">cũng viết </w:t>
      </w:r>
      <w:r>
        <w:rPr>
          <w:i/>
        </w:rPr>
        <w:t xml:space="preserve">ly </w:t>
      </w:r>
      <w:r>
        <w:rPr>
          <w:i/>
        </w:rPr>
        <w:t xml:space="preserve">thân. </w:t>
      </w:r>
      <w:r>
        <w:t xml:space="preserve">động từ </w:t>
      </w:r>
      <w:r>
        <w:t xml:space="preserve">(Vợ </w:t>
      </w:r>
      <w:r>
        <w:t xml:space="preserve">chồng) </w:t>
      </w:r>
      <w:r>
        <w:t xml:space="preserve">không </w:t>
      </w:r>
      <w:r>
        <w:t xml:space="preserve">còn </w:t>
      </w:r>
      <w:r>
        <w:t xml:space="preserve">sống </w:t>
      </w:r>
      <w:r>
        <w:t xml:space="preserve">với </w:t>
      </w:r>
      <w:r>
        <w:t xml:space="preserve">nhau </w:t>
      </w:r>
      <w:r>
        <w:t xml:space="preserve">như </w:t>
      </w:r>
      <w:r>
        <w:t xml:space="preserve">vợ </w:t>
      </w:r>
      <w:r>
        <w:t xml:space="preserve">chồng, </w:t>
      </w:r>
      <w:r>
        <w:t xml:space="preserve">nhưng </w:t>
      </w:r>
      <w:r>
        <w:t xml:space="preserve">không </w:t>
      </w:r>
      <w:r>
        <w:t xml:space="preserve">hoặc </w:t>
      </w:r>
      <w:r>
        <w:t xml:space="preserve">chưa </w:t>
      </w:r>
      <w:r>
        <w:t xml:space="preserve">li </w:t>
      </w:r>
      <w:r>
        <w:t xml:space="preserve">hôn. </w:t>
      </w:r>
      <w:r>
        <w:br/>
      </w:r>
      <w:r>
        <w:rPr>
          <w:b/>
        </w:rPr>
        <w:t xml:space="preserve">"Iithi"x. </w:t>
      </w:r>
      <w:r>
        <w:t xml:space="preserve">Hthium. </w:t>
      </w:r>
      <w:r>
        <w:br/>
      </w:r>
      <w:r>
        <w:rPr>
          <w:b/>
        </w:rPr>
        <w:t xml:space="preserve">li </w:t>
      </w:r>
      <w:r>
        <w:rPr>
          <w:b/>
        </w:rPr>
        <w:t xml:space="preserve">tỉ </w:t>
      </w:r>
      <w:r>
        <w:rPr>
          <w:b/>
        </w:rPr>
        <w:t xml:space="preserve">tt. </w:t>
      </w:r>
      <w:r>
        <w:t xml:space="preserve">Nhỏ </w:t>
      </w:r>
      <w:r>
        <w:t xml:space="preserve">đến </w:t>
      </w:r>
      <w:r>
        <w:t xml:space="preserve">mức </w:t>
      </w:r>
      <w:r>
        <w:t xml:space="preserve">trông </w:t>
      </w:r>
      <w:r>
        <w:t xml:space="preserve">chỉ </w:t>
      </w:r>
      <w:r>
        <w:t xml:space="preserve">như </w:t>
      </w:r>
      <w:r>
        <w:t xml:space="preserve">những </w:t>
      </w:r>
      <w:r>
        <w:t xml:space="preserve">chấm, </w:t>
      </w:r>
      <w:r>
        <w:t xml:space="preserve">những </w:t>
      </w:r>
      <w:r>
        <w:t xml:space="preserve">hạt </w:t>
      </w:r>
      <w:r>
        <w:t xml:space="preserve">vụn. </w:t>
      </w:r>
      <w:r>
        <w:rPr>
          <w:i/>
        </w:rPr>
        <w:t xml:space="preserve">Những </w:t>
      </w:r>
      <w:r>
        <w:rPr>
          <w:i/>
        </w:rPr>
        <w:t xml:space="preserve">Uì </w:t>
      </w:r>
      <w:r>
        <w:rPr>
          <w:i/>
        </w:rPr>
        <w:t xml:space="preserve">sao </w:t>
      </w:r>
      <w:r>
        <w:t xml:space="preserve">Ïi </w:t>
      </w:r>
      <w:r>
        <w:t xml:space="preserve">tí. </w:t>
      </w:r>
      <w:r>
        <w:rPr>
          <w:i/>
        </w:rPr>
        <w:t xml:space="preserve">Chữ </w:t>
      </w:r>
      <w:r>
        <w:rPr>
          <w:i/>
        </w:rPr>
        <w:t xml:space="preserve">uiết </w:t>
      </w:r>
      <w:r>
        <w:t xml:space="preserve">li </w:t>
      </w:r>
      <w:r>
        <w:t xml:space="preserve">tỉ. </w:t>
      </w:r>
      <w:r>
        <w:br/>
      </w:r>
      <w:r>
        <w:rPr>
          <w:b/>
        </w:rPr>
        <w:t xml:space="preserve">li </w:t>
      </w:r>
      <w:r>
        <w:rPr>
          <w:b/>
        </w:rPr>
        <w:t xml:space="preserve">tô,x. </w:t>
      </w:r>
      <w:r>
        <w:rPr>
          <w:b/>
        </w:rPr>
        <w:t xml:space="preserve">tô. </w:t>
      </w:r>
      <w:r>
        <w:br/>
      </w:r>
      <w:r>
        <w:rPr>
          <w:b/>
        </w:rPr>
        <w:t xml:space="preserve">li </w:t>
      </w:r>
      <w:r>
        <w:rPr>
          <w:b/>
        </w:rPr>
        <w:t xml:space="preserve">tô,x. </w:t>
      </w:r>
      <w:r>
        <w:rPr>
          <w:b/>
        </w:rPr>
        <w:t xml:space="preserve">ín </w:t>
      </w:r>
      <w:r>
        <w:rPr>
          <w:i/>
        </w:rPr>
        <w:t xml:space="preserve">HtO. </w:t>
      </w:r>
      <w:r>
        <w:br/>
      </w:r>
      <w:r>
        <w:rPr>
          <w:b/>
        </w:rPr>
        <w:t xml:space="preserve">li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Đã </w:t>
      </w:r>
      <w:r>
        <w:t xml:space="preserve">thành </w:t>
      </w:r>
      <w:r>
        <w:t xml:space="preserve">nhẫn, </w:t>
      </w:r>
      <w:r>
        <w:t xml:space="preserve">phẳng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thể </w:t>
      </w:r>
      <w:r>
        <w:t xml:space="preserve">hơn </w:t>
      </w:r>
      <w:r>
        <w:t xml:space="preserve">được </w:t>
      </w:r>
      <w:r>
        <w:t xml:space="preserve">nữa. </w:t>
      </w:r>
      <w:r>
        <w:t xml:space="preserve">Bãi </w:t>
      </w:r>
      <w:r>
        <w:rPr>
          <w:i/>
        </w:rPr>
        <w:t xml:space="preserve">cát </w:t>
      </w:r>
      <w:r>
        <w:t xml:space="preserve">phẳng </w:t>
      </w:r>
      <w:r>
        <w:rPr>
          <w:i/>
        </w:rPr>
        <w:t xml:space="preserve">l. </w:t>
      </w:r>
      <w:r>
        <w:rPr>
          <w:i/>
        </w:rPr>
        <w:t xml:space="preserve">Hòn </w:t>
      </w:r>
      <w:r>
        <w:rPr>
          <w:i/>
        </w:rPr>
        <w:t xml:space="preserve">đá </w:t>
      </w:r>
      <w:r>
        <w:t xml:space="preserve">cuội </w:t>
      </w:r>
      <w:r>
        <w:rPr>
          <w:i/>
        </w:rPr>
        <w:t xml:space="preserve">nhẫn </w:t>
      </w:r>
      <w:r>
        <w:rPr>
          <w:i/>
        </w:rPr>
        <w:t xml:space="preserve">ñ. </w:t>
      </w:r>
      <w:r>
        <w:rPr>
          <w:b/>
        </w:rPr>
        <w:t xml:space="preserve">2 </w:t>
      </w:r>
      <w:r>
        <w:t xml:space="preserve">Đã </w:t>
      </w:r>
      <w:r>
        <w:t xml:space="preserve">từng </w:t>
      </w:r>
      <w:r>
        <w:t xml:space="preserve">quen </w:t>
      </w:r>
      <w:r>
        <w:t xml:space="preserve">với </w:t>
      </w:r>
      <w:r>
        <w:t xml:space="preserve">một </w:t>
      </w:r>
      <w:r>
        <w:t xml:space="preserve">tác </w:t>
      </w:r>
      <w:r>
        <w:t xml:space="preserve">động </w:t>
      </w:r>
      <w:r>
        <w:t xml:space="preserve">nào </w:t>
      </w:r>
      <w:r>
        <w:t xml:space="preserve">đó </w:t>
      </w:r>
      <w:r>
        <w:t xml:space="preserve">đến </w:t>
      </w:r>
      <w:r>
        <w:t xml:space="preserve">mức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chịu </w:t>
      </w:r>
      <w:r>
        <w:rPr>
          <w:i/>
        </w:rPr>
        <w:t xml:space="preserve">đựng, </w:t>
      </w:r>
      <w:r>
        <w:t xml:space="preserve">dù </w:t>
      </w:r>
      <w:r>
        <w:t xml:space="preserve">có </w:t>
      </w:r>
      <w:r>
        <w:t xml:space="preserve">tác </w:t>
      </w:r>
      <w:r>
        <w:t xml:space="preserve">động </w:t>
      </w:r>
      <w:r>
        <w:t xml:space="preserve">đến </w:t>
      </w:r>
      <w:r>
        <w:t xml:space="preserve">mấy </w:t>
      </w:r>
      <w:r>
        <w:t xml:space="preserve">cũng </w:t>
      </w:r>
      <w:r>
        <w:t xml:space="preserve">vẫn </w:t>
      </w:r>
      <w:r>
        <w:t xml:space="preserve">coi </w:t>
      </w:r>
      <w:r>
        <w:t xml:space="preserve">như </w:t>
      </w:r>
      <w:r>
        <w:t xml:space="preserve">không, </w:t>
      </w:r>
      <w:r>
        <w:t xml:space="preserve">không </w:t>
      </w:r>
      <w:r>
        <w:t xml:space="preserve">hề </w:t>
      </w:r>
      <w:r>
        <w:t xml:space="preserve">có </w:t>
      </w:r>
      <w:r>
        <w:t xml:space="preserve">một </w:t>
      </w:r>
      <w:r>
        <w:t xml:space="preserve">biểu </w:t>
      </w:r>
      <w:r>
        <w:t xml:space="preserve">hiện </w:t>
      </w:r>
      <w:r>
        <w:t xml:space="preserve">phản </w:t>
      </w:r>
      <w:r>
        <w:t xml:space="preserve">ứng </w:t>
      </w:r>
      <w:r>
        <w:t xml:space="preserve">nào </w:t>
      </w:r>
      <w:r>
        <w:rPr>
          <w:i/>
        </w:rPr>
        <w:t xml:space="preserve">cả. </w:t>
      </w:r>
      <w:r>
        <w:t xml:space="preserve">Bị </w:t>
      </w:r>
      <w:r>
        <w:t xml:space="preserve">mắng </w:t>
      </w:r>
      <w:r>
        <w:t xml:space="preserve">nhiều </w:t>
      </w:r>
      <w:r>
        <w:rPr>
          <w:i/>
        </w:rPr>
        <w:t xml:space="preserve">quá </w:t>
      </w:r>
      <w:r>
        <w:rPr>
          <w:i/>
        </w:rPr>
        <w:t xml:space="preserve">thằng </w:t>
      </w:r>
      <w:r>
        <w:rPr>
          <w:i/>
        </w:rPr>
        <w:t xml:space="preserve">bé </w:t>
      </w:r>
      <w:r>
        <w:rPr>
          <w:i/>
        </w:rPr>
        <w:t xml:space="preserve">đâm </w:t>
      </w:r>
      <w:r>
        <w:rPr>
          <w:i/>
        </w:rPr>
        <w:t xml:space="preserve">ñ. </w:t>
      </w:r>
      <w:r>
        <w:rPr>
          <w:i/>
        </w:rPr>
        <w:t xml:space="preserve">Lì </w:t>
      </w:r>
      <w:r>
        <w:rPr>
          <w:i/>
        </w:rPr>
        <w:t xml:space="preserve">đòn, </w:t>
      </w:r>
      <w:r>
        <w:rPr>
          <w:i/>
        </w:rPr>
        <w:t xml:space="preserve">không </w:t>
      </w:r>
      <w:r>
        <w:rPr>
          <w:i/>
        </w:rPr>
        <w:t xml:space="preserve">sợ </w:t>
      </w:r>
      <w:r>
        <w:rPr>
          <w:i/>
        </w:rPr>
        <w:t xml:space="preserve">roi </w:t>
      </w:r>
      <w:r>
        <w:rPr>
          <w:i/>
        </w:rPr>
        <w:t xml:space="preserve">nữa. </w:t>
      </w:r>
      <w:r>
        <w:rPr>
          <w:i/>
        </w:rPr>
        <w:t xml:space="preserve">Mặt </w:t>
      </w:r>
      <w:r>
        <w:rPr>
          <w:i/>
        </w:rPr>
        <w:t xml:space="preserve">cứ </w:t>
      </w:r>
      <w:r>
        <w:t xml:space="preserve">ñ </w:t>
      </w:r>
      <w:r>
        <w:rPr>
          <w:i/>
        </w:rPr>
        <w:t xml:space="preserve">lì </w:t>
      </w:r>
      <w:r>
        <w:rPr>
          <w:i/>
        </w:rPr>
        <w:t xml:space="preserve">như </w:t>
      </w:r>
      <w:r>
        <w:rPr>
          <w:i/>
        </w:rPr>
        <w:t xml:space="preserve">đá </w:t>
      </w:r>
      <w:r>
        <w:t xml:space="preserve">mài. </w:t>
      </w:r>
      <w:r>
        <w:rPr>
          <w:b/>
        </w:rPr>
        <w:t xml:space="preserve">3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số </w:t>
      </w:r>
      <w:r>
        <w:t xml:space="preserve">động từ). </w:t>
      </w:r>
      <w:r>
        <w:t xml:space="preserve">Ở </w:t>
      </w:r>
      <w:r>
        <w:t xml:space="preserve">trong </w:t>
      </w:r>
      <w:r>
        <w:t xml:space="preserve">một </w:t>
      </w:r>
      <w:r>
        <w:t xml:space="preserve">trạng </w:t>
      </w:r>
      <w:r>
        <w:rPr>
          <w:i/>
        </w:rPr>
        <w:t xml:space="preserve">thái </w:t>
      </w:r>
      <w:r>
        <w:t xml:space="preserve">cứ </w:t>
      </w:r>
      <w:r>
        <w:t xml:space="preserve">thế </w:t>
      </w:r>
      <w:r>
        <w:t xml:space="preserve">không </w:t>
      </w:r>
      <w:r>
        <w:t xml:space="preserve">thay </w:t>
      </w:r>
      <w:r>
        <w:t xml:space="preserve">đổi, </w:t>
      </w:r>
      <w:r>
        <w:t xml:space="preserve">bất </w:t>
      </w:r>
      <w:r>
        <w:t xml:space="preserve">chấp </w:t>
      </w:r>
      <w:r>
        <w:t xml:space="preserve">mọi </w:t>
      </w:r>
      <w:r>
        <w:t xml:space="preserve">tác </w:t>
      </w:r>
      <w:r>
        <w:t xml:space="preserve">động </w:t>
      </w:r>
      <w:r>
        <w:t xml:space="preserve">bên </w:t>
      </w:r>
      <w:r>
        <w:t xml:space="preserve">ngoài. </w:t>
      </w:r>
      <w:r>
        <w:rPr>
          <w:i/>
        </w:rPr>
        <w:t xml:space="preserve">Nằm </w:t>
      </w:r>
      <w:r>
        <w:rPr>
          <w:i/>
        </w:rPr>
        <w:t xml:space="preserve">lì </w:t>
      </w:r>
      <w:r>
        <w:rPr>
          <w:i/>
        </w:rPr>
        <w:t xml:space="preserve">ở </w:t>
      </w:r>
      <w:r>
        <w:t xml:space="preserve">nhà, </w:t>
      </w:r>
      <w:r>
        <w:t xml:space="preserve">không </w:t>
      </w:r>
      <w:r>
        <w:t xml:space="preserve">ra </w:t>
      </w:r>
      <w:r>
        <w:rPr>
          <w:i/>
        </w:rPr>
        <w:t xml:space="preserve">khỏi </w:t>
      </w:r>
      <w:r>
        <w:rPr>
          <w:i/>
        </w:rPr>
        <w:t xml:space="preserve">cửa. </w:t>
      </w:r>
      <w:r>
        <w:rPr>
          <w:i/>
        </w:rPr>
        <w:t xml:space="preserve">ở </w:t>
      </w:r>
      <w:r>
        <w:t xml:space="preserve">lì </w:t>
      </w:r>
      <w:r>
        <w:rPr>
          <w:i/>
        </w:rPr>
        <w:t xml:space="preserve">đấy, </w:t>
      </w:r>
      <w:r>
        <w:rPr>
          <w:i/>
        </w:rPr>
        <w:t xml:space="preserve">không </w:t>
      </w:r>
      <w:r>
        <w:rPr>
          <w:i/>
        </w:rPr>
        <w:t xml:space="preserve">uễ. </w:t>
      </w:r>
      <w:r>
        <w:br/>
      </w:r>
      <w:r>
        <w:rPr>
          <w:b/>
        </w:rPr>
        <w:t xml:space="preserve">II </w:t>
      </w:r>
      <w:r>
        <w:rPr>
          <w:b/>
        </w:rPr>
        <w:t xml:space="preserve">lợm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lì </w:t>
      </w:r>
      <w:r>
        <w:rPr>
          <w:i/>
        </w:rPr>
        <w:t xml:space="preserve">một </w:t>
      </w:r>
      <w:r>
        <w:t xml:space="preserve">cách </w:t>
      </w:r>
      <w:r>
        <w:t xml:space="preserve">đáng </w:t>
      </w:r>
      <w:r>
        <w:t xml:space="preserve">ghét, </w:t>
      </w:r>
      <w:r>
        <w:t xml:space="preserve">đáng </w:t>
      </w:r>
      <w:r>
        <w:t xml:space="preserve">gờm. </w:t>
      </w:r>
      <w:r>
        <w:t xml:space="preserve">Nét </w:t>
      </w:r>
      <w:r>
        <w:rPr>
          <w:i/>
        </w:rPr>
        <w:t xml:space="preserve">mặt </w:t>
      </w:r>
      <w:r>
        <w:t xml:space="preserve">lì </w:t>
      </w:r>
      <w:r>
        <w:rPr>
          <w:i/>
        </w:rPr>
        <w:t xml:space="preserve">lợm, </w:t>
      </w:r>
      <w:r>
        <w:rPr>
          <w:i/>
        </w:rPr>
        <w:t xml:space="preserve">không </w:t>
      </w:r>
      <w:r>
        <w:rPr>
          <w:i/>
        </w:rPr>
        <w:t xml:space="preserve">máy </w:t>
      </w:r>
      <w:r>
        <w:rPr>
          <w:i/>
        </w:rPr>
        <w:t xml:space="preserve">may </w:t>
      </w:r>
      <w:r>
        <w:rPr>
          <w:i/>
        </w:rPr>
        <w:t xml:space="preserve">xúc </w:t>
      </w:r>
      <w:r>
        <w:rPr>
          <w:i/>
        </w:rPr>
        <w:t xml:space="preserve">động. </w:t>
      </w:r>
      <w:r>
        <w:t xml:space="preserve">Tính </w:t>
      </w:r>
      <w:r>
        <w:t xml:space="preserve">khí </w:t>
      </w:r>
      <w:r>
        <w:rPr>
          <w:i/>
        </w:rPr>
        <w:t xml:space="preserve">lì </w:t>
      </w:r>
      <w:r>
        <w:rPr>
          <w:i/>
        </w:rPr>
        <w:t xml:space="preserve">lợm, </w:t>
      </w:r>
      <w:r>
        <w:rPr>
          <w:i/>
        </w:rPr>
        <w:t xml:space="preserve">ngang </w:t>
      </w:r>
      <w:r>
        <w:t xml:space="preserve">bướng. </w:t>
      </w:r>
      <w:r>
        <w:br/>
      </w:r>
      <w:r>
        <w:rPr>
          <w:b/>
        </w:rPr>
        <w:t xml:space="preserve">lì </w:t>
      </w:r>
      <w:r>
        <w:rPr>
          <w:b/>
        </w:rPr>
        <w:t xml:space="preserve">xì,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Mừng </w:t>
      </w:r>
      <w:r>
        <w:t xml:space="preserve">tuổi </w:t>
      </w:r>
      <w:r>
        <w:t xml:space="preserve">(bằng </w:t>
      </w:r>
      <w:r>
        <w:t xml:space="preserve">tiền). </w:t>
      </w:r>
      <w:r>
        <w:t xml:space="preserve">Tiền </w:t>
      </w:r>
      <w:r>
        <w:t xml:space="preserve">h </w:t>
      </w:r>
      <w:r>
        <w:rPr>
          <w:i/>
        </w:rPr>
        <w:t xml:space="preserve">xì </w:t>
      </w:r>
      <w:r>
        <w:t xml:space="preserve">cho </w:t>
      </w:r>
      <w:r>
        <w:t xml:space="preserve">các </w:t>
      </w:r>
      <w:r>
        <w:rPr>
          <w:i/>
        </w:rPr>
        <w:t xml:space="preserve">cháu </w:t>
      </w:r>
      <w:r>
        <w:rPr>
          <w:i/>
        </w:rPr>
        <w:t xml:space="preserve">ngày </w:t>
      </w:r>
      <w:r>
        <w:rPr>
          <w:i/>
        </w:rPr>
        <w:t xml:space="preserve">mông </w:t>
      </w:r>
      <w:r>
        <w:t xml:space="preserve">một </w:t>
      </w:r>
      <w:r>
        <w:rPr>
          <w:i/>
        </w:rPr>
        <w:t xml:space="preserve">Tết. </w:t>
      </w:r>
      <w:r>
        <w:br/>
      </w:r>
      <w:r>
        <w:rPr>
          <w:b/>
        </w:rPr>
        <w:t xml:space="preserve">lixi,t </w:t>
      </w:r>
      <w:r>
        <w:t xml:space="preserve">Lằm </w:t>
      </w:r>
      <w:r>
        <w:t xml:space="preserve">lì, </w:t>
      </w:r>
      <w:r>
        <w:t xml:space="preserve">kém </w:t>
      </w:r>
      <w:r>
        <w:t xml:space="preserve">hoạt </w:t>
      </w:r>
      <w:r>
        <w:t xml:space="preserve">bát, </w:t>
      </w:r>
      <w:r>
        <w:t xml:space="preserve">Tính </w:t>
      </w:r>
      <w:r>
        <w:t xml:space="preserve">ñ </w:t>
      </w:r>
      <w:r>
        <w:rPr>
          <w:i/>
        </w:rPr>
        <w:t xml:space="preserve">xì, </w:t>
      </w:r>
      <w:r>
        <w:rPr>
          <w:i/>
        </w:rPr>
        <w:t xml:space="preserve">ít </w:t>
      </w:r>
      <w:r>
        <w:rPr>
          <w:i/>
        </w:rPr>
        <w:t xml:space="preserve">nói. </w:t>
      </w:r>
      <w:r>
        <w:br/>
      </w:r>
      <w:r>
        <w:rPr>
          <w:b/>
        </w:rPr>
        <w:t xml:space="preserve">lí, </w:t>
      </w:r>
      <w:r>
        <w:rPr>
          <w:i/>
        </w:rPr>
        <w:t xml:space="preserve">cũng viết </w:t>
      </w:r>
      <w:r>
        <w:rPr>
          <w:i/>
        </w:rPr>
        <w:t xml:space="preserve">lý. </w:t>
      </w:r>
      <w:r>
        <w:t xml:space="preserve">danh từ </w:t>
      </w:r>
      <w:r>
        <w:t xml:space="preserve">Lí </w:t>
      </w:r>
      <w:r>
        <w:t xml:space="preserve">trưởng </w:t>
      </w:r>
      <w:r>
        <w:t xml:space="preserve">(gọi </w:t>
      </w:r>
      <w:r>
        <w:t xml:space="preserve">tắt). </w:t>
      </w:r>
      <w:r>
        <w:br/>
      </w:r>
      <w:r>
        <w:rPr>
          <w:b/>
        </w:rPr>
        <w:t xml:space="preserve">lí, </w:t>
      </w:r>
      <w:r>
        <w:rPr>
          <w:i/>
        </w:rPr>
        <w:t xml:space="preserve">cũng viết </w:t>
      </w:r>
      <w:r>
        <w:t xml:space="preserve">lý. </w:t>
      </w:r>
      <w:r>
        <w:t xml:space="preserve">danh từ </w:t>
      </w:r>
      <w:r>
        <w:t xml:space="preserve">cũng nói </w:t>
      </w:r>
      <w:r>
        <w:t xml:space="preserve">hoa </w:t>
      </w:r>
      <w:r>
        <w:t xml:space="preserve">lí, </w:t>
      </w:r>
      <w:r>
        <w:t xml:space="preserve">thiên </w:t>
      </w:r>
      <w:r>
        <w:t xml:space="preserve">lí. </w:t>
      </w:r>
      <w:r>
        <w:t xml:space="preserve">Cây </w:t>
      </w:r>
      <w:r>
        <w:t xml:space="preserve">leo, </w:t>
      </w:r>
      <w:r>
        <w:t xml:space="preserve">lá </w:t>
      </w:r>
      <w:r>
        <w:t xml:space="preserve">hình </w:t>
      </w:r>
      <w:r>
        <w:t xml:space="preserve">tim </w:t>
      </w:r>
      <w:r>
        <w:t xml:space="preserve">mọc </w:t>
      </w:r>
      <w:r>
        <w:t xml:space="preserve">đối, </w:t>
      </w:r>
      <w:r>
        <w:t xml:space="preserve">hoa </w:t>
      </w:r>
      <w:r>
        <w:t xml:space="preserve">màu </w:t>
      </w:r>
      <w:r>
        <w:t xml:space="preserve">vàng </w:t>
      </w:r>
      <w:r>
        <w:t xml:space="preserve">lục, </w:t>
      </w:r>
      <w:r>
        <w:t xml:space="preserve">thường </w:t>
      </w:r>
      <w:r>
        <w:t xml:space="preserve">trồng </w:t>
      </w:r>
      <w:r>
        <w:t xml:space="preserve">thành </w:t>
      </w:r>
      <w:r>
        <w:t xml:space="preserve">giàn </w:t>
      </w:r>
      <w:r>
        <w:t xml:space="preserve">lấy </w:t>
      </w:r>
      <w:r>
        <w:t xml:space="preserve">bóng </w:t>
      </w:r>
      <w:r>
        <w:t xml:space="preserve">mát. </w:t>
      </w:r>
      <w:r>
        <w:br/>
      </w:r>
      <w:r>
        <w:rPr>
          <w:b/>
        </w:rPr>
        <w:t xml:space="preserve">lí, </w:t>
      </w:r>
      <w:r>
        <w:rPr>
          <w:i/>
        </w:rPr>
        <w:t xml:space="preserve">cũng viết </w:t>
      </w:r>
      <w:r>
        <w:rPr>
          <w:i/>
        </w:rPr>
        <w:t xml:space="preserve">lý. </w:t>
      </w:r>
      <w:r>
        <w:t xml:space="preserve">danh từ </w:t>
      </w:r>
      <w:r>
        <w:t xml:space="preserve">Điệu </w:t>
      </w:r>
      <w:r>
        <w:t xml:space="preserve">hát </w:t>
      </w:r>
      <w:r>
        <w:t xml:space="preserve">dân </w:t>
      </w:r>
      <w:r>
        <w:t xml:space="preserve">gian </w:t>
      </w:r>
      <w:r>
        <w:t xml:space="preserve">ngắn, </w:t>
      </w:r>
      <w:r>
        <w:t xml:space="preserve">gọn, </w:t>
      </w:r>
      <w:r>
        <w:t xml:space="preserve">tính </w:t>
      </w:r>
      <w:r>
        <w:t xml:space="preserve">nhạc </w:t>
      </w:r>
      <w:r>
        <w:t xml:space="preserve">phong </w:t>
      </w:r>
      <w:r>
        <w:t xml:space="preserve">phú </w:t>
      </w:r>
      <w:r>
        <w:t xml:space="preserve">và </w:t>
      </w:r>
      <w:r>
        <w:t xml:space="preserve">rõ </w:t>
      </w:r>
      <w:r>
        <w:t xml:space="preserve">nét, </w:t>
      </w:r>
      <w:r>
        <w:t xml:space="preserve">chịu </w:t>
      </w:r>
      <w:r>
        <w:t xml:space="preserve">nhiều </w:t>
      </w:r>
      <w:r>
        <w:t xml:space="preserve">ảnh </w:t>
      </w:r>
      <w:r>
        <w:t xml:space="preserve">hưởng </w:t>
      </w:r>
      <w:r>
        <w:t xml:space="preserve">của </w:t>
      </w:r>
      <w:r>
        <w:t xml:space="preserve">nhạc </w:t>
      </w:r>
      <w:r>
        <w:t xml:space="preserve">đàn. </w:t>
      </w:r>
      <w:r>
        <w:rPr>
          <w:i/>
        </w:rPr>
        <w:t xml:space="preserve">Lí </w:t>
      </w:r>
      <w:r>
        <w:rPr>
          <w:i/>
        </w:rPr>
        <w:t xml:space="preserve">ngựa </w:t>
      </w:r>
      <w:r>
        <w:rPr>
          <w:i/>
        </w:rPr>
        <w:t xml:space="preserve">ô </w:t>
      </w:r>
      <w:r>
        <w:t xml:space="preserve">(tên </w:t>
      </w:r>
      <w:r>
        <w:t xml:space="preserve">một </w:t>
      </w:r>
      <w:r>
        <w:t xml:space="preserve">bài </w:t>
      </w:r>
      <w:r>
        <w:t xml:space="preserve">lf). </w:t>
      </w:r>
      <w:r>
        <w:t xml:space="preserve">Hái </w:t>
      </w:r>
      <w:r>
        <w:rPr>
          <w:i/>
        </w:rPr>
        <w:t xml:space="preserve">lí. </w:t>
      </w:r>
      <w:r>
        <w:br/>
      </w:r>
      <w:r>
        <w:rPr>
          <w:b/>
        </w:rPr>
        <w:t xml:space="preserve">lí, </w:t>
      </w:r>
      <w:r>
        <w:rPr>
          <w:i/>
        </w:rPr>
        <w:t xml:space="preserve">cũng viết </w:t>
      </w:r>
      <w:r>
        <w:rPr>
          <w:i/>
        </w:rPr>
        <w:t xml:space="preserve">lý. </w:t>
      </w:r>
      <w:r>
        <w:t xml:space="preserve">danh từ </w:t>
      </w:r>
      <w:r>
        <w:t xml:space="preserve">(khẩu ngữ). </w:t>
      </w:r>
      <w:r>
        <w:t xml:space="preserve">Vật </w:t>
      </w:r>
      <w:r>
        <w:t xml:space="preserve">lí </w:t>
      </w:r>
      <w:r>
        <w:t xml:space="preserve">học </w:t>
      </w:r>
      <w:r>
        <w:t xml:space="preserve">(nói </w:t>
      </w:r>
      <w:r>
        <w:t xml:space="preserve">tắt). </w:t>
      </w:r>
      <w:r>
        <w:t xml:space="preserve">Dạy </w:t>
      </w:r>
      <w:r>
        <w:t xml:space="preserve">lí. </w:t>
      </w:r>
      <w:r>
        <w:t xml:space="preserve">cũng viết </w:t>
      </w:r>
      <w:r>
        <w:t xml:space="preserve">lý. </w:t>
      </w:r>
      <w:r>
        <w:t xml:space="preserve">danh từ </w:t>
      </w:r>
      <w:r>
        <w:rPr>
          <w:b/>
        </w:rPr>
        <w:t xml:space="preserve">1 </w:t>
      </w:r>
      <w:r>
        <w:t xml:space="preserve">Điều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hợp </w:t>
      </w:r>
      <w:r>
        <w:t xml:space="preserve">lẽ </w:t>
      </w:r>
      <w:r>
        <w:t xml:space="preserve">phải. </w:t>
      </w:r>
      <w:r>
        <w:t xml:space="preserve">Nói </w:t>
      </w:r>
      <w:r>
        <w:rPr>
          <w:i/>
        </w:rPr>
        <w:t xml:space="preserve">có </w:t>
      </w:r>
      <w:r>
        <w:t xml:space="preserve">lí. </w:t>
      </w:r>
      <w:r>
        <w:rPr>
          <w:i/>
        </w:rPr>
        <w:t xml:space="preserve">Đuối </w:t>
      </w:r>
      <w:r>
        <w:t xml:space="preserve">lí. </w:t>
      </w:r>
      <w:r>
        <w:rPr>
          <w:b/>
        </w:rPr>
        <w:t xml:space="preserve">2 </w:t>
      </w:r>
      <w:r>
        <w:t xml:space="preserve">(khẩu ngữ). </w:t>
      </w:r>
      <w:r>
        <w:t xml:space="preserve">Lí </w:t>
      </w:r>
      <w:r>
        <w:t xml:space="preserve">do, </w:t>
      </w:r>
      <w:r>
        <w:t xml:space="preserve">lẽ. </w:t>
      </w:r>
      <w:r>
        <w:t xml:space="preserve">Vì </w:t>
      </w:r>
      <w:r>
        <w:t xml:space="preserve">lí </w:t>
      </w:r>
      <w:r>
        <w:t xml:space="preserve">gì </w:t>
      </w:r>
      <w:r>
        <w:rPr>
          <w:i/>
        </w:rPr>
        <w:t xml:space="preserve">mà </w:t>
      </w:r>
      <w:r>
        <w:rPr>
          <w:i/>
        </w:rPr>
        <w:t xml:space="preserve">anh </w:t>
      </w:r>
      <w:r>
        <w:t xml:space="preserve">không </w:t>
      </w:r>
      <w:r>
        <w:rPr>
          <w:i/>
        </w:rPr>
        <w:t xml:space="preserve">nhận? </w:t>
      </w:r>
      <w:r>
        <w:t xml:space="preserve">Có </w:t>
      </w:r>
      <w:r>
        <w:t xml:space="preserve">lí </w:t>
      </w:r>
      <w:r>
        <w:rPr>
          <w:i/>
        </w:rPr>
        <w:t xml:space="preserve">nào </w:t>
      </w:r>
      <w:r>
        <w:rPr>
          <w:i/>
        </w:rPr>
        <w:t xml:space="preserve">lại </w:t>
      </w:r>
      <w:r>
        <w:t xml:space="preserve">thế. </w:t>
      </w:r>
      <w:r>
        <w:br/>
      </w:r>
      <w:r>
        <w:rPr>
          <w:b/>
        </w:rPr>
        <w:t xml:space="preserve">lí </w:t>
      </w:r>
      <w:r>
        <w:rPr>
          <w:b/>
        </w:rPr>
        <w:t xml:space="preserve">dịch </w:t>
      </w:r>
      <w:r>
        <w:rPr>
          <w:i/>
        </w:rPr>
        <w:t xml:space="preserve">cũng viết </w:t>
      </w:r>
      <w:r>
        <w:rPr>
          <w:i/>
        </w:rPr>
        <w:t xml:space="preserve">lý </w:t>
      </w:r>
      <w:r>
        <w:rPr>
          <w:i/>
        </w:rPr>
        <w:t xml:space="preserve">dịch. </w:t>
      </w:r>
      <w:r>
        <w:t xml:space="preserve">danh từ </w:t>
      </w:r>
      <w:r>
        <w:t xml:space="preserve">Hương </w:t>
      </w:r>
      <w:r>
        <w:t xml:space="preserve">chức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lí </w:t>
      </w:r>
      <w:r>
        <w:rPr>
          <w:b/>
        </w:rPr>
        <w:t xml:space="preserve">do </w:t>
      </w:r>
      <w:r>
        <w:rPr>
          <w:i/>
        </w:rPr>
        <w:t xml:space="preserve">cũng viết </w:t>
      </w:r>
      <w:r>
        <w:rPr>
          <w:i/>
        </w:rPr>
        <w:t xml:space="preserve">lý </w:t>
      </w:r>
      <w:r>
        <w:rPr>
          <w:i/>
        </w:rPr>
        <w:t xml:space="preserve">do. </w:t>
      </w:r>
      <w:r>
        <w:t xml:space="preserve">danh từ </w:t>
      </w:r>
      <w:r>
        <w:t xml:space="preserve">Điều </w:t>
      </w:r>
      <w:r>
        <w:t xml:space="preserve">làm </w:t>
      </w:r>
      <w:r>
        <w:t xml:space="preserve">căn </w:t>
      </w:r>
      <w:r>
        <w:t xml:space="preserve">cứ </w:t>
      </w:r>
      <w:r>
        <w:t xml:space="preserve">được </w:t>
      </w:r>
      <w:r>
        <w:t xml:space="preserve">dùng </w:t>
      </w:r>
      <w:r>
        <w:t xml:space="preserve">để </w:t>
      </w:r>
      <w:r>
        <w:t xml:space="preserve">giải </w:t>
      </w:r>
      <w:r>
        <w:t xml:space="preserve">thích </w:t>
      </w:r>
      <w:r>
        <w:t xml:space="preserve">một </w:t>
      </w:r>
      <w:r>
        <w:t xml:space="preserve">việc </w:t>
      </w:r>
      <w:r>
        <w:t xml:space="preserve">nào </w:t>
      </w:r>
      <w:r>
        <w:rPr>
          <w:i/>
        </w:rPr>
        <w:t xml:space="preserve">đó. </w:t>
      </w:r>
      <w:r>
        <w:rPr>
          <w:i/>
        </w:rPr>
        <w:t xml:space="preserve">Vắng </w:t>
      </w:r>
      <w:r>
        <w:rPr>
          <w:i/>
        </w:rPr>
        <w:t xml:space="preserve">mặt </w:t>
      </w:r>
      <w:r>
        <w:t xml:space="preserve">có </w:t>
      </w:r>
      <w:r>
        <w:t xml:space="preserve">lí </w:t>
      </w:r>
      <w:r>
        <w:rPr>
          <w:i/>
        </w:rPr>
        <w:t xml:space="preserve">do. </w:t>
      </w:r>
      <w:r>
        <w:rPr>
          <w:i/>
        </w:rPr>
        <w:t xml:space="preserve">Tìm </w:t>
      </w:r>
      <w:r>
        <w:rPr>
          <w:i/>
        </w:rPr>
        <w:t xml:space="preserve">mọi </w:t>
      </w:r>
      <w:r>
        <w:t xml:space="preserve">lí </w:t>
      </w:r>
      <w:r>
        <w:rPr>
          <w:i/>
        </w:rPr>
        <w:t xml:space="preserve">do </w:t>
      </w:r>
      <w:r>
        <w:rPr>
          <w:i/>
        </w:rPr>
        <w:t xml:space="preserve">để </w:t>
      </w:r>
      <w:r>
        <w:rPr>
          <w:i/>
        </w:rPr>
        <w:t xml:space="preserve">từ </w:t>
      </w:r>
      <w:r>
        <w:rPr>
          <w:i/>
        </w:rPr>
        <w:t xml:space="preserve">chối. </w:t>
      </w:r>
      <w:r>
        <w:t xml:space="preserve">Tuyên </w:t>
      </w:r>
      <w:r>
        <w:rPr>
          <w:i/>
        </w:rPr>
        <w:t xml:space="preserve">bố </w:t>
      </w:r>
      <w:r>
        <w:rPr>
          <w:i/>
        </w:rPr>
        <w:t xml:space="preserve">Ïí </w:t>
      </w:r>
      <w:r>
        <w:rPr>
          <w:i/>
        </w:rPr>
        <w:t xml:space="preserve">do </w:t>
      </w:r>
      <w:r>
        <w:t xml:space="preserve">cuộc </w:t>
      </w:r>
      <w:r>
        <w:rPr>
          <w:i/>
        </w:rPr>
        <w:t xml:space="preserve">họp. </w:t>
      </w:r>
      <w:r>
        <w:br/>
      </w:r>
      <w:r>
        <w:rPr>
          <w:b/>
        </w:rPr>
        <w:t xml:space="preserve">lí </w:t>
      </w:r>
      <w:r>
        <w:rPr>
          <w:b/>
        </w:rPr>
        <w:t xml:space="preserve">giải </w:t>
      </w:r>
      <w:r>
        <w:rPr>
          <w:i/>
        </w:rPr>
        <w:t xml:space="preserve">cũng viết </w:t>
      </w:r>
      <w:r>
        <w:rPr>
          <w:i/>
        </w:rPr>
        <w:t xml:space="preserve">lý </w:t>
      </w:r>
      <w:r>
        <w:rPr>
          <w:i/>
        </w:rPr>
        <w:t xml:space="preserve">giải. </w:t>
      </w:r>
      <w:r>
        <w:t xml:space="preserve">động từ </w:t>
      </w:r>
      <w:r>
        <w:t xml:space="preserve">Nhận </w:t>
      </w:r>
      <w:r>
        <w:t xml:space="preserve">biết </w:t>
      </w:r>
      <w:r>
        <w:t xml:space="preserve">rõ </w:t>
      </w:r>
      <w:r>
        <w:t xml:space="preserve">cái </w:t>
      </w:r>
      <w:r>
        <w:t xml:space="preserve">lẽ </w:t>
      </w:r>
      <w:r>
        <w:t xml:space="preserve">của </w:t>
      </w:r>
      <w:r>
        <w:t xml:space="preserve">sự </w:t>
      </w:r>
      <w:r>
        <w:t xml:space="preserve">vật, </w:t>
      </w:r>
      <w:r>
        <w:t xml:space="preserve">sự </w:t>
      </w:r>
      <w:r>
        <w:t xml:space="preserve">việc. </w:t>
      </w:r>
      <w:r>
        <w:rPr>
          <w:i/>
        </w:rPr>
        <w:t xml:space="preserve">Khoa </w:t>
      </w:r>
      <w:r>
        <w:rPr>
          <w:i/>
        </w:rPr>
        <w:t xml:space="preserve">học </w:t>
      </w:r>
      <w:r>
        <w:rPr>
          <w:i/>
        </w:rPr>
        <w:t xml:space="preserve">đã </w:t>
      </w:r>
      <w:r>
        <w:rPr>
          <w:i/>
        </w:rPr>
        <w:t xml:space="preserve">giúp </w:t>
      </w:r>
      <w:r>
        <w:rPr>
          <w:i/>
        </w:rPr>
        <w:t xml:space="preserve">con </w:t>
      </w:r>
      <w:r>
        <w:rPr>
          <w:i/>
        </w:rPr>
        <w:t xml:space="preserve">người </w:t>
      </w:r>
      <w:r>
        <w:t xml:space="preserve">lí </w:t>
      </w:r>
      <w:r>
        <w:t xml:space="preserve">giải </w:t>
      </w:r>
      <w:r>
        <w:rPr>
          <w:i/>
        </w:rPr>
        <w:t xml:space="preserve">được </w:t>
      </w:r>
      <w:r>
        <w:rPr>
          <w:i/>
        </w:rPr>
        <w:t xml:space="preserve">nhiều </w:t>
      </w:r>
      <w:r>
        <w:rPr>
          <w:i/>
        </w:rPr>
        <w:t xml:space="preserve">điều </w:t>
      </w:r>
      <w:r>
        <w:rPr>
          <w:i/>
        </w:rPr>
        <w:t xml:space="preserve">bí </w:t>
      </w:r>
      <w:r>
        <w:rPr>
          <w:i/>
        </w:rPr>
        <w:t xml:space="preserve">ẩn </w:t>
      </w:r>
      <w:r>
        <w:rPr>
          <w:i/>
        </w:rPr>
        <w:t xml:space="preserve">của </w:t>
      </w:r>
      <w:r>
        <w:rPr>
          <w:i/>
        </w:rPr>
        <w:t xml:space="preserve">tự </w:t>
      </w:r>
      <w:r>
        <w:rPr>
          <w:i/>
        </w:rPr>
        <w:t xml:space="preserve">nhiên. </w:t>
      </w:r>
      <w:r>
        <w:t xml:space="preserve">Vấn </w:t>
      </w:r>
      <w:r>
        <w:rPr>
          <w:i/>
        </w:rPr>
        <w:t xml:space="preserve">đề </w:t>
      </w:r>
      <w:r>
        <w:rPr>
          <w:i/>
        </w:rPr>
        <w:t xml:space="preserve">uẫn </w:t>
      </w:r>
      <w:r>
        <w:rPr>
          <w:i/>
        </w:rPr>
        <w:t xml:space="preserve">chưa </w:t>
      </w:r>
      <w:r>
        <w:rPr>
          <w:i/>
        </w:rPr>
        <w:t xml:space="preserve">được </w:t>
      </w:r>
      <w:r>
        <w:rPr>
          <w:i/>
        </w:rPr>
        <w:t xml:space="preserve">lí </w:t>
      </w:r>
      <w:r>
        <w:rPr>
          <w:i/>
        </w:rPr>
        <w:t xml:space="preserve">giải </w:t>
      </w:r>
      <w:r>
        <w:rPr>
          <w:i/>
        </w:rPr>
        <w:t xml:space="preserve">thấu </w:t>
      </w:r>
      <w:r>
        <w:rPr>
          <w:i/>
        </w:rPr>
        <w:t xml:space="preserve">đáo. </w:t>
      </w:r>
      <w:r>
        <w:br/>
      </w:r>
      <w:r>
        <w:rPr>
          <w:b/>
        </w:rPr>
        <w:t xml:space="preserve">lí </w:t>
      </w:r>
      <w:r>
        <w:rPr>
          <w:b/>
        </w:rPr>
        <w:t xml:space="preserve">hào </w:t>
      </w:r>
      <w:r>
        <w:rPr>
          <w:i/>
        </w:rPr>
        <w:t xml:space="preserve">cũng viết </w:t>
      </w:r>
      <w:r>
        <w:rPr>
          <w:i/>
        </w:rPr>
        <w:t xml:space="preserve">lý </w:t>
      </w:r>
      <w:r>
        <w:rPr>
          <w:i/>
        </w:rPr>
        <w:t xml:space="preserve">hào. </w:t>
      </w:r>
      <w:r>
        <w:t xml:space="preserve">danh từ </w:t>
      </w:r>
      <w:r>
        <w:t xml:space="preserve">(ít dùng). </w:t>
      </w:r>
      <w:r>
        <w:t xml:space="preserve">Như </w:t>
      </w:r>
      <w:r>
        <w:rPr>
          <w:i/>
        </w:rPr>
        <w:t xml:space="preserve">hào </w:t>
      </w:r>
      <w:r>
        <w:t xml:space="preserve">lí. </w:t>
      </w:r>
      <w:r>
        <w:br/>
      </w:r>
      <w:r>
        <w:rPr>
          <w:b/>
        </w:rPr>
        <w:t xml:space="preserve">lí </w:t>
      </w:r>
      <w:r>
        <w:rPr>
          <w:b/>
        </w:rPr>
        <w:t xml:space="preserve">hương </w:t>
      </w:r>
      <w:r>
        <w:rPr>
          <w:i/>
        </w:rPr>
        <w:t xml:space="preserve">cũng viết </w:t>
      </w:r>
      <w:r>
        <w:t xml:space="preserve">ý </w:t>
      </w:r>
      <w:r>
        <w:t xml:space="preserve">hương. </w:t>
      </w:r>
      <w:r>
        <w:t xml:space="preserve">danh từ </w:t>
      </w:r>
      <w:r>
        <w:t xml:space="preserve">(ít dùng). </w:t>
      </w:r>
      <w:r>
        <w:t xml:space="preserve">Như </w:t>
      </w:r>
      <w:r>
        <w:t xml:space="preserve">hương </w:t>
      </w:r>
      <w:r>
        <w:t xml:space="preserve">lí. </w:t>
      </w:r>
      <w:r>
        <w:br/>
      </w:r>
      <w:r>
        <w:rPr>
          <w:b/>
        </w:rPr>
        <w:t xml:space="preserve">lí </w:t>
      </w:r>
      <w:r>
        <w:rPr>
          <w:b/>
        </w:rPr>
        <w:t xml:space="preserve">láu </w:t>
      </w:r>
      <w:r>
        <w:rPr>
          <w:i/>
        </w:rPr>
        <w:t xml:space="preserve">phụ từ </w:t>
      </w:r>
      <w:r>
        <w:t xml:space="preserve">(ít dùng). </w:t>
      </w:r>
      <w:r>
        <w:t xml:space="preserve">(Nói </w:t>
      </w:r>
      <w:r>
        <w:t xml:space="preserve">năng) </w:t>
      </w:r>
      <w:r>
        <w:t xml:space="preserve">liến </w:t>
      </w:r>
      <w:r>
        <w:t xml:space="preserve">thoắng </w:t>
      </w:r>
      <w:r>
        <w:t xml:space="preserve">và </w:t>
      </w:r>
      <w:r>
        <w:t xml:space="preserve">hấp </w:t>
      </w:r>
      <w:r>
        <w:t xml:space="preserve">tấp. </w:t>
      </w:r>
      <w:r>
        <w:br/>
      </w:r>
      <w:r>
        <w:rPr>
          <w:b/>
        </w:rPr>
        <w:t xml:space="preserve">lí </w:t>
      </w:r>
      <w:r>
        <w:rPr>
          <w:b/>
        </w:rPr>
        <w:t xml:space="preserve">lẽ </w:t>
      </w:r>
      <w:r>
        <w:rPr>
          <w:i/>
        </w:rPr>
        <w:t xml:space="preserve">cũng viết </w:t>
      </w:r>
      <w:r>
        <w:t xml:space="preserve">lý </w:t>
      </w:r>
      <w:r>
        <w:rPr>
          <w:i/>
        </w:rPr>
        <w:t xml:space="preserve">lẽ. </w:t>
      </w:r>
      <w:r>
        <w:t xml:space="preserve">danh từ </w:t>
      </w:r>
      <w:r>
        <w:t xml:space="preserve">Điều </w:t>
      </w:r>
      <w:r>
        <w:t xml:space="preserve">nêu </w:t>
      </w:r>
      <w:r>
        <w:t xml:space="preserve">ra </w:t>
      </w:r>
      <w:r>
        <w:t xml:space="preserve">làm </w:t>
      </w:r>
      <w:r>
        <w:t xml:space="preserve">căn </w:t>
      </w:r>
      <w:r>
        <w:t xml:space="preserve">cứ </w:t>
      </w:r>
      <w:r>
        <w:t xml:space="preserve">để </w:t>
      </w:r>
      <w:r>
        <w:t xml:space="preserve">quyết </w:t>
      </w:r>
      <w:r>
        <w:t xml:space="preserve">định </w:t>
      </w:r>
      <w:r>
        <w:t xml:space="preserve">đúng </w:t>
      </w:r>
      <w:r>
        <w:t xml:space="preserve">sai, </w:t>
      </w:r>
      <w:r>
        <w:t xml:space="preserve">phải </w:t>
      </w:r>
      <w:r>
        <w:t xml:space="preserve">trái </w:t>
      </w:r>
      <w:r>
        <w:t xml:space="preserve">(nói </w:t>
      </w:r>
      <w:r>
        <w:t xml:space="preserve">khái </w:t>
      </w:r>
      <w:r>
        <w:t xml:space="preserve">quá'). </w:t>
      </w:r>
      <w:r>
        <w:t xml:space="preserve">Dùng </w:t>
      </w:r>
      <w:r>
        <w:t xml:space="preserve">lí </w:t>
      </w:r>
      <w:r>
        <w:rPr>
          <w:i/>
        </w:rPr>
        <w:t xml:space="preserve">lẽ </w:t>
      </w:r>
      <w:r>
        <w:t xml:space="preserve">thuyết </w:t>
      </w:r>
      <w:r>
        <w:rPr>
          <w:i/>
        </w:rPr>
        <w:t xml:space="preserve">phục. </w:t>
      </w:r>
      <w:r>
        <w:rPr>
          <w:i/>
        </w:rPr>
        <w:t xml:space="preserve">Lí </w:t>
      </w:r>
      <w:r>
        <w:rPr>
          <w:i/>
        </w:rPr>
        <w:t xml:space="preserve">lẽ </w:t>
      </w:r>
      <w:r>
        <w:rPr>
          <w:i/>
        </w:rPr>
        <w:t xml:space="preserve">đanh </w:t>
      </w:r>
      <w:r>
        <w:t xml:space="preserve">thép. </w:t>
      </w:r>
      <w:r>
        <w:t xml:space="preserve">Nói </w:t>
      </w:r>
      <w:r>
        <w:t xml:space="preserve">có </w:t>
      </w:r>
      <w:r>
        <w:t xml:space="preserve">ÏÍ </w:t>
      </w:r>
      <w:r>
        <w:t xml:space="preserve">có </w:t>
      </w:r>
      <w:r>
        <w:rPr>
          <w:i/>
        </w:rPr>
        <w:t xml:space="preserve">lẽ. </w:t>
      </w:r>
      <w:r>
        <w:br/>
      </w:r>
      <w:r>
        <w:rPr>
          <w:b/>
        </w:rPr>
        <w:t xml:space="preserve">lí </w:t>
      </w:r>
      <w:r>
        <w:rPr>
          <w:b/>
        </w:rPr>
        <w:t xml:space="preserve">lịch </w:t>
      </w:r>
      <w:r>
        <w:rPr>
          <w:i/>
        </w:rPr>
        <w:t xml:space="preserve">cũng viết </w:t>
      </w:r>
      <w:r>
        <w:t xml:space="preserve">lý </w:t>
      </w:r>
      <w:r>
        <w:t xml:space="preserve">lịch. </w:t>
      </w:r>
      <w:r>
        <w:t xml:space="preserve">danh từ </w:t>
      </w:r>
      <w:r>
        <w:rPr>
          <w:b/>
        </w:rPr>
        <w:t xml:space="preserve">1 </w:t>
      </w:r>
      <w:r>
        <w:rPr>
          <w:i/>
        </w:rPr>
        <w:t xml:space="preserve">Lai </w:t>
      </w:r>
      <w:r>
        <w:t xml:space="preserve">lịch </w:t>
      </w:r>
      <w:r>
        <w:t xml:space="preserve">và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điều </w:t>
      </w:r>
      <w:r>
        <w:t xml:space="preserve">cần </w:t>
      </w:r>
      <w:r>
        <w:t xml:space="preserve">biết </w:t>
      </w:r>
      <w:r>
        <w:t xml:space="preserve">về </w:t>
      </w:r>
      <w:r>
        <w:t xml:space="preserve">quá </w:t>
      </w:r>
      <w:r>
        <w:t xml:space="preserve">khứ </w:t>
      </w:r>
      <w:r>
        <w:t xml:space="preserve">của </w:t>
      </w:r>
      <w:r>
        <w:t xml:space="preserve">một </w:t>
      </w:r>
      <w:r>
        <w:t xml:space="preserve">người </w:t>
      </w:r>
      <w:r>
        <w:t xml:space="preserve">hay </w:t>
      </w:r>
      <w:r>
        <w:t xml:space="preserve">vật </w:t>
      </w:r>
      <w:r>
        <w:t xml:space="preserve">nào </w:t>
      </w:r>
      <w:r>
        <w:t xml:space="preserve">đó </w:t>
      </w:r>
      <w:r>
        <w:t xml:space="preserve">(nói </w:t>
      </w:r>
      <w:r>
        <w:t xml:space="preserve">tổng </w:t>
      </w:r>
      <w:r>
        <w:t xml:space="preserve">quái). </w:t>
      </w:r>
      <w:r>
        <w:rPr>
          <w:i/>
        </w:rPr>
        <w:t xml:space="preserve">Khai </w:t>
      </w:r>
      <w:r>
        <w:t xml:space="preserve">lí </w:t>
      </w:r>
      <w:r>
        <w:rPr>
          <w:i/>
        </w:rPr>
        <w:t xml:space="preserve">lịch. </w:t>
      </w:r>
      <w:r>
        <w:rPr>
          <w:i/>
        </w:rPr>
        <w:t xml:space="preserve">Thẩm </w:t>
      </w:r>
      <w:r>
        <w:rPr>
          <w:i/>
        </w:rPr>
        <w:t xml:space="preserve">tra </w:t>
      </w:r>
      <w:r>
        <w:t xml:space="preserve">lí </w:t>
      </w:r>
      <w:r>
        <w:rPr>
          <w:i/>
        </w:rPr>
        <w:t xml:space="preserve">lịch. </w:t>
      </w:r>
      <w:r>
        <w:rPr>
          <w:i/>
        </w:rPr>
        <w:t xml:space="preserve">Lí </w:t>
      </w:r>
      <w:r>
        <w:rPr>
          <w:i/>
        </w:rPr>
        <w:t xml:space="preserve">lịch </w:t>
      </w:r>
      <w:r>
        <w:t xml:space="preserve">của </w:t>
      </w:r>
      <w:r>
        <w:rPr>
          <w:i/>
        </w:rPr>
        <w:t xml:space="preserve">từng </w:t>
      </w:r>
      <w:r>
        <w:rPr>
          <w:i/>
        </w:rPr>
        <w:t xml:space="preserve">con </w:t>
      </w:r>
      <w:r>
        <w:rPr>
          <w:i/>
        </w:rPr>
        <w:t xml:space="preserve">bò </w:t>
      </w:r>
      <w:r>
        <w:rPr>
          <w:i/>
        </w:rPr>
        <w:t xml:space="preserve">trong </w:t>
      </w:r>
      <w:r>
        <w:t xml:space="preserve">trại </w:t>
      </w:r>
      <w:r>
        <w:t xml:space="preserve">chăn </w:t>
      </w:r>
      <w:r>
        <w:rPr>
          <w:i/>
        </w:rPr>
        <w:t xml:space="preserve">nuôi. </w:t>
      </w:r>
      <w:r>
        <w:rPr>
          <w:b/>
        </w:rPr>
        <w:t xml:space="preserve">2 </w:t>
      </w:r>
      <w:r>
        <w:t xml:space="preserve">Bản </w:t>
      </w:r>
      <w:r>
        <w:t xml:space="preserve">thuyết </w:t>
      </w:r>
      <w:r>
        <w:t xml:space="preserve">minh </w:t>
      </w:r>
      <w:r>
        <w:t xml:space="preserve">tóm </w:t>
      </w:r>
      <w:r>
        <w:t xml:space="preserve">tắt </w:t>
      </w:r>
      <w:r>
        <w:t xml:space="preserve">về </w:t>
      </w:r>
      <w:r>
        <w:t xml:space="preserve">tính </w:t>
      </w:r>
      <w:r>
        <w:t xml:space="preserve">năng </w:t>
      </w:r>
      <w:r>
        <w:t xml:space="preserve">kĩ </w:t>
      </w:r>
      <w:r>
        <w:t xml:space="preserve">thuật </w:t>
      </w:r>
      <w:r>
        <w:t xml:space="preserve">của </w:t>
      </w:r>
      <w:r>
        <w:t xml:space="preserve">một </w:t>
      </w:r>
      <w:r>
        <w:t xml:space="preserve">máy </w:t>
      </w:r>
      <w:r>
        <w:t xml:space="preserve">nào </w:t>
      </w:r>
      <w:r>
        <w:t xml:space="preserve">đó, </w:t>
      </w:r>
      <w:r>
        <w:rPr>
          <w:i/>
        </w:rPr>
        <w:t xml:space="preserve">sơ </w:t>
      </w:r>
      <w:r>
        <w:t xml:space="preserve">đổ </w:t>
      </w:r>
      <w:r>
        <w:t xml:space="preserve">nguyên </w:t>
      </w:r>
      <w:r>
        <w:t xml:space="preserve">lí </w:t>
      </w:r>
      <w:r>
        <w:t xml:space="preserve">làm </w:t>
      </w:r>
      <w:r>
        <w:t xml:space="preserve">việc </w:t>
      </w:r>
      <w:r>
        <w:rPr>
          <w:i/>
        </w:rPr>
        <w:t xml:space="preserve">cơ </w:t>
      </w:r>
      <w:r>
        <w:t xml:space="preserve">và </w:t>
      </w:r>
      <w:r>
        <w:t xml:space="preserve">điện </w:t>
      </w:r>
      <w:r>
        <w:t xml:space="preserve">của </w:t>
      </w:r>
      <w:r>
        <w:t xml:space="preserve">máy, </w:t>
      </w:r>
      <w:r>
        <w:t xml:space="preserve">cách </w:t>
      </w:r>
      <w:r>
        <w:t xml:space="preserve">lắp </w:t>
      </w:r>
      <w:r>
        <w:t xml:space="preserve">đặt, </w:t>
      </w:r>
      <w:r>
        <w:t xml:space="preserve">vận </w:t>
      </w:r>
      <w:r>
        <w:t xml:space="preserve">hành, </w:t>
      </w:r>
      <w:r>
        <w:t xml:space="preserve">các </w:t>
      </w:r>
      <w:r>
        <w:t xml:space="preserve">phụ </w:t>
      </w:r>
      <w:r>
        <w:t xml:space="preserve">tùng </w:t>
      </w:r>
      <w:r>
        <w:t xml:space="preserve">kèm </w:t>
      </w:r>
      <w:r>
        <w:t xml:space="preserve">theo, </w:t>
      </w:r>
      <w:r>
        <w:t xml:space="preserve">v.v. </w:t>
      </w:r>
      <w:r>
        <w:br w:type="page"/>
      </w:r>
      <w:r>
        <w:rPr>
          <w:b/>
        </w:rPr>
        <w:t xml:space="preserve">H </w:t>
      </w:r>
      <w:r>
        <w:rPr>
          <w:b/>
        </w:rPr>
        <w:t xml:space="preserve">liệu </w:t>
      </w:r>
      <w:r>
        <w:rPr>
          <w:b/>
        </w:rPr>
        <w:t xml:space="preserve">pháp </w:t>
      </w:r>
      <w:r>
        <w:rPr>
          <w:i/>
        </w:rPr>
        <w:t xml:space="preserve">cũng viết </w:t>
      </w:r>
      <w:r>
        <w:rPr>
          <w:i/>
        </w:rPr>
        <w:t xml:space="preserve">lý </w:t>
      </w:r>
      <w:r>
        <w:rPr>
          <w:i/>
        </w:rPr>
        <w:t xml:space="preserve">liệu </w:t>
      </w:r>
      <w:r>
        <w:rPr>
          <w:i/>
        </w:rPr>
        <w:t xml:space="preserve">pháp. </w:t>
      </w:r>
      <w:r>
        <w:t xml:space="preserve">danh từ </w:t>
      </w:r>
      <w:r>
        <w:t xml:space="preserve">Cách </w:t>
      </w:r>
      <w:r>
        <w:t xml:space="preserve">phòng </w:t>
      </w:r>
      <w:r>
        <w:t xml:space="preserve">chữa </w:t>
      </w:r>
      <w:r>
        <w:t xml:space="preserve">bệnh </w:t>
      </w:r>
      <w:r>
        <w:t xml:space="preserve">bằng </w:t>
      </w:r>
      <w:r>
        <w:t xml:space="preserve">cách </w:t>
      </w:r>
      <w:r>
        <w:t xml:space="preserve">sử </w:t>
      </w:r>
      <w:r>
        <w:t xml:space="preserve">dụng </w:t>
      </w:r>
      <w:r>
        <w:t xml:space="preserve">các </w:t>
      </w:r>
      <w:r>
        <w:t xml:space="preserve">vếu </w:t>
      </w:r>
      <w:r>
        <w:t xml:space="preserve">tố </w:t>
      </w:r>
      <w:r>
        <w:t xml:space="preserve">vật </w:t>
      </w:r>
      <w:r>
        <w:t xml:space="preserve">lí </w:t>
      </w:r>
      <w:r>
        <w:t xml:space="preserve">như: </w:t>
      </w:r>
      <w:r>
        <w:t xml:space="preserve">ánh </w:t>
      </w:r>
      <w:r>
        <w:t xml:space="preserve">sáng, </w:t>
      </w:r>
      <w:r>
        <w:t xml:space="preserve">nhiệt, </w:t>
      </w:r>
      <w:r>
        <w:t xml:space="preserve">điện, </w:t>
      </w:r>
      <w:r>
        <w:t xml:space="preserve">và </w:t>
      </w:r>
      <w:r>
        <w:t xml:space="preserve">dùng </w:t>
      </w:r>
      <w:r>
        <w:t xml:space="preserve">xoa </w:t>
      </w:r>
      <w:r>
        <w:t xml:space="preserve">bóp, </w:t>
      </w:r>
      <w:r>
        <w:t xml:space="preserve">thể </w:t>
      </w:r>
      <w:r>
        <w:t xml:space="preserve">dục, </w:t>
      </w:r>
      <w:r>
        <w:t xml:space="preserve">v.v. </w:t>
      </w:r>
      <w:r>
        <w:br/>
      </w:r>
      <w:r>
        <w:rPr>
          <w:b/>
        </w:rPr>
        <w:t xml:space="preserve">lí </w:t>
      </w:r>
      <w:r>
        <w:rPr>
          <w:b/>
        </w:rPr>
        <w:t xml:space="preserve">luận </w:t>
      </w:r>
      <w:r>
        <w:rPr>
          <w:i/>
        </w:rPr>
        <w:t xml:space="preserve">cũng viết </w:t>
      </w:r>
      <w:r>
        <w:rPr>
          <w:i/>
        </w:rPr>
        <w:t xml:space="preserve">lý </w:t>
      </w:r>
      <w:r>
        <w:rPr>
          <w:i/>
        </w:rPr>
        <w:t xml:space="preserve">luận. </w:t>
      </w:r>
      <w:r>
        <w:rPr>
          <w:i/>
        </w:rPr>
        <w:t xml:space="preserve">| </w:t>
      </w:r>
      <w:r>
        <w:t xml:space="preserve">danh từ </w:t>
      </w:r>
      <w:r>
        <w:rPr>
          <w:b/>
        </w:rPr>
        <w:t xml:space="preserve">1 </w:t>
      </w:r>
      <w:r>
        <w:t xml:space="preserve">Hệ </w:t>
      </w:r>
      <w:r>
        <w:t xml:space="preserve">thống </w:t>
      </w:r>
      <w:r>
        <w:t xml:space="preserve">những </w:t>
      </w:r>
      <w:r>
        <w:t xml:space="preserve">tư </w:t>
      </w:r>
      <w:r>
        <w:t xml:space="preserve">tưởng </w:t>
      </w:r>
      <w:r>
        <w:t xml:space="preserve">được </w:t>
      </w:r>
      <w:r>
        <w:t xml:space="preserve">khái </w:t>
      </w:r>
      <w:r>
        <w:t xml:space="preserve">quát </w:t>
      </w:r>
      <w:r>
        <w:t xml:space="preserve">từ </w:t>
      </w:r>
      <w:r>
        <w:t xml:space="preserve">kinh </w:t>
      </w:r>
      <w:r>
        <w:t xml:space="preserve">nghiệm </w:t>
      </w:r>
      <w:r>
        <w:t xml:space="preserve">thực </w:t>
      </w:r>
      <w:r>
        <w:t xml:space="preserve">tiễn,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chỉ </w:t>
      </w:r>
      <w:r>
        <w:t xml:space="preserve">đạo </w:t>
      </w:r>
      <w:r>
        <w:t xml:space="preserve">thực </w:t>
      </w:r>
      <w:r>
        <w:t xml:space="preserve">tiễn. </w:t>
      </w:r>
      <w:r>
        <w:rPr>
          <w:i/>
        </w:rPr>
        <w:t xml:space="preserve">Lí </w:t>
      </w:r>
      <w:r>
        <w:rPr>
          <w:i/>
        </w:rPr>
        <w:t xml:space="preserve">luận </w:t>
      </w:r>
      <w:r>
        <w:rPr>
          <w:i/>
        </w:rPr>
        <w:t xml:space="preserve">liên </w:t>
      </w:r>
      <w:r>
        <w:rPr>
          <w:i/>
        </w:rPr>
        <w:t xml:space="preserve">hệ </w:t>
      </w:r>
      <w:r>
        <w:rPr>
          <w:i/>
        </w:rPr>
        <w:t xml:space="preserve">uới </w:t>
      </w:r>
      <w:r>
        <w:rPr>
          <w:i/>
        </w:rPr>
        <w:t xml:space="preserve">thực </w:t>
      </w:r>
      <w:r>
        <w:t xml:space="preserve">tế. </w:t>
      </w:r>
      <w:r>
        <w:t xml:space="preserve">Lí </w:t>
      </w:r>
      <w:r>
        <w:rPr>
          <w:i/>
        </w:rPr>
        <w:t xml:space="preserve">luận </w:t>
      </w:r>
      <w:r>
        <w:rPr>
          <w:i/>
        </w:rPr>
        <w:t xml:space="preserve">suông </w:t>
      </w:r>
      <w:r>
        <w:t xml:space="preserve">(không </w:t>
      </w:r>
      <w:r>
        <w:t xml:space="preserve">gắn </w:t>
      </w:r>
      <w:r>
        <w:t xml:space="preserve">với </w:t>
      </w:r>
      <w:r>
        <w:t xml:space="preserve">thực </w:t>
      </w:r>
      <w:r>
        <w:t xml:space="preserve">tế). </w:t>
      </w:r>
      <w:r>
        <w:rPr>
          <w:b/>
        </w:rPr>
        <w:t xml:space="preserve">2 </w:t>
      </w:r>
      <w:r>
        <w:t xml:space="preserve">Những </w:t>
      </w:r>
      <w:r>
        <w:t xml:space="preserve">kiến </w:t>
      </w:r>
      <w:r>
        <w:t xml:space="preserve">thức </w:t>
      </w:r>
      <w:r>
        <w:t xml:space="preserve">được </w:t>
      </w:r>
      <w:r>
        <w:t xml:space="preserve">khái </w:t>
      </w:r>
      <w:r>
        <w:t xml:space="preserve">quát </w:t>
      </w:r>
      <w:r>
        <w:t xml:space="preserve">và </w:t>
      </w:r>
      <w:r>
        <w:t xml:space="preserve">hệ </w:t>
      </w:r>
      <w:r>
        <w:t xml:space="preserve">thống </w:t>
      </w:r>
      <w:r>
        <w:t xml:space="preserve">hoá </w:t>
      </w:r>
      <w:r>
        <w:t xml:space="preserve">trong </w:t>
      </w:r>
      <w:r>
        <w:t xml:space="preserve">một </w:t>
      </w:r>
      <w:r>
        <w:t xml:space="preserve">lĩnh </w:t>
      </w:r>
      <w:r>
        <w:t xml:space="preserve">vực </w:t>
      </w:r>
      <w:r>
        <w:t xml:space="preserve">nào </w:t>
      </w:r>
      <w:r>
        <w:t xml:space="preserve">đó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Lí </w:t>
      </w:r>
      <w:r>
        <w:rPr>
          <w:i/>
        </w:rPr>
        <w:t xml:space="preserve">luận </w:t>
      </w:r>
      <w:r>
        <w:rPr>
          <w:i/>
        </w:rPr>
        <w:t xml:space="preserve">ngôn </w:t>
      </w:r>
      <w:r>
        <w:rPr>
          <w:i/>
        </w:rPr>
        <w:t xml:space="preserve">ngữ </w:t>
      </w:r>
      <w:r>
        <w:rPr>
          <w:i/>
        </w:rPr>
        <w:t xml:space="preserve">học. </w:t>
      </w:r>
      <w:r>
        <w:t xml:space="preserve">II </w:t>
      </w:r>
      <w:r>
        <w:t xml:space="preserve">động từ </w:t>
      </w:r>
      <w:r>
        <w:t xml:space="preserve">(khẩu ngữ). </w:t>
      </w:r>
      <w:r>
        <w:t xml:space="preserve">Nói </w:t>
      </w:r>
      <w:r>
        <w:t xml:space="preserve">lí </w:t>
      </w:r>
      <w:r>
        <w:t xml:space="preserve">luận, </w:t>
      </w:r>
      <w:r>
        <w:t xml:space="preserve">giải </w:t>
      </w:r>
      <w:r>
        <w:t xml:space="preserve">thích </w:t>
      </w:r>
      <w:r>
        <w:t xml:space="preserve">bằng </w:t>
      </w:r>
      <w:r>
        <w:t xml:space="preserve">lí </w:t>
      </w:r>
      <w:r>
        <w:t xml:space="preserve">luận </w:t>
      </w:r>
      <w:r>
        <w:t xml:space="preserve">(hàm </w:t>
      </w:r>
      <w:r>
        <w:t xml:space="preserve">ý </w:t>
      </w:r>
      <w:r>
        <w:t xml:space="preserve">chê). </w:t>
      </w:r>
      <w:r>
        <w:rPr>
          <w:i/>
        </w:rPr>
        <w:t xml:space="preserve">Đừng </w:t>
      </w:r>
      <w:r>
        <w:rPr>
          <w:i/>
        </w:rPr>
        <w:t xml:space="preserve">lí </w:t>
      </w:r>
      <w:r>
        <w:rPr>
          <w:i/>
        </w:rPr>
        <w:t xml:space="preserve">luận </w:t>
      </w:r>
      <w:r>
        <w:t xml:space="preserve">dài </w:t>
      </w:r>
      <w:r>
        <w:rPr>
          <w:i/>
        </w:rPr>
        <w:t xml:space="preserve">dồng </w:t>
      </w:r>
      <w:r>
        <w:rPr>
          <w:i/>
        </w:rPr>
        <w:t xml:space="preserve">nữa! </w:t>
      </w:r>
      <w:r>
        <w:br/>
      </w:r>
      <w:r>
        <w:rPr>
          <w:b/>
        </w:rPr>
        <w:t xml:space="preserve">lí </w:t>
      </w:r>
      <w:r>
        <w:rPr>
          <w:b/>
        </w:rPr>
        <w:t xml:space="preserve">nhí </w:t>
      </w:r>
      <w:r>
        <w:rPr>
          <w:b/>
        </w:rPr>
        <w:t xml:space="preserve">t </w:t>
      </w:r>
      <w:r>
        <w:rPr>
          <w:b/>
        </w:rPr>
        <w:t xml:space="preserve">† </w:t>
      </w:r>
      <w:r>
        <w:t xml:space="preserve">(Tiếng </w:t>
      </w:r>
      <w:r>
        <w:t xml:space="preserve">nói) </w:t>
      </w:r>
      <w:r>
        <w:t xml:space="preserve">bé </w:t>
      </w:r>
      <w:r>
        <w:t xml:space="preserve">quá, </w:t>
      </w:r>
      <w:r>
        <w:t xml:space="preserve">khẽ </w:t>
      </w:r>
      <w:r>
        <w:t xml:space="preserve">quá, </w:t>
      </w:r>
      <w:r>
        <w:t xml:space="preserve">nghe </w:t>
      </w:r>
      <w:r>
        <w:t xml:space="preserve">không </w:t>
      </w:r>
      <w:r>
        <w:t xml:space="preserve">rõ. </w:t>
      </w:r>
      <w:r>
        <w:rPr>
          <w:i/>
        </w:rPr>
        <w:t xml:space="preserve">Hát </w:t>
      </w:r>
      <w:r>
        <w:t xml:space="preserve">lí </w:t>
      </w:r>
      <w:r>
        <w:rPr>
          <w:i/>
        </w:rPr>
        <w:t xml:space="preserve">nhí </w:t>
      </w:r>
      <w:r>
        <w:rPr>
          <w:i/>
        </w:rPr>
        <w:t xml:space="preserve">trong </w:t>
      </w:r>
      <w:r>
        <w:rPr>
          <w:i/>
        </w:rPr>
        <w:t xml:space="preserve">miệng. </w:t>
      </w:r>
      <w:r>
        <w:rPr>
          <w:b/>
        </w:rPr>
        <w:t xml:space="preserve">2 </w:t>
      </w:r>
      <w:r>
        <w:t xml:space="preserve">Nhỏ </w:t>
      </w:r>
      <w:r>
        <w:t xml:space="preserve">quá, </w:t>
      </w:r>
      <w:r>
        <w:t xml:space="preserve">trông </w:t>
      </w:r>
      <w:r>
        <w:t xml:space="preserve">không </w:t>
      </w:r>
      <w:r>
        <w:t xml:space="preserve">rõ, </w:t>
      </w:r>
      <w:r>
        <w:t xml:space="preserve">chỉ </w:t>
      </w:r>
      <w:r>
        <w:t xml:space="preserve">thấy </w:t>
      </w:r>
      <w:r>
        <w:t xml:space="preserve">như </w:t>
      </w:r>
      <w:r>
        <w:t xml:space="preserve">những </w:t>
      </w:r>
      <w:r>
        <w:t xml:space="preserve">chấm </w:t>
      </w:r>
      <w:r>
        <w:t xml:space="preserve">đen. </w:t>
      </w:r>
      <w:r>
        <w:t xml:space="preserve">Chữ </w:t>
      </w:r>
      <w:r>
        <w:rPr>
          <w:i/>
        </w:rPr>
        <w:t xml:space="preserve">uiết </w:t>
      </w:r>
      <w:r>
        <w:t xml:space="preserve">lí </w:t>
      </w:r>
      <w:r>
        <w:rPr>
          <w:i/>
        </w:rPr>
        <w:t xml:space="preserve">nhí </w:t>
      </w:r>
      <w:r>
        <w:rPr>
          <w:i/>
        </w:rPr>
        <w:t xml:space="preserve">như </w:t>
      </w:r>
      <w:r>
        <w:rPr>
          <w:i/>
        </w:rPr>
        <w:t xml:space="preserve">kiến </w:t>
      </w:r>
      <w:r>
        <w:rPr>
          <w:i/>
        </w:rPr>
        <w:t xml:space="preserve">bò. </w:t>
      </w:r>
      <w:r>
        <w:br/>
      </w:r>
      <w:r>
        <w:rPr>
          <w:b/>
        </w:rPr>
        <w:t xml:space="preserve">lí </w:t>
      </w:r>
      <w:r>
        <w:rPr>
          <w:b/>
        </w:rPr>
        <w:t xml:space="preserve">số </w:t>
      </w:r>
      <w:r>
        <w:rPr>
          <w:i/>
        </w:rPr>
        <w:t xml:space="preserve">cũng viết </w:t>
      </w:r>
      <w:r>
        <w:rPr>
          <w:i/>
        </w:rPr>
        <w:t xml:space="preserve">lý </w:t>
      </w:r>
      <w:r>
        <w:rPr>
          <w:i/>
        </w:rPr>
        <w:t xml:space="preserve">số. </w:t>
      </w:r>
      <w:r>
        <w:t xml:space="preserve">danh từ </w:t>
      </w:r>
      <w:r>
        <w:t xml:space="preserve">Các </w:t>
      </w:r>
      <w:r>
        <w:t xml:space="preserve">môn </w:t>
      </w:r>
      <w:r>
        <w:t xml:space="preserve">học </w:t>
      </w:r>
      <w:r>
        <w:t xml:space="preserve">của </w:t>
      </w:r>
      <w:r>
        <w:t xml:space="preserve">nhà </w:t>
      </w:r>
      <w:r>
        <w:t xml:space="preserve">nho </w:t>
      </w:r>
      <w:r>
        <w:t xml:space="preserve">xưa </w:t>
      </w:r>
      <w:r>
        <w:t xml:space="preserve">khảo </w:t>
      </w:r>
      <w:r>
        <w:t xml:space="preserve">sát </w:t>
      </w:r>
      <w:r>
        <w:t xml:space="preserve">lẽ </w:t>
      </w:r>
      <w:r>
        <w:t xml:space="preserve">biến </w:t>
      </w:r>
      <w:r>
        <w:t xml:space="preserve">hoá </w:t>
      </w:r>
      <w:r>
        <w:t xml:space="preserve">và </w:t>
      </w:r>
      <w:r>
        <w:t xml:space="preserve">việc </w:t>
      </w:r>
      <w:r>
        <w:t xml:space="preserve">bói </w:t>
      </w:r>
      <w:r>
        <w:t xml:space="preserve">toán </w:t>
      </w:r>
      <w:r>
        <w:t xml:space="preserve">(nói </w:t>
      </w:r>
      <w:r>
        <w:t xml:space="preserve">tổng </w:t>
      </w:r>
      <w:r>
        <w:t xml:space="preserve">quát); </w:t>
      </w:r>
      <w:r>
        <w:t xml:space="preserve">thường </w:t>
      </w:r>
      <w:r>
        <w:t xml:space="preserve">chỉ </w:t>
      </w:r>
      <w:r>
        <w:t xml:space="preserve">việc </w:t>
      </w:r>
      <w:r>
        <w:t xml:space="preserve">bồi </w:t>
      </w:r>
      <w:r>
        <w:t xml:space="preserve">toán. </w:t>
      </w:r>
      <w:r>
        <w:br/>
      </w:r>
      <w:r>
        <w:rPr>
          <w:b/>
        </w:rPr>
        <w:t xml:space="preserve">lí </w:t>
      </w:r>
      <w:r>
        <w:rPr>
          <w:b/>
        </w:rPr>
        <w:t xml:space="preserve">sự </w:t>
      </w:r>
      <w:r>
        <w:rPr>
          <w:i/>
        </w:rPr>
        <w:t xml:space="preserve">cũng viết </w:t>
      </w:r>
      <w:r>
        <w:t xml:space="preserve">lý </w:t>
      </w:r>
      <w:r>
        <w:rPr>
          <w:i/>
        </w:rPr>
        <w:t xml:space="preserve">sự. </w:t>
      </w:r>
      <w:r>
        <w:t xml:space="preserve">| </w:t>
      </w:r>
      <w:r>
        <w:t xml:space="preserve">ở. </w:t>
      </w:r>
      <w:r>
        <w:t xml:space="preserve">Lí </w:t>
      </w:r>
      <w:r>
        <w:t xml:space="preserve">lẽ </w:t>
      </w:r>
      <w:r>
        <w:t xml:space="preserve">đưa </w:t>
      </w:r>
      <w:r>
        <w:t xml:space="preserve">ra </w:t>
      </w:r>
      <w:r>
        <w:t xml:space="preserve">chỉ </w:t>
      </w:r>
      <w:r>
        <w:t xml:space="preserve">cốt </w:t>
      </w:r>
      <w:r>
        <w:t xml:space="preserve">để </w:t>
      </w:r>
      <w:r>
        <w:t xml:space="preserve">tranh </w:t>
      </w:r>
      <w:r>
        <w:t xml:space="preserve">cãi. </w:t>
      </w:r>
      <w:r>
        <w:rPr>
          <w:i/>
        </w:rPr>
        <w:t xml:space="preserve">Giớ </w:t>
      </w:r>
      <w:r>
        <w:t xml:space="preserve">lí </w:t>
      </w:r>
      <w:r>
        <w:rPr>
          <w:i/>
        </w:rPr>
        <w:t xml:space="preserve">sự </w:t>
      </w:r>
      <w:r>
        <w:rPr>
          <w:i/>
        </w:rPr>
        <w:t xml:space="preserve">ra </w:t>
      </w:r>
      <w:r>
        <w:rPr>
          <w:i/>
        </w:rPr>
        <w:t xml:space="preserve">với </w:t>
      </w:r>
      <w:r>
        <w:rPr>
          <w:i/>
        </w:rPr>
        <w:t xml:space="preserve">nhau </w:t>
      </w:r>
      <w:r>
        <w:rPr>
          <w:i/>
        </w:rPr>
        <w:t xml:space="preserve">làm </w:t>
      </w:r>
      <w:r>
        <w:t xml:space="preserve">gì. </w:t>
      </w:r>
      <w:r>
        <w:t xml:space="preserve">II </w:t>
      </w:r>
      <w:r>
        <w:t xml:space="preserve">động từ </w:t>
      </w:r>
      <w:r>
        <w:t xml:space="preserve">(khẩu ngữ). </w:t>
      </w:r>
      <w:r>
        <w:t xml:space="preserve">Nói </w:t>
      </w:r>
      <w:r>
        <w:t xml:space="preserve">lí, </w:t>
      </w:r>
      <w:r>
        <w:t xml:space="preserve">nói </w:t>
      </w:r>
      <w:r>
        <w:t xml:space="preserve">lẽ, </w:t>
      </w:r>
      <w:r>
        <w:t xml:space="preserve">chỉ </w:t>
      </w:r>
      <w:r>
        <w:t xml:space="preserve">cốt </w:t>
      </w:r>
      <w:r>
        <w:t xml:space="preserve">để </w:t>
      </w:r>
      <w:r>
        <w:t xml:space="preserve">cãi. </w:t>
      </w:r>
      <w:r>
        <w:rPr>
          <w:i/>
        </w:rPr>
        <w:t xml:space="preserve">Thôi </w:t>
      </w:r>
      <w:r>
        <w:rPr>
          <w:i/>
        </w:rPr>
        <w:t xml:space="preserve">đừng </w:t>
      </w:r>
      <w:r>
        <w:t xml:space="preserve">lí </w:t>
      </w:r>
      <w:r>
        <w:rPr>
          <w:i/>
        </w:rPr>
        <w:t xml:space="preserve">sự </w:t>
      </w:r>
      <w:r>
        <w:rPr>
          <w:i/>
        </w:rPr>
        <w:t xml:space="preserve">nữa! </w:t>
      </w:r>
      <w:r>
        <w:br/>
      </w:r>
      <w:r>
        <w:rPr>
          <w:b/>
        </w:rPr>
        <w:t xml:space="preserve">lí </w:t>
      </w:r>
      <w:r>
        <w:rPr>
          <w:b/>
        </w:rPr>
        <w:t xml:space="preserve">sự </w:t>
      </w:r>
      <w:r>
        <w:rPr>
          <w:b/>
        </w:rPr>
        <w:t xml:space="preserve">cùn </w:t>
      </w:r>
      <w:r>
        <w:rPr>
          <w:i/>
        </w:rPr>
        <w:t xml:space="preserve">cũng viết </w:t>
      </w:r>
      <w:r>
        <w:rPr>
          <w:i/>
        </w:rPr>
        <w:t xml:space="preserve">lý </w:t>
      </w:r>
      <w:r>
        <w:rPr>
          <w:i/>
        </w:rPr>
        <w:t xml:space="preserve">sự </w:t>
      </w:r>
      <w:r>
        <w:rPr>
          <w:i/>
        </w:rPr>
        <w:t xml:space="preserve">cùn. </w:t>
      </w:r>
      <w:r>
        <w:t xml:space="preserve">động từ </w:t>
      </w:r>
      <w:r>
        <w:t xml:space="preserve">(khẩu ngữ). </w:t>
      </w:r>
      <w:r>
        <w:t xml:space="preserve">Đuối </w:t>
      </w:r>
      <w:r>
        <w:t xml:space="preserve">lí, </w:t>
      </w:r>
      <w:r>
        <w:t xml:space="preserve">nhưng </w:t>
      </w:r>
      <w:r>
        <w:t xml:space="preserve">vân </w:t>
      </w:r>
      <w:r>
        <w:t xml:space="preserve">cõ </w:t>
      </w:r>
      <w:r>
        <w:t xml:space="preserve">cãi. </w:t>
      </w:r>
      <w:r>
        <w:br/>
      </w:r>
      <w:r>
        <w:rPr>
          <w:b/>
        </w:rPr>
        <w:t xml:space="preserve">lí </w:t>
      </w:r>
      <w:r>
        <w:rPr>
          <w:b/>
        </w:rPr>
        <w:t xml:space="preserve">tài </w:t>
      </w:r>
      <w:r>
        <w:rPr>
          <w:i/>
        </w:rPr>
        <w:t xml:space="preserve">cũng viết </w:t>
      </w:r>
      <w:r>
        <w:t xml:space="preserve">lý </w:t>
      </w:r>
      <w:r>
        <w:rPr>
          <w:i/>
        </w:rPr>
        <w:t xml:space="preserve">tài. </w:t>
      </w:r>
      <w:r>
        <w:t xml:space="preserve">tính từ </w:t>
      </w:r>
      <w:r>
        <w:t xml:space="preserve">(cũ). </w:t>
      </w:r>
      <w:r>
        <w:t xml:space="preserve">Rất </w:t>
      </w:r>
      <w:r>
        <w:t xml:space="preserve">vụ </w:t>
      </w:r>
      <w:r>
        <w:rPr>
          <w:i/>
        </w:rPr>
        <w:t xml:space="preserve">lợi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mọi </w:t>
      </w:r>
      <w:r>
        <w:t xml:space="preserve">người, </w:t>
      </w:r>
      <w:r>
        <w:t xml:space="preserve">làm </w:t>
      </w:r>
      <w:r>
        <w:t xml:space="preserve">việc </w:t>
      </w:r>
      <w:r>
        <w:rPr>
          <w:i/>
        </w:rPr>
        <w:t xml:space="preserve">gì, </w:t>
      </w:r>
      <w:r>
        <w:t xml:space="preserve">với </w:t>
      </w:r>
      <w:r>
        <w:t xml:space="preserve">ai </w:t>
      </w:r>
      <w:r>
        <w:t xml:space="preserve">cũng </w:t>
      </w:r>
      <w:r>
        <w:t xml:space="preserve">tính </w:t>
      </w:r>
      <w:r>
        <w:t xml:space="preserve">toán </w:t>
      </w:r>
      <w:r>
        <w:t xml:space="preserve">về </w:t>
      </w:r>
      <w:r>
        <w:t xml:space="preserve">tiền </w:t>
      </w:r>
      <w:r>
        <w:t xml:space="preserve">nong, </w:t>
      </w:r>
      <w:r>
        <w:t xml:space="preserve">sao </w:t>
      </w:r>
      <w:r>
        <w:t xml:space="preserve">cho </w:t>
      </w:r>
      <w:r>
        <w:t xml:space="preserve">có </w:t>
      </w:r>
      <w:r>
        <w:t xml:space="preserve">lợi </w:t>
      </w:r>
      <w:r>
        <w:t xml:space="preserve">cho </w:t>
      </w:r>
      <w:r>
        <w:t xml:space="preserve">mình. </w:t>
      </w:r>
      <w:r>
        <w:rPr>
          <w:i/>
        </w:rPr>
        <w:t xml:space="preserve">Con </w:t>
      </w:r>
      <w:r>
        <w:rPr>
          <w:i/>
        </w:rPr>
        <w:t xml:space="preserve">người </w:t>
      </w:r>
      <w:r>
        <w:t xml:space="preserve">lí </w:t>
      </w:r>
      <w:r>
        <w:rPr>
          <w:i/>
        </w:rPr>
        <w:t xml:space="preserve">tài. </w:t>
      </w:r>
      <w:r>
        <w:br/>
      </w:r>
      <w:r>
        <w:rPr>
          <w:b/>
        </w:rPr>
        <w:t xml:space="preserve">lí </w:t>
      </w:r>
      <w:r>
        <w:rPr>
          <w:b/>
        </w:rPr>
        <w:t xml:space="preserve">thú </w:t>
      </w:r>
      <w:r>
        <w:rPr>
          <w:i/>
        </w:rPr>
        <w:t xml:space="preserve">cũng viết </w:t>
      </w:r>
      <w:r>
        <w:t xml:space="preserve">lý </w:t>
      </w:r>
      <w:r>
        <w:rPr>
          <w:i/>
        </w:rPr>
        <w:t xml:space="preserve">thú. </w:t>
      </w:r>
      <w:r>
        <w:rPr>
          <w:i/>
        </w:rPr>
        <w:t xml:space="preserve">tính từ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thấy </w:t>
      </w:r>
      <w:r>
        <w:t xml:space="preserve">thú </w:t>
      </w:r>
      <w:r>
        <w:t xml:space="preserve">vị </w:t>
      </w:r>
      <w:r>
        <w:t xml:space="preserve">và </w:t>
      </w:r>
      <w:r>
        <w:t xml:space="preserve">có </w:t>
      </w:r>
      <w:r>
        <w:t xml:space="preserve">ý </w:t>
      </w:r>
      <w:r>
        <w:t xml:space="preserve">nghĩa. </w:t>
      </w:r>
      <w:r>
        <w:t xml:space="preserve">Câu </w:t>
      </w:r>
      <w:r>
        <w:t xml:space="preserve">chuyện </w:t>
      </w:r>
      <w:r>
        <w:t xml:space="preserve">lí </w:t>
      </w:r>
      <w:r>
        <w:rPr>
          <w:i/>
        </w:rPr>
        <w:t xml:space="preserve">thú. </w:t>
      </w:r>
      <w:r>
        <w:t xml:space="preserve">Buổi </w:t>
      </w:r>
      <w:r>
        <w:rPr>
          <w:i/>
        </w:rPr>
        <w:t xml:space="preserve">đi </w:t>
      </w:r>
      <w:r>
        <w:rPr>
          <w:i/>
        </w:rPr>
        <w:t xml:space="preserve">chơi </w:t>
      </w:r>
      <w:r>
        <w:t xml:space="preserve">lí </w:t>
      </w:r>
      <w:r>
        <w:t xml:space="preserve">thú. </w:t>
      </w:r>
      <w:r>
        <w:br/>
      </w:r>
      <w:r>
        <w:rPr>
          <w:b/>
        </w:rPr>
        <w:t xml:space="preserve">lí </w:t>
      </w:r>
      <w:r>
        <w:rPr>
          <w:b/>
        </w:rPr>
        <w:t xml:space="preserve">thuyết </w:t>
      </w:r>
      <w:r>
        <w:rPr>
          <w:i/>
        </w:rPr>
        <w:t xml:space="preserve">cũng viết </w:t>
      </w:r>
      <w:r>
        <w:rPr>
          <w:i/>
        </w:rPr>
        <w:t xml:space="preserve">lý </w:t>
      </w:r>
      <w:r>
        <w:t xml:space="preserve">thuyết. </w:t>
      </w:r>
      <w:r>
        <w:t xml:space="preserve">danh từ </w:t>
      </w:r>
      <w:r>
        <w:rPr>
          <w:b/>
        </w:rPr>
        <w:t xml:space="preserve">1 </w:t>
      </w:r>
      <w:r>
        <w:t xml:space="preserve">(cũ; </w:t>
      </w:r>
      <w:r>
        <w:t xml:space="preserve">ít dùng). </w:t>
      </w:r>
      <w:r>
        <w:rPr>
          <w:i/>
        </w:rPr>
        <w:t xml:space="preserve">Như </w:t>
      </w:r>
      <w:r>
        <w:t xml:space="preserve">lí </w:t>
      </w:r>
      <w:r>
        <w:rPr>
          <w:i/>
        </w:rPr>
        <w:t xml:space="preserve">luận. </w:t>
      </w:r>
      <w:r>
        <w:rPr>
          <w:b/>
        </w:rPr>
        <w:t xml:space="preserve">2 </w:t>
      </w:r>
      <w:r>
        <w:t xml:space="preserve">Kiến </w:t>
      </w:r>
      <w:r>
        <w:t xml:space="preserve">thức </w:t>
      </w:r>
      <w:r>
        <w:t xml:space="preserve">về </w:t>
      </w:r>
      <w:r>
        <w:t xml:space="preserve">lí </w:t>
      </w:r>
      <w:r>
        <w:t xml:space="preserve">luận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trái </w:t>
      </w:r>
      <w:r>
        <w:t xml:space="preserve">với </w:t>
      </w:r>
      <w:r>
        <w:t xml:space="preserve">thực </w:t>
      </w:r>
      <w:r>
        <w:t xml:space="preserve">hành. </w:t>
      </w:r>
      <w:r>
        <w:t xml:space="preserve">Đề </w:t>
      </w:r>
      <w:r>
        <w:t xml:space="preserve">thi </w:t>
      </w:r>
      <w:r>
        <w:t xml:space="preserve">toán </w:t>
      </w:r>
      <w:r>
        <w:rPr>
          <w:i/>
        </w:rPr>
        <w:t xml:space="preserve">có </w:t>
      </w:r>
      <w:r>
        <w:rPr>
          <w:i/>
        </w:rPr>
        <w:t xml:space="preserve">một </w:t>
      </w:r>
      <w:r>
        <w:rPr>
          <w:i/>
        </w:rPr>
        <w:t xml:space="preserve">câu </w:t>
      </w:r>
      <w:r>
        <w:t xml:space="preserve">lí </w:t>
      </w:r>
      <w:r>
        <w:t xml:space="preserve">thuyết. </w:t>
      </w:r>
      <w:r>
        <w:rPr>
          <w:b/>
        </w:rPr>
        <w:t xml:space="preserve">3 </w:t>
      </w:r>
      <w:r>
        <w:t xml:space="preserve">Công </w:t>
      </w:r>
      <w:r>
        <w:t xml:space="preserve">trình </w:t>
      </w:r>
      <w:r>
        <w:t xml:space="preserve">xây </w:t>
      </w:r>
      <w:r>
        <w:t xml:space="preserve">dựng </w:t>
      </w:r>
      <w:r>
        <w:t xml:space="preserve">có </w:t>
      </w:r>
      <w:r>
        <w:t xml:space="preserve">hệ </w:t>
      </w:r>
      <w:r>
        <w:t xml:space="preserve">thống </w:t>
      </w:r>
      <w:r>
        <w:t xml:space="preserve">của </w:t>
      </w:r>
      <w:r>
        <w:t xml:space="preserve">trí </w:t>
      </w:r>
      <w:r>
        <w:t xml:space="preserve">tuệ,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giả </w:t>
      </w:r>
      <w:r>
        <w:t xml:space="preserve">thuyết </w:t>
      </w:r>
      <w:r>
        <w:t xml:space="preserve">(ít </w:t>
      </w:r>
      <w:r>
        <w:t xml:space="preserve">nhất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phần) </w:t>
      </w:r>
      <w:r>
        <w:t xml:space="preserve">và </w:t>
      </w:r>
      <w:r>
        <w:t xml:space="preserve">tổng </w:t>
      </w:r>
      <w:r>
        <w:t xml:space="preserve">hợp, </w:t>
      </w:r>
      <w:r>
        <w:t xml:space="preserve">nhằm </w:t>
      </w:r>
      <w:r>
        <w:t xml:space="preserve">giải </w:t>
      </w:r>
      <w:r>
        <w:t xml:space="preserve">thích </w:t>
      </w:r>
      <w:r>
        <w:t xml:space="preserve">một </w:t>
      </w:r>
      <w:r>
        <w:t xml:space="preserve">loại </w:t>
      </w:r>
      <w:r>
        <w:t xml:space="preserve">hiện </w:t>
      </w:r>
      <w:r>
        <w:t xml:space="preserve">tượng </w:t>
      </w:r>
      <w:r>
        <w:t xml:space="preserve">nào </w:t>
      </w:r>
      <w:r>
        <w:t xml:space="preserve">đó. </w:t>
      </w:r>
      <w:r>
        <w:rPr>
          <w:i/>
        </w:rPr>
        <w:t xml:space="preserve">Lí </w:t>
      </w:r>
      <w:r>
        <w:t xml:space="preserve">thuyết </w:t>
      </w:r>
      <w:r>
        <w:rPr>
          <w:i/>
        </w:rPr>
        <w:t xml:space="preserve">tập </w:t>
      </w:r>
      <w:r>
        <w:rPr>
          <w:i/>
        </w:rPr>
        <w:t xml:space="preserve">hợp". </w:t>
      </w:r>
      <w:r>
        <w:br/>
      </w:r>
      <w:r>
        <w:rPr>
          <w:b/>
        </w:rPr>
        <w:t xml:space="preserve">lí </w:t>
      </w:r>
      <w:r>
        <w:rPr>
          <w:b/>
        </w:rPr>
        <w:t xml:space="preserve">thuyết </w:t>
      </w:r>
      <w:r>
        <w:rPr>
          <w:b/>
        </w:rPr>
        <w:t xml:space="preserve">tập </w:t>
      </w:r>
      <w:r>
        <w:rPr>
          <w:b/>
        </w:rPr>
        <w:t xml:space="preserve">hợp </w:t>
      </w:r>
      <w:r>
        <w:rPr>
          <w:i/>
        </w:rPr>
        <w:t xml:space="preserve">cũng viết </w:t>
      </w:r>
      <w:r>
        <w:t xml:space="preserve">lý </w:t>
      </w:r>
      <w:r>
        <w:t xml:space="preserve">thuyết </w:t>
      </w:r>
      <w:r>
        <w:rPr>
          <w:i/>
        </w:rPr>
        <w:t xml:space="preserve">tập </w:t>
      </w:r>
      <w:r>
        <w:t xml:space="preserve">hợp. </w:t>
      </w:r>
      <w:r>
        <w:t xml:space="preserve">danh từ </w:t>
      </w:r>
      <w:r>
        <w:t xml:space="preserve">Ngành </w:t>
      </w:r>
      <w:r>
        <w:t xml:space="preserve">toán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các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tập </w:t>
      </w:r>
      <w:r>
        <w:t xml:space="preserve">hợp </w:t>
      </w:r>
      <w:r>
        <w:t xml:space="preserve">và </w:t>
      </w:r>
      <w:r>
        <w:t xml:space="preserve">các </w:t>
      </w:r>
      <w:r>
        <w:t xml:space="preserve">phép </w:t>
      </w:r>
      <w:r>
        <w:t xml:space="preserve">toán </w:t>
      </w:r>
      <w:r>
        <w:t xml:space="preserve">về </w:t>
      </w:r>
      <w:r>
        <w:t xml:space="preserve">tập </w:t>
      </w:r>
      <w:r>
        <w:t xml:space="preserve">hợp. </w:t>
      </w:r>
      <w:r>
        <w:br/>
      </w:r>
      <w:r>
        <w:rPr>
          <w:b/>
        </w:rPr>
        <w:t xml:space="preserve">lí </w:t>
      </w:r>
      <w:r>
        <w:rPr>
          <w:b/>
        </w:rPr>
        <w:t xml:space="preserve">thuyết </w:t>
      </w:r>
      <w:r>
        <w:rPr>
          <w:b/>
        </w:rPr>
        <w:t xml:space="preserve">thông </w:t>
      </w:r>
      <w:r>
        <w:rPr>
          <w:b/>
        </w:rPr>
        <w:t xml:space="preserve">tin </w:t>
      </w:r>
      <w:r>
        <w:rPr>
          <w:i/>
        </w:rPr>
        <w:t xml:space="preserve">cũng viết </w:t>
      </w:r>
      <w:r>
        <w:rPr>
          <w:i/>
        </w:rPr>
        <w:t xml:space="preserve">lý </w:t>
      </w:r>
      <w:r>
        <w:rPr>
          <w:i/>
        </w:rPr>
        <w:t xml:space="preserve">thuyết </w:t>
      </w:r>
      <w:r>
        <w:rPr>
          <w:i/>
        </w:rPr>
        <w:t xml:space="preserve">thông </w:t>
      </w:r>
      <w:r>
        <w:rPr>
          <w:i/>
        </w:rPr>
        <w:t xml:space="preserve">tin. </w:t>
      </w:r>
      <w:r>
        <w:t xml:space="preserve">danh từ </w:t>
      </w:r>
      <w:r>
        <w:t xml:space="preserve">Ngành </w:t>
      </w:r>
      <w:r>
        <w:t xml:space="preserve">của </w:t>
      </w:r>
      <w:r>
        <w:t xml:space="preserve">điều </w:t>
      </w:r>
      <w:r>
        <w:t xml:space="preserve">khiển </w:t>
      </w:r>
      <w:r>
        <w:t xml:space="preserve">học, </w:t>
      </w:r>
      <w:r>
        <w:t xml:space="preserve">nghiên </w:t>
      </w:r>
      <w:r>
        <w:t xml:space="preserve">cứu </w:t>
      </w:r>
      <w:r>
        <w:t xml:space="preserve">các </w:t>
      </w:r>
      <w:r>
        <w:t xml:space="preserve">quy </w:t>
      </w:r>
      <w:r>
        <w:t xml:space="preserve">luật </w:t>
      </w:r>
      <w:r>
        <w:t xml:space="preserve">tổng </w:t>
      </w:r>
      <w:r>
        <w:t xml:space="preserve">quát </w:t>
      </w:r>
      <w:r>
        <w:t xml:space="preserve">của </w:t>
      </w:r>
      <w:r>
        <w:t xml:space="preserve">phép </w:t>
      </w:r>
      <w:r>
        <w:t xml:space="preserve">truyền </w:t>
      </w:r>
      <w:r>
        <w:t xml:space="preserve">tỉn. </w:t>
      </w:r>
      <w:r>
        <w:br/>
      </w:r>
      <w:r>
        <w:rPr>
          <w:b/>
        </w:rPr>
        <w:t xml:space="preserve">lí </w:t>
      </w:r>
      <w:r>
        <w:rPr>
          <w:b/>
        </w:rPr>
        <w:t xml:space="preserve">thuyết </w:t>
      </w:r>
      <w:r>
        <w:rPr>
          <w:b/>
        </w:rPr>
        <w:t xml:space="preserve">trò </w:t>
      </w:r>
      <w:r>
        <w:rPr>
          <w:b/>
        </w:rPr>
        <w:t xml:space="preserve">chơi </w:t>
      </w:r>
      <w:r>
        <w:rPr>
          <w:i/>
        </w:rPr>
        <w:t xml:space="preserve">cũng viết </w:t>
      </w:r>
      <w:r>
        <w:t xml:space="preserve">lý </w:t>
      </w:r>
      <w:r>
        <w:t xml:space="preserve">thuyết </w:t>
      </w:r>
      <w:r>
        <w:t xml:space="preserve">trò </w:t>
      </w:r>
      <w:r>
        <w:t xml:space="preserve">chơi. </w:t>
      </w:r>
      <w:r>
        <w:t xml:space="preserve">danh từ </w:t>
      </w:r>
      <w:r>
        <w:t xml:space="preserve">Lí </w:t>
      </w:r>
      <w:r>
        <w:t xml:space="preserve">thuyết </w:t>
      </w:r>
      <w:r>
        <w:t xml:space="preserve">chọn </w:t>
      </w:r>
      <w:r>
        <w:t xml:space="preserve">hành </w:t>
      </w:r>
      <w:r>
        <w:t xml:space="preserve">vi </w:t>
      </w:r>
      <w:r>
        <w:t xml:space="preserve">có </w:t>
      </w:r>
      <w:r>
        <w:t xml:space="preserve">lợi </w:t>
      </w:r>
      <w:r>
        <w:t xml:space="preserve">nhất </w:t>
      </w:r>
      <w:r>
        <w:t xml:space="preserve">khi </w:t>
      </w:r>
      <w:r>
        <w:t xml:space="preserve">có </w:t>
      </w:r>
      <w:r>
        <w:t xml:space="preserve">sự </w:t>
      </w:r>
      <w:r>
        <w:t xml:space="preserve">xung </w:t>
      </w:r>
      <w:r>
        <w:t xml:space="preserve">đột </w:t>
      </w:r>
      <w:r>
        <w:t xml:space="preserve">giữa </w:t>
      </w:r>
      <w:r>
        <w:t xml:space="preserve">những </w:t>
      </w:r>
      <w:r>
        <w:t xml:space="preserve">lợi </w:t>
      </w:r>
      <w:r>
        <w:t xml:space="preserve">ích </w:t>
      </w:r>
      <w:r>
        <w:t xml:space="preserve">trái </w:t>
      </w:r>
      <w:r>
        <w:t xml:space="preserve">ngược </w:t>
      </w:r>
      <w:r>
        <w:t xml:space="preserve">lí </w:t>
      </w:r>
      <w:r>
        <w:t xml:space="preserve">thuyết </w:t>
      </w:r>
      <w:r>
        <w:t xml:space="preserve">tương </w:t>
      </w:r>
      <w:r>
        <w:t xml:space="preserve">đối </w:t>
      </w:r>
      <w:r>
        <w:t xml:space="preserve">cũng viết </w:t>
      </w:r>
      <w:r>
        <w:rPr>
          <w:i/>
        </w:rPr>
        <w:t xml:space="preserve">lý </w:t>
      </w:r>
      <w:r>
        <w:t xml:space="preserve">thuyết </w:t>
      </w:r>
      <w:r>
        <w:rPr>
          <w:i/>
        </w:rPr>
        <w:t xml:space="preserve">tương </w:t>
      </w:r>
      <w:r>
        <w:rPr>
          <w:i/>
        </w:rPr>
        <w:t xml:space="preserve">đối. </w:t>
      </w:r>
      <w:r>
        <w:t xml:space="preserve">danh từ </w:t>
      </w:r>
      <w:r>
        <w:t xml:space="preserve">Lí </w:t>
      </w:r>
      <w:r>
        <w:t xml:space="preserve">thuyết </w:t>
      </w:r>
      <w:r>
        <w:t xml:space="preserve">vật </w:t>
      </w:r>
      <w:r>
        <w:t xml:space="preserve">lí </w:t>
      </w:r>
      <w:r>
        <w:t xml:space="preserve">hiện </w:t>
      </w:r>
      <w:r>
        <w:t xml:space="preserve">đại </w:t>
      </w:r>
      <w:r>
        <w:t xml:space="preserve">về </w:t>
      </w:r>
      <w:r>
        <w:t xml:space="preserve">không </w:t>
      </w:r>
      <w:r>
        <w:t xml:space="preserve">gian </w:t>
      </w:r>
      <w:r>
        <w:t xml:space="preserve">và </w:t>
      </w:r>
      <w:r>
        <w:t xml:space="preserve">thời </w:t>
      </w:r>
      <w:r>
        <w:t xml:space="preserve">gian, </w:t>
      </w:r>
      <w:r>
        <w:t xml:space="preserve">do </w:t>
      </w:r>
      <w:r>
        <w:t xml:space="preserve">A. </w:t>
      </w:r>
      <w:r>
        <w:t xml:space="preserve">Einstein </w:t>
      </w:r>
      <w:r>
        <w:t xml:space="preserve">xây </w:t>
      </w:r>
      <w:r>
        <w:t xml:space="preserve">dựng. </w:t>
      </w:r>
      <w:r>
        <w:t xml:space="preserve">lí </w:t>
      </w:r>
      <w:r>
        <w:t xml:space="preserve">thuyết </w:t>
      </w:r>
      <w:r>
        <w:t xml:space="preserve">xác </w:t>
      </w:r>
      <w:r>
        <w:t xml:space="preserve">suất </w:t>
      </w:r>
      <w:r>
        <w:t xml:space="preserve">cũng viết </w:t>
      </w:r>
      <w:r>
        <w:rPr>
          <w:i/>
        </w:rPr>
        <w:t xml:space="preserve">lý </w:t>
      </w:r>
      <w:r>
        <w:t xml:space="preserve">thuyết </w:t>
      </w:r>
      <w:r>
        <w:rPr>
          <w:i/>
        </w:rPr>
        <w:t xml:space="preserve">xác </w:t>
      </w:r>
      <w:r>
        <w:rPr>
          <w:i/>
        </w:rPr>
        <w:t xml:space="preserve">suất. </w:t>
      </w:r>
      <w:r>
        <w:t xml:space="preserve">danh từ </w:t>
      </w:r>
      <w:r>
        <w:t xml:space="preserve">Ngành </w:t>
      </w:r>
      <w:r>
        <w:t xml:space="preserve">toán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các </w:t>
      </w:r>
      <w:r>
        <w:t xml:space="preserve">quy </w:t>
      </w:r>
      <w:r>
        <w:t xml:space="preserve">luật </w:t>
      </w:r>
      <w:r>
        <w:t xml:space="preserve">của </w:t>
      </w:r>
      <w:r>
        <w:t xml:space="preserve">ngâu </w:t>
      </w:r>
      <w:r>
        <w:t xml:space="preserve">nhiên. </w:t>
      </w:r>
      <w:r>
        <w:br/>
      </w:r>
      <w:r>
        <w:rPr>
          <w:b/>
        </w:rPr>
        <w:t xml:space="preserve">lí </w:t>
      </w:r>
      <w:r>
        <w:rPr>
          <w:b/>
        </w:rPr>
        <w:t xml:space="preserve">tí </w:t>
      </w:r>
      <w:r>
        <w:rPr>
          <w:i/>
        </w:rPr>
        <w:t xml:space="preserve">tính từ </w:t>
      </w:r>
      <w:r>
        <w:t xml:space="preserve">(danh từ). </w:t>
      </w:r>
      <w:r>
        <w:t xml:space="preserve">Như </w:t>
      </w:r>
      <w:r>
        <w:t xml:space="preserve">ử </w:t>
      </w:r>
      <w:r>
        <w:t xml:space="preserve"># </w:t>
      </w:r>
      <w:r>
        <w:t xml:space="preserve">Những </w:t>
      </w:r>
      <w:r>
        <w:t xml:space="preserve">đốm </w:t>
      </w:r>
      <w:r>
        <w:t xml:space="preserve">lửa </w:t>
      </w:r>
      <w:r>
        <w:t xml:space="preserve">lí </w:t>
      </w:r>
      <w:r>
        <w:t xml:space="preserve">tí </w:t>
      </w:r>
      <w:r>
        <w:t xml:space="preserve">đăng </w:t>
      </w:r>
      <w:r>
        <w:t xml:space="preserve">xa. </w:t>
      </w:r>
      <w:r>
        <w:br/>
      </w:r>
      <w:r>
        <w:rPr>
          <w:b/>
        </w:rPr>
        <w:t xml:space="preserve">lí </w:t>
      </w:r>
      <w:r>
        <w:rPr>
          <w:b/>
        </w:rPr>
        <w:t xml:space="preserve">tính, </w:t>
      </w:r>
      <w:r>
        <w:rPr>
          <w:i/>
        </w:rPr>
        <w:t xml:space="preserve">cũng viết </w:t>
      </w:r>
      <w:r>
        <w:t xml:space="preserve">lý </w:t>
      </w:r>
      <w:r>
        <w:rPr>
          <w:i/>
        </w:rPr>
        <w:t xml:space="preserve">tính. </w:t>
      </w:r>
      <w:r>
        <w:t xml:space="preserve">danh từ </w:t>
      </w:r>
      <w:r>
        <w:t xml:space="preserve">Tính </w:t>
      </w:r>
      <w:r>
        <w:t xml:space="preserve">chất </w:t>
      </w:r>
      <w:r>
        <w:t xml:space="preserve">vật </w:t>
      </w:r>
      <w:r>
        <w:t xml:space="preserve">lí </w:t>
      </w:r>
      <w:r>
        <w:t xml:space="preserve">học </w:t>
      </w:r>
      <w:r>
        <w:t xml:space="preserve">(của </w:t>
      </w:r>
      <w:r>
        <w:t xml:space="preserve">vật). </w:t>
      </w:r>
      <w:r>
        <w:br/>
      </w:r>
      <w:r>
        <w:rPr>
          <w:b/>
        </w:rPr>
        <w:t xml:space="preserve">lí </w:t>
      </w:r>
      <w:r>
        <w:rPr>
          <w:b/>
        </w:rPr>
        <w:t xml:space="preserve">tính, </w:t>
      </w:r>
      <w:r>
        <w:rPr>
          <w:i/>
        </w:rPr>
        <w:t xml:space="preserve">cũng viết </w:t>
      </w:r>
      <w:r>
        <w:rPr>
          <w:i/>
        </w:rPr>
        <w:t xml:space="preserve">lý </w:t>
      </w:r>
      <w:r>
        <w:rPr>
          <w:i/>
        </w:rPr>
        <w:t xml:space="preserve">tính. </w:t>
      </w:r>
      <w:r>
        <w:t xml:space="preserve">danh từ </w:t>
      </w:r>
      <w:r>
        <w:t xml:space="preserve">Giai </w:t>
      </w:r>
      <w:r>
        <w:t xml:space="preserve">đoạn </w:t>
      </w:r>
      <w:r>
        <w:t xml:space="preserve">cao </w:t>
      </w:r>
      <w:r>
        <w:t xml:space="preserve">của </w:t>
      </w:r>
      <w:r>
        <w:t xml:space="preserve">nhận </w:t>
      </w:r>
      <w:r>
        <w:t xml:space="preserve">thức, </w:t>
      </w:r>
      <w:r>
        <w:t xml:space="preserve">dựa </w:t>
      </w:r>
      <w:r>
        <w:t xml:space="preserve">trên </w:t>
      </w:r>
      <w:r>
        <w:t xml:space="preserve">sự </w:t>
      </w:r>
      <w:r>
        <w:t xml:space="preserve">suy </w:t>
      </w:r>
      <w:r>
        <w:t xml:space="preserve">luận </w:t>
      </w:r>
      <w:r>
        <w:t xml:space="preserve">để </w:t>
      </w:r>
      <w:r>
        <w:t xml:space="preserve">nắm </w:t>
      </w:r>
      <w:r>
        <w:t xml:space="preserve">bản </w:t>
      </w:r>
      <w:r>
        <w:t xml:space="preserve">chất </w:t>
      </w:r>
      <w:r>
        <w:t xml:space="preserve">và </w:t>
      </w:r>
      <w:r>
        <w:t xml:space="preserve">quy </w:t>
      </w:r>
      <w:r>
        <w:t xml:space="preserve">luật </w:t>
      </w:r>
      <w:r>
        <w:t xml:space="preserve">của </w:t>
      </w:r>
      <w:r>
        <w:t xml:space="preserve">sự </w:t>
      </w:r>
      <w:r>
        <w:t xml:space="preserve">vật;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cảm </w:t>
      </w:r>
      <w:r>
        <w:t xml:space="preserve">tính. </w:t>
      </w:r>
      <w:r>
        <w:rPr>
          <w:i/>
        </w:rPr>
        <w:t xml:space="preserve">Nhận </w:t>
      </w:r>
      <w:r>
        <w:rPr>
          <w:i/>
        </w:rPr>
        <w:t xml:space="preserve">thức </w:t>
      </w:r>
      <w:r>
        <w:t xml:space="preserve">lí </w:t>
      </w:r>
      <w:r>
        <w:rPr>
          <w:i/>
        </w:rPr>
        <w:t xml:space="preserve">tính. </w:t>
      </w:r>
      <w:r>
        <w:br/>
      </w:r>
      <w:r>
        <w:rPr>
          <w:b/>
        </w:rPr>
        <w:t xml:space="preserve">lí </w:t>
      </w:r>
      <w:r>
        <w:rPr>
          <w:b/>
        </w:rPr>
        <w:t xml:space="preserve">trí </w:t>
      </w:r>
      <w:r>
        <w:rPr>
          <w:i/>
        </w:rPr>
        <w:t xml:space="preserve">cũng viết </w:t>
      </w:r>
      <w:r>
        <w:rPr>
          <w:i/>
        </w:rPr>
        <w:t xml:space="preserve">lý </w:t>
      </w:r>
      <w:r>
        <w:t xml:space="preserve">trí. </w:t>
      </w:r>
      <w:r>
        <w:t xml:space="preserve">danh từ </w:t>
      </w:r>
      <w:r>
        <w:t xml:space="preserve">Khả </w:t>
      </w:r>
      <w:r>
        <w:t xml:space="preserve">năng </w:t>
      </w:r>
      <w:r>
        <w:t xml:space="preserve">nhận </w:t>
      </w:r>
      <w:r>
        <w:t xml:space="preserve">thức </w:t>
      </w:r>
      <w:r>
        <w:t xml:space="preserve">sự </w:t>
      </w:r>
      <w:r>
        <w:t xml:space="preserve">vật </w:t>
      </w:r>
      <w:r>
        <w:t xml:space="preserve">bằng </w:t>
      </w:r>
      <w:r>
        <w:t xml:space="preserve">suy </w:t>
      </w:r>
      <w:r>
        <w:t xml:space="preserve">luận, </w:t>
      </w:r>
      <w:r>
        <w:t xml:space="preserve">khác </w:t>
      </w:r>
      <w:r>
        <w:t xml:space="preserve">với </w:t>
      </w:r>
      <w:r>
        <w:t xml:space="preserve">cảm </w:t>
      </w:r>
      <w:r>
        <w:t xml:space="preserve">giác, </w:t>
      </w:r>
      <w:r>
        <w:t xml:space="preserve">tình </w:t>
      </w:r>
      <w:r>
        <w:t xml:space="preserve">cảm. </w:t>
      </w:r>
      <w:r>
        <w:rPr>
          <w:i/>
        </w:rPr>
        <w:t xml:space="preserve">Hành </w:t>
      </w:r>
      <w:r>
        <w:rPr>
          <w:i/>
        </w:rPr>
        <w:t xml:space="preserve">động </w:t>
      </w:r>
      <w:r>
        <w:rPr>
          <w:i/>
        </w:rPr>
        <w:t xml:space="preserve">theo </w:t>
      </w:r>
      <w:r>
        <w:t xml:space="preserve">lí </w:t>
      </w:r>
      <w:r>
        <w:t xml:space="preserve">trí. </w:t>
      </w:r>
      <w:r>
        <w:br/>
      </w:r>
      <w:r>
        <w:rPr>
          <w:b/>
        </w:rPr>
        <w:t xml:space="preserve">lí </w:t>
      </w:r>
      <w:r>
        <w:rPr>
          <w:b/>
        </w:rPr>
        <w:t xml:space="preserve">trưởng </w:t>
      </w:r>
      <w:r>
        <w:rPr>
          <w:i/>
        </w:rPr>
        <w:t xml:space="preserve">cũng viết </w:t>
      </w:r>
      <w:r>
        <w:rPr>
          <w:i/>
        </w:rPr>
        <w:t xml:space="preserve">lý </w:t>
      </w:r>
      <w:r>
        <w:rPr>
          <w:i/>
        </w:rPr>
        <w:t xml:space="preserve">trưởng. </w:t>
      </w:r>
      <w:r>
        <w:t xml:space="preserve">danh từ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chính </w:t>
      </w:r>
      <w:r>
        <w:t xml:space="preserve">quyền </w:t>
      </w:r>
      <w:r>
        <w:t xml:space="preserve">ở </w:t>
      </w:r>
      <w:r>
        <w:t xml:space="preserve">làng,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thực </w:t>
      </w:r>
      <w:r>
        <w:t xml:space="preserve">lí </w:t>
      </w:r>
      <w:r>
        <w:t xml:space="preserve">tưởng </w:t>
      </w:r>
      <w:r>
        <w:t xml:space="preserve">cũng viết </w:t>
      </w:r>
      <w:r>
        <w:rPr>
          <w:i/>
        </w:rPr>
        <w:t xml:space="preserve">lý </w:t>
      </w:r>
      <w:r>
        <w:rPr>
          <w:i/>
        </w:rPr>
        <w:t xml:space="preserve">tướng. </w:t>
      </w:r>
      <w:r>
        <w:t xml:space="preserve">| </w:t>
      </w:r>
      <w:r>
        <w:t xml:space="preserve">danh từ </w:t>
      </w:r>
      <w:r>
        <w:t xml:space="preserve">Mục </w:t>
      </w:r>
      <w:r>
        <w:t xml:space="preserve">đích </w:t>
      </w:r>
      <w:r>
        <w:t xml:space="preserve">cao </w:t>
      </w:r>
      <w:r>
        <w:t xml:space="preserve">nhất, </w:t>
      </w:r>
      <w:r>
        <w:t xml:space="preserve">tốt </w:t>
      </w:r>
      <w:r>
        <w:t xml:space="preserve">đẹp </w:t>
      </w:r>
      <w:r>
        <w:t xml:space="preserve">nhất </w:t>
      </w:r>
      <w:r>
        <w:t xml:space="preserve">mà </w:t>
      </w:r>
      <w:r>
        <w:t xml:space="preserve">người </w:t>
      </w:r>
      <w:r>
        <w:t xml:space="preserve">ta </w:t>
      </w:r>
      <w:r>
        <w:t xml:space="preserve">phấn </w:t>
      </w:r>
      <w:r>
        <w:t xml:space="preserve">đấu </w:t>
      </w:r>
      <w:r>
        <w:t xml:space="preserve">để </w:t>
      </w:r>
      <w:r>
        <w:t xml:space="preserve">đạt </w:t>
      </w:r>
      <w:r>
        <w:t xml:space="preserve">tới. </w:t>
      </w:r>
      <w:r>
        <w:rPr>
          <w:i/>
        </w:rPr>
        <w:t xml:space="preserve">Sống </w:t>
      </w:r>
      <w:r>
        <w:rPr>
          <w:i/>
        </w:rPr>
        <w:t xml:space="preserve">có </w:t>
      </w:r>
      <w:r>
        <w:rPr>
          <w:i/>
        </w:rPr>
        <w:t xml:space="preserve">lí </w:t>
      </w:r>
      <w:r>
        <w:rPr>
          <w:i/>
        </w:rPr>
        <w:t xml:space="preserve">tưởng. </w:t>
      </w:r>
      <w:r>
        <w:rPr>
          <w:i/>
        </w:rPr>
        <w:t xml:space="preserve">LÍ </w:t>
      </w:r>
      <w:r>
        <w:rPr>
          <w:i/>
        </w:rPr>
        <w:t xml:space="preserve">tưởng </w:t>
      </w:r>
      <w:r>
        <w:t xml:space="preserve">cộng </w:t>
      </w:r>
      <w:r>
        <w:rPr>
          <w:i/>
        </w:rPr>
        <w:t xml:space="preserve">sản </w:t>
      </w:r>
      <w:r>
        <w:t xml:space="preserve">chủ </w:t>
      </w:r>
      <w:r>
        <w:t xml:space="preserve">nghĩa. </w:t>
      </w:r>
      <w:r>
        <w:t xml:space="preserve">II </w:t>
      </w:r>
      <w:r>
        <w:t xml:space="preserve">tính từ </w:t>
      </w:r>
      <w:r>
        <w:t xml:space="preserve">Hoàn </w:t>
      </w:r>
      <w:r>
        <w:t xml:space="preserve">hảo, </w:t>
      </w:r>
      <w:r>
        <w:t xml:space="preserve">tốt </w:t>
      </w:r>
      <w:r>
        <w:t xml:space="preserve">đẹp </w:t>
      </w:r>
      <w:r>
        <w:t xml:space="preserve">nhất </w:t>
      </w:r>
      <w:r>
        <w:t xml:space="preserve">như </w:t>
      </w:r>
      <w:r>
        <w:t xml:space="preserve">trong </w:t>
      </w:r>
      <w:r>
        <w:t xml:space="preserve">trí </w:t>
      </w:r>
      <w:r>
        <w:t xml:space="preserve">tưởng </w:t>
      </w:r>
      <w:r>
        <w:t xml:space="preserve">tượng </w:t>
      </w:r>
      <w:r>
        <w:t xml:space="preserve">hoặc </w:t>
      </w:r>
      <w:r>
        <w:t xml:space="preserve">trên </w:t>
      </w:r>
      <w:r>
        <w:t xml:space="preserve">lí </w:t>
      </w:r>
      <w:r>
        <w:t xml:space="preserve">thuyết. </w:t>
      </w:r>
      <w:r>
        <w:t xml:space="preserve">Một </w:t>
      </w:r>
      <w:r>
        <w:rPr>
          <w:i/>
        </w:rPr>
        <w:t xml:space="preserve">con </w:t>
      </w:r>
      <w:r>
        <w:rPr>
          <w:i/>
        </w:rPr>
        <w:t xml:space="preserve">người </w:t>
      </w:r>
      <w:r>
        <w:rPr>
          <w:i/>
        </w:rPr>
        <w:t xml:space="preserve">lí </w:t>
      </w:r>
      <w:r>
        <w:t xml:space="preserve">tưởng. </w:t>
      </w:r>
      <w:r>
        <w:t xml:space="preserve">Cuộc </w:t>
      </w:r>
      <w:r>
        <w:t xml:space="preserve">sống </w:t>
      </w:r>
      <w:r>
        <w:t xml:space="preserve">lí </w:t>
      </w:r>
      <w:r>
        <w:t xml:space="preserve">tưởng. </w:t>
      </w:r>
      <w:r>
        <w:rPr>
          <w:i/>
        </w:rPr>
        <w:t xml:space="preserve">Độ </w:t>
      </w:r>
      <w:r>
        <w:rPr>
          <w:i/>
        </w:rPr>
        <w:t xml:space="preserve">chuẩn </w:t>
      </w:r>
      <w:r>
        <w:rPr>
          <w:i/>
        </w:rPr>
        <w:t xml:space="preserve">xác </w:t>
      </w:r>
      <w:r>
        <w:t xml:space="preserve">lí </w:t>
      </w:r>
      <w:r>
        <w:rPr>
          <w:i/>
        </w:rPr>
        <w:t xml:space="preserve">tưởng. </w:t>
      </w:r>
      <w:r>
        <w:br/>
      </w:r>
      <w:r>
        <w:rPr>
          <w:b/>
        </w:rPr>
        <w:t xml:space="preserve">lí </w:t>
      </w:r>
      <w:r>
        <w:rPr>
          <w:b/>
        </w:rPr>
        <w:t xml:space="preserve">tưởng </w:t>
      </w:r>
      <w:r>
        <w:rPr>
          <w:b/>
        </w:rPr>
        <w:t xml:space="preserve">hoá </w:t>
      </w:r>
      <w:r>
        <w:rPr>
          <w:i/>
        </w:rPr>
        <w:t xml:space="preserve">cũng viết </w:t>
      </w:r>
      <w:r>
        <w:t xml:space="preserve">lý </w:t>
      </w:r>
      <w:r>
        <w:rPr>
          <w:i/>
        </w:rPr>
        <w:t xml:space="preserve">tưởng </w:t>
      </w:r>
      <w:r>
        <w:rPr>
          <w:i/>
        </w:rPr>
        <w:t xml:space="preserve">hoá. </w:t>
      </w:r>
      <w:r>
        <w:t xml:space="preserve">động từ </w:t>
      </w:r>
      <w:r>
        <w:t xml:space="preserve">Coi </w:t>
      </w:r>
      <w:r>
        <w:t xml:space="preserve">hoặc </w:t>
      </w:r>
      <w:r>
        <w:t xml:space="preserve">miêu </w:t>
      </w:r>
      <w:r>
        <w:t xml:space="preserve">tả </w:t>
      </w:r>
      <w:r>
        <w:t xml:space="preserve">như </w:t>
      </w:r>
      <w:r>
        <w:t xml:space="preserve">là </w:t>
      </w:r>
      <w:r>
        <w:t xml:space="preserve">hoàn </w:t>
      </w:r>
      <w:r>
        <w:t xml:space="preserve">hảo, </w:t>
      </w:r>
      <w:r>
        <w:t xml:space="preserve">là </w:t>
      </w:r>
      <w:r>
        <w:t xml:space="preserve">hoàn </w:t>
      </w:r>
      <w:r>
        <w:t xml:space="preserve">toàn </w:t>
      </w:r>
      <w:r>
        <w:t xml:space="preserve">tốt </w:t>
      </w:r>
      <w:r>
        <w:t xml:space="preserve">đẹp, </w:t>
      </w:r>
      <w:r>
        <w:t xml:space="preserve">trong </w:t>
      </w:r>
      <w:r>
        <w:t xml:space="preserve">khi </w:t>
      </w:r>
      <w:r>
        <w:t xml:space="preserve">sự </w:t>
      </w:r>
      <w:r>
        <w:t xml:space="preserve">thật </w:t>
      </w:r>
      <w:r>
        <w:t xml:space="preserve">không </w:t>
      </w:r>
      <w:r>
        <w:t xml:space="preserve">hoặc </w:t>
      </w:r>
      <w:r>
        <w:t xml:space="preserve">chưa </w:t>
      </w:r>
      <w:r>
        <w:t xml:space="preserve">được </w:t>
      </w:r>
      <w:r>
        <w:t xml:space="preserve">như </w:t>
      </w:r>
      <w:r>
        <w:t xml:space="preserve">vậy. </w:t>
      </w:r>
      <w:r>
        <w:rPr>
          <w:i/>
        </w:rPr>
        <w:t xml:space="preserve">Lí </w:t>
      </w:r>
      <w:r>
        <w:rPr>
          <w:i/>
        </w:rPr>
        <w:t xml:space="preserve">tưởng </w:t>
      </w:r>
      <w:r>
        <w:rPr>
          <w:i/>
        </w:rPr>
        <w:t xml:space="preserve">hoá </w:t>
      </w:r>
      <w:r>
        <w:rPr>
          <w:i/>
        </w:rPr>
        <w:t xml:space="preserve">cuộc </w:t>
      </w:r>
      <w:r>
        <w:t xml:space="preserve">sống.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