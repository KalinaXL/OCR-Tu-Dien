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xảo </w:t>
      </w:r>
      <w:r>
        <w:rPr>
          <w:i/>
        </w:rPr>
        <w:t xml:space="preserve">tính từ </w:t>
      </w:r>
      <w:r>
        <w:t xml:space="preserve">Dối </w:t>
      </w:r>
      <w:r>
        <w:t xml:space="preserve">trá, </w:t>
      </w:r>
      <w:r>
        <w:t xml:space="preserve">lừa </w:t>
      </w:r>
      <w:r>
        <w:t xml:space="preserve">lọc </w:t>
      </w:r>
      <w:r>
        <w:t xml:space="preserve">khó </w:t>
      </w:r>
      <w:r>
        <w:t xml:space="preserve">lường.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rất </w:t>
      </w:r>
      <w:r>
        <w:t xml:space="preserve">xảo. </w:t>
      </w:r>
      <w:r>
        <w:t xml:space="preserve">Mắc </w:t>
      </w:r>
      <w:r>
        <w:rPr>
          <w:i/>
        </w:rPr>
        <w:t xml:space="preserve">mưu </w:t>
      </w:r>
      <w:r>
        <w:t xml:space="preserve">xảo. </w:t>
      </w:r>
      <w:r>
        <w:br/>
      </w:r>
      <w:r>
        <w:rPr>
          <w:b/>
        </w:rPr>
        <w:t xml:space="preserve">xảo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(id). </w:t>
      </w:r>
      <w:r>
        <w:t xml:space="preserve">Lời </w:t>
      </w:r>
      <w:r>
        <w:t xml:space="preserve">nói </w:t>
      </w:r>
      <w:r>
        <w:t xml:space="preserve">khôn </w:t>
      </w:r>
      <w:r>
        <w:t xml:space="preserve">khéo, </w:t>
      </w:r>
      <w:r>
        <w:t xml:space="preserve">nhưng </w:t>
      </w:r>
      <w:r>
        <w:t xml:space="preserve">giá </w:t>
      </w:r>
      <w:r>
        <w:t xml:space="preserve">dõi. </w:t>
      </w:r>
      <w:r>
        <w:br/>
      </w:r>
      <w:r>
        <w:rPr>
          <w:b/>
        </w:rPr>
        <w:t xml:space="preserve">xảo </w:t>
      </w:r>
      <w:r>
        <w:rPr>
          <w:b/>
        </w:rPr>
        <w:t xml:space="preserve">quyệt </w:t>
      </w:r>
      <w:r>
        <w:rPr>
          <w:i/>
        </w:rPr>
        <w:t xml:space="preserve">tính từ </w:t>
      </w:r>
      <w:r>
        <w:t xml:space="preserve">Dối </w:t>
      </w:r>
      <w:r>
        <w:t xml:space="preserve">trá, </w:t>
      </w:r>
      <w:r>
        <w:t xml:space="preserve">lừa </w:t>
      </w:r>
      <w:r>
        <w:t xml:space="preserve">lọc </w:t>
      </w:r>
      <w:r>
        <w:t xml:space="preserve">một </w:t>
      </w:r>
      <w:r>
        <w:t xml:space="preserve">cách </w:t>
      </w:r>
      <w:r>
        <w:t xml:space="preserve">quỷ </w:t>
      </w:r>
      <w:r>
        <w:t xml:space="preserve">quyệt, </w:t>
      </w:r>
      <w:r>
        <w:t xml:space="preserve">khó </w:t>
      </w:r>
      <w:r>
        <w:t xml:space="preserve">lường. </w:t>
      </w:r>
      <w:r>
        <w:t xml:space="preserve">âm </w:t>
      </w:r>
      <w:r>
        <w:t xml:space="preserve">mưu </w:t>
      </w:r>
      <w:r>
        <w:t xml:space="preserve">xảo </w:t>
      </w:r>
      <w:r>
        <w:t xml:space="preserve">quyệt. </w:t>
      </w:r>
      <w:r>
        <w:t xml:space="preserve">Giỏ </w:t>
      </w:r>
      <w:r>
        <w:t xml:space="preserve">những </w:t>
      </w:r>
      <w:r>
        <w:t xml:space="preserve">thủ </w:t>
      </w:r>
      <w:r>
        <w:rPr>
          <w:i/>
        </w:rPr>
        <w:t xml:space="preserve">đoạn </w:t>
      </w:r>
      <w:r>
        <w:t xml:space="preserve">xảo </w:t>
      </w:r>
      <w:r>
        <w:t xml:space="preserve">quyệt. </w:t>
      </w:r>
      <w:r>
        <w:br/>
      </w:r>
      <w:r>
        <w:rPr>
          <w:b/>
        </w:rPr>
        <w:t xml:space="preserve">xảo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khôn </w:t>
      </w:r>
      <w:r>
        <w:t xml:space="preserve">khéo, </w:t>
      </w:r>
      <w:r>
        <w:t xml:space="preserve">tỉnh </w:t>
      </w:r>
      <w:r>
        <w:t xml:space="preserve">xảo. </w:t>
      </w:r>
      <w:r>
        <w:t xml:space="preserve">Dùng </w:t>
      </w:r>
      <w:r>
        <w:t xml:space="preserve">xáo </w:t>
      </w:r>
      <w:r>
        <w:t xml:space="preserve">thuật </w:t>
      </w:r>
      <w:r>
        <w:t xml:space="preserve">dựng </w:t>
      </w:r>
      <w:r>
        <w:t xml:space="preserve">những </w:t>
      </w:r>
      <w:r>
        <w:t xml:space="preserve">cảnh </w:t>
      </w:r>
      <w:r>
        <w:t xml:space="preserve">li </w:t>
      </w:r>
      <w:r>
        <w:rPr>
          <w:i/>
        </w:rPr>
        <w:t xml:space="preserve">kì </w:t>
      </w:r>
      <w:r>
        <w:t xml:space="preserve">trong </w:t>
      </w:r>
      <w:r>
        <w:t xml:space="preserve">phim. </w:t>
      </w:r>
      <w:r>
        <w:br/>
      </w:r>
      <w:r>
        <w:rPr>
          <w:b/>
        </w:rPr>
        <w:t xml:space="preserve">xảo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Dối </w:t>
      </w:r>
      <w:r>
        <w:t xml:space="preserve">trá, </w:t>
      </w:r>
      <w:r>
        <w:t xml:space="preserve">lừa </w:t>
      </w:r>
      <w:r>
        <w:t xml:space="preserve">lọc </w:t>
      </w:r>
      <w:r>
        <w:t xml:space="preserve">một </w:t>
      </w:r>
      <w:r>
        <w:t xml:space="preserve">cách </w:t>
      </w:r>
      <w:r>
        <w:t xml:space="preserve">khôn </w:t>
      </w:r>
      <w:r>
        <w:t xml:space="preserve">khéo, </w:t>
      </w:r>
      <w:r>
        <w:t xml:space="preserve">tỉnh </w:t>
      </w:r>
      <w:r>
        <w:t xml:space="preserve">vi. </w:t>
      </w:r>
      <w:r>
        <w:t xml:space="preserve">Luận </w:t>
      </w:r>
      <w:r>
        <w:t xml:space="preserve">điệu </w:t>
      </w:r>
      <w:r>
        <w:t xml:space="preserve">xảo </w:t>
      </w:r>
      <w:r>
        <w:rPr>
          <w:i/>
        </w:rPr>
        <w:t xml:space="preserve">trá. </w:t>
      </w:r>
      <w:r>
        <w:t xml:space="preserve">Mưu </w:t>
      </w:r>
      <w:r>
        <w:rPr>
          <w:i/>
        </w:rPr>
        <w:t xml:space="preserve">mô </w:t>
      </w:r>
      <w:r>
        <w:t xml:space="preserve">xdáo </w:t>
      </w:r>
      <w:r>
        <w:t xml:space="preserve">trá. </w:t>
      </w:r>
      <w:r>
        <w:br/>
      </w:r>
      <w:r>
        <w:rPr>
          <w:b/>
        </w:rPr>
        <w:t xml:space="preserve">xáo,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đảo </w:t>
      </w:r>
      <w:r>
        <w:t xml:space="preserve">lộn </w:t>
      </w:r>
      <w:r>
        <w:t xml:space="preserve">vị </w:t>
      </w:r>
      <w:r>
        <w:t xml:space="preserve">trí </w:t>
      </w:r>
      <w:r>
        <w:t xml:space="preserve">từ </w:t>
      </w:r>
      <w:r>
        <w:t xml:space="preserve">dưới </w:t>
      </w:r>
      <w:r>
        <w:t xml:space="preserve">lên </w:t>
      </w:r>
      <w:r>
        <w:t xml:space="preserve">trên </w:t>
      </w:r>
      <w:r>
        <w:t xml:space="preserve">hay </w:t>
      </w:r>
      <w:r>
        <w:t xml:space="preserve">từ </w:t>
      </w:r>
      <w:r>
        <w:t xml:space="preserve">chỗ </w:t>
      </w:r>
      <w:r>
        <w:t xml:space="preserve">này </w:t>
      </w:r>
      <w:r>
        <w:t xml:space="preserve">sang </w:t>
      </w:r>
      <w:r>
        <w:t xml:space="preserve">chỗ </w:t>
      </w:r>
      <w:r>
        <w:t xml:space="preserve">khác. </w:t>
      </w:r>
      <w:r>
        <w:t xml:space="preserve">Xáo </w:t>
      </w:r>
      <w:r>
        <w:rPr>
          <w:i/>
        </w:rPr>
        <w:t xml:space="preserve">tung </w:t>
      </w:r>
      <w:r>
        <w:rPr>
          <w:i/>
        </w:rPr>
        <w:t xml:space="preserve">đống </w:t>
      </w:r>
      <w:r>
        <w:rPr>
          <w:i/>
        </w:rPr>
        <w:t xml:space="preserve">tài </w:t>
      </w:r>
      <w:r>
        <w:t xml:space="preserve">liệu. </w:t>
      </w:r>
      <w:r>
        <w:t xml:space="preserve">Xáo </w:t>
      </w:r>
      <w:r>
        <w:t xml:space="preserve">lộn. </w:t>
      </w:r>
      <w:r>
        <w:rPr>
          <w:b/>
        </w:rPr>
        <w:t xml:space="preserve">2 </w:t>
      </w:r>
      <w:r>
        <w:t xml:space="preserve">(phương ngữ). </w:t>
      </w:r>
      <w:r>
        <w:t xml:space="preserve">Xới. </w:t>
      </w:r>
      <w:r>
        <w:t xml:space="preserve">Xáo </w:t>
      </w:r>
      <w:r>
        <w:rPr>
          <w:i/>
        </w:rPr>
        <w:t xml:space="preserve">đất. </w:t>
      </w:r>
      <w:r>
        <w:t xml:space="preserve">Cày </w:t>
      </w:r>
      <w:r>
        <w:rPr>
          <w:i/>
        </w:rPr>
        <w:t xml:space="preserve">đi </w:t>
      </w:r>
      <w:r>
        <w:rPr>
          <w:i/>
        </w:rPr>
        <w:t xml:space="preserve">xáo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xáo, </w:t>
      </w:r>
      <w:r>
        <w:rPr>
          <w:i/>
        </w:rPr>
        <w:t xml:space="preserve">động từ </w:t>
      </w:r>
      <w:r>
        <w:t xml:space="preserve">Nấu </w:t>
      </w:r>
      <w:r>
        <w:t xml:space="preserve">thịt </w:t>
      </w:r>
      <w:r>
        <w:t xml:space="preserve">với </w:t>
      </w:r>
      <w:r>
        <w:t xml:space="preserve">nhiều </w:t>
      </w:r>
      <w:r>
        <w:t xml:space="preserve">nước </w:t>
      </w:r>
      <w:r>
        <w:t xml:space="preserve">và </w:t>
      </w:r>
      <w:r>
        <w:t xml:space="preserve">các </w:t>
      </w:r>
      <w:r>
        <w:t xml:space="preserve">loại </w:t>
      </w:r>
      <w:r>
        <w:t xml:space="preserve">rau, </w:t>
      </w:r>
      <w:r>
        <w:t xml:space="preserve">gia </w:t>
      </w:r>
      <w:r>
        <w:t xml:space="preserve">vị </w:t>
      </w:r>
      <w:r>
        <w:t xml:space="preserve">riêng, </w:t>
      </w:r>
      <w:r>
        <w:t xml:space="preserve">Xáo </w:t>
      </w:r>
      <w:r>
        <w:rPr>
          <w:i/>
        </w:rPr>
        <w:t xml:space="preserve">thịt </w:t>
      </w:r>
      <w:r>
        <w:rPr>
          <w:i/>
        </w:rPr>
        <w:t xml:space="preserve">bò. </w:t>
      </w:r>
      <w:r>
        <w:rPr>
          <w:i/>
        </w:rPr>
        <w:t xml:space="preserve">Bún </w:t>
      </w:r>
      <w:r>
        <w:t xml:space="preserve">xáo </w:t>
      </w:r>
      <w:r>
        <w:t xml:space="preserve">măng. </w:t>
      </w:r>
      <w:r>
        <w:br/>
      </w:r>
      <w:r>
        <w:rPr>
          <w:b/>
        </w:rPr>
        <w:t xml:space="preserve">xáo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hẳn </w:t>
      </w:r>
      <w:r>
        <w:t xml:space="preserve">sự </w:t>
      </w:r>
      <w:r>
        <w:t xml:space="preserve">yên </w:t>
      </w:r>
      <w:r>
        <w:t xml:space="preserve">tĩnh </w:t>
      </w:r>
      <w:r>
        <w:t xml:space="preserve">mà </w:t>
      </w:r>
      <w:r>
        <w:t xml:space="preserve">như </w:t>
      </w:r>
      <w:r>
        <w:t xml:space="preserve">bị </w:t>
      </w:r>
      <w:r>
        <w:t xml:space="preserve">đảo </w:t>
      </w:r>
      <w:r>
        <w:t xml:space="preserve">lộn </w:t>
      </w:r>
      <w:r>
        <w:t xml:space="preserve">lên. </w:t>
      </w:r>
      <w:r>
        <w:t xml:space="preserve">Tiếng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làm </w:t>
      </w:r>
      <w:r>
        <w:t xml:space="preserve">xáo </w:t>
      </w:r>
      <w:r>
        <w:t xml:space="preserve">động </w:t>
      </w:r>
      <w:r>
        <w:rPr>
          <w:i/>
        </w:rPr>
        <w:t xml:space="preserve">cả </w:t>
      </w:r>
      <w:r>
        <w:rPr>
          <w:i/>
        </w:rPr>
        <w:t xml:space="preserve">bầu </w:t>
      </w:r>
      <w:r>
        <w:rPr>
          <w:i/>
        </w:rPr>
        <w:t xml:space="preserve">trời. </w:t>
      </w:r>
      <w:r>
        <w:t xml:space="preserve">Mặt </w:t>
      </w:r>
      <w:r>
        <w:t xml:space="preserve">nước </w:t>
      </w:r>
      <w:r>
        <w:t xml:space="preserve">xáo </w:t>
      </w:r>
      <w:r>
        <w:t xml:space="preserve">động </w:t>
      </w:r>
      <w:r>
        <w:t xml:space="preserve">vì </w:t>
      </w:r>
      <w:r>
        <w:rPr>
          <w:i/>
        </w:rPr>
        <w:t xml:space="preserve">tàu </w:t>
      </w:r>
      <w:r>
        <w:t xml:space="preserve">thuyền </w:t>
      </w:r>
      <w:r>
        <w:t xml:space="preserve">chạy </w:t>
      </w:r>
      <w:r>
        <w:t xml:space="preserve">qua. </w:t>
      </w:r>
      <w:r>
        <w:t xml:space="preserve">Sự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xáo </w:t>
      </w:r>
      <w:r>
        <w:t xml:space="preserve">động </w:t>
      </w:r>
      <w:r>
        <w:t xml:space="preserve">tâm </w:t>
      </w:r>
      <w:r>
        <w:t xml:space="preserve">trí. </w:t>
      </w:r>
      <w:r>
        <w:br/>
      </w:r>
      <w:r>
        <w:rPr>
          <w:b/>
        </w:rPr>
        <w:t xml:space="preserve">xáo </w:t>
      </w:r>
      <w:r>
        <w:rPr>
          <w:b/>
        </w:rPr>
        <w:t xml:space="preserve">trộn </w:t>
      </w:r>
      <w:r>
        <w:rPr>
          <w:i/>
        </w:rPr>
        <w:t xml:space="preserve">động từ </w:t>
      </w:r>
      <w:r>
        <w:t xml:space="preserve">Đảo </w:t>
      </w:r>
      <w:r>
        <w:t xml:space="preserve">lộn </w:t>
      </w:r>
      <w:r>
        <w:t xml:space="preserve">lung </w:t>
      </w:r>
      <w:r>
        <w:t xml:space="preserve">tung. </w:t>
      </w:r>
      <w:r>
        <w:t xml:space="preserve">Xáo </w:t>
      </w:r>
      <w:r>
        <w:t xml:space="preserve">trộn </w:t>
      </w:r>
      <w:r>
        <w:rPr>
          <w:i/>
        </w:rPr>
        <w:t xml:space="preserve">các </w:t>
      </w:r>
      <w:r>
        <w:rPr>
          <w:i/>
        </w:rPr>
        <w:t xml:space="preserve">quân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xáo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rối </w:t>
      </w:r>
      <w:r>
        <w:t xml:space="preserve">loạn, </w:t>
      </w:r>
      <w:r>
        <w:t xml:space="preserve">nhớn </w:t>
      </w:r>
      <w:r>
        <w:t xml:space="preserve">nhác </w:t>
      </w:r>
      <w:r>
        <w:t xml:space="preserve">vì </w:t>
      </w:r>
      <w:r>
        <w:t xml:space="preserve">hoảng </w:t>
      </w:r>
      <w:r>
        <w:t xml:space="preserve">sợ </w:t>
      </w:r>
      <w:r>
        <w:t xml:space="preserve">của </w:t>
      </w:r>
      <w:r>
        <w:t xml:space="preserve">đám </w:t>
      </w:r>
      <w:r>
        <w:t xml:space="preserve">đông. </w:t>
      </w:r>
      <w:r>
        <w:rPr>
          <w:i/>
        </w:rPr>
        <w:t xml:space="preserve">Bây </w:t>
      </w:r>
      <w:r>
        <w:t xml:space="preserve">gà </w:t>
      </w:r>
      <w:r>
        <w:t xml:space="preserve">lạc </w:t>
      </w:r>
      <w:r>
        <w:rPr>
          <w:i/>
        </w:rPr>
        <w:t xml:space="preserve">mẹ </w:t>
      </w:r>
      <w:r>
        <w:t xml:space="preserve">chạy </w:t>
      </w:r>
      <w:r>
        <w:t xml:space="preserve">xáo </w:t>
      </w:r>
      <w:r>
        <w:t xml:space="preserve">xác. </w:t>
      </w:r>
      <w:r>
        <w:t xml:space="preserve">Xóm </w:t>
      </w:r>
      <w:r>
        <w:rPr>
          <w:i/>
        </w:rPr>
        <w:t xml:space="preserve">làng </w:t>
      </w:r>
      <w:r>
        <w:rPr>
          <w:i/>
        </w:rPr>
        <w:t xml:space="preserve">xáo </w:t>
      </w:r>
      <w:r>
        <w:t xml:space="preserve">xác </w:t>
      </w:r>
      <w:r>
        <w:rPr>
          <w:i/>
        </w:rPr>
        <w:t xml:space="preserve">cả </w:t>
      </w:r>
      <w:r>
        <w:t xml:space="preserve">lên. </w:t>
      </w:r>
      <w:r>
        <w:br/>
      </w:r>
      <w:r>
        <w:rPr>
          <w:b/>
        </w:rPr>
        <w:t xml:space="preserve">xáo </w:t>
      </w:r>
      <w:r>
        <w:rPr>
          <w:b/>
        </w:rPr>
        <w:t xml:space="preserve">xới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xới </w:t>
      </w:r>
      <w:r>
        <w:t xml:space="preserve">xáo. </w:t>
      </w:r>
      <w:r>
        <w:br/>
      </w:r>
      <w:r>
        <w:rPr>
          <w:b/>
        </w:rPr>
        <w:t xml:space="preserve">xạo </w:t>
      </w:r>
      <w:r>
        <w:rPr>
          <w:i/>
        </w:rPr>
        <w:t xml:space="preserve">tính từ </w:t>
      </w:r>
      <w:r>
        <w:t xml:space="preserve">(ph.; </w:t>
      </w:r>
      <w:r>
        <w:t xml:space="preserve">ít dùng). </w:t>
      </w:r>
      <w:r>
        <w:t xml:space="preserve">Không </w:t>
      </w:r>
      <w:r>
        <w:t xml:space="preserve">đứng </w:t>
      </w:r>
      <w:r>
        <w:t xml:space="preserve">đắn, </w:t>
      </w:r>
      <w:r>
        <w:t xml:space="preserve">bậy </w:t>
      </w:r>
      <w:r>
        <w:t xml:space="preserve">bạ. </w:t>
      </w:r>
      <w:r>
        <w:t xml:space="preserve">Nói </w:t>
      </w:r>
      <w:r>
        <w:t xml:space="preserve">xạo. </w:t>
      </w:r>
      <w:r>
        <w:t xml:space="preserve">Thằng </w:t>
      </w:r>
      <w:r>
        <w:t xml:space="preserve">ấy </w:t>
      </w:r>
      <w:r>
        <w:t xml:space="preserve">xạo </w:t>
      </w:r>
      <w:r>
        <w:t xml:space="preserve">lắm. </w:t>
      </w:r>
      <w:r>
        <w:br/>
      </w:r>
      <w:r>
        <w:rPr>
          <w:b/>
        </w:rPr>
        <w:t xml:space="preserve">xáp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(kng.).. </w:t>
      </w:r>
      <w:r>
        <w:t xml:space="preserve">Giáp. </w:t>
      </w:r>
      <w:r>
        <w:t xml:space="preserve">Những </w:t>
      </w:r>
      <w:r>
        <w:t xml:space="preserve">ngày </w:t>
      </w:r>
      <w:r>
        <w:t xml:space="preserve">xáp </w:t>
      </w:r>
      <w:r>
        <w:t xml:space="preserve">Tết. </w:t>
      </w:r>
      <w:r>
        <w:rPr>
          <w:b/>
        </w:rPr>
        <w:t xml:space="preserve">2 </w:t>
      </w:r>
      <w:r>
        <w:t xml:space="preserve">(phương ngữ). </w:t>
      </w:r>
      <w:r>
        <w:t xml:space="preserve">Đến </w:t>
      </w:r>
      <w:r>
        <w:t xml:space="preserve">thật </w:t>
      </w:r>
      <w:r>
        <w:t xml:space="preserve">sát. </w:t>
      </w:r>
      <w:r>
        <w:t xml:space="preserve">Xáp </w:t>
      </w:r>
      <w:r>
        <w:rPr>
          <w:i/>
        </w:rPr>
        <w:t xml:space="preserve">lại </w:t>
      </w:r>
      <w:r>
        <w:t xml:space="preserve">gần. </w:t>
      </w:r>
      <w:r>
        <w:t xml:space="preserve">Xáp </w:t>
      </w:r>
      <w:r>
        <w:rPr>
          <w:i/>
        </w:rPr>
        <w:t xml:space="preserve">tới </w:t>
      </w:r>
      <w:r>
        <w:t xml:space="preserve">trò </w:t>
      </w:r>
      <w:r>
        <w:t xml:space="preserve">chuyện. </w:t>
      </w:r>
      <w:r>
        <w:br/>
      </w:r>
      <w:r>
        <w:rPr>
          <w:b/>
        </w:rPr>
        <w:t xml:space="preserve">xáp </w:t>
      </w:r>
      <w:r>
        <w:rPr>
          <w:b/>
        </w:rPr>
        <w:t xml:space="preserve">lá </w:t>
      </w:r>
      <w:r>
        <w:rPr>
          <w:b/>
        </w:rPr>
        <w:t xml:space="preserve">cà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(đánh) </w:t>
      </w:r>
      <w:r>
        <w:t xml:space="preserve">giáp </w:t>
      </w:r>
      <w:r>
        <w:rPr>
          <w:i/>
        </w:rPr>
        <w:t xml:space="preserve">lá </w:t>
      </w:r>
      <w:r>
        <w:rPr>
          <w:i/>
        </w:rPr>
        <w:t xml:space="preserve">cà. </w:t>
      </w:r>
      <w:r>
        <w:br/>
      </w:r>
      <w:r>
        <w:rPr>
          <w:b/>
        </w:rPr>
        <w:t xml:space="preserve">xát </w:t>
      </w:r>
      <w:r>
        <w:rPr>
          <w:i/>
        </w:rPr>
        <w:t xml:space="preserve">động từ </w:t>
      </w:r>
      <w:r>
        <w:t xml:space="preserve">Áp </w:t>
      </w:r>
      <w:r>
        <w:t xml:space="preserve">mạnh </w:t>
      </w:r>
      <w:r>
        <w:t xml:space="preserve">sát </w:t>
      </w:r>
      <w:r>
        <w:t xml:space="preserve">lên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và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nhiều </w:t>
      </w:r>
      <w:r>
        <w:t xml:space="preserve">lằn </w:t>
      </w:r>
      <w:r>
        <w:t xml:space="preserve">cho </w:t>
      </w:r>
      <w:r>
        <w:t xml:space="preserve">sạch, </w:t>
      </w:r>
      <w:r>
        <w:t xml:space="preserve">cho </w:t>
      </w:r>
      <w:r>
        <w:t xml:space="preserve">ngấm. </w:t>
      </w:r>
      <w:r>
        <w:t xml:space="preserve">Xát </w:t>
      </w:r>
      <w:r>
        <w:t xml:space="preserve">xà </w:t>
      </w:r>
      <w:r>
        <w:t xml:space="preserve">phòng. </w:t>
      </w:r>
      <w:r>
        <w:t xml:space="preserve">Xát </w:t>
      </w:r>
      <w:r>
        <w:t xml:space="preserve">uó </w:t>
      </w:r>
      <w:r>
        <w:rPr>
          <w:i/>
        </w:rPr>
        <w:t xml:space="preserve">đậu. </w:t>
      </w:r>
      <w:r>
        <w:t xml:space="preserve">Mang </w:t>
      </w:r>
      <w:r>
        <w:rPr>
          <w:i/>
        </w:rPr>
        <w:t xml:space="preserve">gạo </w:t>
      </w:r>
      <w:r>
        <w:rPr>
          <w:i/>
        </w:rPr>
        <w:t xml:space="preserve">đi </w:t>
      </w:r>
      <w:r>
        <w:t xml:space="preserve">xát </w:t>
      </w:r>
      <w:r>
        <w:t xml:space="preserve">(bằng </w:t>
      </w:r>
      <w:r>
        <w:t xml:space="preserve">máy). </w:t>
      </w:r>
      <w:r>
        <w:t xml:space="preserve">Lòng </w:t>
      </w:r>
      <w:r>
        <w:t xml:space="preserve">đau </w:t>
      </w:r>
      <w:r>
        <w:rPr>
          <w:i/>
        </w:rPr>
        <w:t xml:space="preserve">như </w:t>
      </w:r>
      <w:r>
        <w:rPr>
          <w:i/>
        </w:rPr>
        <w:t xml:space="preserve">xát </w:t>
      </w:r>
      <w:r>
        <w:rPr>
          <w:i/>
        </w:rPr>
        <w:t xml:space="preserve">muối </w:t>
      </w:r>
      <w:r>
        <w:t xml:space="preserve">(bóng (nghĩa bóng)). </w:t>
      </w:r>
      <w:r>
        <w:br/>
      </w:r>
      <w:r>
        <w:rPr>
          <w:b/>
        </w:rPr>
        <w:t xml:space="preserve">xatanh </w:t>
      </w:r>
      <w:r>
        <w:rPr>
          <w:i/>
        </w:rPr>
        <w:t xml:space="preserve">cũng viết </w:t>
      </w:r>
      <w:r>
        <w:t xml:space="preserve">xa </w:t>
      </w:r>
      <w:r>
        <w:t xml:space="preserve">tanh. </w:t>
      </w:r>
      <w:r>
        <w:t xml:space="preserve">danh từ </w:t>
      </w:r>
      <w:r>
        <w:t xml:space="preserve">Hàng </w:t>
      </w:r>
      <w:r>
        <w:t xml:space="preserve">dệt </w:t>
      </w:r>
      <w:r>
        <w:t xml:space="preserve">theo </w:t>
      </w:r>
      <w:r>
        <w:t xml:space="preserve">các </w:t>
      </w:r>
      <w:r>
        <w:t xml:space="preserve">dạng </w:t>
      </w:r>
      <w:r>
        <w:t xml:space="preserve">vân </w:t>
      </w:r>
      <w:r>
        <w:t xml:space="preserve">đoạn, </w:t>
      </w:r>
      <w:r>
        <w:t xml:space="preserve">mặt </w:t>
      </w:r>
      <w:r>
        <w:t xml:space="preserve">phải </w:t>
      </w:r>
      <w:r>
        <w:t xml:space="preserve">bóng </w:t>
      </w:r>
      <w:r>
        <w:t xml:space="preserve">và </w:t>
      </w:r>
      <w:r>
        <w:t xml:space="preserve">mịn. </w:t>
      </w:r>
      <w:r>
        <w:rPr>
          <w:i/>
        </w:rPr>
        <w:t xml:space="preserve">Quân </w:t>
      </w:r>
      <w:r>
        <w:t xml:space="preserve">xatanh. </w:t>
      </w:r>
      <w:r>
        <w:br/>
      </w:r>
      <w:r>
        <w:rPr>
          <w:b/>
        </w:rPr>
        <w:t xml:space="preserve">„“ </w:t>
      </w:r>
      <w:r>
        <w:rPr>
          <w:b/>
        </w:rPr>
        <w:t xml:space="preserve">xảu </w:t>
      </w:r>
      <w:r>
        <w:rPr>
          <w:b/>
        </w:rPr>
        <w:t xml:space="preserve">t </w:t>
      </w:r>
      <w:r>
        <w:t xml:space="preserve">(ít dùng). </w:t>
      </w:r>
      <w:r>
        <w:t xml:space="preserve">Héo </w:t>
      </w:r>
      <w:r>
        <w:rPr>
          <w:i/>
        </w:rPr>
        <w:t xml:space="preserve">rũ </w:t>
      </w:r>
      <w:r>
        <w:rPr>
          <w:i/>
        </w:rPr>
        <w:t xml:space="preserve">ra. </w:t>
      </w:r>
      <w:r>
        <w:t xml:space="preserve">Hoa </w:t>
      </w:r>
      <w:r>
        <w:t xml:space="preserve">xàu. </w:t>
      </w:r>
      <w:r>
        <w:br/>
      </w:r>
      <w:r>
        <w:rPr>
          <w:b/>
        </w:rPr>
        <w:t xml:space="preserve">xay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tróc </w:t>
      </w:r>
      <w:r>
        <w:t xml:space="preserve">vỏ, </w:t>
      </w:r>
      <w:r>
        <w:t xml:space="preserve">vỡ </w:t>
      </w:r>
      <w:r>
        <w:t xml:space="preserve">ra </w:t>
      </w:r>
      <w:r>
        <w:t xml:space="preserve">hay </w:t>
      </w:r>
      <w:r>
        <w:t xml:space="preserve">nhỏ </w:t>
      </w:r>
      <w:r>
        <w:t xml:space="preserve">“. </w:t>
      </w:r>
      <w:r>
        <w:t xml:space="preserve">mịn </w:t>
      </w:r>
      <w:r>
        <w:t xml:space="preserve">bằng </w:t>
      </w:r>
      <w:r>
        <w:t xml:space="preserve">cối </w:t>
      </w:r>
      <w:r>
        <w:t xml:space="preserve">quay. </w:t>
      </w:r>
      <w:r>
        <w:rPr>
          <w:i/>
        </w:rPr>
        <w:t xml:space="preserve">Xay </w:t>
      </w:r>
      <w:r>
        <w:t xml:space="preserve">thóc. </w:t>
      </w:r>
      <w:r>
        <w:rPr>
          <w:i/>
        </w:rPr>
        <w:t xml:space="preserve">Xay </w:t>
      </w:r>
      <w:r>
        <w:t xml:space="preserve">cà </w:t>
      </w:r>
      <w:r>
        <w:t xml:space="preserve">phê. </w:t>
      </w:r>
      <w:r>
        <w:rPr>
          <w:i/>
        </w:rPr>
        <w:t xml:space="preserve">xay </w:t>
      </w:r>
      <w:r>
        <w:t xml:space="preserve">xát </w:t>
      </w:r>
      <w:r>
        <w:t xml:space="preserve">động từ </w:t>
      </w:r>
      <w:r>
        <w:t xml:space="preserve">Xay </w:t>
      </w:r>
      <w:r>
        <w:t xml:space="preserve">và </w:t>
      </w:r>
      <w:r>
        <w:t xml:space="preserve">xát </w:t>
      </w:r>
      <w:r>
        <w:t xml:space="preserve">lương </w:t>
      </w:r>
      <w:r>
        <w:t xml:space="preserve">thực </w:t>
      </w:r>
      <w:r>
        <w:t xml:space="preserve">bằng </w:t>
      </w:r>
      <w:r>
        <w:t xml:space="preserve">máy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Xay </w:t>
      </w:r>
      <w:r>
        <w:rPr>
          <w:i/>
        </w:rPr>
        <w:t xml:space="preserve">xát </w:t>
      </w:r>
      <w:r>
        <w:t xml:space="preserve">gạo. </w:t>
      </w:r>
      <w:r>
        <w:t xml:space="preserve">Xí </w:t>
      </w:r>
      <w:r>
        <w:rPr>
          <w:i/>
        </w:rPr>
        <w:t xml:space="preserve">nghiệp </w:t>
      </w:r>
      <w:r>
        <w:t xml:space="preserve">xảy </w:t>
      </w:r>
      <w:r>
        <w:t xml:space="preserve">I </w:t>
      </w:r>
      <w:r>
        <w:t xml:space="preserve">động từ </w:t>
      </w:r>
      <w:r>
        <w:t xml:space="preserve">(Sự </w:t>
      </w:r>
      <w:r>
        <w:t xml:space="preserve">việc) </w:t>
      </w:r>
      <w:r>
        <w:t xml:space="preserve">phát </w:t>
      </w:r>
      <w:r>
        <w:t xml:space="preserve">sinh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Việc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rPr>
          <w:i/>
        </w:rPr>
        <w:t xml:space="preserve">Chuyện </w:t>
      </w:r>
      <w:r>
        <w:t xml:space="preserve">không </w:t>
      </w:r>
      <w:r>
        <w:rPr>
          <w:i/>
        </w:rPr>
        <w:t xml:space="preserve">may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t xml:space="preserve">l\ </w:t>
      </w:r>
      <w:r>
        <w:t xml:space="preserve">phụ từ </w:t>
      </w:r>
      <w:r>
        <w:t xml:space="preserve">(cũ; </w:t>
      </w:r>
      <w:r>
        <w:t xml:space="preserve">dùng </w:t>
      </w:r>
      <w:r>
        <w:t xml:space="preserve">trước </w:t>
      </w:r>
      <w:r>
        <w:t xml:space="preserve">động từ). </w:t>
      </w:r>
      <w:r>
        <w:t xml:space="preserve">Chợt, </w:t>
      </w:r>
      <w:r>
        <w:t xml:space="preserve">bỗng. </w:t>
      </w:r>
      <w:r>
        <w:t xml:space="preserve">Xảy </w:t>
      </w:r>
      <w:r>
        <w:t xml:space="preserve">nghe </w:t>
      </w:r>
      <w:r>
        <w:rPr>
          <w:i/>
        </w:rPr>
        <w:t xml:space="preserve">có </w:t>
      </w:r>
      <w:r>
        <w:rPr>
          <w:i/>
        </w:rPr>
        <w:t xml:space="preserve">tiếng </w:t>
      </w:r>
      <w:r>
        <w:rPr>
          <w:i/>
        </w:rPr>
        <w:t xml:space="preserve">kêu. </w:t>
      </w:r>
      <w:r>
        <w:br/>
      </w:r>
      <w:r>
        <w:rPr>
          <w:b/>
        </w:rPr>
        <w:t xml:space="preserve">xáy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Đào, </w:t>
      </w:r>
      <w:r>
        <w:t xml:space="preserve">bới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một; </w:t>
      </w:r>
      <w:r>
        <w:t xml:space="preserve">máy. </w:t>
      </w:r>
      <w:r>
        <w:t xml:space="preserve">Cua </w:t>
      </w:r>
      <w:r>
        <w:rPr>
          <w:i/>
        </w:rPr>
        <w:t xml:space="preserve">xáy </w:t>
      </w:r>
      <w:r>
        <w:t xml:space="preserve">hang. </w:t>
      </w:r>
      <w:r>
        <w:rPr>
          <w:b/>
        </w:rPr>
        <w:t xml:space="preserve">2 </w:t>
      </w:r>
      <w:r>
        <w:t xml:space="preserve">Đâm </w:t>
      </w:r>
      <w:r>
        <w:t xml:space="preserve">nhè </w:t>
      </w:r>
      <w:r>
        <w:t xml:space="preserve">nhẹ </w:t>
      </w:r>
      <w:r>
        <w:t xml:space="preserve">cho </w:t>
      </w:r>
      <w:r>
        <w:t xml:space="preserve">giập </w:t>
      </w:r>
      <w:r>
        <w:t xml:space="preserve">ra. </w:t>
      </w:r>
      <w:r>
        <w:t xml:space="preserve">Xáy </w:t>
      </w:r>
      <w:r>
        <w:rPr>
          <w:i/>
        </w:rPr>
        <w:t xml:space="preserve">trầu. </w:t>
      </w:r>
      <w:r>
        <w:br/>
      </w:r>
      <w:r>
        <w:rPr>
          <w:b/>
        </w:rPr>
        <w:t xml:space="preserve">xắc </w:t>
      </w:r>
      <w:r>
        <w:rPr>
          <w:i/>
        </w:rPr>
        <w:t xml:space="preserve">danh từ </w:t>
      </w:r>
      <w:r>
        <w:t xml:space="preserve">Túi </w:t>
      </w:r>
      <w:r>
        <w:t xml:space="preserve">cằm </w:t>
      </w:r>
      <w:r>
        <w:t xml:space="preserve">tay </w:t>
      </w:r>
      <w:r>
        <w:t xml:space="preserve">hoặc </w:t>
      </w:r>
      <w:r>
        <w:t xml:space="preserve">đeo </w:t>
      </w:r>
      <w:r>
        <w:rPr>
          <w:i/>
        </w:rPr>
        <w:t xml:space="preserve">ở </w:t>
      </w:r>
      <w:r>
        <w:t xml:space="preserve">vai, </w:t>
      </w:r>
      <w:r>
        <w:t xml:space="preserve">thường </w:t>
      </w:r>
      <w:r>
        <w:t xml:space="preserve">bằng </w:t>
      </w:r>
      <w:r>
        <w:t xml:space="preserve">da, </w:t>
      </w:r>
      <w:r>
        <w:t xml:space="preserve">miệng </w:t>
      </w:r>
      <w:r>
        <w:t xml:space="preserve">có </w:t>
      </w:r>
      <w:r>
        <w:t xml:space="preserve">thể </w:t>
      </w:r>
      <w:r>
        <w:t xml:space="preserve">cài </w:t>
      </w:r>
      <w:r>
        <w:t xml:space="preserve">kín. </w:t>
      </w:r>
      <w:r>
        <w:t xml:space="preserve">Chiếc </w:t>
      </w:r>
      <w:r>
        <w:t xml:space="preserve">xắc </w:t>
      </w:r>
      <w:r>
        <w:t xml:space="preserve">tay </w:t>
      </w:r>
      <w:r>
        <w:t xml:space="preserve">phụ </w:t>
      </w:r>
      <w:r>
        <w:t xml:space="preserve">nữ. </w:t>
      </w:r>
      <w:r>
        <w:rPr>
          <w:i/>
        </w:rPr>
        <w:t xml:space="preserve">Ðeo </w:t>
      </w:r>
      <w:r>
        <w:rPr>
          <w:i/>
        </w:rPr>
        <w:t xml:space="preserve">xắc </w:t>
      </w:r>
      <w:r>
        <w:rPr>
          <w:i/>
        </w:rPr>
        <w:t xml:space="preserve">cứu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xắc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Túi </w:t>
      </w:r>
      <w:r>
        <w:t xml:space="preserve">bằng </w:t>
      </w:r>
      <w:r>
        <w:t xml:space="preserve">vải </w:t>
      </w:r>
      <w:r>
        <w:t xml:space="preserve">dày </w:t>
      </w:r>
      <w:r>
        <w:t xml:space="preserve">hoặc </w:t>
      </w:r>
      <w:r>
        <w:t xml:space="preserve">bằng </w:t>
      </w:r>
      <w:r>
        <w:t xml:space="preserve">da, </w:t>
      </w:r>
      <w:r>
        <w:t xml:space="preserve">đeo </w:t>
      </w:r>
      <w:r>
        <w:t xml:space="preserve">ở </w:t>
      </w:r>
      <w:r>
        <w:t xml:space="preserve">bên </w:t>
      </w:r>
      <w:r>
        <w:t xml:space="preserve">mình, </w:t>
      </w:r>
      <w:r>
        <w:t xml:space="preserve">để </w:t>
      </w:r>
      <w:r>
        <w:t xml:space="preserve">đựng </w:t>
      </w:r>
      <w:r>
        <w:t xml:space="preserve">giấy </w:t>
      </w:r>
      <w:r>
        <w:t xml:space="preserve">tờ, </w:t>
      </w:r>
      <w:r>
        <w:t xml:space="preserve">sổ </w:t>
      </w:r>
      <w:r>
        <w:t xml:space="preserve">sách, </w:t>
      </w:r>
      <w:r>
        <w:t xml:space="preserve">v.v. </w:t>
      </w:r>
      <w:r>
        <w:br/>
      </w:r>
      <w:r>
        <w:rPr>
          <w:b/>
        </w:rPr>
        <w:t xml:space="preserve">xắc </w:t>
      </w:r>
      <w:r>
        <w:rPr>
          <w:b/>
        </w:rPr>
        <w:t xml:space="preserve">mắc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sắc </w:t>
      </w:r>
      <w:r>
        <w:rPr>
          <w:i/>
        </w:rPr>
        <w:t xml:space="preserve">mắc. </w:t>
      </w:r>
      <w:r>
        <w:br/>
      </w:r>
      <w:r>
        <w:rPr>
          <w:b/>
        </w:rPr>
        <w:t xml:space="preserve">xăm, </w:t>
      </w:r>
      <w:r>
        <w:rPr>
          <w:i/>
        </w:rPr>
        <w:t xml:space="preserve">danh từ </w:t>
      </w:r>
      <w:r>
        <w:t xml:space="preserve">Lưới </w:t>
      </w:r>
      <w:r>
        <w:t xml:space="preserve">mau </w:t>
      </w:r>
      <w:r>
        <w:t xml:space="preserve">mắt, </w:t>
      </w:r>
      <w:r>
        <w:t xml:space="preserve">dùng </w:t>
      </w:r>
      <w:r>
        <w:t xml:space="preserve">để </w:t>
      </w:r>
      <w:r>
        <w:t xml:space="preserve">bắt </w:t>
      </w:r>
      <w:r>
        <w:t xml:space="preserve">tôm </w:t>
      </w:r>
      <w:r>
        <w:t xml:space="preserve">tép, </w:t>
      </w:r>
      <w:r>
        <w:t xml:space="preserve">cá </w:t>
      </w:r>
      <w:r>
        <w:t xml:space="preserve">con. </w:t>
      </w:r>
      <w:r>
        <w:br/>
      </w:r>
      <w:r>
        <w:rPr>
          <w:b/>
        </w:rPr>
        <w:t xml:space="preserve">xăm, </w:t>
      </w:r>
      <w:r>
        <w:rPr>
          <w:i/>
        </w:rPr>
        <w:t xml:space="preserve">danh từ </w:t>
      </w:r>
      <w:r>
        <w:t xml:space="preserve">Quẻ </w:t>
      </w:r>
      <w:r>
        <w:t xml:space="preserve">thẻ </w:t>
      </w:r>
      <w:r>
        <w:t xml:space="preserve">xin </w:t>
      </w:r>
      <w:r>
        <w:t xml:space="preserve">ở </w:t>
      </w:r>
      <w:r>
        <w:t xml:space="preserve">đền </w:t>
      </w:r>
      <w:r>
        <w:t xml:space="preserve">chùa </w:t>
      </w:r>
      <w:r>
        <w:t xml:space="preserve">để </w:t>
      </w:r>
      <w:r>
        <w:t xml:space="preserve">đoán </w:t>
      </w:r>
      <w:r>
        <w:t xml:space="preserve">tương </w:t>
      </w:r>
      <w:r>
        <w:t xml:space="preserve">lai,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Xin </w:t>
      </w:r>
      <w:r>
        <w:rPr>
          <w:i/>
        </w:rPr>
        <w:t xml:space="preserve">xăm. </w:t>
      </w:r>
      <w:r>
        <w:br/>
      </w:r>
      <w:r>
        <w:rPr>
          <w:b/>
        </w:rPr>
        <w:t xml:space="preserve">xăm,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kim </w:t>
      </w:r>
      <w:r>
        <w:t xml:space="preserve">nhọn </w:t>
      </w:r>
      <w:r>
        <w:t xml:space="preserve">châm </w:t>
      </w:r>
      <w:r>
        <w:t xml:space="preserve">vào </w:t>
      </w:r>
      <w:r>
        <w:t xml:space="preserve">da </w:t>
      </w:r>
      <w:r>
        <w:t xml:space="preserve">thành </w:t>
      </w:r>
      <w:r>
        <w:t xml:space="preserve">các </w:t>
      </w:r>
      <w:r>
        <w:t xml:space="preserve">hình </w:t>
      </w:r>
      <w:r>
        <w:t xml:space="preserve">rồi </w:t>
      </w:r>
      <w:r>
        <w:t xml:space="preserve">bôi </w:t>
      </w:r>
      <w:r>
        <w:t xml:space="preserve">nước </w:t>
      </w:r>
      <w:r>
        <w:t xml:space="preserve">lá </w:t>
      </w:r>
      <w:r>
        <w:t xml:space="preserve">chàm </w:t>
      </w:r>
      <w:r>
        <w:t xml:space="preserve">hoặc </w:t>
      </w:r>
      <w:r>
        <w:t xml:space="preserve">mực </w:t>
      </w:r>
      <w:r>
        <w:t xml:space="preserve">cho </w:t>
      </w:r>
      <w:r>
        <w:t xml:space="preserve">ăn </w:t>
      </w:r>
      <w:r>
        <w:t xml:space="preserve">vào </w:t>
      </w:r>
      <w:r>
        <w:t xml:space="preserve">làm </w:t>
      </w:r>
      <w:r>
        <w:t xml:space="preserve">nổi </w:t>
      </w:r>
      <w:r>
        <w:t xml:space="preserve">rõ </w:t>
      </w:r>
      <w:r>
        <w:t xml:space="preserve">hình </w:t>
      </w:r>
      <w:r>
        <w:t xml:space="preserve">lên. </w:t>
      </w:r>
      <w:r>
        <w:rPr>
          <w:i/>
        </w:rPr>
        <w:t xml:space="preserve">Tục </w:t>
      </w:r>
      <w:r>
        <w:rPr>
          <w:i/>
        </w:rPr>
        <w:t xml:space="preserve">xăm </w:t>
      </w:r>
      <w:r>
        <w:rPr>
          <w:i/>
        </w:rPr>
        <w:t xml:space="preserve">hình. </w:t>
      </w:r>
      <w:r>
        <w:rPr>
          <w:i/>
        </w:rPr>
        <w:t xml:space="preserve">Hai </w:t>
      </w:r>
      <w:r>
        <w:rPr>
          <w:i/>
        </w:rPr>
        <w:t xml:space="preserve">cánh </w:t>
      </w:r>
      <w:r>
        <w:rPr>
          <w:i/>
        </w:rPr>
        <w:t xml:space="preserve">tay </w:t>
      </w:r>
      <w:r>
        <w:rPr>
          <w:i/>
        </w:rPr>
        <w:t xml:space="preserve">xăm </w:t>
      </w:r>
      <w:r>
        <w:t xml:space="preserve">hình </w:t>
      </w:r>
      <w:r>
        <w:t xml:space="preserve">rồng </w:t>
      </w:r>
      <w:r>
        <w:rPr>
          <w:i/>
        </w:rPr>
        <w:t xml:space="preserve">rắn. </w:t>
      </w:r>
      <w:r>
        <w:rPr>
          <w:b/>
        </w:rPr>
        <w:t xml:space="preserve">2 </w:t>
      </w:r>
      <w:r>
        <w:t xml:space="preserve">Dùng </w:t>
      </w:r>
      <w:r>
        <w:t xml:space="preserve">vật </w:t>
      </w:r>
      <w:r>
        <w:t xml:space="preserve">có </w:t>
      </w:r>
      <w:r>
        <w:t xml:space="preserve">mũi </w:t>
      </w:r>
      <w:r>
        <w:t xml:space="preserve">nhọn </w:t>
      </w:r>
      <w:r>
        <w:t xml:space="preserve">châm </w:t>
      </w:r>
      <w:r>
        <w:t xml:space="preserve">nhiều </w:t>
      </w:r>
      <w:r>
        <w:t xml:space="preserve">lỗ </w:t>
      </w:r>
      <w:r>
        <w:t xml:space="preserve">vào </w:t>
      </w:r>
      <w:r>
        <w:t xml:space="preserve">củ </w:t>
      </w:r>
      <w:r>
        <w:t xml:space="preserve">hay </w:t>
      </w:r>
      <w:r>
        <w:t xml:space="preserve">quả </w:t>
      </w:r>
      <w:r>
        <w:t xml:space="preserve">cây </w:t>
      </w:r>
      <w:r>
        <w:t xml:space="preserve">để </w:t>
      </w:r>
      <w:r>
        <w:t xml:space="preserve">làm </w:t>
      </w:r>
      <w:r>
        <w:t xml:space="preserve">mứt. </w:t>
      </w:r>
      <w:r>
        <w:t xml:space="preserve">Xăm </w:t>
      </w:r>
      <w:r>
        <w:rPr>
          <w:i/>
        </w:rPr>
        <w:t xml:space="preserve">gừng </w:t>
      </w:r>
      <w:r>
        <w:rPr>
          <w:i/>
        </w:rPr>
        <w:t xml:space="preserve">làm </w:t>
      </w:r>
      <w:r>
        <w:rPr>
          <w:i/>
        </w:rPr>
        <w:t xml:space="preserve">mứt. </w:t>
      </w:r>
      <w:r>
        <w:rPr>
          <w:b/>
        </w:rPr>
        <w:t xml:space="preserve">3 </w:t>
      </w:r>
      <w:r>
        <w:t xml:space="preserve">Chọc </w:t>
      </w:r>
      <w:r>
        <w:t xml:space="preserve">bằng </w:t>
      </w:r>
      <w:r>
        <w:t xml:space="preserve">vật </w:t>
      </w:r>
      <w:r>
        <w:t xml:space="preserve">có </w:t>
      </w:r>
      <w:r>
        <w:t xml:space="preserve">mũi </w:t>
      </w:r>
      <w:r>
        <w:t xml:space="preserve">nhọn </w:t>
      </w:r>
      <w:r>
        <w:t xml:space="preserve">để </w:t>
      </w:r>
      <w:r>
        <w:t xml:space="preserve">lấy </w:t>
      </w:r>
      <w:r>
        <w:t xml:space="preserve">thức </w:t>
      </w:r>
      <w:r>
        <w:t xml:space="preserve">ăn. </w:t>
      </w:r>
      <w:r>
        <w:rPr>
          <w:i/>
        </w:rPr>
        <w:t xml:space="preserve">Dùng </w:t>
      </w:r>
      <w:r>
        <w:rPr>
          <w:i/>
        </w:rPr>
        <w:t xml:space="preserve">nĩa </w:t>
      </w:r>
      <w:r>
        <w:rPr>
          <w:i/>
        </w:rPr>
        <w:t xml:space="preserve">xăm </w:t>
      </w:r>
      <w:r>
        <w:rPr>
          <w:i/>
        </w:rPr>
        <w:t xml:space="preserve">mứt </w:t>
      </w:r>
      <w:r>
        <w:rPr>
          <w:i/>
        </w:rPr>
        <w:t xml:space="preserve">dứa. </w:t>
      </w:r>
      <w:r>
        <w:rPr>
          <w:b/>
        </w:rPr>
        <w:t xml:space="preserve">4 </w:t>
      </w:r>
      <w:r>
        <w:t xml:space="preserve">Đâm, </w:t>
      </w:r>
      <w:r>
        <w:t xml:space="preserve">chọc </w:t>
      </w:r>
      <w:r>
        <w:t xml:space="preserve">bằng </w:t>
      </w:r>
      <w:r>
        <w:t xml:space="preserve">vật </w:t>
      </w:r>
      <w:r>
        <w:t xml:space="preserve">có </w:t>
      </w:r>
      <w:r>
        <w:t xml:space="preserve">mũi </w:t>
      </w:r>
      <w:r>
        <w:t xml:space="preserve">nhọn </w:t>
      </w:r>
      <w:r>
        <w:t xml:space="preserve">để </w:t>
      </w:r>
      <w:r>
        <w:t xml:space="preserve">thăm </w:t>
      </w:r>
      <w:r>
        <w:t xml:space="preserve">dò, </w:t>
      </w:r>
      <w:r>
        <w:t xml:space="preserve">tìm </w:t>
      </w:r>
      <w:r>
        <w:t xml:space="preserve">kiếm. </w:t>
      </w:r>
      <w:r>
        <w:rPr>
          <w:i/>
        </w:rPr>
        <w:t xml:space="preserve">Xăm </w:t>
      </w:r>
      <w:r>
        <w:rPr>
          <w:i/>
        </w:rPr>
        <w:t xml:space="preserve">nên </w:t>
      </w:r>
      <w:r>
        <w:rPr>
          <w:i/>
        </w:rPr>
        <w:t xml:space="preserve">nhà </w:t>
      </w:r>
      <w:r>
        <w:t xml:space="preserve">tìm </w:t>
      </w:r>
      <w:r>
        <w:rPr>
          <w:i/>
        </w:rPr>
        <w:t xml:space="preserve">hầm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t xml:space="preserve">Xăm </w:t>
      </w:r>
      <w:r>
        <w:rPr>
          <w:i/>
        </w:rPr>
        <w:t xml:space="preserve">trúng </w:t>
      </w:r>
      <w:r>
        <w:rPr>
          <w:i/>
        </w:rPr>
        <w:t xml:space="preserve">hầm.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Thăm </w:t>
      </w:r>
      <w:r>
        <w:t xml:space="preserve">dò, </w:t>
      </w:r>
      <w:r>
        <w:t xml:space="preserve">tìm </w:t>
      </w:r>
      <w:r>
        <w:t xml:space="preserve">mục </w:t>
      </w:r>
      <w:r>
        <w:t xml:space="preserve">tiêu </w:t>
      </w:r>
      <w:r>
        <w:t xml:space="preserve">bắn </w:t>
      </w:r>
      <w:r>
        <w:t xml:space="preserve">phá. </w:t>
      </w:r>
      <w:r>
        <w:rPr>
          <w:i/>
        </w:rPr>
        <w:t xml:space="preserve">Bắn </w:t>
      </w:r>
      <w:r>
        <w:rPr>
          <w:i/>
        </w:rPr>
        <w:t xml:space="preserve">xăm </w:t>
      </w:r>
      <w:r>
        <w:rPr>
          <w:i/>
        </w:rPr>
        <w:t xml:space="preserve">các </w:t>
      </w:r>
      <w:r>
        <w:rPr>
          <w:i/>
        </w:rPr>
        <w:t xml:space="preserve">bụi </w:t>
      </w:r>
      <w:r>
        <w:rPr>
          <w:i/>
        </w:rPr>
        <w:t xml:space="preserve">cây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rPr>
          <w:i/>
        </w:rPr>
        <w:t xml:space="preserve">Ném </w:t>
      </w:r>
      <w:r>
        <w:rPr>
          <w:i/>
        </w:rPr>
        <w:t xml:space="preserve">bom </w:t>
      </w:r>
      <w:r>
        <w:rPr>
          <w:i/>
        </w:rPr>
        <w:t xml:space="preserve">đánh </w:t>
      </w:r>
      <w:r>
        <w:rPr>
          <w:i/>
        </w:rPr>
        <w:t xml:space="preserve">xăm </w:t>
      </w:r>
      <w:r>
        <w:rPr>
          <w:i/>
        </w:rPr>
        <w:t xml:space="preserve">dọc </w:t>
      </w:r>
      <w:r>
        <w:rPr>
          <w:i/>
        </w:rPr>
        <w:t xml:space="preserve">hai </w:t>
      </w:r>
      <w:r>
        <w:t xml:space="preserve">bên </w:t>
      </w:r>
      <w:r>
        <w:rPr>
          <w:i/>
        </w:rPr>
        <w:t xml:space="preserve">đường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xăm </w:t>
      </w:r>
      <w:r>
        <w:rPr>
          <w:b/>
        </w:rPr>
        <w:t xml:space="preserve">xăm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nhanh </w:t>
      </w:r>
      <w:r>
        <w:t xml:space="preserve">và </w:t>
      </w:r>
      <w:r>
        <w:t xml:space="preserve">liền </w:t>
      </w:r>
      <w:r>
        <w:t xml:space="preserve">một </w:t>
      </w:r>
      <w:r>
        <w:t xml:space="preserve">mạch </w:t>
      </w:r>
      <w:r>
        <w:t xml:space="preserve">nhằm </w:t>
      </w:r>
      <w:r>
        <w:t xml:space="preserve">thẳng </w:t>
      </w:r>
      <w:r>
        <w:t xml:space="preserve">tới </w:t>
      </w:r>
      <w:r>
        <w:t xml:space="preserve">nơi </w:t>
      </w:r>
      <w:r>
        <w:t xml:space="preserve">đã </w:t>
      </w:r>
      <w:r>
        <w:t xml:space="preserve">định. </w:t>
      </w:r>
      <w:r>
        <w:t xml:space="preserve">Đi </w:t>
      </w:r>
      <w:r>
        <w:rPr>
          <w:i/>
        </w:rPr>
        <w:t xml:space="preserve">xăm </w:t>
      </w:r>
      <w:r>
        <w:rPr>
          <w:i/>
        </w:rPr>
        <w:t xml:space="preserve">xăm </w:t>
      </w:r>
      <w:r>
        <w:rPr>
          <w:i/>
        </w:rPr>
        <w:t xml:space="preserve">vào </w:t>
      </w:r>
      <w:r>
        <w:rPr>
          <w:i/>
        </w:rPr>
        <w:t xml:space="preserve">nhà. </w:t>
      </w:r>
      <w:r>
        <w:t xml:space="preserve">Xăm </w:t>
      </w:r>
      <w:r>
        <w:rPr>
          <w:i/>
        </w:rPr>
        <w:t xml:space="preserve">xăm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lên </w:t>
      </w:r>
      <w:r>
        <w:rPr>
          <w:b/>
        </w:rPr>
        <w:t xml:space="preserve">trước. </w:t>
      </w:r>
      <w:r>
        <w:br/>
      </w:r>
      <w:r>
        <w:rPr>
          <w:b/>
        </w:rPr>
        <w:t xml:space="preserve">xăm </w:t>
      </w:r>
      <w:r>
        <w:rPr>
          <w:b/>
        </w:rPr>
        <w:t xml:space="preserve">xắm </w:t>
      </w:r>
      <w:r>
        <w:rPr>
          <w:i/>
        </w:rPr>
        <w:t xml:space="preserve">phụ từ </w:t>
      </w:r>
      <w:r>
        <w:t xml:space="preserve">Như </w:t>
      </w:r>
      <w:r>
        <w:rPr>
          <w:i/>
        </w:rPr>
        <w:t xml:space="preserve">xăm </w:t>
      </w:r>
      <w:r>
        <w:rPr>
          <w:i/>
        </w:rPr>
        <w:t xml:space="preserve">xăm. </w:t>
      </w:r>
      <w:r>
        <w:br w:type="page"/>
      </w:r>
      <w:r>
        <w:rPr>
          <w:b/>
        </w:rPr>
        <w:t xml:space="preserve">xăm </w:t>
      </w:r>
      <w:r>
        <w:rPr>
          <w:b/>
        </w:rPr>
        <w:t xml:space="preserve">xắn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săm </w:t>
      </w:r>
      <w:r>
        <w:rPr>
          <w:i/>
        </w:rPr>
        <w:t xml:space="preserve">sắn. </w:t>
      </w:r>
      <w:r>
        <w:t xml:space="preserve">Tỏ </w:t>
      </w:r>
      <w:r>
        <w:t xml:space="preserve">ra </w:t>
      </w:r>
      <w:r>
        <w:t xml:space="preserve">nhanh </w:t>
      </w:r>
      <w:r>
        <w:t xml:space="preserve">nhảu. </w:t>
      </w:r>
      <w:r>
        <w:rPr>
          <w:i/>
        </w:rPr>
        <w:t xml:space="preserve">Xăm </w:t>
      </w:r>
      <w:r>
        <w:rPr>
          <w:i/>
        </w:rPr>
        <w:t xml:space="preserve">xắn </w:t>
      </w:r>
      <w:r>
        <w:rPr>
          <w:i/>
        </w:rPr>
        <w:t xml:space="preserve">làm </w:t>
      </w:r>
      <w:r>
        <w:rPr>
          <w:i/>
        </w:rPr>
        <w:t xml:space="preserve">giúp.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xăm </w:t>
      </w:r>
      <w:r>
        <w:rPr>
          <w:i/>
        </w:rPr>
        <w:t xml:space="preserve">xắn. </w:t>
      </w:r>
      <w:r>
        <w:br/>
      </w:r>
      <w:r>
        <w:rPr>
          <w:b/>
        </w:rPr>
        <w:t xml:space="preserve">xăm </w:t>
      </w:r>
      <w:r>
        <w:rPr>
          <w:b/>
        </w:rPr>
        <w:t xml:space="preserve">xắp </w:t>
      </w:r>
      <w:r>
        <w:rPr>
          <w:i/>
        </w:rPr>
        <w:t xml:space="preserve">tính từ </w:t>
      </w:r>
      <w:r>
        <w:t xml:space="preserve">xem </w:t>
      </w:r>
      <w:r>
        <w:t xml:space="preserve">xáp, </w:t>
      </w:r>
      <w:r>
        <w:t xml:space="preserve">(láy). </w:t>
      </w:r>
      <w:r>
        <w:br/>
      </w:r>
      <w:r>
        <w:rPr>
          <w:b/>
        </w:rPr>
        <w:t xml:space="preserve">xăm </w:t>
      </w:r>
      <w:r>
        <w:rPr>
          <w:b/>
        </w:rPr>
        <w:t xml:space="preserve">xúi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vội </w:t>
      </w:r>
      <w:r>
        <w:t xml:space="preserve">vàng, </w:t>
      </w:r>
      <w:r>
        <w:t xml:space="preserve">mải </w:t>
      </w:r>
      <w:r>
        <w:t xml:space="preserve">miết,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xung </w:t>
      </w:r>
      <w:r>
        <w:t xml:space="preserve">quanh. </w:t>
      </w:r>
      <w:r>
        <w:t xml:space="preserve">Xăm </w:t>
      </w:r>
      <w:r>
        <w:rPr>
          <w:i/>
        </w:rPr>
        <w:t xml:space="preserve">xúi </w:t>
      </w:r>
      <w:r>
        <w:rPr>
          <w:i/>
        </w:rPr>
        <w:t xml:space="preserve">đi </w:t>
      </w:r>
      <w:r>
        <w:rPr>
          <w:i/>
        </w:rPr>
        <w:t xml:space="preserve">thắng </w:t>
      </w:r>
      <w:r>
        <w:t xml:space="preserve">một </w:t>
      </w:r>
      <w:r>
        <w:rPr>
          <w:i/>
        </w:rPr>
        <w:t xml:space="preserve">mạch. </w:t>
      </w:r>
      <w:r>
        <w:br/>
      </w:r>
      <w:r>
        <w:rPr>
          <w:b/>
        </w:rPr>
        <w:t xml:space="preserve">xắm </w:t>
      </w:r>
      <w:r>
        <w:rPr>
          <w:b/>
        </w:rPr>
        <w:t xml:space="preserve">nắm </w:t>
      </w:r>
      <w:r>
        <w:rPr>
          <w:i/>
        </w:rPr>
        <w:t xml:space="preserve">tính từ </w:t>
      </w:r>
      <w:r>
        <w:t xml:space="preserve">Rối </w:t>
      </w:r>
      <w:r>
        <w:t xml:space="preserve">rít, </w:t>
      </w:r>
      <w:r>
        <w:t xml:space="preserve">tíu </w:t>
      </w:r>
      <w:r>
        <w:t xml:space="preserve">tít </w:t>
      </w:r>
      <w:r>
        <w:t xml:space="preserve">khi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thích </w:t>
      </w:r>
      <w:r>
        <w:t xml:space="preserve">thú. </w:t>
      </w:r>
      <w:r>
        <w:rPr>
          <w:i/>
        </w:rPr>
        <w:t xml:space="preserve">Xắm </w:t>
      </w:r>
      <w:r>
        <w:rPr>
          <w:i/>
        </w:rPr>
        <w:t xml:space="preserve">nắm </w:t>
      </w:r>
      <w:r>
        <w:rPr>
          <w:i/>
        </w:rPr>
        <w:t xml:space="preserve">đi </w:t>
      </w:r>
      <w:r>
        <w:rPr>
          <w:i/>
        </w:rPr>
        <w:t xml:space="preserve">đón </w:t>
      </w:r>
      <w:r>
        <w:rPr>
          <w:i/>
        </w:rPr>
        <w:t xml:space="preserve">con.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xăm </w:t>
      </w:r>
      <w:r>
        <w:rPr>
          <w:i/>
        </w:rPr>
        <w:t xml:space="preserve">năm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bữa </w:t>
      </w:r>
      <w:r>
        <w:t xml:space="preserve">hôn </w:t>
      </w:r>
      <w:r>
        <w:rPr>
          <w:i/>
        </w:rPr>
        <w:t xml:space="preserve">hoan. </w:t>
      </w:r>
      <w:r>
        <w:br/>
      </w:r>
      <w:r>
        <w:rPr>
          <w:b/>
        </w:rPr>
        <w:t xml:space="preserve">xăn </w:t>
      </w:r>
      <w:r>
        <w:t xml:space="preserve">(ph.).x.xắm,. </w:t>
      </w:r>
      <w:r>
        <w:br/>
      </w:r>
      <w:r>
        <w:rPr>
          <w:b/>
        </w:rPr>
        <w:t xml:space="preserve">xăn, </w:t>
      </w:r>
      <w:r>
        <w:rPr>
          <w:i/>
        </w:rPr>
        <w:t xml:space="preserve">động từ </w:t>
      </w:r>
      <w:r>
        <w:t xml:space="preserve">Lật </w:t>
      </w:r>
      <w:r>
        <w:t xml:space="preserve">ra </w:t>
      </w:r>
      <w:r>
        <w:t xml:space="preserve">và </w:t>
      </w:r>
      <w:r>
        <w:t xml:space="preserve">cuộn </w:t>
      </w:r>
      <w:r>
        <w:t xml:space="preserve">gấp </w:t>
      </w:r>
      <w:r>
        <w:t xml:space="preserve">ống </w:t>
      </w:r>
      <w:r>
        <w:t xml:space="preserve">quần </w:t>
      </w:r>
      <w:r>
        <w:t xml:space="preserve">hay </w:t>
      </w:r>
      <w:r>
        <w:t xml:space="preserve">ống </w:t>
      </w:r>
      <w:r>
        <w:t xml:space="preserve">tay </w:t>
      </w:r>
      <w:r>
        <w:t xml:space="preserve">áo </w:t>
      </w:r>
      <w:r>
        <w:t xml:space="preserve">lên </w:t>
      </w:r>
      <w:r>
        <w:t xml:space="preserve">cao </w:t>
      </w:r>
      <w:r>
        <w:t xml:space="preserve">cho </w:t>
      </w:r>
      <w:r>
        <w:t xml:space="preserve">gọn </w:t>
      </w:r>
      <w:r>
        <w:t xml:space="preserve">gàng. </w:t>
      </w:r>
      <w:r>
        <w:rPr>
          <w:i/>
        </w:rPr>
        <w:t xml:space="preserve">Xán </w:t>
      </w:r>
      <w:r>
        <w:rPr>
          <w:i/>
        </w:rPr>
        <w:t xml:space="preserve">tay </w:t>
      </w:r>
      <w:r>
        <w:rPr>
          <w:i/>
        </w:rPr>
        <w:t xml:space="preserve">áo. </w:t>
      </w:r>
      <w:r>
        <w:t xml:space="preserve">Quân </w:t>
      </w:r>
      <w:r>
        <w:rPr>
          <w:i/>
        </w:rPr>
        <w:t xml:space="preserve">xắn </w:t>
      </w:r>
      <w:r>
        <w:rPr>
          <w:i/>
        </w:rPr>
        <w:t xml:space="preserve">quá </w:t>
      </w:r>
      <w:r>
        <w:rPr>
          <w:i/>
        </w:rPr>
        <w:t xml:space="preserve">đầu </w:t>
      </w:r>
      <w:r>
        <w:t xml:space="preserve">gối. </w:t>
      </w:r>
      <w:r>
        <w:br/>
      </w:r>
      <w:r>
        <w:rPr>
          <w:b/>
        </w:rPr>
        <w:t xml:space="preserve">xắn. </w:t>
      </w:r>
      <w:r>
        <w:rPr>
          <w:i/>
        </w:rPr>
        <w:t xml:space="preserve">động từ </w:t>
      </w:r>
      <w:r>
        <w:t xml:space="preserve">Làm </w:t>
      </w:r>
      <w:r>
        <w:t xml:space="preserve">đứt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mảnh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có </w:t>
      </w:r>
      <w:r>
        <w:t xml:space="preserve">cạnh </w:t>
      </w:r>
      <w:r>
        <w:t xml:space="preserve">cứng </w:t>
      </w:r>
      <w:r>
        <w:t xml:space="preserve">hoặc </w:t>
      </w:r>
      <w:r>
        <w:t xml:space="preserve">có </w:t>
      </w:r>
      <w:r>
        <w:t xml:space="preserve">lưỡi </w:t>
      </w:r>
      <w:r>
        <w:t xml:space="preserve">sắc </w:t>
      </w:r>
      <w:r>
        <w:t xml:space="preserve">ấn </w:t>
      </w:r>
      <w:r>
        <w:t xml:space="preserve">mạnh </w:t>
      </w:r>
      <w:r>
        <w:t xml:space="preserve">xuống. </w:t>
      </w:r>
      <w:r>
        <w:rPr>
          <w:i/>
        </w:rPr>
        <w:t xml:space="preserve">Lấy </w:t>
      </w:r>
      <w:r>
        <w:rPr>
          <w:i/>
        </w:rPr>
        <w:t xml:space="preserve">đứa </w:t>
      </w:r>
      <w:r>
        <w:rPr>
          <w:i/>
        </w:rPr>
        <w:t xml:space="preserve">xăn </w:t>
      </w:r>
      <w:r>
        <w:t xml:space="preserve">bánh </w:t>
      </w:r>
      <w:r>
        <w:rPr>
          <w:i/>
        </w:rPr>
        <w:t xml:space="preserve">chưng. </w:t>
      </w:r>
      <w:r>
        <w:rPr>
          <w:i/>
        </w:rPr>
        <w:t xml:space="preserve">Dùng </w:t>
      </w:r>
      <w:r>
        <w:rPr>
          <w:i/>
        </w:rPr>
        <w:t xml:space="preserve">mai </w:t>
      </w:r>
      <w:r>
        <w:rPr>
          <w:i/>
        </w:rPr>
        <w:t xml:space="preserve">xắn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xắn </w:t>
      </w:r>
      <w:r>
        <w:rPr>
          <w:b/>
        </w:rPr>
        <w:t xml:space="preserve">móng </w:t>
      </w:r>
      <w:r>
        <w:rPr>
          <w:b/>
        </w:rPr>
        <w:t xml:space="preserve">lợn </w:t>
      </w:r>
      <w:r>
        <w:rPr>
          <w:i/>
        </w:rPr>
        <w:t xml:space="preserve">tính từ </w:t>
      </w:r>
      <w:r>
        <w:t xml:space="preserve">(Quần) </w:t>
      </w:r>
      <w:r>
        <w:t xml:space="preserve">được </w:t>
      </w:r>
      <w:r>
        <w:t xml:space="preserve">xắn </w:t>
      </w:r>
      <w:r>
        <w:t xml:space="preserve">gọn </w:t>
      </w:r>
      <w:r>
        <w:t xml:space="preserve">hai </w:t>
      </w:r>
      <w:r>
        <w:t xml:space="preserve">Ống, </w:t>
      </w:r>
      <w:r>
        <w:t xml:space="preserve">thấp </w:t>
      </w:r>
      <w:r>
        <w:t xml:space="preserve">dưới </w:t>
      </w:r>
      <w:r>
        <w:t xml:space="preserve">bụng </w:t>
      </w:r>
      <w:r>
        <w:t xml:space="preserve">chân. </w:t>
      </w:r>
      <w:r>
        <w:br/>
      </w:r>
      <w:r>
        <w:rPr>
          <w:b/>
        </w:rPr>
        <w:t xml:space="preserve">xăn </w:t>
      </w:r>
      <w:r>
        <w:rPr>
          <w:b/>
        </w:rPr>
        <w:t xml:space="preserve">váy </w:t>
      </w:r>
      <w:r>
        <w:rPr>
          <w:b/>
        </w:rPr>
        <w:t xml:space="preserve">quai </w:t>
      </w:r>
      <w:r>
        <w:rPr>
          <w:b/>
        </w:rPr>
        <w:t xml:space="preserve">công </w:t>
      </w:r>
      <w:r>
        <w:t xml:space="preserve">(khẩu ngữ). </w:t>
      </w:r>
      <w:r>
        <w:t xml:space="preserve">Lật </w:t>
      </w:r>
      <w:r>
        <w:t xml:space="preserve">ra </w:t>
      </w:r>
      <w:r>
        <w:t xml:space="preserve">và </w:t>
      </w:r>
      <w:r>
        <w:t xml:space="preserve">gấp </w:t>
      </w:r>
      <w:r>
        <w:t xml:space="preserve">cạp </w:t>
      </w:r>
      <w:r>
        <w:t xml:space="preserve">váy </w:t>
      </w:r>
      <w:r>
        <w:t xml:space="preserve">vào </w:t>
      </w:r>
      <w:r>
        <w:t xml:space="preserve">trong </w:t>
      </w:r>
      <w:r>
        <w:t xml:space="preserve">thắt </w:t>
      </w:r>
      <w:r>
        <w:t xml:space="preserve">lưng, </w:t>
      </w:r>
      <w:r>
        <w:t xml:space="preserve">cuộn </w:t>
      </w:r>
      <w:r>
        <w:t xml:space="preserve">tròn </w:t>
      </w:r>
      <w:r>
        <w:t xml:space="preserve">lại </w:t>
      </w:r>
      <w:r>
        <w:t xml:space="preserve">như </w:t>
      </w:r>
      <w:r>
        <w:t xml:space="preserve">quai </w:t>
      </w:r>
      <w:r>
        <w:t xml:space="preserve">cái </w:t>
      </w:r>
      <w:r>
        <w:t xml:space="preserve">cồng </w:t>
      </w:r>
      <w:r>
        <w:t xml:space="preserve">để </w:t>
      </w:r>
      <w:r>
        <w:t xml:space="preserve">kéo </w:t>
      </w:r>
      <w:r>
        <w:t xml:space="preserve">cao </w:t>
      </w:r>
      <w:r>
        <w:t xml:space="preserve">váy </w:t>
      </w:r>
      <w:r>
        <w:t xml:space="preserve">lên </w:t>
      </w:r>
      <w:r>
        <w:t xml:space="preserve">cho </w:t>
      </w:r>
      <w:r>
        <w:t xml:space="preserve">gọn </w:t>
      </w:r>
      <w:r>
        <w:t xml:space="preserve">gàng;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lao </w:t>
      </w:r>
      <w:r>
        <w:t xml:space="preserve">động </w:t>
      </w:r>
      <w:r>
        <w:t xml:space="preserve">tất </w:t>
      </w:r>
      <w:r>
        <w:t xml:space="preserve">bật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ngày </w:t>
      </w:r>
      <w:r>
        <w:t xml:space="preserve">trước. </w:t>
      </w:r>
      <w:r>
        <w:br/>
      </w:r>
      <w:r>
        <w:rPr>
          <w:b/>
        </w:rPr>
        <w:t xml:space="preserve">xăng </w:t>
      </w:r>
      <w:r>
        <w:rPr>
          <w:i/>
        </w:rPr>
        <w:t xml:space="preserve">danh từ </w:t>
      </w:r>
      <w:r>
        <w:t xml:space="preserve">Dầu </w:t>
      </w:r>
      <w:r>
        <w:t xml:space="preserve">nhẹ, </w:t>
      </w:r>
      <w:r>
        <w:t xml:space="preserve">dễ </w:t>
      </w:r>
      <w:r>
        <w:t xml:space="preserve">bay </w:t>
      </w:r>
      <w:r>
        <w:t xml:space="preserve">hơi, </w:t>
      </w:r>
      <w:r>
        <w:t xml:space="preserve">dễ </w:t>
      </w:r>
      <w:r>
        <w:t xml:space="preserve">bốc </w:t>
      </w:r>
      <w:r>
        <w:t xml:space="preserve">cháy, </w:t>
      </w:r>
      <w:r>
        <w:t xml:space="preserve">cất </w:t>
      </w:r>
      <w:r>
        <w:t xml:space="preserve">từ </w:t>
      </w:r>
      <w:r>
        <w:t xml:space="preserve">dầu </w:t>
      </w:r>
      <w:r>
        <w:t xml:space="preserve">mỏ, </w:t>
      </w:r>
      <w:r>
        <w:t xml:space="preserve">than </w:t>
      </w:r>
      <w:r>
        <w:t xml:space="preserve">đá,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chất </w:t>
      </w:r>
      <w:r>
        <w:t xml:space="preserve">đốt </w:t>
      </w:r>
      <w:r>
        <w:t xml:space="preserve">cho </w:t>
      </w:r>
      <w:r>
        <w:t xml:space="preserve">các </w:t>
      </w:r>
      <w:r>
        <w:t xml:space="preserve">loại </w:t>
      </w:r>
      <w:r>
        <w:t xml:space="preserve">động </w:t>
      </w:r>
      <w:r>
        <w:t xml:space="preserve">cơ. </w:t>
      </w:r>
      <w:r>
        <w:rPr>
          <w:i/>
        </w:rPr>
        <w:t xml:space="preserve">Xe </w:t>
      </w:r>
      <w:r>
        <w:rPr>
          <w:i/>
        </w:rPr>
        <w:t xml:space="preserve">chạy </w:t>
      </w:r>
      <w:r>
        <w:t xml:space="preserve">xăng. </w:t>
      </w:r>
      <w:r>
        <w:br/>
      </w:r>
      <w:r>
        <w:rPr>
          <w:b/>
        </w:rPr>
        <w:t xml:space="preserve">xăng </w:t>
      </w:r>
      <w:r>
        <w:rPr>
          <w:b/>
        </w:rPr>
        <w:t xml:space="preserve">văng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Vội </w:t>
      </w:r>
      <w:r>
        <w:t xml:space="preserve">vã, </w:t>
      </w:r>
      <w:r>
        <w:t xml:space="preserve">tất </w:t>
      </w:r>
      <w:r>
        <w:t xml:space="preserve">tả. </w:t>
      </w:r>
      <w:r>
        <w:t xml:space="preserve">Chạy </w:t>
      </w:r>
      <w:r>
        <w:t xml:space="preserve">xăng </w:t>
      </w:r>
      <w:r>
        <w:rPr>
          <w:i/>
        </w:rPr>
        <w:t xml:space="preserve">văng </w:t>
      </w:r>
      <w:r>
        <w:rPr>
          <w:i/>
        </w:rPr>
        <w:t xml:space="preserve">nhà </w:t>
      </w:r>
      <w:r>
        <w:rPr>
          <w:i/>
        </w:rPr>
        <w:t xml:space="preserve">nọ </w:t>
      </w:r>
      <w:r>
        <w:t xml:space="preserve">nhà </w:t>
      </w:r>
      <w:r>
        <w:rPr>
          <w:i/>
        </w:rPr>
        <w:t xml:space="preserve">kia. </w:t>
      </w:r>
      <w:r>
        <w:br/>
      </w:r>
      <w:r>
        <w:rPr>
          <w:b/>
        </w:rPr>
        <w:t xml:space="preserve">xăng </w:t>
      </w:r>
      <w:r>
        <w:rPr>
          <w:b/>
        </w:rPr>
        <w:t xml:space="preserve">xái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nhanh </w:t>
      </w:r>
      <w:r>
        <w:t xml:space="preserve">nhắu. </w:t>
      </w:r>
      <w:r>
        <w:br/>
      </w:r>
      <w:r>
        <w:rPr>
          <w:b/>
        </w:rPr>
        <w:t xml:space="preserve">xăng </w:t>
      </w:r>
      <w:r>
        <w:rPr>
          <w:b/>
        </w:rPr>
        <w:t xml:space="preserve">xít </w:t>
      </w:r>
      <w:r>
        <w:rPr>
          <w:i/>
        </w:rPr>
        <w:t xml:space="preserve">tính từ </w:t>
      </w:r>
      <w:r>
        <w:t xml:space="preserve">(Id.). </w:t>
      </w:r>
      <w:r>
        <w:t xml:space="preserve">Như </w:t>
      </w:r>
      <w:r>
        <w:rPr>
          <w:i/>
        </w:rPr>
        <w:t xml:space="preserve">lãng </w:t>
      </w:r>
      <w:r>
        <w:t xml:space="preserve">xăng. </w:t>
      </w:r>
      <w:r>
        <w:br/>
      </w:r>
      <w:r>
        <w:rPr>
          <w:b/>
        </w:rPr>
        <w:t xml:space="preserve">xằng </w:t>
      </w:r>
      <w:r>
        <w:rPr>
          <w:i/>
        </w:rPr>
        <w:t xml:space="preserve">tính từ </w:t>
      </w:r>
      <w:r>
        <w:t xml:space="preserve">Sai,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phải. </w:t>
      </w:r>
      <w:r>
        <w:t xml:space="preserve">Nói </w:t>
      </w:r>
      <w:r>
        <w:rPr>
          <w:i/>
        </w:rPr>
        <w:t xml:space="preserve">xằng. </w:t>
      </w:r>
      <w:r>
        <w:rPr>
          <w:i/>
        </w:rPr>
        <w:t xml:space="preserve">Nhận </w:t>
      </w:r>
      <w:r>
        <w:t xml:space="preserve">xăng. </w:t>
      </w:r>
      <w:r>
        <w:rPr>
          <w:i/>
        </w:rPr>
        <w:t xml:space="preserve">Làm </w:t>
      </w:r>
      <w:r>
        <w:t xml:space="preserve">xăng. </w:t>
      </w:r>
      <w:r>
        <w:br/>
      </w:r>
      <w:r>
        <w:rPr>
          <w:b/>
        </w:rPr>
        <w:t xml:space="preserve">xằng </w:t>
      </w:r>
      <w:r>
        <w:rPr>
          <w:b/>
        </w:rPr>
        <w:t xml:space="preserve">bậy </w:t>
      </w:r>
      <w:r>
        <w:rPr>
          <w:i/>
        </w:rPr>
        <w:t xml:space="preserve">tính từ </w:t>
      </w:r>
      <w:r>
        <w:t xml:space="preserve">Sai, </w:t>
      </w:r>
      <w:r>
        <w:t xml:space="preserve">trái </w:t>
      </w:r>
      <w:r>
        <w:t xml:space="preserve">và </w:t>
      </w:r>
      <w:r>
        <w:t xml:space="preserve">bậy </w:t>
      </w:r>
      <w:r>
        <w:t xml:space="preserve">bạ, </w:t>
      </w:r>
      <w:r>
        <w:t xml:space="preserve">không </w:t>
      </w:r>
      <w:r>
        <w:t xml:space="preserve">đúng </w:t>
      </w:r>
      <w:r>
        <w:t xml:space="preserve">đắn. </w:t>
      </w:r>
      <w:r>
        <w:rPr>
          <w:i/>
        </w:rPr>
        <w:t xml:space="preserve">Làm </w:t>
      </w:r>
      <w:r>
        <w:rPr>
          <w:i/>
        </w:rPr>
        <w:t xml:space="preserve">điều </w:t>
      </w:r>
      <w:r>
        <w:rPr>
          <w:i/>
        </w:rPr>
        <w:t xml:space="preserve">xằng </w:t>
      </w:r>
      <w:r>
        <w:rPr>
          <w:i/>
        </w:rPr>
        <w:t xml:space="preserve">bậy.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xăng </w:t>
      </w:r>
      <w:r>
        <w:rPr>
          <w:i/>
        </w:rPr>
        <w:t xml:space="preserve">bậy. </w:t>
      </w:r>
      <w:r>
        <w:t xml:space="preserve">Cãi </w:t>
      </w:r>
      <w:r>
        <w:t xml:space="preserve">xăng </w:t>
      </w:r>
      <w:r>
        <w:rPr>
          <w:i/>
        </w:rPr>
        <w:t xml:space="preserve">cãi </w:t>
      </w:r>
      <w:r>
        <w:t xml:space="preserve">bậy. </w:t>
      </w:r>
      <w:r>
        <w:br/>
      </w:r>
      <w:r>
        <w:rPr>
          <w:b/>
        </w:rPr>
        <w:t xml:space="preserve">xằng </w:t>
      </w:r>
      <w:r>
        <w:rPr>
          <w:b/>
        </w:rPr>
        <w:t xml:space="preserve">xiên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xằng </w:t>
      </w:r>
      <w:r>
        <w:t xml:space="preserve">bậy.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xắng </w:t>
      </w:r>
      <w:r>
        <w:rPr>
          <w:i/>
        </w:rPr>
        <w:t xml:space="preserve">xiên. </w:t>
      </w:r>
      <w:r>
        <w:br/>
      </w:r>
      <w:r>
        <w:rPr>
          <w:b/>
        </w:rPr>
        <w:t xml:space="preserve">xăng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(Nước </w:t>
      </w:r>
      <w:r>
        <w:t xml:space="preserve">mắm) </w:t>
      </w:r>
      <w:r>
        <w:t xml:space="preserve">mặn </w:t>
      </w:r>
      <w:r>
        <w:t xml:space="preserve">gắt, </w:t>
      </w:r>
      <w:r>
        <w:t xml:space="preserve">khó </w:t>
      </w:r>
      <w:r>
        <w:t xml:space="preserve">ăn. </w:t>
      </w:r>
      <w:r>
        <w:rPr>
          <w:b/>
        </w:rPr>
        <w:t xml:space="preserve">2 </w:t>
      </w:r>
      <w:r>
        <w:t xml:space="preserve">(Giọng </w:t>
      </w:r>
      <w:r>
        <w:t xml:space="preserve">nói) </w:t>
      </w:r>
      <w:r>
        <w:t xml:space="preserve">gay </w:t>
      </w:r>
      <w:r>
        <w:t xml:space="preserve">gắt, </w:t>
      </w:r>
      <w:r>
        <w:t xml:space="preserve">tỏ </w:t>
      </w:r>
      <w:r>
        <w:t xml:space="preserve">rõ </w:t>
      </w:r>
      <w:r>
        <w:t xml:space="preserve">vẻ </w:t>
      </w:r>
      <w:r>
        <w:t xml:space="preserve">khó </w:t>
      </w:r>
      <w:r>
        <w:t xml:space="preserve">chịu, </w:t>
      </w:r>
      <w:r>
        <w:t xml:space="preserve">không </w:t>
      </w:r>
      <w:r>
        <w:t xml:space="preserve">bằng </w:t>
      </w:r>
      <w:r>
        <w:t xml:space="preserve">lòng. </w:t>
      </w:r>
      <w:r>
        <w:t xml:space="preserve">Xẵng </w:t>
      </w:r>
      <w:r>
        <w:rPr>
          <w:i/>
        </w:rPr>
        <w:t xml:space="preserve">giọng </w:t>
      </w:r>
      <w:r>
        <w:rPr>
          <w:i/>
        </w:rPr>
        <w:t xml:space="preserve">hỏi. </w:t>
      </w:r>
      <w:r>
        <w:t xml:space="preserve">Bực </w:t>
      </w:r>
      <w:r>
        <w:t xml:space="preserve">mình </w:t>
      </w:r>
      <w:r>
        <w:rPr>
          <w:i/>
        </w:rPr>
        <w:t xml:space="preserve">nói </w:t>
      </w:r>
      <w:r>
        <w:rPr>
          <w:i/>
        </w:rPr>
        <w:t xml:space="preserve">xẵng </w:t>
      </w:r>
      <w:r>
        <w:t xml:space="preserve">một </w:t>
      </w:r>
      <w:r>
        <w:rPr>
          <w:i/>
        </w:rPr>
        <w:t xml:space="preserve">câu. </w:t>
      </w:r>
      <w:r>
        <w:rPr>
          <w:i/>
        </w:rPr>
        <w:t xml:space="preserve">Hết </w:t>
      </w:r>
      <w:r>
        <w:rPr>
          <w:i/>
        </w:rPr>
        <w:t xml:space="preserve">ngọt </w:t>
      </w:r>
      <w:r>
        <w:rPr>
          <w:i/>
        </w:rPr>
        <w:t xml:space="preserve">đến </w:t>
      </w:r>
      <w:r>
        <w:rPr>
          <w:i/>
        </w:rPr>
        <w:t xml:space="preserve">xẵng. </w:t>
      </w:r>
      <w:r>
        <w:br/>
      </w:r>
      <w:r>
        <w:rPr>
          <w:b/>
        </w:rPr>
        <w:t xml:space="preserve">xắp,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Ở </w:t>
      </w:r>
      <w:r>
        <w:t xml:space="preserve">mức </w:t>
      </w:r>
      <w:r>
        <w:t xml:space="preserve">gần </w:t>
      </w:r>
      <w:r>
        <w:t xml:space="preserve">ngập. </w:t>
      </w:r>
      <w:r>
        <w:rPr>
          <w:i/>
        </w:rPr>
        <w:t xml:space="preserve">Nước </w:t>
      </w:r>
      <w:r>
        <w:rPr>
          <w:i/>
        </w:rPr>
        <w:t xml:space="preserve">xắp </w:t>
      </w:r>
      <w:r>
        <w:rPr>
          <w:i/>
        </w:rPr>
        <w:t xml:space="preserve">mắt </w:t>
      </w:r>
      <w:r>
        <w:rPr>
          <w:i/>
        </w:rPr>
        <w:t xml:space="preserve">cá </w:t>
      </w:r>
      <w:r>
        <w:rPr>
          <w:i/>
        </w:rPr>
        <w:t xml:space="preserve">chân. </w:t>
      </w:r>
      <w:r>
        <w:rPr>
          <w:i/>
        </w:rPr>
        <w:t xml:space="preserve">//! </w:t>
      </w:r>
      <w:r>
        <w:rPr>
          <w:i/>
        </w:rPr>
        <w:t xml:space="preserve">Láy: </w:t>
      </w:r>
      <w:r>
        <w:rPr>
          <w:i/>
        </w:rPr>
        <w:t xml:space="preserve">xăm </w:t>
      </w:r>
      <w:r>
        <w:rPr>
          <w:i/>
        </w:rPr>
        <w:t xml:space="preserve">xắp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xắp¿p. </w:t>
      </w:r>
      <w:r>
        <w:t xml:space="preserve">(phương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một </w:t>
      </w:r>
      <w:r>
        <w:t xml:space="preserve">cách </w:t>
      </w:r>
      <w:r>
        <w:t xml:space="preserve">tranh </w:t>
      </w:r>
      <w:r>
        <w:t xml:space="preserve">thủ </w:t>
      </w:r>
      <w:r>
        <w:t xml:space="preserve">từng </w:t>
      </w:r>
      <w:r>
        <w:t xml:space="preserve">lúc </w:t>
      </w:r>
      <w:r>
        <w:t xml:space="preserve">vì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việc </w:t>
      </w:r>
      <w:r>
        <w:t xml:space="preserve">chính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làm </w:t>
      </w:r>
      <w:r>
        <w:t xml:space="preserve">thường </w:t>
      </w:r>
      <w:r>
        <w:t xml:space="preserve">xuyên. </w:t>
      </w:r>
      <w:r>
        <w:rPr>
          <w:i/>
        </w:rPr>
        <w:t xml:space="preserve">Học </w:t>
      </w:r>
      <w:r>
        <w:rPr>
          <w:i/>
        </w:rPr>
        <w:t xml:space="preserve">xắp. </w:t>
      </w:r>
      <w:r>
        <w:t xml:space="preserve">Thợ </w:t>
      </w:r>
      <w:r>
        <w:rPr>
          <w:i/>
        </w:rPr>
        <w:t xml:space="preserve">làm </w:t>
      </w:r>
      <w:r>
        <w:rPr>
          <w:i/>
        </w:rPr>
        <w:t xml:space="preserve">xắp. </w:t>
      </w:r>
      <w:r>
        <w:br/>
      </w:r>
      <w:r>
        <w:rPr>
          <w:b/>
        </w:rPr>
        <w:t xml:space="preserve">xắt </w:t>
      </w:r>
      <w:r>
        <w:rPr>
          <w:i/>
        </w:rPr>
        <w:t xml:space="preserve">động từ </w:t>
      </w:r>
      <w:r>
        <w:t xml:space="preserve">Cắt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miếng </w:t>
      </w:r>
      <w:r>
        <w:t xml:space="preserve">nhỏ </w:t>
      </w:r>
      <w:r>
        <w:t xml:space="preserve">bằng </w:t>
      </w:r>
      <w:r>
        <w:t xml:space="preserve">cách </w:t>
      </w:r>
      <w:r>
        <w:t xml:space="preserve">ấn </w:t>
      </w:r>
      <w:r>
        <w:t xml:space="preserve">thẳng </w:t>
      </w:r>
      <w:r>
        <w:t xml:space="preserve">lưỡi </w:t>
      </w:r>
      <w:r>
        <w:t xml:space="preserve">dao </w:t>
      </w:r>
      <w:r>
        <w:t xml:space="preserve">xuống. </w:t>
      </w:r>
      <w:r>
        <w:t xml:space="preserve">Xáắt </w:t>
      </w:r>
      <w:r>
        <w:rPr>
          <w:i/>
        </w:rPr>
        <w:t xml:space="preserve">bánh. </w:t>
      </w:r>
      <w:r>
        <w:t xml:space="preserve">xấc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khiêm </w:t>
      </w:r>
      <w:r>
        <w:t xml:space="preserve">nhường, </w:t>
      </w:r>
      <w:r>
        <w:t xml:space="preserve">thiếu </w:t>
      </w:r>
      <w:r>
        <w:t xml:space="preserve">lễ </w:t>
      </w:r>
      <w:r>
        <w:t xml:space="preserve">độ, </w:t>
      </w:r>
      <w:r>
        <w:t xml:space="preserve">khinh </w:t>
      </w:r>
      <w:r>
        <w:t xml:space="preserve">thường </w:t>
      </w:r>
      <w:r>
        <w:t xml:space="preserve">người </w:t>
      </w:r>
      <w:r>
        <w:t xml:space="preserve">khác. </w:t>
      </w:r>
      <w:r>
        <w:t xml:space="preserve">Nó </w:t>
      </w:r>
      <w:r>
        <w:t xml:space="preserve">vừa </w:t>
      </w:r>
      <w:r>
        <w:t xml:space="preserve">ngạo </w:t>
      </w:r>
      <w:r>
        <w:rPr>
          <w:i/>
        </w:rPr>
        <w:t xml:space="preserve">uừa </w:t>
      </w:r>
      <w:r>
        <w:t xml:space="preserve">xác, </w:t>
      </w:r>
      <w:r>
        <w:t xml:space="preserve">chăng </w:t>
      </w:r>
      <w:r>
        <w:rPr>
          <w:i/>
        </w:rPr>
        <w:t xml:space="preserve">coi </w:t>
      </w:r>
      <w:r>
        <w:rPr>
          <w:i/>
        </w:rPr>
        <w:t xml:space="preserve">ai </w:t>
      </w:r>
      <w:r>
        <w:rPr>
          <w:i/>
        </w:rPr>
        <w:t xml:space="preserve">ra </w:t>
      </w:r>
      <w:r>
        <w:t xml:space="preserve">gì. </w:t>
      </w:r>
      <w:r>
        <w:br/>
      </w:r>
      <w:r>
        <w:rPr>
          <w:b/>
        </w:rPr>
        <w:t xml:space="preserve">xấc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vô </w:t>
      </w:r>
      <w:r>
        <w:t xml:space="preserve">lễ, </w:t>
      </w:r>
      <w:r>
        <w:t xml:space="preserve">không </w:t>
      </w:r>
      <w:r>
        <w:t xml:space="preserve">còn </w:t>
      </w:r>
      <w:r>
        <w:t xml:space="preserve">coi </w:t>
      </w:r>
      <w:r>
        <w:t xml:space="preserve">người </w:t>
      </w:r>
      <w:r>
        <w:t xml:space="preserve">khác </w:t>
      </w:r>
      <w:r>
        <w:t xml:space="preserve">ra </w:t>
      </w:r>
      <w:r>
        <w:t xml:space="preserve">gì.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xếc </w:t>
      </w:r>
      <w:r>
        <w:rPr>
          <w:i/>
        </w:rPr>
        <w:t xml:space="preserve">láo. </w:t>
      </w:r>
      <w:r>
        <w:br/>
      </w:r>
      <w:r>
        <w:rPr>
          <w:b/>
        </w:rPr>
        <w:t xml:space="preserve">xấc </w:t>
      </w:r>
      <w:r>
        <w:rPr>
          <w:b/>
        </w:rPr>
        <w:t xml:space="preserve">lấc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lốc </w:t>
      </w:r>
      <w:r>
        <w:rPr>
          <w:i/>
        </w:rPr>
        <w:t xml:space="preserve">xếc. </w:t>
      </w:r>
      <w:r>
        <w:br/>
      </w:r>
      <w:r>
        <w:rPr>
          <w:b/>
        </w:rPr>
        <w:t xml:space="preserve">xấc </w:t>
      </w:r>
      <w:r>
        <w:rPr>
          <w:b/>
        </w:rPr>
        <w:t xml:space="preserve">xược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vô </w:t>
      </w:r>
      <w:r>
        <w:t xml:space="preserve">lễ, </w:t>
      </w:r>
      <w:r>
        <w:t xml:space="preserve">khinh </w:t>
      </w:r>
      <w:r>
        <w:t xml:space="preserve">thường, </w:t>
      </w:r>
      <w:r>
        <w:t xml:space="preserve">xúc </w:t>
      </w:r>
      <w:r>
        <w:t xml:space="preserve">phạm </w:t>
      </w:r>
      <w:r>
        <w:t xml:space="preserve">người </w:t>
      </w:r>
      <w:r>
        <w:t xml:space="preserve">trên.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xấc </w:t>
      </w:r>
      <w:r>
        <w:rPr>
          <w:i/>
        </w:rPr>
        <w:t xml:space="preserve">xược. </w:t>
      </w:r>
      <w:r>
        <w:t xml:space="preserve">Cặp </w:t>
      </w:r>
      <w:r>
        <w:rPr>
          <w:i/>
        </w:rPr>
        <w:t xml:space="preserve">mặt </w:t>
      </w:r>
      <w:r>
        <w:t xml:space="preserve">nhìn </w:t>
      </w:r>
      <w:r>
        <w:t xml:space="preserve">xấc </w:t>
      </w:r>
      <w:r>
        <w:rPr>
          <w:i/>
        </w:rPr>
        <w:t xml:space="preserve">xược. </w:t>
      </w:r>
      <w:r>
        <w:br/>
      </w:r>
      <w:r>
        <w:rPr>
          <w:b/>
        </w:rPr>
        <w:t xml:space="preserve">xâm, </w:t>
      </w:r>
      <w:r>
        <w:rPr>
          <w:i/>
        </w:rPr>
        <w:t xml:space="preserve">động từ </w:t>
      </w:r>
      <w:r>
        <w:t xml:space="preserve">(ít dùng). </w:t>
      </w:r>
      <w:r>
        <w:t xml:space="preserve">Lấn </w:t>
      </w:r>
      <w:r>
        <w:t xml:space="preserve">sang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cái </w:t>
      </w:r>
      <w:r>
        <w:t xml:space="preserve">khác, </w:t>
      </w:r>
      <w:r>
        <w:t xml:space="preserve">người </w:t>
      </w:r>
      <w:r>
        <w:t xml:space="preserve">khác. </w:t>
      </w:r>
      <w:r>
        <w:rPr>
          <w:i/>
        </w:rPr>
        <w:t xml:space="preserve">Ăn </w:t>
      </w:r>
      <w:r>
        <w:rPr>
          <w:i/>
        </w:rPr>
        <w:t xml:space="preserve">xâm </w:t>
      </w:r>
      <w:r>
        <w:rPr>
          <w:i/>
        </w:rPr>
        <w:t xml:space="preserve">uào </w:t>
      </w:r>
      <w:r>
        <w:t xml:space="preserve">uốn. </w:t>
      </w:r>
      <w:r>
        <w:t xml:space="preserve">Xâm </w:t>
      </w:r>
      <w:r>
        <w:rPr>
          <w:i/>
        </w:rPr>
        <w:t xml:space="preserve">sang </w:t>
      </w:r>
      <w:r>
        <w:rPr>
          <w:i/>
        </w:rPr>
        <w:t xml:space="preserve">đất </w:t>
      </w:r>
      <w:r>
        <w:rPr>
          <w:i/>
        </w:rPr>
        <w:t xml:space="preserve">hàng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xâm. </w:t>
      </w:r>
      <w:r>
        <w:t xml:space="preserve">(ph.;id.).x. </w:t>
      </w:r>
      <w:r>
        <w:t xml:space="preserve">xăm. </w:t>
      </w:r>
      <w:r>
        <w:br/>
      </w:r>
      <w:r>
        <w:rPr>
          <w:b/>
        </w:rPr>
        <w:t xml:space="preserve">xâm, </w:t>
      </w:r>
      <w:r>
        <w:rPr>
          <w:i/>
        </w:rPr>
        <w:t xml:space="preserve">tính từ </w:t>
      </w:r>
      <w:r>
        <w:t xml:space="preserve">((d)).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hoa </w:t>
      </w:r>
      <w:r>
        <w:t xml:space="preserve">mắt, </w:t>
      </w:r>
      <w:r>
        <w:t xml:space="preserve">chóng </w:t>
      </w:r>
      <w:r>
        <w:t xml:space="preserve">mặt </w:t>
      </w:r>
      <w:r>
        <w:t xml:space="preserve">đột </w:t>
      </w:r>
      <w:r>
        <w:t xml:space="preserve">ngột. </w:t>
      </w:r>
      <w:r>
        <w:rPr>
          <w:i/>
        </w:rPr>
        <w:t xml:space="preserve">Say </w:t>
      </w:r>
      <w:r>
        <w:rPr>
          <w:i/>
        </w:rPr>
        <w:t xml:space="preserve">nắng </w:t>
      </w:r>
      <w:r>
        <w:rPr>
          <w:i/>
        </w:rPr>
        <w:t xml:space="preserve">bị </w:t>
      </w:r>
      <w:r>
        <w:rPr>
          <w:i/>
        </w:rPr>
        <w:t xml:space="preserve">xâm.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trọt </w:t>
      </w:r>
      <w:r>
        <w:t xml:space="preserve">trên </w:t>
      </w:r>
      <w:r>
        <w:t xml:space="preserve">đất </w:t>
      </w:r>
      <w:r>
        <w:t xml:space="preserve">không </w:t>
      </w:r>
      <w:r>
        <w:t xml:space="preserve">thuộc </w:t>
      </w:r>
      <w:r>
        <w:t xml:space="preserve">địa </w:t>
      </w:r>
      <w:r>
        <w:t xml:space="preserve">phận </w:t>
      </w:r>
      <w:r>
        <w:t xml:space="preserve">(thường </w:t>
      </w:r>
      <w:r>
        <w:t xml:space="preserve">là </w:t>
      </w:r>
      <w:r>
        <w:t xml:space="preserve">làng </w:t>
      </w:r>
      <w:r>
        <w:t xml:space="preserve">xã) </w:t>
      </w:r>
      <w:r>
        <w:t xml:space="preserve">của </w:t>
      </w:r>
      <w:r>
        <w:t xml:space="preserve">mình. </w:t>
      </w:r>
      <w:r>
        <w:t xml:space="preserve">Ruộng </w:t>
      </w:r>
      <w:r>
        <w:t xml:space="preserve">xâm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Chiếm </w:t>
      </w:r>
      <w:r>
        <w:t xml:space="preserve">đoạt </w:t>
      </w:r>
      <w:r>
        <w:t xml:space="preserve">đất </w:t>
      </w:r>
      <w:r>
        <w:t xml:space="preserve">đai </w:t>
      </w:r>
      <w:r>
        <w:t xml:space="preserve">bằng </w:t>
      </w:r>
      <w:r>
        <w:t xml:space="preserve">vũ </w:t>
      </w:r>
      <w:r>
        <w:t xml:space="preserve">lực. </w:t>
      </w:r>
      <w:r>
        <w:rPr>
          <w:i/>
        </w:rPr>
        <w:t xml:space="preserve">Xêm </w:t>
      </w:r>
      <w:r>
        <w:rPr>
          <w:i/>
        </w:rPr>
        <w:t xml:space="preserve">chiếm </w:t>
      </w:r>
      <w:r>
        <w:rPr>
          <w:i/>
        </w:rPr>
        <w:t xml:space="preserve">đất. </w:t>
      </w:r>
      <w:r>
        <w:t xml:space="preserve">Xâm </w:t>
      </w:r>
      <w:r>
        <w:rPr>
          <w:i/>
        </w:rPr>
        <w:t xml:space="preserve">chiếm </w:t>
      </w:r>
      <w:r>
        <w:rPr>
          <w:i/>
        </w:rPr>
        <w:t xml:space="preserve">thuộc </w:t>
      </w:r>
      <w:r>
        <w:rPr>
          <w:i/>
        </w:rPr>
        <w:t xml:space="preserve">địa. </w:t>
      </w:r>
      <w:r>
        <w:rPr>
          <w:b/>
        </w:rPr>
        <w:t xml:space="preserve">2 </w:t>
      </w:r>
      <w:r>
        <w:t xml:space="preserve">Choán </w:t>
      </w:r>
      <w:r>
        <w:t xml:space="preserve">hết, </w:t>
      </w:r>
      <w:r>
        <w:t xml:space="preserve">chỉ </w:t>
      </w:r>
      <w:r>
        <w:t xml:space="preserve">phối </w:t>
      </w:r>
      <w:r>
        <w:t xml:space="preserve">hết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cảm. </w:t>
      </w:r>
      <w:r>
        <w:t xml:space="preserve">Nỗi </w:t>
      </w:r>
      <w:r>
        <w:rPr>
          <w:i/>
        </w:rPr>
        <w:t xml:space="preserve">nhớ </w:t>
      </w:r>
      <w:r>
        <w:rPr>
          <w:i/>
        </w:rPr>
        <w:t xml:space="preserve">quê </w:t>
      </w:r>
      <w:r>
        <w:rPr>
          <w:i/>
        </w:rPr>
        <w:t xml:space="preserve">xâm </w:t>
      </w:r>
      <w:r>
        <w:rPr>
          <w:i/>
        </w:rPr>
        <w:t xml:space="preserve">chiếm </w:t>
      </w:r>
      <w:r>
        <w:rPr>
          <w:i/>
        </w:rPr>
        <w:t xml:space="preserve">tâm </w:t>
      </w:r>
      <w:r>
        <w:t xml:space="preserve">hồn.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lăng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xêm </w:t>
      </w:r>
      <w:r>
        <w:t xml:space="preserve">lược. </w:t>
      </w:r>
      <w:r>
        <w:rPr>
          <w:i/>
        </w:rPr>
        <w:t xml:space="preserve">Hoạ </w:t>
      </w:r>
      <w:r>
        <w:rPr>
          <w:i/>
        </w:rPr>
        <w:t xml:space="preserve">xâm </w:t>
      </w:r>
      <w:r>
        <w:rPr>
          <w:i/>
        </w:rPr>
        <w:t xml:space="preserve">lăng. </w:t>
      </w:r>
      <w:r>
        <w:t xml:space="preserve">Chống </w:t>
      </w:r>
      <w:r>
        <w:rPr>
          <w:i/>
        </w:rPr>
        <w:t xml:space="preserve">xâm </w:t>
      </w:r>
      <w:r>
        <w:rPr>
          <w:i/>
        </w:rPr>
        <w:t xml:space="preserve">lăng.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lấn </w:t>
      </w:r>
      <w:r>
        <w:rPr>
          <w:i/>
        </w:rPr>
        <w:t xml:space="preserve">động từ </w:t>
      </w:r>
      <w:r>
        <w:t xml:space="preserve">Chiếm </w:t>
      </w:r>
      <w:r>
        <w:t xml:space="preserve">dần </w:t>
      </w:r>
      <w:r>
        <w:t xml:space="preserve">đất </w:t>
      </w:r>
      <w:r>
        <w:t xml:space="preserve">đai, </w:t>
      </w:r>
      <w:r>
        <w:t xml:space="preserve">lãnh </w:t>
      </w:r>
      <w:r>
        <w:t xml:space="preserve">thổ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ở </w:t>
      </w:r>
      <w:r>
        <w:t xml:space="preserve">cạnh </w:t>
      </w:r>
      <w:r>
        <w:t xml:space="preserve">mình. </w:t>
      </w:r>
      <w:r>
        <w:t xml:space="preserve">Xêm </w:t>
      </w:r>
      <w:r>
        <w:t xml:space="preserve">lấn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rPr>
          <w:i/>
        </w:rPr>
        <w:t xml:space="preserve">Xâm </w:t>
      </w:r>
      <w:r>
        <w:rPr>
          <w:i/>
        </w:rPr>
        <w:t xml:space="preserve">lấn </w:t>
      </w:r>
      <w:r>
        <w:rPr>
          <w:i/>
        </w:rPr>
        <w:t xml:space="preserve">bờ </w:t>
      </w:r>
      <w:r>
        <w:t xml:space="preserve">cõi.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lược </w:t>
      </w:r>
      <w:r>
        <w:rPr>
          <w:i/>
        </w:rPr>
        <w:t xml:space="preserve">động từ </w:t>
      </w:r>
      <w:r>
        <w:t xml:space="preserve">Xâm </w:t>
      </w:r>
      <w:r>
        <w:t xml:space="preserve">chiếm </w:t>
      </w:r>
      <w:r>
        <w:t xml:space="preserve">lãnh </w:t>
      </w:r>
      <w:r>
        <w:t xml:space="preserve">thổ, </w:t>
      </w:r>
      <w:r>
        <w:t xml:space="preserve">cướp </w:t>
      </w:r>
      <w:r>
        <w:t xml:space="preserve">đoạt </w:t>
      </w:r>
      <w:r>
        <w:t xml:space="preserve">chủ </w:t>
      </w:r>
      <w:r>
        <w:t xml:space="preserve">quyền </w:t>
      </w:r>
      <w:r>
        <w:t xml:space="preserve">của </w:t>
      </w:r>
      <w:r>
        <w:t xml:space="preserve">nước </w:t>
      </w:r>
      <w:r>
        <w:t xml:space="preserve">khác </w:t>
      </w:r>
      <w:r>
        <w:t xml:space="preserve">bằng </w:t>
      </w:r>
      <w:r>
        <w:t xml:space="preserve">vũ </w:t>
      </w:r>
      <w:r>
        <w:t xml:space="preserve">lực </w:t>
      </w:r>
      <w:r>
        <w:t xml:space="preserve">hoặc </w:t>
      </w:r>
      <w:r>
        <w:t xml:space="preserve">bằng </w:t>
      </w:r>
      <w:r>
        <w:t xml:space="preserve">các </w:t>
      </w:r>
      <w:r>
        <w:t xml:space="preserve">thủ </w:t>
      </w:r>
      <w:r>
        <w:t xml:space="preserve">đoạn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tế.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xâm </w:t>
      </w:r>
      <w:r>
        <w:t xml:space="preserve">lược. </w:t>
      </w:r>
      <w:r>
        <w:rPr>
          <w:i/>
        </w:rPr>
        <w:t xml:space="preserve">Dã </w:t>
      </w:r>
      <w:r>
        <w:rPr>
          <w:i/>
        </w:rPr>
        <w:t xml:space="preserve">tâm </w:t>
      </w:r>
      <w:r>
        <w:t xml:space="preserve">xâm </w:t>
      </w:r>
      <w:r>
        <w:t xml:space="preserve">lược. </w:t>
      </w:r>
      <w:r>
        <w:br/>
      </w:r>
      <w:r>
        <w:rPr>
          <w:b/>
        </w:rPr>
        <w:t xml:space="preserve">xâm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 </w:t>
      </w:r>
      <w:r>
        <w:t xml:space="preserve">ngoài) </w:t>
      </w:r>
      <w:r>
        <w:t xml:space="preserve">đi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trái </w:t>
      </w:r>
      <w:r>
        <w:t xml:space="preserve">phép. </w:t>
      </w:r>
      <w:r>
        <w:t xml:space="preserve">Xâm </w:t>
      </w:r>
      <w:r>
        <w:rPr>
          <w:i/>
        </w:rPr>
        <w:t xml:space="preserve">nhập </w:t>
      </w:r>
      <w:r>
        <w:rPr>
          <w:i/>
        </w:rPr>
        <w:t xml:space="preserve">nhà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t xml:space="preserve">XAm </w:t>
      </w:r>
      <w:r>
        <w:rPr>
          <w:i/>
        </w:rPr>
        <w:t xml:space="preserve">nhập </w:t>
      </w:r>
      <w:r>
        <w:t xml:space="preserve">biên </w:t>
      </w:r>
      <w:r>
        <w:t xml:space="preserve">giới. </w:t>
      </w:r>
      <w:r>
        <w:rPr>
          <w:i/>
        </w:rPr>
        <w:t xml:space="preserve">Xâm </w:t>
      </w:r>
      <w:r>
        <w:rPr>
          <w:i/>
        </w:rPr>
        <w:t xml:space="preserve">nhập </w:t>
      </w:r>
      <w:r>
        <w:t xml:space="preserve">lãnh </w:t>
      </w:r>
      <w:r>
        <w:t xml:space="preserve">thổ. </w:t>
      </w:r>
      <w:r>
        <w:rPr>
          <w:b/>
        </w:rPr>
        <w:t xml:space="preserve">2 </w:t>
      </w:r>
      <w:r>
        <w:t xml:space="preserve">(Yếu </w:t>
      </w:r>
      <w:r>
        <w:t xml:space="preserve">tố </w:t>
      </w:r>
      <w:r>
        <w:rPr>
          <w:i/>
        </w:rPr>
        <w:t xml:space="preserve">bên </w:t>
      </w:r>
      <w:r>
        <w:t xml:space="preserve">ngoài) </w:t>
      </w:r>
      <w:r>
        <w:t xml:space="preserve">nhập </w:t>
      </w:r>
      <w:r>
        <w:t xml:space="preserve">vào </w:t>
      </w:r>
      <w:r>
        <w:t xml:space="preserve">và </w:t>
      </w:r>
      <w:r>
        <w:rPr>
          <w:i/>
        </w:rPr>
        <w:t xml:space="preserve">tác </w:t>
      </w:r>
      <w:r>
        <w:t xml:space="preserve">động </w:t>
      </w:r>
      <w:r>
        <w:t xml:space="preserve">đến, </w:t>
      </w:r>
      <w:r>
        <w:t xml:space="preserve">gây </w:t>
      </w:r>
      <w:r>
        <w:t xml:space="preserve">tác </w:t>
      </w:r>
      <w:r>
        <w:t xml:space="preserve">hại. </w:t>
      </w:r>
      <w:r>
        <w:t xml:space="preserve">Vï </w:t>
      </w:r>
      <w:r>
        <w:rPr>
          <w:i/>
        </w:rPr>
        <w:t xml:space="preserve">trùng </w:t>
      </w:r>
      <w:r>
        <w:rPr>
          <w:i/>
        </w:rPr>
        <w:t xml:space="preserve">xâm </w:t>
      </w:r>
      <w:r>
        <w:rPr>
          <w:i/>
        </w:rPr>
        <w:t xml:space="preserve">nhập </w:t>
      </w:r>
      <w:r>
        <w:t xml:space="preserve">uào </w:t>
      </w:r>
      <w:r>
        <w:rPr>
          <w:i/>
        </w:rPr>
        <w:t xml:space="preserve">cơ </w:t>
      </w:r>
      <w:r>
        <w:rPr>
          <w:i/>
        </w:rPr>
        <w:t xml:space="preserve">thể.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