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tá,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Tạo </w:t>
      </w:r>
      <w:r>
        <w:t xml:space="preserve">ra </w:t>
      </w:r>
      <w:r>
        <w:t xml:space="preserve">cái </w:t>
      </w:r>
      <w:r>
        <w:t xml:space="preserve">cớ </w:t>
      </w:r>
      <w:r>
        <w:t xml:space="preserve">để </w:t>
      </w:r>
      <w:r>
        <w:t xml:space="preserve">vin </w:t>
      </w:r>
      <w:r>
        <w:t xml:space="preserve">vào. </w:t>
      </w:r>
      <w:r>
        <w:t xml:space="preserve">Tá </w:t>
      </w:r>
      <w:r>
        <w:t xml:space="preserve">chuyện </w:t>
      </w:r>
      <w:r>
        <w:t xml:space="preserve">để </w:t>
      </w:r>
      <w:r>
        <w:t xml:space="preserve">đòi </w:t>
      </w:r>
      <w:r>
        <w:t xml:space="preserve">tiền </w:t>
      </w:r>
      <w:r>
        <w:t xml:space="preserve">(hối </w:t>
      </w:r>
      <w:r>
        <w:t xml:space="preserve">lộ). </w:t>
      </w:r>
      <w:r>
        <w:br/>
      </w:r>
      <w:r>
        <w:rPr>
          <w:b/>
        </w:rPr>
        <w:t xml:space="preserve">tá, </w:t>
      </w:r>
      <w:r>
        <w:rPr>
          <w:i/>
        </w:rPr>
        <w:t xml:space="preserve">trợ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nghi </w:t>
      </w:r>
      <w:r>
        <w:t xml:space="preserve">vấn).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thương </w:t>
      </w:r>
      <w:r>
        <w:t xml:space="preserve">cảm </w:t>
      </w:r>
      <w:r>
        <w:t xml:space="preserve">khi </w:t>
      </w:r>
      <w:r>
        <w:t xml:space="preserve">hỏi. </w:t>
      </w:r>
      <w:r>
        <w:t xml:space="preserve">Người </w:t>
      </w:r>
      <w:r>
        <w:t xml:space="preserve">xưa </w:t>
      </w:r>
      <w:r>
        <w:t xml:space="preserve">đâu </w:t>
      </w:r>
      <w:r>
        <w:rPr>
          <w:i/>
        </w:rPr>
        <w:t xml:space="preserve">tá? </w:t>
      </w:r>
      <w:r>
        <w:br/>
      </w:r>
      <w:r>
        <w:rPr>
          <w:b/>
        </w:rPr>
        <w:t xml:space="preserve">tá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chất </w:t>
      </w:r>
      <w:r>
        <w:t xml:space="preserve">được </w:t>
      </w:r>
      <w:r>
        <w:t xml:space="preserve">dùng </w:t>
      </w:r>
      <w:r>
        <w:t xml:space="preserve">phụ </w:t>
      </w:r>
      <w:r>
        <w:t xml:space="preserve">vào </w:t>
      </w:r>
      <w:r>
        <w:t xml:space="preserve">để </w:t>
      </w:r>
      <w:r>
        <w:t xml:space="preserve">chế </w:t>
      </w:r>
      <w:r>
        <w:t xml:space="preserve">dược </w:t>
      </w:r>
      <w:r>
        <w:t xml:space="preserve">phẩm,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chữa </w:t>
      </w:r>
      <w:r>
        <w:t xml:space="preserve">bệnh </w:t>
      </w:r>
      <w:r>
        <w:t xml:space="preserve">(như </w:t>
      </w:r>
      <w:r>
        <w:t xml:space="preserve">than, </w:t>
      </w:r>
      <w:r>
        <w:t xml:space="preserve">bột, </w:t>
      </w:r>
      <w:r>
        <w:t xml:space="preserve">sáp </w:t>
      </w:r>
      <w:r>
        <w:t xml:space="preserve">ong, </w:t>
      </w:r>
      <w:r>
        <w:t xml:space="preserve">v.v.). </w:t>
      </w:r>
      <w:r>
        <w:rPr>
          <w:i/>
        </w:rPr>
        <w:t xml:space="preserve">Dùng </w:t>
      </w:r>
      <w:r>
        <w:rPr>
          <w:i/>
        </w:rPr>
        <w:t xml:space="preserve">tá </w:t>
      </w:r>
      <w:r>
        <w:rPr>
          <w:i/>
        </w:rPr>
        <w:t xml:space="preserve">dược </w:t>
      </w:r>
      <w:r>
        <w:t xml:space="preserve">thích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tá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làm </w:t>
      </w:r>
      <w:r>
        <w:t xml:space="preserve">ruộng </w:t>
      </w:r>
      <w:r>
        <w:t xml:space="preserve">thuê, </w:t>
      </w:r>
      <w:r>
        <w:t xml:space="preserve">nộp </w:t>
      </w:r>
      <w:r>
        <w:t xml:space="preserve">tô </w:t>
      </w:r>
      <w:r>
        <w:t xml:space="preserve">cho </w:t>
      </w:r>
      <w:r>
        <w:t xml:space="preserve">địa </w:t>
      </w:r>
      <w:r>
        <w:t xml:space="preserve">chủ,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địa </w:t>
      </w:r>
      <w:r>
        <w:t xml:space="preserve">chủ. </w:t>
      </w:r>
      <w:r>
        <w:br/>
      </w:r>
      <w:r>
        <w:rPr>
          <w:b/>
        </w:rPr>
        <w:t xml:space="preserve">tá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(kng.; </w:t>
      </w:r>
      <w:r>
        <w:t xml:space="preserve">id). </w:t>
      </w:r>
      <w:r>
        <w:t xml:space="preserve">Sửng </w:t>
      </w:r>
      <w:r>
        <w:t xml:space="preserve">sốt </w:t>
      </w:r>
      <w:r>
        <w:t xml:space="preserve">biết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hề </w:t>
      </w:r>
      <w:r>
        <w:t xml:space="preserve">ngờ </w:t>
      </w:r>
      <w:r>
        <w:t xml:space="preserve">đến. </w:t>
      </w:r>
      <w:r>
        <w:t xml:space="preserve">Thấy </w:t>
      </w:r>
      <w:r>
        <w:rPr>
          <w:i/>
        </w:rPr>
        <w:t xml:space="preserve">cửa </w:t>
      </w:r>
      <w:r>
        <w:rPr>
          <w:i/>
        </w:rPr>
        <w:t xml:space="preserve">đóng </w:t>
      </w:r>
      <w:r>
        <w:rPr>
          <w:i/>
        </w:rPr>
        <w:t xml:space="preserve">im </w:t>
      </w:r>
      <w:r>
        <w:rPr>
          <w:i/>
        </w:rPr>
        <w:t xml:space="preserve">tím </w:t>
      </w:r>
      <w:r>
        <w:t xml:space="preserve">suốt </w:t>
      </w:r>
      <w:r>
        <w:t xml:space="preserve">ngày,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mới </w:t>
      </w:r>
      <w:r>
        <w:rPr>
          <w:i/>
        </w:rPr>
        <w:t xml:space="preserve">tá </w:t>
      </w:r>
      <w:r>
        <w:t xml:space="preserve">hoá </w:t>
      </w:r>
      <w:r>
        <w:rPr>
          <w:i/>
        </w:rPr>
        <w:t xml:space="preserve">là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t xml:space="preserve">bỏ </w:t>
      </w:r>
      <w:r>
        <w:t xml:space="preserve">trốn </w:t>
      </w:r>
      <w:r>
        <w:t xml:space="preserve">rồi. </w:t>
      </w:r>
      <w:r>
        <w:br/>
      </w:r>
      <w:r>
        <w:rPr>
          <w:b/>
        </w:rPr>
        <w:t xml:space="preserve">tá </w:t>
      </w:r>
      <w:r>
        <w:rPr>
          <w:b/>
        </w:rPr>
        <w:t xml:space="preserve">lả </w:t>
      </w:r>
      <w:r>
        <w:rPr>
          <w:i/>
        </w:rPr>
        <w:t xml:space="preserve">danh từ </w:t>
      </w:r>
      <w:r>
        <w:t xml:space="preserve">Một </w:t>
      </w:r>
      <w:r>
        <w:t xml:space="preserve">lối </w:t>
      </w:r>
      <w:r>
        <w:t xml:space="preserve">chơi </w:t>
      </w:r>
      <w:r>
        <w:t xml:space="preserve">bài </w:t>
      </w:r>
      <w:r>
        <w:t xml:space="preserve">bằng </w:t>
      </w:r>
      <w:r>
        <w:t xml:space="preserve">con </w:t>
      </w:r>
      <w:r>
        <w:t xml:space="preserve">bài </w:t>
      </w:r>
      <w:r>
        <w:t xml:space="preserve">tulơkhơ. </w:t>
      </w:r>
      <w:r>
        <w:rPr>
          <w:i/>
        </w:rPr>
        <w:t xml:space="preserve">Đánh </w:t>
      </w:r>
      <w:r>
        <w:rPr>
          <w:i/>
        </w:rPr>
        <w:t xml:space="preserve">tá </w:t>
      </w:r>
      <w:r>
        <w:rPr>
          <w:i/>
        </w:rPr>
        <w:t xml:space="preserve">lá. </w:t>
      </w:r>
      <w:r>
        <w:br/>
      </w:r>
      <w:r>
        <w:rPr>
          <w:b/>
        </w:rPr>
        <w:t xml:space="preserve">tá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ruột </w:t>
      </w:r>
      <w:r>
        <w:t xml:space="preserve">non, </w:t>
      </w:r>
      <w:r>
        <w:t xml:space="preserve">tiếp </w:t>
      </w:r>
      <w:r>
        <w:t xml:space="preserve">theo </w:t>
      </w:r>
      <w:r>
        <w:t xml:space="preserve">dạ </w:t>
      </w:r>
      <w:r>
        <w:t xml:space="preserve">dày. </w:t>
      </w:r>
      <w:r>
        <w:br/>
      </w:r>
      <w:r>
        <w:rPr>
          <w:b/>
        </w:rPr>
        <w:t xml:space="preserve">tá </w:t>
      </w:r>
      <w:r>
        <w:rPr>
          <w:b/>
        </w:rPr>
        <w:t xml:space="preserve">túc </w:t>
      </w:r>
      <w:r>
        <w:rPr>
          <w:i/>
        </w:rPr>
        <w:t xml:space="preserve">động từ </w:t>
      </w:r>
      <w:r>
        <w:t xml:space="preserve">Ngủ </w:t>
      </w:r>
      <w:r>
        <w:t xml:space="preserve">nhờ, </w:t>
      </w:r>
      <w:r>
        <w:t xml:space="preserve">ở </w:t>
      </w:r>
      <w:r>
        <w:t xml:space="preserve">nhờ. </w:t>
      </w:r>
      <w:r>
        <w:t xml:space="preserve">Tá </w:t>
      </w:r>
      <w:r>
        <w:rPr>
          <w:i/>
        </w:rPr>
        <w:t xml:space="preserve">túc </w:t>
      </w:r>
      <w:r>
        <w:t xml:space="preserve">một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thao, </w:t>
      </w:r>
      <w:r>
        <w:t xml:space="preserve">gồm </w:t>
      </w:r>
      <w:r>
        <w:t xml:space="preserve">hai </w:t>
      </w:r>
      <w:r>
        <w:t xml:space="preserve">khối </w:t>
      </w:r>
      <w:r>
        <w:t xml:space="preserve">kim </w:t>
      </w:r>
      <w:r>
        <w:t xml:space="preserve">loại </w:t>
      </w:r>
      <w:r>
        <w:t xml:space="preserve">lắp </w:t>
      </w:r>
      <w:r>
        <w:t xml:space="preserve">ở </w:t>
      </w:r>
      <w:r>
        <w:t xml:space="preserve">hai </w:t>
      </w:r>
      <w:r>
        <w:t xml:space="preserve">đầu </w:t>
      </w:r>
      <w:r>
        <w:t xml:space="preserve">đòn,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nâng, </w:t>
      </w:r>
      <w:r>
        <w:t xml:space="preserve">nhấc. </w:t>
      </w:r>
      <w:r>
        <w:t xml:space="preserve">Cử </w:t>
      </w:r>
      <w:r>
        <w:rPr>
          <w:i/>
        </w:rPr>
        <w:t xml:space="preserve">tạ.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 </w:t>
      </w:r>
      <w:r>
        <w:t xml:space="preserve">hình </w:t>
      </w:r>
      <w:r>
        <w:t xml:space="preserve">tròn,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quy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đẩy </w:t>
      </w:r>
      <w:r>
        <w:t xml:space="preserve">đi </w:t>
      </w:r>
      <w:r>
        <w:t xml:space="preserve">xa. </w:t>
      </w:r>
      <w:r>
        <w:rPr>
          <w:i/>
        </w:rPr>
        <w:t xml:space="preserve">Đẩy </w:t>
      </w:r>
      <w:r>
        <w:rPr>
          <w:i/>
        </w:rPr>
        <w:t xml:space="preserve">tạ. </w:t>
      </w:r>
      <w:r>
        <w:br/>
      </w:r>
      <w:r>
        <w:rPr>
          <w:b/>
        </w:rPr>
        <w:t xml:space="preserve">tạ, </w:t>
      </w:r>
      <w:r>
        <w:rPr>
          <w:i/>
        </w:rPr>
        <w:t xml:space="preserve">danh từ </w:t>
      </w:r>
      <w:r>
        <w:t xml:space="preserve">Nhà </w:t>
      </w:r>
      <w:r>
        <w:t xml:space="preserve">làm </w:t>
      </w:r>
      <w:r>
        <w:t xml:space="preserve">ở </w:t>
      </w:r>
      <w:r>
        <w:t xml:space="preserve">trong </w:t>
      </w:r>
      <w:r>
        <w:t xml:space="preserve">vườn </w:t>
      </w:r>
      <w:r>
        <w:t xml:space="preserve">hay </w:t>
      </w:r>
      <w:r>
        <w:t xml:space="preserve">bên </w:t>
      </w:r>
      <w:r>
        <w:t xml:space="preserve">hồ </w:t>
      </w:r>
      <w:r>
        <w:t xml:space="preserve">nước, </w:t>
      </w:r>
      <w:r>
        <w:t xml:space="preserve">xung </w:t>
      </w:r>
      <w:r>
        <w:t xml:space="preserve">quanh </w:t>
      </w:r>
      <w:r>
        <w:t xml:space="preserve">không </w:t>
      </w:r>
      <w:r>
        <w:t xml:space="preserve">có </w:t>
      </w:r>
      <w:r>
        <w:t xml:space="preserve">tường,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giải </w:t>
      </w:r>
      <w:r>
        <w:t xml:space="preserve">trí, </w:t>
      </w:r>
      <w:r>
        <w:t xml:space="preserve">thời </w:t>
      </w:r>
      <w:r>
        <w:t xml:space="preserve">trước. </w:t>
      </w:r>
      <w:r>
        <w:t xml:space="preserve">Xây </w:t>
      </w:r>
      <w:r>
        <w:rPr>
          <w:i/>
        </w:rPr>
        <w:t xml:space="preserve">đình, </w:t>
      </w:r>
      <w:r>
        <w:rPr>
          <w:i/>
        </w:rPr>
        <w:t xml:space="preserve">xây </w:t>
      </w:r>
      <w:r>
        <w:t xml:space="preserve">tạ. </w:t>
      </w:r>
      <w:r>
        <w:br/>
      </w:r>
      <w:r>
        <w:rPr>
          <w:b/>
        </w:rPr>
        <w:t xml:space="preserve">tạ,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100 </w:t>
      </w:r>
      <w:r>
        <w:t xml:space="preserve">kilogram. </w:t>
      </w:r>
      <w:r>
        <w:rPr>
          <w:i/>
        </w:rPr>
        <w:t xml:space="preserve">Một </w:t>
      </w:r>
      <w:r>
        <w:rPr>
          <w:i/>
        </w:rPr>
        <w:t xml:space="preserve">tạ </w:t>
      </w:r>
      <w:r>
        <w:t xml:space="preserve">thóc. </w:t>
      </w:r>
      <w:r>
        <w:t xml:space="preserve">Nặng </w:t>
      </w:r>
      <w:r>
        <w:rPr>
          <w:i/>
        </w:rPr>
        <w:t xml:space="preserve">nửa </w:t>
      </w:r>
      <w:r>
        <w:rPr>
          <w:i/>
        </w:rPr>
        <w:t xml:space="preserve">tạ. </w:t>
      </w:r>
      <w:r>
        <w:br/>
      </w:r>
      <w:r>
        <w:rPr>
          <w:b/>
        </w:rPr>
        <w:t xml:space="preserve">tạ, </w:t>
      </w:r>
      <w:r>
        <w:rPr>
          <w:i/>
        </w:rPr>
        <w:t xml:space="preserve">động từ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ơn </w:t>
      </w:r>
      <w:r>
        <w:t xml:space="preserve">hay </w:t>
      </w:r>
      <w:r>
        <w:t xml:space="preserve">xin </w:t>
      </w:r>
      <w:r>
        <w:t xml:space="preserve">lỗi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trọng. </w:t>
      </w:r>
      <w:r>
        <w:rPr>
          <w:i/>
        </w:rPr>
        <w:t xml:space="preserve">Tạ </w:t>
      </w:r>
      <w:r>
        <w:t xml:space="preserve">ơn. </w:t>
      </w:r>
      <w:r>
        <w:rPr>
          <w:i/>
        </w:rPr>
        <w:t xml:space="preserve">Tạ </w:t>
      </w:r>
      <w:r>
        <w:t xml:space="preserve">lỗi. </w:t>
      </w:r>
      <w:r>
        <w:rPr>
          <w:i/>
        </w:rPr>
        <w:t xml:space="preserve">Mang </w:t>
      </w:r>
      <w:r>
        <w:rPr>
          <w:i/>
        </w:rPr>
        <w:t xml:space="preserve">lỗ </w:t>
      </w:r>
      <w:r>
        <w:rPr>
          <w:i/>
        </w:rPr>
        <w:t xml:space="preserve">vật </w:t>
      </w:r>
      <w:r>
        <w:rPr>
          <w:i/>
        </w:rPr>
        <w:t xml:space="preserve">tạ </w:t>
      </w:r>
      <w:r>
        <w:t xml:space="preserve">quan. </w:t>
      </w:r>
      <w:r>
        <w:br/>
      </w:r>
      <w:r>
        <w:rPr>
          <w:b/>
        </w:rPr>
        <w:t xml:space="preserve">tạ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(cũ). </w:t>
      </w:r>
      <w:r>
        <w:t xml:space="preserve">Mượn </w:t>
      </w:r>
      <w:r>
        <w:t xml:space="preserve">cớ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chính </w:t>
      </w:r>
      <w:r>
        <w:t xml:space="preserve">đáng). </w:t>
      </w:r>
      <w:r>
        <w:br/>
      </w:r>
      <w:r>
        <w:rPr>
          <w:b/>
        </w:rPr>
        <w:t xml:space="preserve">ta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Chết, </w:t>
      </w:r>
      <w:r>
        <w:t xml:space="preserve">từ </w:t>
      </w:r>
      <w:r>
        <w:t xml:space="preserve">giã </w:t>
      </w:r>
      <w:r>
        <w:t xml:space="preserve">cõi </w:t>
      </w:r>
      <w:r>
        <w:t xml:space="preserve">đời. </w:t>
      </w:r>
      <w:r>
        <w:rPr>
          <w:i/>
        </w:rPr>
        <w:t xml:space="preserve">Cụ </w:t>
      </w:r>
      <w:r>
        <w:rPr>
          <w:i/>
        </w:rPr>
        <w:t xml:space="preserve">đã </w:t>
      </w:r>
      <w:r>
        <w:rPr>
          <w:i/>
        </w:rPr>
        <w:t xml:space="preserve">tạ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ta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Chào </w:t>
      </w:r>
      <w:r>
        <w:t xml:space="preserve">từ </w:t>
      </w:r>
      <w:r>
        <w:t xml:space="preserve">biệt. </w:t>
      </w:r>
      <w:r>
        <w:br/>
      </w:r>
      <w:r>
        <w:rPr>
          <w:b/>
        </w:rPr>
        <w:t xml:space="preserve">tabu </w:t>
      </w:r>
      <w:r>
        <w:rPr>
          <w:i/>
        </w:rPr>
        <w:t xml:space="preserve">danh từ </w:t>
      </w:r>
      <w:r>
        <w:t xml:space="preserve">Điều </w:t>
      </w:r>
      <w:r>
        <w:t xml:space="preserve">kiêng </w:t>
      </w:r>
      <w:r>
        <w:t xml:space="preserve">kị. </w:t>
      </w:r>
      <w:r>
        <w:br/>
      </w:r>
      <w:r>
        <w:rPr>
          <w:b/>
        </w:rPr>
        <w:t xml:space="preserve">tác, </w:t>
      </w:r>
      <w:r>
        <w:rPr>
          <w:i/>
        </w:rPr>
        <w:t xml:space="preserve">danh từ </w:t>
      </w:r>
      <w:r>
        <w:t xml:space="preserve">(cũ). </w:t>
      </w:r>
      <w:r>
        <w:t xml:space="preserve">Tuổi. </w:t>
      </w:r>
      <w:r>
        <w:t xml:space="preserve">Tác </w:t>
      </w:r>
      <w:r>
        <w:t xml:space="preserve">đã </w:t>
      </w:r>
      <w:r>
        <w:rPr>
          <w:i/>
        </w:rPr>
        <w:t xml:space="preserve">cao. </w:t>
      </w:r>
      <w:r>
        <w:br/>
      </w:r>
      <w:r>
        <w:rPr>
          <w:b/>
        </w:rPr>
        <w:t xml:space="preserve">tác, </w:t>
      </w:r>
      <w:r>
        <w:rPr>
          <w:i/>
        </w:rPr>
        <w:t xml:space="preserve">động từ </w:t>
      </w:r>
      <w:r>
        <w:t xml:space="preserve">(Hươu, </w:t>
      </w:r>
      <w:r>
        <w:t xml:space="preserve">nai) </w:t>
      </w:r>
      <w:r>
        <w:t xml:space="preserve">kêu. </w:t>
      </w:r>
      <w:r>
        <w:rPr>
          <w:i/>
        </w:rPr>
        <w:t xml:space="preserve">Tiếng </w:t>
      </w:r>
      <w:r>
        <w:t xml:space="preserve">nai </w:t>
      </w:r>
      <w:r>
        <w:t xml:space="preserve">tác </w:t>
      </w:r>
      <w:r>
        <w:rPr>
          <w:i/>
        </w:rPr>
        <w:t xml:space="preserve">trong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tác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(Lực </w:t>
      </w:r>
      <w:r>
        <w:t xml:space="preserve">lượng </w:t>
      </w:r>
      <w:r>
        <w:t xml:space="preserve">vũ </w:t>
      </w:r>
      <w:r>
        <w:t xml:space="preserve">trang) </w:t>
      </w:r>
      <w:r>
        <w:t xml:space="preserve">đánh </w:t>
      </w:r>
      <w:r>
        <w:t xml:space="preserve">địch. </w:t>
      </w:r>
      <w:r>
        <w:t xml:space="preserve">Kế </w:t>
      </w:r>
      <w:r>
        <w:rPr>
          <w:i/>
        </w:rPr>
        <w:t xml:space="preserve">hoạch </w:t>
      </w:r>
      <w:r>
        <w:t xml:space="preserve">tác </w:t>
      </w:r>
      <w:r>
        <w:t xml:space="preserve">chiến. </w:t>
      </w:r>
      <w:r>
        <w:t xml:space="preserve">mu </w:t>
      </w:r>
      <w:r>
        <w:br/>
      </w:r>
      <w:r>
        <w:rPr>
          <w:b/>
        </w:rPr>
        <w:t xml:space="preserve">tác </w:t>
      </w:r>
      <w:r>
        <w:rPr>
          <w:b/>
        </w:rPr>
        <w:t xml:space="preserve">dụng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tác </w:t>
      </w:r>
      <w:r>
        <w:t xml:space="preserve">động. </w:t>
      </w:r>
      <w:r>
        <w:t xml:space="preserve">Một </w:t>
      </w:r>
      <w:r>
        <w:t xml:space="preserve">sáng </w:t>
      </w:r>
      <w:r>
        <w:rPr>
          <w:i/>
        </w:rPr>
        <w:t xml:space="preserve">kiến </w:t>
      </w:r>
      <w:r>
        <w:rPr>
          <w:i/>
        </w:rPr>
        <w:t xml:space="preserve">có </w:t>
      </w:r>
      <w:r>
        <w:rPr>
          <w:i/>
        </w:rPr>
        <w:t xml:space="preserve">tác </w:t>
      </w:r>
      <w:r>
        <w:t xml:space="preserve">dụng </w:t>
      </w:r>
      <w:r>
        <w:t xml:space="preserve">thúc </w:t>
      </w:r>
      <w:r>
        <w:rPr>
          <w:i/>
        </w:rPr>
        <w:t xml:space="preserve">đẩy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rPr>
          <w:i/>
        </w:rPr>
        <w:t xml:space="preserve">Tác </w:t>
      </w:r>
      <w:r>
        <w:rPr>
          <w:i/>
        </w:rPr>
        <w:t xml:space="preserve">dụng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t xml:space="preserve">học. </w:t>
      </w:r>
      <w:r>
        <w:rPr>
          <w:i/>
        </w:rPr>
        <w:t xml:space="preserve">Mất </w:t>
      </w:r>
      <w:r>
        <w:rPr>
          <w:i/>
        </w:rPr>
        <w:t xml:space="preserve">tác </w:t>
      </w:r>
      <w:r>
        <w:rPr>
          <w:i/>
        </w:rPr>
        <w:t xml:space="preserve">dụng. </w:t>
      </w:r>
      <w:r>
        <w:t xml:space="preserve">Phát </w:t>
      </w:r>
      <w:r>
        <w:t xml:space="preserve">huy </w:t>
      </w:r>
      <w:r>
        <w:rPr>
          <w:i/>
        </w:rPr>
        <w:t xml:space="preserve">tác </w:t>
      </w:r>
      <w:r>
        <w:t xml:space="preserve">dụng. </w:t>
      </w:r>
      <w:r>
        <w:t xml:space="preserve">II </w:t>
      </w:r>
      <w:r>
        <w:t xml:space="preserve">động từ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làm </w:t>
      </w:r>
      <w:r>
        <w:t xml:space="preserve">cho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đối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tác </w:t>
      </w:r>
      <w:r>
        <w:t xml:space="preserve">động </w:t>
      </w:r>
      <w:r>
        <w:t xml:space="preserve">giữa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nhiên).. </w:t>
      </w:r>
      <w:r>
        <w:t xml:space="preserve">Base </w:t>
      </w:r>
      <w:r>
        <w:t xml:space="preserve">tác </w:t>
      </w:r>
      <w:r>
        <w:rPr>
          <w:i/>
        </w:rPr>
        <w:t xml:space="preserve">dụng </w:t>
      </w:r>
      <w:r>
        <w:t xml:space="preserve">pới </w:t>
      </w:r>
      <w:r>
        <w:t xml:space="preserve">acid </w:t>
      </w:r>
      <w:r>
        <w:t xml:space="preserve">sinh </w:t>
      </w:r>
      <w:r>
        <w:rPr>
          <w:i/>
        </w:rPr>
        <w:t xml:space="preserve">ra </w:t>
      </w:r>
      <w:r>
        <w:t xml:space="preserve">muối </w:t>
      </w:r>
      <w:r>
        <w:rPr>
          <w:i/>
        </w:rPr>
        <w:t xml:space="preserve">uà </w:t>
      </w:r>
      <w:r>
        <w:rPr>
          <w:i/>
        </w:rPr>
        <w:t xml:space="preserve">nước. </w:t>
      </w:r>
      <w:r>
        <w:rPr>
          <w:i/>
        </w:rPr>
        <w:t xml:space="preserve">Tác </w:t>
      </w:r>
      <w:r>
        <w:t xml:space="preserve">dụng </w:t>
      </w:r>
      <w:r>
        <w:rPr>
          <w:i/>
        </w:rPr>
        <w:t xml:space="preserve">uào </w:t>
      </w:r>
      <w:r>
        <w:t xml:space="preserve">uật </w:t>
      </w:r>
      <w:r>
        <w:rPr>
          <w:i/>
        </w:rPr>
        <w:t xml:space="preserve">một </w:t>
      </w:r>
      <w:r>
        <w:t xml:space="preserve">lực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nó </w:t>
      </w:r>
      <w:r>
        <w:t xml:space="preserve">chuyển </w:t>
      </w:r>
      <w:r>
        <w:rPr>
          <w:i/>
        </w:rPr>
        <w:t xml:space="preserve">động. </w:t>
      </w:r>
      <w:r>
        <w:t xml:space="preserve">c </w:t>
      </w:r>
      <w:r>
        <w:t xml:space="preserve">tác </w:t>
      </w:r>
      <w:r>
        <w:t xml:space="preserve">động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nhất </w:t>
      </w:r>
      <w:r>
        <w:t xml:space="preserve">định.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rPr>
          <w:i/>
        </w:rP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mạnh </w:t>
      </w:r>
      <w:r>
        <w:t xml:space="preserve">mẽ </w:t>
      </w:r>
      <w:r>
        <w:rPr>
          <w:i/>
        </w:rPr>
        <w:t xml:space="preserve">đến </w:t>
      </w:r>
      <w:r>
        <w:rPr>
          <w:i/>
        </w:rPr>
        <w:t xml:space="preserve">tư </w:t>
      </w:r>
      <w:r>
        <w:t xml:space="preserve">tưởng, </w:t>
      </w:r>
      <w:r>
        <w:t xml:space="preserve">tình </w:t>
      </w:r>
      <w:r>
        <w:rPr>
          <w:i/>
        </w:rPr>
        <w:t xml:space="preserve">cảm. </w:t>
      </w:r>
      <w:r>
        <w:rPr>
          <w:i/>
        </w:rPr>
        <w:t xml:space="preserve">Tác </w:t>
      </w:r>
      <w:r>
        <w:t xml:space="preserve">động </w:t>
      </w:r>
      <w:r>
        <w:rPr>
          <w:i/>
        </w:rPr>
        <w:t xml:space="preserve">của </w:t>
      </w:r>
      <w:r>
        <w:t xml:space="preserve">con </w:t>
      </w:r>
      <w:r>
        <w:t xml:space="preserve">người </w:t>
      </w:r>
      <w:r>
        <w:t xml:space="preserve">đối </w:t>
      </w:r>
      <w:r>
        <w:rPr>
          <w:i/>
        </w:rPr>
        <w:t xml:space="preserve">uới </w:t>
      </w:r>
      <w:r>
        <w:t xml:space="preserve">tự </w:t>
      </w:r>
      <w:r>
        <w:rPr>
          <w:i/>
        </w:rPr>
        <w:t xml:space="preserve">nhiên. </w:t>
      </w:r>
      <w:r>
        <w:t xml:space="preserve">con </w:t>
      </w:r>
      <w:r>
        <w:br/>
      </w:r>
      <w:r>
        <w:rPr>
          <w:b/>
        </w:rPr>
        <w:t xml:space="preserve">tác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Người </w:t>
      </w:r>
      <w:r>
        <w:t xml:space="preserve">sáng </w:t>
      </w:r>
      <w:r>
        <w:t xml:space="preserve">tác </w:t>
      </w:r>
      <w:r>
        <w:t xml:space="preserve">những </w:t>
      </w:r>
      <w:r>
        <w:t xml:space="preserve">công </w:t>
      </w:r>
      <w:r>
        <w:t xml:space="preserve">trình, </w:t>
      </w:r>
      <w:r>
        <w:t xml:space="preserve">tác </w:t>
      </w:r>
      <w:r>
        <w:t xml:space="preserve">phẩm </w:t>
      </w:r>
      <w:r>
        <w:t xml:space="preserve">có </w:t>
      </w:r>
      <w:r>
        <w:t xml:space="preserve">ảnh </w:t>
      </w:r>
      <w:r>
        <w:t xml:space="preserve">hưởng </w:t>
      </w:r>
      <w:r>
        <w:t xml:space="preserve">lớn. </w:t>
      </w:r>
      <w:r>
        <w:t xml:space="preserve">Các </w:t>
      </w:r>
      <w:r>
        <w:rPr>
          <w:i/>
        </w:rPr>
        <w:t xml:space="preserve">tác </w:t>
      </w:r>
      <w:r>
        <w:t xml:space="preserve">gia </w:t>
      </w:r>
      <w:r>
        <w:rPr>
          <w:i/>
        </w:rPr>
        <w:t xml:space="preserve">kinh </w:t>
      </w:r>
      <w:r>
        <w:rPr>
          <w:i/>
        </w:rPr>
        <w:t xml:space="preserve">điển. </w:t>
      </w:r>
      <w:r>
        <w:t xml:space="preserve">Tuyển </w:t>
      </w:r>
      <w:r>
        <w:rPr>
          <w:i/>
        </w:rPr>
        <w:t xml:space="preserve">tập </w:t>
      </w:r>
      <w:r>
        <w:rPr>
          <w:i/>
        </w:rPr>
        <w:t xml:space="preserve">các </w:t>
      </w:r>
      <w:r>
        <w:rPr>
          <w:i/>
        </w:rPr>
        <w:t xml:space="preserve">tác </w:t>
      </w:r>
      <w:r>
        <w:t xml:space="preserve">gia </w:t>
      </w:r>
      <w:r>
        <w:rPr>
          <w:i/>
        </w:rPr>
        <w:t xml:space="preserve">uăn </w:t>
      </w:r>
      <w:r>
        <w:rPr>
          <w:i/>
        </w:rPr>
        <w:t xml:space="preserve">xuôi </w:t>
      </w:r>
      <w:r>
        <w:rPr>
          <w:i/>
        </w:rPr>
        <w:t xml:space="preserve">trước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tháng </w:t>
      </w:r>
      <w:r>
        <w:rPr>
          <w:i/>
        </w:rPr>
        <w:t xml:space="preserve">Tám. </w:t>
      </w:r>
      <w:r>
        <w:t xml:space="preserve">_ </w:t>
      </w:r>
      <w:r>
        <w:br/>
      </w:r>
      <w:r>
        <w:rPr>
          <w:b/>
        </w:rPr>
        <w:t xml:space="preserve">tác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khoa </w:t>
      </w:r>
      <w:r>
        <w:t xml:space="preserve">học </w:t>
      </w:r>
      <w:r>
        <w:t xml:space="preserve">nào </w:t>
      </w:r>
      <w:r>
        <w:t xml:space="preserve">đó.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quyển </w:t>
      </w:r>
      <w:r>
        <w:rPr>
          <w:i/>
        </w:rPr>
        <w:t xml:space="preserve">truyện. </w:t>
      </w:r>
      <w:r>
        <w:rPr>
          <w:i/>
        </w:rPr>
        <w:t xml:space="preserve">Tác </w:t>
      </w:r>
      <w:r>
        <w:t xml:space="preserve">giả </w:t>
      </w:r>
      <w:r>
        <w:rPr>
          <w:i/>
        </w:rPr>
        <w:t xml:space="preserve">bức </w:t>
      </w:r>
      <w:r>
        <w:t xml:space="preserve">tranh. </w:t>
      </w:r>
      <w:r>
        <w:t xml:space="preserve">Quyền </w:t>
      </w:r>
      <w:r>
        <w:rPr>
          <w:i/>
        </w:rPr>
        <w:t xml:space="preserve">tác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tác </w:t>
      </w:r>
      <w:r>
        <w:rPr>
          <w:b/>
        </w:rPr>
        <w:t xml:space="preserve">hại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rPr>
          <w:i/>
        </w:rPr>
        <w:t xml:space="preserve">Gây </w:t>
      </w:r>
      <w:r>
        <w:rPr>
          <w:i/>
        </w:rPr>
        <w:t xml:space="preserve">ra </w:t>
      </w:r>
      <w:r>
        <w:t xml:space="preserve">điều </w:t>
      </w:r>
      <w:r>
        <w:t xml:space="preserve">hại </w:t>
      </w:r>
      <w:r>
        <w:t xml:space="preserve">đáng </w:t>
      </w:r>
      <w:r>
        <w:t xml:space="preserve">kể. </w:t>
      </w:r>
      <w:r>
        <w:t xml:space="preserve">Một </w:t>
      </w:r>
      <w:r>
        <w:t xml:space="preserve">sai </w:t>
      </w:r>
      <w:r>
        <w:rPr>
          <w:i/>
        </w:rPr>
        <w:t xml:space="preserve">làm </w:t>
      </w:r>
      <w:r>
        <w:rPr>
          <w:i/>
        </w:rPr>
        <w:t xml:space="preserve">tác </w:t>
      </w:r>
      <w:r>
        <w:rPr>
          <w:i/>
        </w:rPr>
        <w:t xml:space="preserve">hại </w:t>
      </w:r>
      <w:r>
        <w:rPr>
          <w:i/>
        </w:rPr>
        <w:t xml:space="preserve">đến </w:t>
      </w:r>
      <w:r>
        <w:rPr>
          <w:i/>
        </w:rPr>
        <w:t xml:space="preserve">toàn </w:t>
      </w:r>
      <w:r>
        <w:rPr>
          <w:i/>
        </w:rPr>
        <w:t xml:space="preserve">bộ </w:t>
      </w:r>
      <w:r>
        <w:t xml:space="preserve">công </w:t>
      </w:r>
      <w:r>
        <w:t xml:space="preserve">việc.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hại </w:t>
      </w:r>
      <w:r>
        <w:t xml:space="preserve">đáng </w:t>
      </w:r>
      <w:r>
        <w:t xml:space="preserve">kể </w:t>
      </w:r>
      <w:r>
        <w:t xml:space="preserve">gây </w:t>
      </w:r>
      <w:r>
        <w:t xml:space="preserve">ra. </w:t>
      </w:r>
      <w:r>
        <w:rPr>
          <w:i/>
        </w:rPr>
        <w:t xml:space="preserve">Tác </w:t>
      </w:r>
      <w:r>
        <w:rPr>
          <w:i/>
        </w:rPr>
        <w:t xml:space="preserve">hại </w:t>
      </w:r>
      <w:r>
        <w:t xml:space="preserve">của </w:t>
      </w:r>
      <w:r>
        <w:rPr>
          <w:i/>
        </w:rPr>
        <w:t xml:space="preserve">thuốc </w:t>
      </w:r>
      <w:r>
        <w:rPr>
          <w:i/>
        </w:rPr>
        <w:t xml:space="preserve">lá. </w:t>
      </w:r>
      <w:r>
        <w:t xml:space="preserve">. </w:t>
      </w:r>
      <w:r>
        <w:rPr>
          <w:i/>
        </w:rPr>
        <w:t xml:space="preserve">tác </w:t>
      </w:r>
      <w:r>
        <w:t xml:space="preserve">hợp </w:t>
      </w:r>
      <w:r>
        <w:t xml:space="preserve">động từ </w:t>
      </w:r>
      <w:r>
        <w:t xml:space="preserve">(cũ). </w:t>
      </w:r>
      <w:r>
        <w:t xml:space="preserve">Làm </w:t>
      </w:r>
      <w:r>
        <w:t xml:space="preserve">cho </w:t>
      </w:r>
      <w:r>
        <w:t xml:space="preserve">kết </w:t>
      </w:r>
      <w:r>
        <w:t xml:space="preserve">đôi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vợ </w:t>
      </w:r>
      <w:r>
        <w:t xml:space="preserve">chồng. </w:t>
      </w:r>
      <w:r>
        <w:rPr>
          <w:i/>
        </w:rPr>
        <w:t xml:space="preserve">Duyên </w:t>
      </w:r>
      <w:r>
        <w:rPr>
          <w:i/>
        </w:rPr>
        <w:t xml:space="preserve">trời </w:t>
      </w:r>
      <w:r>
        <w:rPr>
          <w:i/>
        </w:rPr>
        <w:t xml:space="preserve">tác </w:t>
      </w:r>
      <w:r>
        <w:t xml:space="preserve">hợp. </w:t>
      </w:r>
      <w:r>
        <w:br/>
      </w:r>
      <w:r>
        <w:rPr>
          <w:b/>
        </w:rPr>
        <w:t xml:space="preserve">tác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nghiệp </w:t>
      </w:r>
      <w:r>
        <w:t xml:space="preserve">vụ, </w:t>
      </w:r>
      <w:r>
        <w:t xml:space="preserve">kĩ </w:t>
      </w:r>
      <w:r>
        <w:t xml:space="preserve">thuật. </w:t>
      </w:r>
      <w: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tác </w:t>
      </w:r>
      <w:r>
        <w:rPr>
          <w:i/>
        </w:rPr>
        <w:t xml:space="preserve">nghiệp </w:t>
      </w:r>
      <w:r>
        <w:rPr>
          <w:i/>
        </w:rPr>
        <w:t xml:space="preserve">của </w:t>
      </w:r>
      <w:r>
        <w:rPr>
          <w:i/>
        </w:rPr>
        <w:t xml:space="preserve">phân </w:t>
      </w:r>
      <w:r>
        <w:rPr>
          <w:i/>
        </w:rPr>
        <w:t xml:space="preserve">xưởng.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và </w:t>
      </w:r>
      <w:r>
        <w:t xml:space="preserve">tư </w:t>
      </w:r>
      <w:r>
        <w:t xml:space="preserve">thế </w:t>
      </w:r>
      <w:r>
        <w:t xml:space="preserve">tác </w:t>
      </w:r>
      <w:r>
        <w:t xml:space="preserve">nghiệp </w:t>
      </w:r>
      <w:r>
        <w:t xml:space="preserve">của </w:t>
      </w:r>
      <w:r>
        <w:t xml:space="preserve">công </w:t>
      </w:r>
      <w:r>
        <w:t xml:space="preserve">DU </w:t>
      </w:r>
      <w:r>
        <w:t xml:space="preserve">HH </w:t>
      </w:r>
      <w:r>
        <w:t xml:space="preserve">tác </w:t>
      </w:r>
      <w:r>
        <w:t xml:space="preserve">nhân </w:t>
      </w:r>
      <w:r>
        <w:t xml:space="preserve">danh từ </w:t>
      </w:r>
      <w:r>
        <w:t xml:space="preserve">Nhân </w:t>
      </w:r>
      <w:r>
        <w:t xml:space="preserve">tố </w:t>
      </w:r>
      <w:r>
        <w:t xml:space="preserve">gây </w:t>
      </w:r>
      <w:r>
        <w:t xml:space="preserve">ra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Các </w:t>
      </w:r>
      <w:r>
        <w:rPr>
          <w:i/>
        </w:rPr>
        <w:t xml:space="preserve">tác </w:t>
      </w:r>
      <w:r>
        <w:rPr>
          <w:i/>
        </w:rPr>
        <w:t xml:space="preserve">nhân </w:t>
      </w:r>
      <w:r>
        <w:t xml:space="preserve">gây </w:t>
      </w:r>
      <w:r>
        <w:rPr>
          <w:i/>
        </w:rPr>
        <w:t xml:space="preserve">bệnh. </w:t>
      </w:r>
      <w:r>
        <w:rPr>
          <w:i/>
        </w:rPr>
        <w:t xml:space="preserve">Tác </w:t>
      </w:r>
      <w:r>
        <w:t xml:space="preserve">nhân </w:t>
      </w:r>
      <w:r>
        <w:t xml:space="preserve">kích </w:t>
      </w:r>
      <w:r>
        <w:t xml:space="preserve">thích. </w:t>
      </w:r>
      <w:r>
        <w:t xml:space="preserve">. </w:t>
      </w:r>
      <w:r>
        <w:br/>
      </w:r>
      <w:r>
        <w:rPr>
          <w:b/>
        </w:rPr>
        <w:t xml:space="preserve">tác </w:t>
      </w:r>
      <w:r>
        <w:rPr>
          <w:b/>
        </w:rPr>
        <w:t xml:space="preserve">oai </w:t>
      </w:r>
      <w:r>
        <w:rPr>
          <w:b/>
        </w:rPr>
        <w:t xml:space="preserve">tác </w:t>
      </w:r>
      <w:r>
        <w:rPr>
          <w:b/>
        </w:rPr>
        <w:t xml:space="preserve">quái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ngang </w:t>
      </w:r>
      <w:r>
        <w:t xml:space="preserve">ngược, </w:t>
      </w:r>
      <w:r>
        <w:t xml:space="preserve">mặc </w:t>
      </w:r>
      <w:r>
        <w:t xml:space="preserve">sức </w:t>
      </w:r>
      <w:r>
        <w:t xml:space="preserve">hoành </w:t>
      </w:r>
      <w:r>
        <w:t xml:space="preserve">hành. </w:t>
      </w:r>
      <w:r>
        <w:t xml:space="preserve">mm </w:t>
      </w:r>
      <w:r>
        <w:br/>
      </w:r>
      <w:r>
        <w:rPr>
          <w:b/>
        </w:rPr>
        <w:t xml:space="preserve">tác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do </w:t>
      </w:r>
      <w:r>
        <w:t xml:space="preserve">nhà </w:t>
      </w:r>
      <w:r>
        <w:t xml:space="preserve">văn </w:t>
      </w:r>
      <w:r>
        <w:t xml:space="preserve">hoá,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khoa </w:t>
      </w:r>
      <w:r>
        <w:t xml:space="preserve">học </w:t>
      </w:r>
      <w:r>
        <w:t xml:space="preserve">sáng </w:t>
      </w:r>
      <w:r>
        <w:t xml:space="preserve">tạo </w:t>
      </w:r>
      <w:r>
        <w:t xml:space="preserve">ra.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học.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t xml:space="preserve">tác </w:t>
      </w:r>
      <w:r>
        <w:t xml:space="preserve">phong </w:t>
      </w:r>
      <w:r>
        <w:t xml:space="preserve">danh từ </w:t>
      </w:r>
      <w:r>
        <w:t xml:space="preserve">Lối </w:t>
      </w:r>
      <w:r>
        <w:t xml:space="preserve">làm </w:t>
      </w:r>
      <w:r>
        <w:t xml:space="preserve">việc,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 </w:t>
      </w:r>
      <w:r>
        <w:rPr>
          <w:i/>
        </w:rPr>
        <w:t xml:space="preserve">của </w:t>
      </w:r>
      <w:r>
        <w:t xml:space="preserve">mỗi </w:t>
      </w:r>
      <w:r>
        <w:t xml:space="preserve">người.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giản </w:t>
      </w:r>
      <w:r>
        <w:rPr>
          <w:i/>
        </w:rPr>
        <w:t xml:space="preserve">dị.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chậm </w:t>
      </w:r>
      <w:r>
        <w:rPr>
          <w:i/>
        </w:rPr>
        <w:t xml:space="preserve">chạp.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cẩn </w:t>
      </w:r>
      <w:r>
        <w:t xml:space="preserve">thận. </w:t>
      </w:r>
      <w:r>
        <w:br w:type="page"/>
      </w:r>
      <w:r>
        <w:rPr>
          <w:b/>
        </w:rPr>
        <w:t xml:space="preserve">tác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Chuyển </w:t>
      </w:r>
      <w:r>
        <w:t xml:space="preserve">tác </w:t>
      </w:r>
      <w:r>
        <w:t xml:space="preserve">giả, </w:t>
      </w:r>
      <w:r>
        <w:t xml:space="preserve">theo </w:t>
      </w:r>
      <w:r>
        <w:t xml:space="preserve">luật </w:t>
      </w:r>
      <w:r>
        <w:t xml:space="preserve">định.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tác </w:t>
      </w:r>
      <w:r>
        <w:rPr>
          <w:i/>
        </w:rPr>
        <w:t xml:space="preserve">quyền. </w:t>
      </w:r>
      <w:r>
        <w:rPr>
          <w:i/>
        </w:rPr>
        <w:t xml:space="preserve">Vì </w:t>
      </w:r>
      <w:r>
        <w:rPr>
          <w:i/>
        </w:rPr>
        <w:t xml:space="preserve">phạm </w:t>
      </w:r>
      <w:r>
        <w:rPr>
          <w:i/>
        </w:rPr>
        <w:t xml:space="preserve">tác </w:t>
      </w:r>
      <w:r>
        <w:t xml:space="preserve">quyền. </w:t>
      </w:r>
      <w:r>
        <w:br/>
      </w:r>
      <w:r>
        <w:rPr>
          <w:b/>
        </w:rPr>
        <w:t xml:space="preserve">tác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Gây </w:t>
      </w:r>
      <w:r>
        <w:t xml:space="preserve">dựng </w:t>
      </w:r>
      <w:r>
        <w:t xml:space="preserve">nên </w:t>
      </w:r>
      <w:r>
        <w:t xml:space="preserve">cho </w:t>
      </w:r>
      <w:r>
        <w:t xml:space="preserve">thành </w:t>
      </w:r>
      <w:r>
        <w:t xml:space="preserve">đạt. </w:t>
      </w:r>
      <w:r>
        <w:rPr>
          <w:i/>
        </w:rPr>
        <w:t xml:space="preserve">Ơn </w:t>
      </w:r>
      <w:r>
        <w:rPr>
          <w:i/>
        </w:rPr>
        <w:t xml:space="preserve">tác </w:t>
      </w:r>
      <w:r>
        <w:rPr>
          <w:i/>
        </w:rPr>
        <w:t xml:space="preserve">thành. </w:t>
      </w:r>
      <w:r>
        <w:br/>
      </w:r>
      <w:r>
        <w:rPr>
          <w:b/>
        </w:rPr>
        <w:t xml:space="preserve">tạc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hình </w:t>
      </w:r>
      <w:r>
        <w:t xml:space="preserve">dạng </w:t>
      </w:r>
      <w:r>
        <w:t xml:space="preserve">mĩ </w:t>
      </w:r>
      <w:r>
        <w:t xml:space="preserve">thuật </w:t>
      </w:r>
      <w:r>
        <w:t xml:space="preserve">theo </w:t>
      </w:r>
      <w:r>
        <w:t xml:space="preserve">mẫu </w:t>
      </w:r>
      <w:r>
        <w:t xml:space="preserve">đã </w:t>
      </w:r>
      <w:r>
        <w:t xml:space="preserve">dự </w:t>
      </w:r>
      <w:r>
        <w:t xml:space="preserve">định </w:t>
      </w:r>
      <w:r>
        <w:t xml:space="preserve">bằng </w:t>
      </w:r>
      <w:r>
        <w:t xml:space="preserve">cách </w:t>
      </w:r>
      <w:r>
        <w:t xml:space="preserve">đẽo, </w:t>
      </w:r>
      <w:r>
        <w:t xml:space="preserve">gọt, </w:t>
      </w:r>
      <w:r>
        <w:t xml:space="preserve">chạm </w:t>
      </w:r>
      <w:r>
        <w:t xml:space="preserve">trên </w:t>
      </w:r>
      <w:r>
        <w:t xml:space="preserve">vật </w:t>
      </w:r>
      <w:r>
        <w:t xml:space="preserve">liệu </w:t>
      </w:r>
      <w:r>
        <w:t xml:space="preserve">rắn. </w:t>
      </w:r>
      <w:r>
        <w:rPr>
          <w:i/>
        </w:rPr>
        <w:t xml:space="preserve">Tạc </w:t>
      </w:r>
      <w:r>
        <w:t xml:space="preserve">tượng. </w:t>
      </w:r>
      <w:r>
        <w:rPr>
          <w:i/>
        </w:rPr>
        <w:t xml:space="preserve">Tạc </w:t>
      </w:r>
      <w:r>
        <w:t xml:space="preserve">bia. </w:t>
      </w:r>
      <w:r>
        <w:rPr>
          <w:i/>
        </w:rPr>
        <w:t xml:space="preserve">Con </w:t>
      </w:r>
      <w:r>
        <w:t xml:space="preserve">giống </w:t>
      </w:r>
      <w:r>
        <w:rPr>
          <w:i/>
        </w:rPr>
        <w:t xml:space="preserve">mẹ </w:t>
      </w:r>
      <w:r>
        <w:rPr>
          <w:i/>
        </w:rPr>
        <w:t xml:space="preserve">như </w:t>
      </w:r>
      <w:r>
        <w:rPr>
          <w:i/>
        </w:rPr>
        <w:t xml:space="preserve">tạc. </w:t>
      </w:r>
      <w:r>
        <w:rPr>
          <w:b/>
        </w:rPr>
        <w:t xml:space="preserve">2 </w:t>
      </w:r>
      <w:r>
        <w:t xml:space="preserve">(văn chương). </w:t>
      </w:r>
      <w:r>
        <w:t xml:space="preserve">Ghi </w:t>
      </w:r>
      <w:r>
        <w:t xml:space="preserve">sâu </w:t>
      </w:r>
      <w:r>
        <w:t xml:space="preserve">trong </w:t>
      </w:r>
      <w:r>
        <w:t xml:space="preserve">tâm </w:t>
      </w:r>
      <w:r>
        <w:t xml:space="preserve">trí,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quên. </w:t>
      </w:r>
      <w:r>
        <w:rPr>
          <w:i/>
        </w:rPr>
        <w:t xml:space="preserve">Gh¡ </w:t>
      </w:r>
      <w:r>
        <w:t xml:space="preserve">lòng </w:t>
      </w:r>
      <w:r>
        <w:rPr>
          <w:i/>
        </w:rPr>
        <w:t xml:space="preserve">tạc </w:t>
      </w:r>
      <w:r>
        <w:rPr>
          <w:i/>
        </w:rPr>
        <w:t xml:space="preserve">dạ. </w:t>
      </w:r>
      <w:r>
        <w:t xml:space="preserve">Trăm </w:t>
      </w:r>
      <w:r>
        <w:rPr>
          <w:i/>
        </w:rPr>
        <w:t xml:space="preserve">năm </w:t>
      </w:r>
      <w:r>
        <w:t xml:space="preserve">ghi </w:t>
      </w:r>
      <w:r>
        <w:rPr>
          <w:i/>
        </w:rPr>
        <w:t xml:space="preserve">tạc </w:t>
      </w:r>
      <w:r>
        <w:t xml:space="preserve">chữ </w:t>
      </w:r>
      <w:r>
        <w:t xml:space="preserve">đồng... </w:t>
      </w:r>
      <w:r>
        <w:t xml:space="preserve">(ca dao). </w:t>
      </w:r>
      <w:r>
        <w:br/>
      </w:r>
      <w:r>
        <w:rPr>
          <w:b/>
        </w:rPr>
        <w:t xml:space="preserve">tạc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(cũ.). </w:t>
      </w:r>
      <w:r>
        <w:t xml:space="preserve">Lựu </w:t>
      </w:r>
      <w:r>
        <w:t xml:space="preserve">đạn. </w:t>
      </w:r>
      <w:r>
        <w:br/>
      </w:r>
      <w:r>
        <w:rPr>
          <w:b/>
        </w:rPr>
        <w:t xml:space="preserve">tách,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uống </w:t>
      </w:r>
      <w:r>
        <w:t xml:space="preserve">nước, </w:t>
      </w:r>
      <w:r>
        <w:t xml:space="preserve">thường </w:t>
      </w:r>
      <w:r>
        <w:t xml:space="preserve">bằng </w:t>
      </w:r>
      <w:r>
        <w:t xml:space="preserve">sứ, </w:t>
      </w:r>
      <w:r>
        <w:t xml:space="preserve">miệng </w:t>
      </w:r>
      <w:r>
        <w:t xml:space="preserve">rộng, </w:t>
      </w:r>
      <w:r>
        <w:t xml:space="preserve">có </w:t>
      </w:r>
      <w:r>
        <w:t xml:space="preserve">quai </w:t>
      </w:r>
      <w:r>
        <w:t xml:space="preserve">cầm. </w:t>
      </w:r>
      <w:r>
        <w:rPr>
          <w:i/>
        </w:rPr>
        <w:t xml:space="preserve">Tách </w:t>
      </w:r>
      <w:r>
        <w:t xml:space="preserve">cà </w:t>
      </w:r>
      <w:r>
        <w:t xml:space="preserve">phê. </w:t>
      </w:r>
      <w:r>
        <w:rPr>
          <w:i/>
        </w:rPr>
        <w:t xml:space="preserve">Bộ </w:t>
      </w:r>
      <w:r>
        <w:rPr>
          <w:i/>
        </w:rPr>
        <w:t xml:space="preserve">ấm </w:t>
      </w:r>
      <w:r>
        <w:rPr>
          <w:i/>
        </w:rPr>
        <w:t xml:space="preserve">tách. </w:t>
      </w:r>
      <w:r>
        <w:br/>
      </w:r>
      <w:r>
        <w:rPr>
          <w:b/>
        </w:rPr>
        <w:t xml:space="preserve">tách,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hẳn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nữa. </w:t>
      </w:r>
      <w:r>
        <w:t xml:space="preserve">Tách </w:t>
      </w:r>
      <w:r>
        <w:rPr>
          <w:i/>
        </w:rPr>
        <w:t xml:space="preserve">quả </w:t>
      </w:r>
      <w:r>
        <w:t xml:space="preserve">bưởi </w:t>
      </w:r>
      <w:r>
        <w:t xml:space="preserve">thành </w:t>
      </w:r>
      <w:r>
        <w:rPr>
          <w:i/>
        </w:rPr>
        <w:t xml:space="preserve">các </w:t>
      </w:r>
      <w:r>
        <w:t xml:space="preserve">múi. </w:t>
      </w:r>
      <w:r>
        <w:rPr>
          <w:i/>
        </w:rPr>
        <w:t xml:space="preserve">Tách </w:t>
      </w:r>
      <w:r>
        <w:rPr>
          <w:i/>
        </w:rPr>
        <w:t xml:space="preserve">riêng </w:t>
      </w:r>
      <w:r>
        <w:t xml:space="preserve">từng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rPr>
          <w:i/>
        </w:rPr>
        <w:t xml:space="preserve">Hiện </w:t>
      </w:r>
      <w:r>
        <w:rPr>
          <w:i/>
        </w:rPr>
        <w:t xml:space="preserve">tại </w:t>
      </w:r>
      <w:r>
        <w:t xml:space="preserve">không </w:t>
      </w:r>
      <w:r>
        <w:t xml:space="preserve">thể </w:t>
      </w:r>
      <w:r>
        <w:rPr>
          <w:i/>
        </w:rPr>
        <w:t xml:space="preserve">tách </w:t>
      </w:r>
      <w:r>
        <w:rPr>
          <w:i/>
        </w:rPr>
        <w:t xml:space="preserve">khỏi </w:t>
      </w:r>
      <w:r>
        <w:rPr>
          <w:i/>
        </w:rPr>
        <w:t xml:space="preserve">quá </w:t>
      </w:r>
      <w:r>
        <w:rPr>
          <w:i/>
        </w:rPr>
        <w:t xml:space="preserve">khứ. </w:t>
      </w:r>
      <w:r>
        <w:br/>
      </w:r>
      <w:r>
        <w:rPr>
          <w:b/>
        </w:rPr>
        <w:t xml:space="preserve">tách </w:t>
      </w:r>
      <w:r>
        <w:rPr>
          <w:b/>
        </w:rPr>
        <w:t xml:space="preserve">bạch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Tách </w:t>
      </w:r>
      <w:r>
        <w:t xml:space="preserve">riêng </w:t>
      </w:r>
      <w:r>
        <w:t xml:space="preserve">hẳn </w:t>
      </w:r>
      <w:r>
        <w:t xml:space="preserve">ra </w:t>
      </w:r>
      <w:r>
        <w:t xml:space="preserve">từng </w:t>
      </w:r>
      <w:r>
        <w:t xml:space="preserve">cái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ràng. </w:t>
      </w:r>
      <w:r>
        <w:rPr>
          <w:i/>
        </w:rPr>
        <w:t xml:space="preserve">Tách </w:t>
      </w:r>
      <w:r>
        <w:t xml:space="preserve">bạch </w:t>
      </w:r>
      <w:r>
        <w:rPr>
          <w:i/>
        </w:rPr>
        <w:t xml:space="preserve">ra </w:t>
      </w:r>
      <w:r>
        <w:rPr>
          <w:i/>
        </w:rPr>
        <w:t xml:space="preserve">từng </w:t>
      </w:r>
      <w:r>
        <w:rPr>
          <w:i/>
        </w:rPr>
        <w:t xml:space="preserve">phần. </w:t>
      </w:r>
      <w:r>
        <w:t xml:space="preserve">Tính </w:t>
      </w:r>
      <w:r>
        <w:rPr>
          <w:i/>
        </w:rPr>
        <w:t xml:space="preserve">tách </w:t>
      </w:r>
      <w:r>
        <w:rPr>
          <w:i/>
        </w:rPr>
        <w:t xml:space="preserve">bạch </w:t>
      </w:r>
      <w:r>
        <w:rPr>
          <w:i/>
        </w:rPr>
        <w:t xml:space="preserve">từng </w:t>
      </w:r>
      <w:r>
        <w:rPr>
          <w:i/>
        </w:rPr>
        <w:t xml:space="preserve">khoản. </w:t>
      </w:r>
      <w:r>
        <w:br/>
      </w:r>
      <w:r>
        <w:rPr>
          <w:b/>
        </w:rPr>
        <w:t xml:space="preserve">tách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Tách </w:t>
      </w:r>
      <w:r>
        <w:t xml:space="preserve">rời </w:t>
      </w:r>
      <w:r>
        <w:t xml:space="preserve">hẳn </w:t>
      </w:r>
      <w:r>
        <w:t xml:space="preserve">ra,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với </w:t>
      </w:r>
      <w:r>
        <w:t xml:space="preserve">nhau </w:t>
      </w:r>
      <w:r>
        <w:t xml:space="preserve">cả. </w:t>
      </w:r>
      <w:r>
        <w:rPr>
          <w:i/>
        </w:rPr>
        <w:t xml:space="preserve">Tách </w:t>
      </w:r>
      <w:r>
        <w:t xml:space="preserve">biệt </w:t>
      </w:r>
      <w:r>
        <w:rPr>
          <w:i/>
        </w:rPr>
        <w:t xml:space="preserve">ra </w:t>
      </w:r>
      <w:r>
        <w:rPr>
          <w:i/>
        </w:rPr>
        <w:t xml:space="preserve">hai </w:t>
      </w:r>
      <w:r>
        <w:t xml:space="preserve">phần, </w:t>
      </w:r>
      <w:r>
        <w:rPr>
          <w:i/>
        </w:rPr>
        <w:t xml:space="preserve">ưu </w:t>
      </w:r>
      <w:r>
        <w:rPr>
          <w:i/>
        </w:rPr>
        <w:t xml:space="preserve">điểm </w:t>
      </w:r>
      <w:r>
        <w:rPr>
          <w:i/>
        </w:rPr>
        <w:t xml:space="preserve">uà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Sống </w:t>
      </w:r>
      <w:r>
        <w:rPr>
          <w:i/>
        </w:rPr>
        <w:t xml:space="preserve">tách </w:t>
      </w:r>
      <w:r>
        <w:t xml:space="preserve">biệt </w:t>
      </w:r>
      <w:r>
        <w:t xml:space="preserve">uới </w:t>
      </w:r>
      <w:r>
        <w:t xml:space="preserve">mọi </w:t>
      </w:r>
      <w:r>
        <w:t xml:space="preserve">người. </w:t>
      </w:r>
      <w:r>
        <w:t xml:space="preserve">Căn </w:t>
      </w:r>
      <w:r>
        <w:t xml:space="preserve">nhà </w:t>
      </w:r>
      <w:r>
        <w:t xml:space="preserve">nềm </w:t>
      </w:r>
      <w:r>
        <w:t xml:space="preserve">tách </w:t>
      </w:r>
      <w:r>
        <w:rPr>
          <w:i/>
        </w:rPr>
        <w:t xml:space="preserve">biệt </w:t>
      </w:r>
      <w:r>
        <w:rPr>
          <w:i/>
        </w:rPr>
        <w:t xml:space="preserve">khỏi </w:t>
      </w:r>
      <w:r>
        <w:rPr>
          <w:i/>
        </w:rPr>
        <w:t xml:space="preserve">khu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taekwondo </w:t>
      </w:r>
      <w:r>
        <w:rPr>
          <w:i/>
        </w:rPr>
        <w:t xml:space="preserve">danh từ </w:t>
      </w:r>
      <w:r>
        <w:t xml:space="preserve">Môn </w:t>
      </w:r>
      <w:r>
        <w:t xml:space="preserve">võ </w:t>
      </w:r>
      <w:r>
        <w:t xml:space="preserve">Hàn </w:t>
      </w:r>
      <w:r>
        <w:t xml:space="preserve">Quốc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vệ, </w:t>
      </w:r>
      <w:r>
        <w:t xml:space="preserve">kết </w:t>
      </w:r>
      <w:r>
        <w:t xml:space="preserve">hợp </w:t>
      </w:r>
      <w:r>
        <w:t xml:space="preserve">thuật </w:t>
      </w:r>
      <w:r>
        <w:t xml:space="preserve">đánh </w:t>
      </w:r>
      <w:r>
        <w:t xml:space="preserve">bằng </w:t>
      </w:r>
      <w:r>
        <w:t xml:space="preserve">chân </w:t>
      </w:r>
      <w:r>
        <w:t xml:space="preserve">với </w:t>
      </w:r>
      <w:r>
        <w:t xml:space="preserve">karate. </w:t>
      </w:r>
      <w:r>
        <w:br/>
      </w:r>
      <w:r>
        <w:rPr>
          <w:b/>
        </w:rPr>
        <w:t xml:space="preserve">tai,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ở </w:t>
      </w:r>
      <w:r>
        <w:t xml:space="preserve">hai </w:t>
      </w:r>
      <w:r>
        <w:t xml:space="preserve">bên </w:t>
      </w:r>
      <w:r>
        <w:t xml:space="preserve">đầu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vật, </w:t>
      </w:r>
      <w:r>
        <w:t xml:space="preserve">dùng </w:t>
      </w:r>
      <w:r>
        <w:t xml:space="preserve">để </w:t>
      </w:r>
      <w:r>
        <w:t xml:space="preserve">nghe. </w:t>
      </w:r>
      <w:r>
        <w:t xml:space="preserve">Điều </w:t>
      </w:r>
      <w:r>
        <w:rPr>
          <w:i/>
        </w:rPr>
        <w:t xml:space="preserve">tại </w:t>
      </w:r>
      <w:r>
        <w:t xml:space="preserve">nghe </w:t>
      </w:r>
      <w:r>
        <w:rPr>
          <w:i/>
        </w:rPr>
        <w:t xml:space="preserve">mắt </w:t>
      </w:r>
      <w:r>
        <w:rPr>
          <w:i/>
        </w:rPr>
        <w:t xml:space="preserve">thấy. </w:t>
      </w:r>
      <w:r>
        <w:t xml:space="preserve">Cái </w:t>
      </w:r>
      <w:r>
        <w:t xml:space="preserve">tên </w:t>
      </w:r>
      <w:r>
        <w:t xml:space="preserve">nghe </w:t>
      </w:r>
      <w:r>
        <w:rPr>
          <w:i/>
        </w:rPr>
        <w:t xml:space="preserve">lạ </w:t>
      </w:r>
      <w:r>
        <w:rPr>
          <w:i/>
        </w:rPr>
        <w:t xml:space="preserve">tai.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chìa </w:t>
      </w:r>
      <w:r>
        <w:t xml:space="preserve">ra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tai. </w:t>
      </w:r>
      <w:r>
        <w:rPr>
          <w:i/>
        </w:rPr>
        <w:t xml:space="preserve">Tai </w:t>
      </w:r>
      <w:r>
        <w:rPr>
          <w:i/>
        </w:rPr>
        <w:t xml:space="preserve">ấm. </w:t>
      </w:r>
      <w:r>
        <w:rPr>
          <w:i/>
        </w:rPr>
        <w:t xml:space="preserve">Tai </w:t>
      </w:r>
      <w:r>
        <w:t xml:space="preserve">cối </w:t>
      </w:r>
      <w:r>
        <w:rPr>
          <w:i/>
        </w:rPr>
        <w:t xml:space="preserve">xay.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Bạt </w:t>
      </w:r>
      <w:r>
        <w:t xml:space="preserve">tai </w:t>
      </w:r>
      <w:r>
        <w:t xml:space="preserve">(nói </w:t>
      </w:r>
      <w:r>
        <w:t xml:space="preserve">tắt). </w:t>
      </w:r>
      <w:r>
        <w:rPr>
          <w:i/>
        </w:rPr>
        <w:t xml:space="preserve">Tai </w:t>
      </w:r>
      <w:r>
        <w:t xml:space="preserve">cho </w:t>
      </w:r>
      <w:r>
        <w:t xml:space="preserve">nó </w:t>
      </w:r>
      <w:r>
        <w:rPr>
          <w:i/>
        </w:rPr>
        <w:t xml:space="preserve">mấy </w:t>
      </w:r>
      <w:r>
        <w:t xml:space="preserve">cái. </w:t>
      </w:r>
      <w:r>
        <w:br/>
      </w:r>
      <w:r>
        <w:rPr>
          <w:b/>
        </w:rPr>
        <w:t xml:space="preserve">tai,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Điều </w:t>
      </w:r>
      <w:r>
        <w:t xml:space="preserve">rủi </w:t>
      </w:r>
      <w:r>
        <w:t xml:space="preserve">ro </w:t>
      </w:r>
      <w:r>
        <w:t xml:space="preserve">lớn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tới. </w:t>
      </w:r>
      <w:r>
        <w:rPr>
          <w:i/>
        </w:rPr>
        <w:t xml:space="preserve">Phải </w:t>
      </w:r>
      <w:r>
        <w:rPr>
          <w:i/>
        </w:rPr>
        <w:t xml:space="preserve">ai, </w:t>
      </w:r>
      <w:r>
        <w:rPr>
          <w:i/>
        </w:rPr>
        <w:t xml:space="preserve">tai </w:t>
      </w:r>
      <w:r>
        <w:rPr>
          <w:i/>
        </w:rPr>
        <w:t xml:space="preserve">nấy </w:t>
      </w:r>
      <w:r>
        <w:t xml:space="preserve">(tục ngữ). </w:t>
      </w:r>
      <w:r>
        <w:br/>
      </w:r>
      <w:r>
        <w:rPr>
          <w:b/>
        </w:rPr>
        <w:t xml:space="preserve">tai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nhiều </w:t>
      </w:r>
      <w:r>
        <w:t xml:space="preserve">tai </w:t>
      </w:r>
      <w:r>
        <w:t xml:space="preserve">hại, </w:t>
      </w:r>
      <w:r>
        <w:t xml:space="preserve">đáng </w:t>
      </w:r>
      <w:r>
        <w:t xml:space="preserve">nguyễn </w:t>
      </w:r>
      <w:r>
        <w:t xml:space="preserve">rủa. </w:t>
      </w:r>
      <w:r>
        <w:t xml:space="preserve">Trận </w:t>
      </w:r>
      <w:r>
        <w:rPr>
          <w:i/>
        </w:rPr>
        <w:t xml:space="preserve">mưa </w:t>
      </w:r>
      <w:r>
        <w:rPr>
          <w:i/>
        </w:rPr>
        <w:t xml:space="preserve">đá </w:t>
      </w:r>
      <w:r>
        <w:t xml:space="preserve">tai </w:t>
      </w:r>
      <w:r>
        <w:rPr>
          <w:i/>
        </w:rPr>
        <w:t xml:space="preserve">ác </w:t>
      </w:r>
      <w:r>
        <w:rPr>
          <w:i/>
        </w:rPr>
        <w:t xml:space="preserve">làm </w:t>
      </w:r>
      <w:r>
        <w:rPr>
          <w:i/>
        </w:rPr>
        <w:t xml:space="preserve">dập </w:t>
      </w:r>
      <w:r>
        <w:rPr>
          <w:i/>
        </w:rPr>
        <w:t xml:space="preserve">nát </w:t>
      </w:r>
      <w:r>
        <w:rPr>
          <w:i/>
        </w:rPr>
        <w:t xml:space="preserve">hoa </w:t>
      </w:r>
      <w:r>
        <w:t xml:space="preserve">màu. </w:t>
      </w:r>
      <w:r>
        <w:br/>
      </w:r>
      <w:r>
        <w:rPr>
          <w:b/>
        </w:rPr>
        <w:t xml:space="preserve">tai </w:t>
      </w:r>
      <w:r>
        <w:rPr>
          <w:b/>
        </w:rPr>
        <w:t xml:space="preserve">ách </w:t>
      </w:r>
      <w:r>
        <w:rPr>
          <w:i/>
        </w:rPr>
        <w:t xml:space="preserve">danh từ </w:t>
      </w:r>
      <w:r>
        <w:t xml:space="preserve">Tai </w:t>
      </w:r>
      <w:r>
        <w:t xml:space="preserve">hoạ </w:t>
      </w:r>
      <w:r>
        <w:t xml:space="preserve">nặng </w:t>
      </w:r>
      <w:r>
        <w:t xml:space="preserve">nề </w:t>
      </w:r>
      <w:r>
        <w:t xml:space="preserve">phải </w:t>
      </w:r>
      <w:r>
        <w:t xml:space="preserve">chịu </w:t>
      </w:r>
      <w:r>
        <w:t xml:space="preserve">đụng. </w:t>
      </w:r>
      <w:r>
        <w:rPr>
          <w:i/>
        </w:rPr>
        <w:t xml:space="preserve">Thoát </w:t>
      </w:r>
      <w:r>
        <w:rPr>
          <w:i/>
        </w:rPr>
        <w:t xml:space="preserve">khỏi </w:t>
      </w:r>
      <w:r>
        <w:rPr>
          <w:i/>
        </w:rPr>
        <w:t xml:space="preserve">một </w:t>
      </w:r>
      <w:r>
        <w:rPr>
          <w:i/>
        </w:rPr>
        <w:t xml:space="preserve">tai </w:t>
      </w:r>
      <w:r>
        <w:rPr>
          <w:i/>
        </w:rPr>
        <w:t xml:space="preserve">ách. </w:t>
      </w:r>
      <w:r>
        <w:br/>
      </w:r>
      <w:r>
        <w:rPr>
          <w:b/>
        </w:rPr>
        <w:t xml:space="preserve">tai </w:t>
      </w:r>
      <w:r>
        <w:rPr>
          <w:b/>
        </w:rPr>
        <w:t xml:space="preserve">bay </w:t>
      </w:r>
      <w:r>
        <w:rPr>
          <w:b/>
        </w:rPr>
        <w:t xml:space="preserve">vạ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Tai </w:t>
      </w:r>
      <w:r>
        <w:t xml:space="preserve">vạ </w:t>
      </w:r>
      <w:r>
        <w:t xml:space="preserve">bất </w:t>
      </w:r>
      <w:r>
        <w:t xml:space="preserve">ngờ </w:t>
      </w:r>
      <w:r>
        <w:t xml:space="preserve">từ </w:t>
      </w:r>
      <w:r>
        <w:t xml:space="preserve">đâu </w:t>
      </w:r>
      <w:r>
        <w:t xml:space="preserve">tới. </w:t>
      </w:r>
      <w:r>
        <w:t xml:space="preserve">tai </w:t>
      </w:r>
      <w:r>
        <w:t xml:space="preserve">biến </w:t>
      </w:r>
      <w:r>
        <w:t xml:space="preserve">danh từ </w:t>
      </w:r>
      <w:r>
        <w:t xml:space="preserve">Biến </w:t>
      </w:r>
      <w:r>
        <w:t xml:space="preserve">cố </w:t>
      </w:r>
      <w:r>
        <w:t xml:space="preserve">bất </w:t>
      </w:r>
      <w:r>
        <w:t xml:space="preserve">ngờ, </w:t>
      </w:r>
      <w:r>
        <w:t xml:space="preserve">gây </w:t>
      </w:r>
      <w:r>
        <w:t xml:space="preserve">tai </w:t>
      </w:r>
      <w:r>
        <w:t xml:space="preserve">hoạ. </w:t>
      </w:r>
      <w:r>
        <w:t xml:space="preserve">Gặp </w:t>
      </w:r>
      <w:r>
        <w:rPr>
          <w:i/>
        </w:rPr>
        <w:t xml:space="preserve">cơn </w:t>
      </w:r>
      <w:r>
        <w:rPr>
          <w:i/>
        </w:rPr>
        <w:t xml:space="preserve">tai </w:t>
      </w:r>
      <w:r>
        <w:t xml:space="preserve">biến. </w:t>
      </w:r>
      <w:r>
        <w:t xml:space="preserve">Đề </w:t>
      </w:r>
      <w:r>
        <w:rPr>
          <w:i/>
        </w:rPr>
        <w:t xml:space="preserve">phòng </w:t>
      </w:r>
      <w:r>
        <w:rPr>
          <w:i/>
        </w:rPr>
        <w:t xml:space="preserve">tai </w:t>
      </w:r>
      <w:r>
        <w:rPr>
          <w:i/>
        </w:rPr>
        <w:t xml:space="preserve">biến </w:t>
      </w:r>
      <w:r>
        <w:rPr>
          <w:i/>
        </w:rPr>
        <w:t xml:space="preserve">khi </w:t>
      </w:r>
      <w:r>
        <w:rPr>
          <w:i/>
        </w:rPr>
        <w:t xml:space="preserve">mố. </w:t>
      </w:r>
      <w:r>
        <w:rPr>
          <w:i/>
        </w:rPr>
        <w:t xml:space="preserve">Tai </w:t>
      </w:r>
      <w:r>
        <w:t xml:space="preserve">biến </w:t>
      </w:r>
      <w:r>
        <w:t xml:space="preserve">đứt </w:t>
      </w:r>
      <w:r>
        <w:rPr>
          <w:i/>
        </w:rPr>
        <w:t xml:space="preserve">mạch </w:t>
      </w:r>
      <w:r>
        <w:rPr>
          <w:i/>
        </w:rPr>
        <w:t xml:space="preserve">máu </w:t>
      </w:r>
      <w:r>
        <w:rPr>
          <w:i/>
        </w:rPr>
        <w:t xml:space="preserve">não. </w:t>
      </w:r>
      <w:r>
        <w:br/>
      </w:r>
      <w:r>
        <w:rPr>
          <w:b/>
        </w:rPr>
        <w:t xml:space="preserve">tai </w:t>
      </w:r>
      <w:r>
        <w:rPr>
          <w:b/>
        </w:rPr>
        <w:t xml:space="preserve">chua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bứa,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to </w:t>
      </w:r>
      <w:r>
        <w:t xml:space="preserve">hình </w:t>
      </w:r>
      <w:r>
        <w:t xml:space="preserve">trứng, </w:t>
      </w:r>
      <w:r>
        <w:t xml:space="preserve">quả </w:t>
      </w:r>
      <w:r>
        <w:t xml:space="preserve">hình </w:t>
      </w:r>
      <w:r>
        <w:t xml:space="preserve">cầu, </w:t>
      </w:r>
      <w:r>
        <w:t xml:space="preserve">vị </w:t>
      </w:r>
      <w:r>
        <w:t xml:space="preserve">chua,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canh. </w:t>
      </w:r>
      <w:r>
        <w:t xml:space="preserve">. </w:t>
      </w:r>
      <w:r>
        <w:br/>
      </w:r>
      <w:r>
        <w:rPr>
          <w:b/>
        </w:rPr>
        <w:t xml:space="preserve">"tai-ga" </w:t>
      </w:r>
      <w:r>
        <w:rPr>
          <w:i/>
        </w:rPr>
        <w:t xml:space="preserve">xem </w:t>
      </w:r>
      <w:r>
        <w:t xml:space="preserve">taipa. </w:t>
      </w:r>
      <w:r>
        <w:br/>
      </w:r>
      <w:r>
        <w:rPr>
          <w:b/>
        </w:rPr>
        <w:t xml:space="preserve">tai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ra </w:t>
      </w:r>
      <w:r>
        <w:t xml:space="preserve">nhiều </w:t>
      </w:r>
      <w:r>
        <w:t xml:space="preserve">mất </w:t>
      </w:r>
      <w:r>
        <w:t xml:space="preserve">mát, </w:t>
      </w:r>
      <w:r>
        <w:t xml:space="preserve">thiệt </w:t>
      </w:r>
      <w:r>
        <w:t xml:space="preserve">hại. </w:t>
      </w:r>
      <w:r>
        <w:t xml:space="preserve">Hậu </w:t>
      </w:r>
      <w:r>
        <w:rPr>
          <w:i/>
        </w:rPr>
        <w:t xml:space="preserve">quả </w:t>
      </w:r>
      <w:r>
        <w:rPr>
          <w:i/>
        </w:rPr>
        <w:t xml:space="preserve">tai </w:t>
      </w:r>
      <w:r>
        <w:t xml:space="preserve">hại </w:t>
      </w:r>
      <w:r>
        <w:rPr>
          <w:i/>
        </w:rPr>
        <w:t xml:space="preserve">của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t xml:space="preserve">ấu. </w:t>
      </w:r>
      <w:r>
        <w:t xml:space="preserve">Những </w:t>
      </w:r>
      <w:r>
        <w:t xml:space="preserve">tai </w:t>
      </w:r>
      <w:r>
        <w:rPr>
          <w:i/>
        </w:rPr>
        <w:t xml:space="preserve">hại </w:t>
      </w:r>
      <w:r>
        <w:rPr>
          <w:i/>
        </w:rPr>
        <w:t xml:space="preserve">do </w:t>
      </w:r>
      <w:r>
        <w:t xml:space="preserve">trận </w:t>
      </w:r>
      <w:r>
        <w:rPr>
          <w:i/>
        </w:rPr>
        <w:t xml:space="preserve">bão </w:t>
      </w:r>
      <w:r>
        <w:t xml:space="preserve">gây </w:t>
      </w:r>
      <w:r>
        <w:rPr>
          <w:i/>
        </w:rPr>
        <w:t xml:space="preserve">ra. </w:t>
      </w:r>
      <w:r>
        <w:br/>
      </w:r>
      <w:r>
        <w:rPr>
          <w:b/>
        </w:rPr>
        <w:t xml:space="preserve">tai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Điều </w:t>
      </w:r>
      <w:r>
        <w:t xml:space="preserve">không </w:t>
      </w:r>
      <w:r>
        <w:t xml:space="preserve">may, </w:t>
      </w:r>
      <w:r>
        <w:t xml:space="preserve">mang </w:t>
      </w:r>
      <w:r>
        <w:t xml:space="preserve">lại </w:t>
      </w:r>
      <w:r>
        <w:t xml:space="preserve">những </w:t>
      </w:r>
      <w:r>
        <w:t xml:space="preserve">đau </w:t>
      </w:r>
      <w:r>
        <w:t xml:space="preserve">khố, </w:t>
      </w:r>
      <w:r>
        <w:t xml:space="preserve">tổn </w:t>
      </w:r>
      <w:r>
        <w:t xml:space="preserve">thất </w:t>
      </w:r>
      <w:r>
        <w:t xml:space="preserve">lớn. </w:t>
      </w:r>
      <w:r>
        <w:t xml:space="preserve">Gieo </w:t>
      </w:r>
      <w:r>
        <w:rPr>
          <w:i/>
        </w:rPr>
        <w:t xml:space="preserve">tai </w:t>
      </w:r>
      <w:r>
        <w:t xml:space="preserve">hoạ. </w:t>
      </w:r>
      <w:r>
        <w:rPr>
          <w:i/>
        </w:rPr>
        <w:t xml:space="preserve">Tai </w:t>
      </w:r>
      <w:r>
        <w:rPr>
          <w:i/>
        </w:rPr>
        <w:t xml:space="preserve">hoạ </w:t>
      </w:r>
      <w:r>
        <w:rPr>
          <w:i/>
        </w:rPr>
        <w:t xml:space="preserve">diệt </w:t>
      </w:r>
      <w:r>
        <w:rPr>
          <w:i/>
        </w:rPr>
        <w:t xml:space="preserve">chủng. </w:t>
      </w:r>
      <w:r>
        <w:br/>
      </w:r>
      <w:r>
        <w:rPr>
          <w:b/>
        </w:rPr>
        <w:t xml:space="preserve">tai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Đai </w:t>
      </w:r>
      <w:r>
        <w:t xml:space="preserve">ốc </w:t>
      </w:r>
      <w:r>
        <w:t xml:space="preserve">có </w:t>
      </w:r>
      <w:r>
        <w:t xml:space="preserve">hai </w:t>
      </w:r>
      <w:r>
        <w:t xml:space="preserve">cánh </w:t>
      </w:r>
      <w:r>
        <w:t xml:space="preserve">để </w:t>
      </w:r>
      <w:r>
        <w:t xml:space="preserve">vặn. </w:t>
      </w:r>
      <w:r>
        <w:rPr>
          <w:i/>
        </w:rPr>
        <w:t xml:space="preserve">Tai </w:t>
      </w:r>
      <w:r>
        <w:rPr>
          <w:i/>
        </w:rPr>
        <w:t xml:space="preserve">hông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tai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Tai </w:t>
      </w:r>
      <w:r>
        <w:t xml:space="preserve">và </w:t>
      </w:r>
      <w:r>
        <w:t xml:space="preserve">mắt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chuyên </w:t>
      </w:r>
      <w:r>
        <w:t xml:space="preserve">nghe </w:t>
      </w:r>
      <w:r>
        <w:t xml:space="preserve">ngóng, </w:t>
      </w:r>
      <w:r>
        <w:t xml:space="preserve">tìm </w:t>
      </w:r>
      <w:r>
        <w:t xml:space="preserve">hiểu, </w:t>
      </w:r>
      <w:r>
        <w:t xml:space="preserve">cung </w:t>
      </w:r>
      <w:r>
        <w:t xml:space="preserve">cấp </w:t>
      </w:r>
      <w:r>
        <w:t xml:space="preserve">tin </w:t>
      </w:r>
      <w:r>
        <w:t xml:space="preserve">tức </w:t>
      </w:r>
      <w:r>
        <w:t xml:space="preserve">giúp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nắm </w:t>
      </w:r>
      <w:r>
        <w:t xml:space="preserve">bắt </w:t>
      </w:r>
      <w:r>
        <w:t xml:space="preserve">tình </w:t>
      </w:r>
      <w:r>
        <w:t xml:space="preserve">hình.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là </w:t>
      </w:r>
      <w:r>
        <w:rPr>
          <w:i/>
        </w:rPr>
        <w:t xml:space="preserve">tai </w:t>
      </w:r>
      <w:r>
        <w:t xml:space="preserve">mắt </w:t>
      </w:r>
      <w:r>
        <w:rPr>
          <w:i/>
        </w:rPr>
        <w:t xml:space="preserve">của </w:t>
      </w:r>
      <w:r>
        <w:t xml:space="preserve">cơ </w:t>
      </w:r>
      <w:r>
        <w:rPr>
          <w:i/>
        </w:rPr>
        <w:t xml:space="preserve">quan </w:t>
      </w:r>
      <w:r>
        <w:t xml:space="preserve">an </w:t>
      </w:r>
      <w:r>
        <w:rPr>
          <w:i/>
        </w:rPr>
        <w:t xml:space="preserve">ninh. </w:t>
      </w:r>
      <w:r>
        <w:rPr>
          <w:b/>
        </w:rPr>
        <w:t xml:space="preserve">2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danh </w:t>
      </w:r>
      <w:r>
        <w:t xml:space="preserve">vọng. </w:t>
      </w:r>
      <w:r>
        <w:t xml:space="preserve">Nhân </w:t>
      </w:r>
      <w:r>
        <w:t xml:space="preserve">vật </w:t>
      </w:r>
      <w:r>
        <w:rPr>
          <w:i/>
        </w:rPr>
        <w:t xml:space="preserve">tại </w:t>
      </w:r>
      <w:r>
        <w:rPr>
          <w:i/>
        </w:rPr>
        <w:t xml:space="preserve">mắt </w:t>
      </w:r>
      <w:r>
        <w:rPr>
          <w:i/>
        </w:rPr>
        <w:t xml:space="preserve">ở </w:t>
      </w:r>
      <w:r>
        <w:t xml:space="preserve">tỉnh. </w:t>
      </w:r>
      <w:r>
        <w:br/>
      </w:r>
      <w:r>
        <w:rPr>
          <w:b/>
        </w:rPr>
        <w:t xml:space="preserve">tai </w:t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Việc </w:t>
      </w:r>
      <w:r>
        <w:t xml:space="preserve">rủi </w:t>
      </w:r>
      <w:r>
        <w:t xml:space="preserve">ro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ra, </w:t>
      </w:r>
      <w:r>
        <w:t xml:space="preserve">gây </w:t>
      </w:r>
      <w:r>
        <w:t xml:space="preserve">thiệt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con </w:t>
      </w:r>
      <w:r>
        <w:t xml:space="preserve">người. </w:t>
      </w:r>
      <w:r>
        <w:rPr>
          <w:i/>
        </w:rPr>
        <w:t xml:space="preserve">Tai </w:t>
      </w:r>
      <w:r>
        <w:rPr>
          <w:i/>
        </w:rPr>
        <w:t xml:space="preserve">nạn </w:t>
      </w:r>
      <w:r>
        <w:t xml:space="preserve">giao </w:t>
      </w:r>
      <w:r>
        <w:rPr>
          <w:i/>
        </w:rPr>
        <w:t xml:space="preserve">thông. </w:t>
      </w:r>
      <w:r>
        <w:rPr>
          <w:i/>
        </w:rPr>
        <w:t xml:space="preserve">Tai </w:t>
      </w:r>
      <w:r>
        <w:rPr>
          <w:i/>
        </w:rPr>
        <w:t xml:space="preserve">nạn </w:t>
      </w:r>
      <w:r>
        <w:t xml:space="preserve">chết </w:t>
      </w:r>
      <w:r>
        <w:t xml:space="preserve">người. </w:t>
      </w:r>
      <w:r>
        <w:rPr>
          <w:i/>
        </w:rPr>
        <w:t xml:space="preserve">Tai </w:t>
      </w:r>
      <w:r>
        <w:t xml:space="preserve">qua </w:t>
      </w:r>
      <w:r>
        <w:t xml:space="preserve">nạn </w:t>
      </w:r>
      <w:r>
        <w:t xml:space="preserve">tai </w:t>
      </w:r>
      <w:r>
        <w:t xml:space="preserve">ngược </w:t>
      </w:r>
      <w:r>
        <w:t xml:space="preserve">tính từ </w:t>
      </w:r>
      <w:r>
        <w:t xml:space="preserve">Ngang </w:t>
      </w:r>
      <w:r>
        <w:t xml:space="preserve">ngược </w:t>
      </w:r>
      <w:r>
        <w:t xml:space="preserve">quá </w:t>
      </w:r>
      <w:r>
        <w:t xml:space="preserve">đáng. </w:t>
      </w:r>
      <w:r>
        <w:br/>
      </w:r>
      <w:r>
        <w:rPr>
          <w:b/>
        </w:rPr>
        <w:t xml:space="preserve">tai </w:t>
      </w:r>
      <w:r>
        <w:rPr>
          <w:b/>
        </w:rPr>
        <w:t xml:space="preserve">quái </w:t>
      </w:r>
      <w:r>
        <w:rPr>
          <w:i/>
        </w:rPr>
        <w:t xml:space="preserve">tính từ </w:t>
      </w:r>
      <w:r>
        <w:t xml:space="preserve">Tình </w:t>
      </w:r>
      <w:r>
        <w:t xml:space="preserve">ranh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ác, </w:t>
      </w:r>
      <w:r>
        <w:t xml:space="preserve">làm </w:t>
      </w:r>
      <w:r>
        <w:t xml:space="preserve">cho </w:t>
      </w:r>
      <w:r>
        <w:t xml:space="preserve">người </w:t>
      </w:r>
      <w:r>
        <w:rPr>
          <w:i/>
        </w:rPr>
        <w:t xml:space="preserve">khác </w:t>
      </w:r>
      <w:r>
        <w:t xml:space="preserve">phải </w:t>
      </w:r>
      <w:r>
        <w:t xml:space="preserve">khốn </w:t>
      </w:r>
      <w:r>
        <w:t xml:space="preserve">khổ. </w:t>
      </w:r>
      <w:r>
        <w:rPr>
          <w:i/>
        </w:rPr>
        <w:t xml:space="preserve">Trò </w:t>
      </w:r>
      <w:r>
        <w:rPr>
          <w:i/>
        </w:rPr>
        <w:t xml:space="preserve">chơi </w:t>
      </w:r>
      <w:r>
        <w:rPr>
          <w:i/>
        </w:rPr>
        <w:t xml:space="preserve">fai </w:t>
      </w:r>
      <w:r>
        <w:rPr>
          <w:i/>
        </w:rPr>
        <w:t xml:space="preserve">quái. </w:t>
      </w:r>
      <w:r>
        <w:br/>
      </w:r>
      <w:r>
        <w:rPr>
          <w:b/>
        </w:rPr>
        <w:t xml:space="preserve">tai </w:t>
      </w:r>
      <w:r>
        <w:rPr>
          <w:b/>
        </w:rPr>
        <w:t xml:space="preserve">tiếng </w:t>
      </w:r>
      <w:r>
        <w:rPr>
          <w:i/>
        </w:rPr>
        <w:t xml:space="preserve">danh từ </w:t>
      </w:r>
      <w:r>
        <w:t xml:space="preserve">Tiếng </w:t>
      </w:r>
      <w:r>
        <w:t xml:space="preserve">xấu, </w:t>
      </w:r>
      <w:r>
        <w:t xml:space="preserve">dư </w:t>
      </w:r>
      <w:r>
        <w:t xml:space="preserve">luận </w:t>
      </w:r>
      <w:r>
        <w:t xml:space="preserve">xấu. </w:t>
      </w:r>
      <w:r>
        <w:rPr>
          <w:i/>
        </w:rPr>
        <w:t xml:space="preserve">Con </w:t>
      </w:r>
      <w:r>
        <w:t xml:space="preserve">E </w:t>
      </w:r>
      <w:r>
        <w:rPr>
          <w:i/>
        </w:rPr>
        <w:t xml:space="preserve">hư </w:t>
      </w:r>
      <w:r>
        <w:rPr>
          <w:i/>
        </w:rPr>
        <w:t xml:space="preserve">làm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phải </w:t>
      </w:r>
      <w:r>
        <w:t xml:space="preserve">chịu </w:t>
      </w:r>
      <w:r>
        <w:rPr>
          <w:i/>
        </w:rPr>
        <w:t xml:space="preserve">tai </w:t>
      </w:r>
      <w:r>
        <w:rPr>
          <w:i/>
        </w:rPr>
        <w:t xml:space="preserve">tiếng. </w:t>
      </w:r>
      <w:r>
        <w:t xml:space="preserve">Mang </w:t>
      </w:r>
      <w:r>
        <w:t xml:space="preserve">È </w:t>
      </w:r>
      <w:r>
        <w:rPr>
          <w:i/>
        </w:rPr>
        <w:t xml:space="preserve">tai </w:t>
      </w:r>
      <w:r>
        <w:rPr>
          <w:i/>
        </w:rPr>
        <w:t xml:space="preserve">mang </w:t>
      </w:r>
      <w:r>
        <w:rPr>
          <w:i/>
        </w:rPr>
        <w:t xml:space="preserve">tiếng. </w:t>
      </w:r>
      <w:r>
        <w:t xml:space="preserve">. </w:t>
      </w:r>
      <w:r>
        <w:t xml:space="preserve">s </w:t>
      </w:r>
      <w:r>
        <w:br/>
      </w:r>
      <w:r>
        <w:rPr>
          <w:b/>
        </w:rPr>
        <w:t xml:space="preserve">tai </w:t>
      </w:r>
      <w:r>
        <w:rPr>
          <w:b/>
        </w:rPr>
        <w:t xml:space="preserve">to </w:t>
      </w:r>
      <w:r>
        <w:rPr>
          <w:b/>
        </w:rPr>
        <w:t xml:space="preserve">mặt </w:t>
      </w:r>
      <w:r>
        <w:rPr>
          <w:b/>
        </w:rPr>
        <w:t xml:space="preserve">lớn </w:t>
      </w:r>
      <w:r>
        <w:rPr>
          <w:i/>
        </w:rPr>
        <w:t xml:space="preserve">danh từ </w:t>
      </w:r>
      <w:r>
        <w:t xml:space="preserve">Chỉ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thế,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trọng). </w:t>
      </w:r>
      <w:r>
        <w:t xml:space="preserve">Những </w:t>
      </w:r>
      <w:r>
        <w:rPr>
          <w:i/>
        </w:rPr>
        <w:t xml:space="preserve">kẻ </w:t>
      </w:r>
      <w:r>
        <w:rPr>
          <w:i/>
        </w:rPr>
        <w:t xml:space="preserve">tai </w:t>
      </w:r>
      <w:r>
        <w:rPr>
          <w:i/>
        </w:rPr>
        <w:t xml:space="preserve">to </w:t>
      </w:r>
      <w:r>
        <w:rPr>
          <w:i/>
        </w:rPr>
        <w:t xml:space="preserve">mặt </w:t>
      </w:r>
      <w:r>
        <w:t xml:space="preserve">lớn. </w:t>
      </w:r>
      <w:r>
        <w:t xml:space="preserve">c </w:t>
      </w:r>
      <w:r>
        <w:br/>
      </w:r>
      <w:r>
        <w:rPr>
          <w:b/>
        </w:rPr>
        <w:t xml:space="preserve">tai </w:t>
      </w:r>
      <w:r>
        <w:rPr>
          <w:b/>
        </w:rPr>
        <w:t xml:space="preserve">ương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tai </w:t>
      </w:r>
      <w:r>
        <w:rPr>
          <w:i/>
        </w:rPr>
        <w:t xml:space="preserve">hoạ. </w:t>
      </w:r>
      <w:r>
        <w:rPr>
          <w:i/>
        </w:rPr>
        <w:t xml:space="preserve">Gieo </w:t>
      </w:r>
      <w:r>
        <w:rPr>
          <w:i/>
        </w:rPr>
        <w:t xml:space="preserve">rắc </w:t>
      </w:r>
      <w:r>
        <w:rPr>
          <w:i/>
        </w:rPr>
        <w:t xml:space="preserve">tai </w:t>
      </w:r>
      <w:r>
        <w:t xml:space="preserve">ương. </w:t>
      </w:r>
      <w:r>
        <w:t xml:space="preserve">Chịu </w:t>
      </w:r>
      <w:r>
        <w:rPr>
          <w:i/>
        </w:rPr>
        <w:t xml:space="preserve">tai </w:t>
      </w:r>
      <w:r>
        <w:t xml:space="preserve">ương. </w:t>
      </w:r>
      <w:r>
        <w:br/>
      </w:r>
      <w:r>
        <w:rPr>
          <w:b/>
        </w:rPr>
        <w:t xml:space="preserve">tai </w:t>
      </w:r>
      <w:r>
        <w:rPr>
          <w:b/>
        </w:rPr>
        <w:t xml:space="preserve">vạ </w:t>
      </w:r>
      <w:r>
        <w:rPr>
          <w:i/>
        </w:rPr>
        <w:t xml:space="preserve">danh từ </w:t>
      </w:r>
      <w:r>
        <w:t xml:space="preserve">Việc </w:t>
      </w:r>
      <w:r>
        <w:t xml:space="preserve">không </w:t>
      </w:r>
      <w:r>
        <w:t xml:space="preserve">may </w:t>
      </w:r>
      <w:r>
        <w:t xml:space="preserve">lớn </w:t>
      </w:r>
      <w:r>
        <w:t xml:space="preserve">phải </w:t>
      </w:r>
      <w:r>
        <w:t xml:space="preserve">gánh </w:t>
      </w:r>
      <w:r>
        <w:t xml:space="preserve">chịu. </w:t>
      </w:r>
      <w:r>
        <w:rPr>
          <w:i/>
        </w:rPr>
        <w:t xml:space="preserve">Tai </w:t>
      </w:r>
      <w:r>
        <w:t xml:space="preserve">uạ </w:t>
      </w:r>
      <w:r>
        <w:rPr>
          <w:i/>
        </w:rPr>
        <w:t xml:space="preserve">ập </w:t>
      </w:r>
      <w:r>
        <w:rPr>
          <w:i/>
        </w:rPr>
        <w:t xml:space="preserve">đến. </w:t>
      </w:r>
      <w:r>
        <w:t xml:space="preserve">co </w:t>
      </w:r>
      <w:r>
        <w:t xml:space="preserve">Ố </w:t>
      </w:r>
      <w:r>
        <w:t xml:space="preserve">tai </w:t>
      </w:r>
      <w:r>
        <w:t xml:space="preserve">vách </w:t>
      </w:r>
      <w:r>
        <w:t xml:space="preserve">mạch </w:t>
      </w:r>
      <w:r>
        <w:t xml:space="preserve">rừng </w:t>
      </w:r>
      <w:r>
        <w:t xml:space="preserve">Chuyện </w:t>
      </w:r>
      <w:r>
        <w:t xml:space="preserve">gì </w:t>
      </w:r>
      <w:r>
        <w:t xml:space="preserve">nói </w:t>
      </w:r>
      <w:r>
        <w:t xml:space="preserve">riêng </w:t>
      </w:r>
      <w:r>
        <w:t xml:space="preserve">với </w:t>
      </w:r>
      <w:r>
        <w:t xml:space="preserve">nhau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lọt </w:t>
      </w:r>
      <w:r>
        <w:t xml:space="preserve">đến </w:t>
      </w:r>
      <w:r>
        <w:t xml:space="preserve">tai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cẩn </w:t>
      </w:r>
      <w:r>
        <w:t xml:space="preserve">thận </w:t>
      </w:r>
      <w:r>
        <w:t xml:space="preserve">thì </w:t>
      </w:r>
      <w:r>
        <w:t xml:space="preserve">dễ </w:t>
      </w:r>
      <w:r>
        <w:t xml:space="preserve">lộ </w:t>
      </w:r>
      <w:r>
        <w:t xml:space="preserve">bí </w:t>
      </w:r>
      <w:r>
        <w:t xml:space="preserve">mật.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