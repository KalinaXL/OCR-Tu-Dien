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suốt, </w:t>
      </w:r>
      <w:r>
        <w:rPr>
          <w:i/>
        </w:rPr>
        <w:t xml:space="preserve">danh từ </w:t>
      </w:r>
      <w:r>
        <w:t xml:space="preserve">ống </w:t>
      </w:r>
      <w:r>
        <w:t xml:space="preserve">nhỏ </w:t>
      </w:r>
      <w:r>
        <w:t xml:space="preserve">bằng </w:t>
      </w:r>
      <w:r>
        <w:t xml:space="preserve">tre, </w:t>
      </w:r>
      <w:r>
        <w:t xml:space="preserve">gỗ </w:t>
      </w:r>
      <w:r>
        <w:t xml:space="preserve">hoặc </w:t>
      </w:r>
      <w:r>
        <w:t xml:space="preserve">giấy, </w:t>
      </w:r>
      <w:r>
        <w:t xml:space="preserve">dùng </w:t>
      </w:r>
      <w:r>
        <w:t xml:space="preserve">quấn </w:t>
      </w:r>
      <w:r>
        <w:t xml:space="preserve">sợi </w:t>
      </w:r>
      <w:r>
        <w:t xml:space="preserve">để </w:t>
      </w:r>
      <w:r>
        <w:t xml:space="preserve">cho </w:t>
      </w:r>
      <w:r>
        <w:t xml:space="preserve">vào </w:t>
      </w:r>
      <w:r>
        <w:t xml:space="preserve">thoi </w:t>
      </w:r>
      <w:r>
        <w:t xml:space="preserve">dệt. </w:t>
      </w:r>
      <w:r>
        <w:br/>
      </w:r>
      <w:r>
        <w:rPr>
          <w:b/>
        </w:rPr>
        <w:t xml:space="preserve">suốt,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Tuốt. </w:t>
      </w:r>
      <w:r>
        <w:t xml:space="preserve">Suốt </w:t>
      </w:r>
      <w:r>
        <w:t xml:space="preserve">lúa. </w:t>
      </w:r>
      <w:r>
        <w:br/>
      </w:r>
      <w:r>
        <w:rPr>
          <w:b/>
        </w:rPr>
        <w:t xml:space="preserve">suốt,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Liền </w:t>
      </w:r>
      <w:r>
        <w:t xml:space="preserve">một </w:t>
      </w:r>
      <w:r>
        <w:t xml:space="preserve">mạch </w:t>
      </w:r>
      <w:r>
        <w:t xml:space="preserve">trong </w:t>
      </w:r>
      <w:r>
        <w:t xml:space="preserve">không </w:t>
      </w:r>
      <w:r>
        <w:t xml:space="preserve">gian, </w:t>
      </w:r>
      <w:r>
        <w:t xml:space="preserve">nối </w:t>
      </w:r>
      <w:r>
        <w:t xml:space="preserve">tiếp </w:t>
      </w:r>
      <w:r>
        <w:t xml:space="preserve">từ </w:t>
      </w:r>
      <w:r>
        <w:t xml:space="preserve">đầu </w:t>
      </w:r>
      <w:r>
        <w:t xml:space="preserve">này </w:t>
      </w:r>
      <w:r>
        <w:t xml:space="preserve">cho </w:t>
      </w:r>
      <w:r>
        <w:t xml:space="preserve">tới </w:t>
      </w:r>
      <w:r>
        <w:t xml:space="preserve">đầu </w:t>
      </w:r>
      <w:r>
        <w:t xml:space="preserve">kia,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cho </w:t>
      </w:r>
      <w:r>
        <w:t xml:space="preserve">đến </w:t>
      </w:r>
      <w:r>
        <w:t xml:space="preserve">nơi </w:t>
      </w:r>
      <w:r>
        <w:t xml:space="preserve">khác. </w:t>
      </w:r>
      <w:r>
        <w:rPr>
          <w:i/>
        </w:rPr>
        <w:t xml:space="preserve">Đầu </w:t>
      </w:r>
      <w:r>
        <w:rPr>
          <w:i/>
        </w:rPr>
        <w:t xml:space="preserve">đề </w:t>
      </w:r>
      <w:r>
        <w:rPr>
          <w:i/>
        </w:rPr>
        <w:t xml:space="preserve">bài </w:t>
      </w:r>
      <w:r>
        <w:rPr>
          <w:i/>
        </w:rPr>
        <w:t xml:space="preserve">báo </w:t>
      </w:r>
      <w:r>
        <w:rPr>
          <w:i/>
        </w:rPr>
        <w:t xml:space="preserve">chạy </w:t>
      </w:r>
      <w:r>
        <w:t xml:space="preserve">suốt </w:t>
      </w:r>
      <w:r>
        <w:rPr>
          <w:i/>
        </w:rPr>
        <w:t xml:space="preserve">trang </w:t>
      </w:r>
      <w:r>
        <w:rPr>
          <w:i/>
        </w:rPr>
        <w:t xml:space="preserve">nhất. </w:t>
      </w:r>
      <w:r>
        <w:rPr>
          <w:i/>
        </w:rPr>
        <w:t xml:space="preserve">Cưa </w:t>
      </w:r>
      <w:r>
        <w:t xml:space="preserve">đứt </w:t>
      </w:r>
      <w:r>
        <w:rPr>
          <w:i/>
        </w:rPr>
        <w:t xml:space="preserve">đục </w:t>
      </w:r>
      <w:r>
        <w:t xml:space="preserve">suốt </w:t>
      </w:r>
      <w:r>
        <w:t xml:space="preserve">(mg.). </w:t>
      </w:r>
      <w:r>
        <w:t xml:space="preserve">Nhìn </w:t>
      </w:r>
      <w:r>
        <w:rPr>
          <w:i/>
        </w:rPr>
        <w:t xml:space="preserve">suốt </w:t>
      </w:r>
      <w:r>
        <w:rPr>
          <w:i/>
        </w:rPr>
        <w:t xml:space="preserve">lượt </w:t>
      </w:r>
      <w:r>
        <w:rPr>
          <w:b/>
        </w:rPr>
        <w:t xml:space="preserve">2 </w:t>
      </w:r>
      <w:r>
        <w:rPr>
          <w:i/>
        </w:rPr>
        <w:t xml:space="preserve">Liên </w:t>
      </w:r>
      <w:r>
        <w:t xml:space="preserve">tục </w:t>
      </w:r>
      <w:r>
        <w:t xml:space="preserve">trong </w:t>
      </w:r>
      <w:r>
        <w:rPr>
          <w:i/>
        </w:rPr>
        <w:t xml:space="preserve">thời </w:t>
      </w:r>
      <w:r>
        <w:rPr>
          <w:i/>
        </w:rPr>
        <w:t xml:space="preserve">gian, </w:t>
      </w:r>
      <w:r>
        <w:rPr>
          <w:i/>
        </w:rPr>
        <w:t xml:space="preserve">từ </w:t>
      </w:r>
      <w:r>
        <w:t xml:space="preserve">lúc </w:t>
      </w:r>
      <w:r>
        <w:rPr>
          <w:i/>
        </w:rPr>
        <w:t xml:space="preserve">bắt </w:t>
      </w:r>
      <w:r>
        <w:t xml:space="preserve">đầu </w:t>
      </w:r>
      <w:r>
        <w:rPr>
          <w:i/>
        </w:rPr>
        <w:t xml:space="preserve">đến </w:t>
      </w:r>
      <w:r>
        <w:rPr>
          <w:i/>
        </w:rPr>
        <w:t xml:space="preserve">lúc </w:t>
      </w:r>
      <w:r>
        <w:rPr>
          <w:i/>
        </w:rPr>
        <w:t xml:space="preserve">kết </w:t>
      </w:r>
      <w:r>
        <w:rPr>
          <w:i/>
        </w:rPr>
        <w:t xml:space="preserve">thúc. </w:t>
      </w:r>
      <w:r>
        <w:rPr>
          <w:i/>
        </w:rPr>
        <w:t xml:space="preserve">Bận </w:t>
      </w:r>
      <w:r>
        <w:rPr>
          <w:i/>
        </w:rPr>
        <w:t xml:space="preserve">suốt </w:t>
      </w:r>
      <w:r>
        <w:rPr>
          <w:i/>
        </w:rPr>
        <w:t xml:space="preserve">từ </w:t>
      </w:r>
      <w:r>
        <w:t xml:space="preserve">sáng </w:t>
      </w:r>
      <w:r>
        <w:rPr>
          <w:i/>
        </w:rPr>
        <w:t xml:space="preserve">đến </w:t>
      </w:r>
      <w:r>
        <w:t xml:space="preserve">tối. </w:t>
      </w:r>
      <w:r>
        <w:t xml:space="preserve">Suốt </w:t>
      </w:r>
      <w:r>
        <w:rPr>
          <w:i/>
        </w:rPr>
        <w:t xml:space="preserve">cả </w:t>
      </w:r>
      <w:r>
        <w:t xml:space="preserve">một </w:t>
      </w:r>
      <w:r>
        <w:rPr>
          <w:i/>
        </w:rPr>
        <w:t xml:space="preserve">đời </w:t>
      </w:r>
      <w:r>
        <w:rPr>
          <w:i/>
        </w:rPr>
        <w:t xml:space="preserve">người. </w:t>
      </w:r>
      <w:r>
        <w:t xml:space="preserve">Thức </w:t>
      </w:r>
      <w:r>
        <w:rPr>
          <w:i/>
        </w:rPr>
        <w:t xml:space="preserve">thâu </w:t>
      </w:r>
      <w:r>
        <w:rPr>
          <w:i/>
        </w:rPr>
        <w:t xml:space="preserve">đêm </w:t>
      </w:r>
      <w:r>
        <w:rPr>
          <w:i/>
        </w:rPr>
        <w:t xml:space="preserve">suốt </w:t>
      </w:r>
      <w:r>
        <w:t xml:space="preserve">sáng. </w:t>
      </w:r>
      <w:r>
        <w:br/>
      </w:r>
      <w:r>
        <w:rPr>
          <w:b/>
        </w:rPr>
        <w:t xml:space="preserve">súp </w:t>
      </w:r>
      <w:r>
        <w:rPr>
          <w:b/>
        </w:rPr>
        <w:t xml:space="preserve">de </w:t>
      </w:r>
      <w:r>
        <w:rPr>
          <w:i/>
        </w:rPr>
        <w:t xml:space="preserve">xem </w:t>
      </w:r>
      <w:r>
        <w:rPr>
          <w:i/>
        </w:rPr>
        <w:t xml:space="preserve">nôi </w:t>
      </w:r>
      <w:r>
        <w:t xml:space="preserve">supde. </w:t>
      </w:r>
      <w:r>
        <w:br/>
      </w:r>
      <w:r>
        <w:rPr>
          <w:b/>
        </w:rPr>
        <w:t xml:space="preserve">súp </w:t>
      </w:r>
      <w:r>
        <w:rPr>
          <w:b/>
        </w:rPr>
        <w:t xml:space="preserve">lơ </w:t>
      </w:r>
      <w:r>
        <w:rPr>
          <w:i/>
        </w:rPr>
        <w:t xml:space="preserve">xem </w:t>
      </w:r>
      <w:r>
        <w:rPr>
          <w:i/>
        </w:rPr>
        <w:t xml:space="preserve">sưplơ. </w:t>
      </w:r>
      <w:r>
        <w:br/>
      </w:r>
      <w:r>
        <w:rPr>
          <w:b/>
        </w:rPr>
        <w:t xml:space="preserve">sụp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hạ </w:t>
      </w:r>
      <w:r>
        <w:t xml:space="preserve">thấp </w:t>
      </w:r>
      <w:r>
        <w:t xml:space="preserve">thân </w:t>
      </w:r>
      <w:r>
        <w:t xml:space="preserve">mình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Sụp </w:t>
      </w:r>
      <w:r>
        <w:rPr>
          <w:i/>
        </w:rPr>
        <w:t xml:space="preserve">lạy. </w:t>
      </w:r>
      <w:r>
        <w:t xml:space="preserve">Quỳ </w:t>
      </w:r>
      <w:r>
        <w:rPr>
          <w:i/>
        </w:rPr>
        <w:t xml:space="preserve">sụp. </w:t>
      </w:r>
      <w:r>
        <w:t xml:space="preserve">Ngôi </w:t>
      </w:r>
      <w:r>
        <w:rPr>
          <w:i/>
        </w:rPr>
        <w:t xml:space="preserve">sụp </w:t>
      </w:r>
      <w:r>
        <w:rPr>
          <w:i/>
        </w:rPr>
        <w:t xml:space="preserve">xuống </w:t>
      </w:r>
      <w:r>
        <w:rPr>
          <w:i/>
        </w:rPr>
        <w:t xml:space="preserve">khóc. </w:t>
      </w:r>
      <w:r>
        <w:rPr>
          <w:b/>
        </w:rPr>
        <w:t xml:space="preserve">2 </w:t>
      </w:r>
      <w:r>
        <w:t xml:space="preserve">Bước </w:t>
      </w:r>
      <w:r>
        <w:t xml:space="preserve">hụt </w:t>
      </w:r>
      <w:r>
        <w:t xml:space="preserve">và </w:t>
      </w:r>
      <w:r>
        <w:t xml:space="preserve">sa </w:t>
      </w:r>
      <w:r>
        <w:t xml:space="preserve">chân </w:t>
      </w:r>
      <w:r>
        <w:t xml:space="preserve">xuống. </w:t>
      </w:r>
      <w:r>
        <w:rPr>
          <w:i/>
        </w:rPr>
        <w:t xml:space="preserve">Sựp </w:t>
      </w:r>
      <w:r>
        <w:rPr>
          <w:i/>
        </w:rPr>
        <w:t xml:space="preserve">hằm. </w:t>
      </w:r>
      <w:r>
        <w:rPr>
          <w:i/>
        </w:rPr>
        <w:t xml:space="preserve">Sụp </w:t>
      </w:r>
      <w:r>
        <w:t xml:space="preserve">ổ </w:t>
      </w:r>
      <w:r>
        <w:t xml:space="preserve">gà. </w:t>
      </w:r>
      <w:r>
        <w:rPr>
          <w:b/>
        </w:rPr>
        <w:t xml:space="preserve">3 </w:t>
      </w:r>
      <w:r>
        <w:t xml:space="preserve">(Đội </w:t>
      </w:r>
      <w:r>
        <w:t xml:space="preserve">mũ) </w:t>
      </w:r>
      <w:r>
        <w:t xml:space="preserve">hạ </w:t>
      </w:r>
      <w:r>
        <w:t xml:space="preserve">thấp </w:t>
      </w:r>
      <w:r>
        <w:t xml:space="preserve">xuống. </w:t>
      </w:r>
      <w:r>
        <w:t xml:space="preserve">Mũ </w:t>
      </w:r>
      <w:r>
        <w:rPr>
          <w:i/>
        </w:rPr>
        <w:t xml:space="preserve">sụp </w:t>
      </w:r>
      <w:r>
        <w:rPr>
          <w:i/>
        </w:rPr>
        <w:t xml:space="preserve">tận </w:t>
      </w:r>
      <w:r>
        <w:t xml:space="preserve">trán. </w:t>
      </w:r>
      <w:r>
        <w:t xml:space="preserve">Kéo </w:t>
      </w:r>
      <w:r>
        <w:rPr>
          <w:i/>
        </w:rPr>
        <w:t xml:space="preserve">sụp </w:t>
      </w:r>
      <w:r>
        <w:t xml:space="preserve">bêrê </w:t>
      </w:r>
      <w:r>
        <w:t xml:space="preserve">xuống. </w:t>
      </w:r>
      <w:r>
        <w:rPr>
          <w:b/>
        </w:rPr>
        <w:t xml:space="preserve">4 </w:t>
      </w:r>
      <w:r>
        <w:t xml:space="preserve">(Mi </w:t>
      </w:r>
      <w:r>
        <w:t xml:space="preserve">mắt) </w:t>
      </w:r>
      <w:r>
        <w:t xml:space="preserve">cụp </w:t>
      </w:r>
      <w:r>
        <w:t xml:space="preserve">hẳn </w:t>
      </w:r>
      <w:r>
        <w:t xml:space="preserve">xuống. </w:t>
      </w:r>
      <w:r>
        <w:rPr>
          <w:i/>
        </w:rPr>
        <w:t xml:space="preserve">Đôi </w:t>
      </w:r>
      <w:r>
        <w:t xml:space="preserve">mắt </w:t>
      </w:r>
      <w:r>
        <w:rPr>
          <w:i/>
        </w:rPr>
        <w:t xml:space="preserve">buồn </w:t>
      </w:r>
      <w:r>
        <w:rPr>
          <w:i/>
        </w:rPr>
        <w:t xml:space="preserve">rầu </w:t>
      </w:r>
      <w:r>
        <w:rPr>
          <w:i/>
        </w:rPr>
        <w:t xml:space="preserve">sụp </w:t>
      </w:r>
      <w:r>
        <w:t xml:space="preserve">xuống. </w:t>
      </w:r>
      <w:r>
        <w:rPr>
          <w:b/>
        </w:rPr>
        <w:t xml:space="preserve">5 </w:t>
      </w:r>
      <w:r>
        <w:t xml:space="preserve">(phương ngữ). </w:t>
      </w:r>
      <w:r>
        <w:t xml:space="preserve">Sập. </w:t>
      </w:r>
      <w:r>
        <w:t xml:space="preserve">Đánh </w:t>
      </w:r>
      <w:r>
        <w:rPr>
          <w:i/>
        </w:rPr>
        <w:t xml:space="preserve">sụp </w:t>
      </w:r>
      <w:r>
        <w:rPr>
          <w:i/>
        </w:rPr>
        <w:t xml:space="preserve">cầu. </w:t>
      </w:r>
      <w:r>
        <w:t xml:space="preserve">Trời </w:t>
      </w:r>
      <w:r>
        <w:rPr>
          <w:i/>
        </w:rPr>
        <w:t xml:space="preserve">sụp </w:t>
      </w:r>
      <w:r>
        <w:t xml:space="preserve">tối. </w:t>
      </w:r>
      <w:r>
        <w:br/>
      </w:r>
      <w:r>
        <w:rPr>
          <w:b/>
        </w:rPr>
        <w:t xml:space="preserve">sụp </w:t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t xml:space="preserve">Đổ </w:t>
      </w:r>
      <w:r>
        <w:t xml:space="preserve">sập </w:t>
      </w:r>
      <w:r>
        <w:t xml:space="preserve">xuống, </w:t>
      </w:r>
      <w:r>
        <w:t xml:space="preserve">đổ </w:t>
      </w:r>
      <w:r>
        <w:t xml:space="preserve">hẳn </w:t>
      </w:r>
      <w:r>
        <w:t xml:space="preserve">xuống.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fatxit </w:t>
      </w:r>
      <w:r>
        <w:rPr>
          <w:i/>
        </w:rPr>
        <w:t xml:space="preserve">sụp </w:t>
      </w:r>
      <w:r>
        <w:rPr>
          <w:i/>
        </w:rPr>
        <w:t xml:space="preserve">đổ </w:t>
      </w:r>
      <w:r>
        <w:t xml:space="preserve">(bóng (nghĩa bóng)). </w:t>
      </w:r>
      <w:r>
        <w:br/>
      </w:r>
      <w:r>
        <w:rPr>
          <w:b/>
        </w:rPr>
        <w:t xml:space="preserve">supde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nồi </w:t>
      </w:r>
      <w:r>
        <w:t xml:space="preserve">supde. </w:t>
      </w:r>
      <w:r>
        <w:br/>
      </w:r>
      <w:r>
        <w:rPr>
          <w:b/>
        </w:rPr>
        <w:t xml:space="preserve">suplơ </w:t>
      </w:r>
      <w:r>
        <w:rPr>
          <w:i/>
        </w:rPr>
        <w:t xml:space="preserve">cũng viết </w:t>
      </w:r>
      <w:r>
        <w:rPr>
          <w:i/>
        </w:rPr>
        <w:t xml:space="preserve">súp </w:t>
      </w:r>
      <w:r>
        <w:rPr>
          <w:i/>
        </w:rPr>
        <w:t xml:space="preserve">lơ. </w:t>
      </w:r>
      <w:r>
        <w:t xml:space="preserve">danh từ </w:t>
      </w:r>
      <w:r>
        <w:t xml:space="preserve">cũng nói </w:t>
      </w:r>
      <w:r>
        <w:rPr>
          <w:i/>
        </w:rPr>
        <w:t xml:space="preserve">cải </w:t>
      </w:r>
      <w:r>
        <w:rPr>
          <w:i/>
        </w:rPr>
        <w:t xml:space="preserve">hoa. </w:t>
      </w:r>
      <w:r>
        <w:t xml:space="preserve">Cải </w:t>
      </w:r>
      <w:r>
        <w:t xml:space="preserve">trồng, </w:t>
      </w:r>
      <w:r>
        <w:t xml:space="preserve">hoa </w:t>
      </w:r>
      <w:r>
        <w:t xml:space="preserve">non </w:t>
      </w:r>
      <w:r>
        <w:t xml:space="preserve">mọc </w:t>
      </w:r>
      <w:r>
        <w:t xml:space="preserve">tập </w:t>
      </w:r>
      <w:r>
        <w:t xml:space="preserve">trung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nạc,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sút, </w:t>
      </w:r>
      <w:r>
        <w:rPr>
          <w:i/>
        </w:rPr>
        <w:t xml:space="preserve">động từ </w:t>
      </w:r>
      <w:r>
        <w:t xml:space="preserve">Đá </w:t>
      </w:r>
      <w:r>
        <w:t xml:space="preserve">mạnh </w:t>
      </w:r>
      <w:r>
        <w:t xml:space="preserve">quả </w:t>
      </w:r>
      <w:r>
        <w:t xml:space="preserve">bóng </w:t>
      </w:r>
      <w:r>
        <w:t xml:space="preserve">vào </w:t>
      </w:r>
      <w:r>
        <w:t xml:space="preserve">khung. </w:t>
      </w:r>
      <w:r>
        <w:br/>
      </w:r>
      <w:r>
        <w:rPr>
          <w:b/>
        </w:rPr>
        <w:t xml:space="preserve">sút, </w:t>
      </w:r>
      <w:r>
        <w:rPr>
          <w:i/>
        </w:rPr>
        <w:t xml:space="preserve">động từ </w:t>
      </w:r>
      <w:r>
        <w:rPr>
          <w:i/>
        </w:rPr>
        <w:t xml:space="preserve">Giảm </w:t>
      </w:r>
      <w:r>
        <w:t xml:space="preserve">đi, </w:t>
      </w:r>
      <w:r>
        <w:t xml:space="preserve">kém </w:t>
      </w:r>
      <w:r>
        <w:t xml:space="preserve">hơn </w:t>
      </w:r>
      <w:r>
        <w:t xml:space="preserve">so </w:t>
      </w:r>
      <w:r>
        <w:t xml:space="preserve">với </w:t>
      </w:r>
      <w:r>
        <w:t xml:space="preserve">trước. </w:t>
      </w:r>
      <w:r>
        <w:rPr>
          <w:i/>
        </w:rPr>
        <w:t xml:space="preserve">Mức </w:t>
      </w:r>
      <w:r>
        <w:t xml:space="preserve">thu </w:t>
      </w:r>
      <w:r>
        <w:rPr>
          <w:i/>
        </w:rPr>
        <w:t xml:space="preserve">nhập </w:t>
      </w:r>
      <w:r>
        <w:t xml:space="preserve">bị </w:t>
      </w:r>
      <w:r>
        <w:t xml:space="preserve">sút. </w:t>
      </w:r>
      <w:r>
        <w:rPr>
          <w:i/>
        </w:rPr>
        <w:t xml:space="preserve">Học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t xml:space="preserve">sút. </w:t>
      </w:r>
      <w:r>
        <w:t xml:space="preserve">Người </w:t>
      </w:r>
      <w:r>
        <w:t xml:space="preserve">sút </w:t>
      </w:r>
      <w:r>
        <w:rPr>
          <w:i/>
        </w:rPr>
        <w:t xml:space="preserve">đi </w:t>
      </w:r>
      <w:r>
        <w:rPr>
          <w:i/>
        </w:rPr>
        <w:t xml:space="preserve">trông </w:t>
      </w:r>
      <w:r>
        <w:rPr>
          <w:i/>
        </w:rPr>
        <w:t xml:space="preserve">thấy </w:t>
      </w:r>
      <w:r>
        <w:rPr>
          <w:i/>
        </w:rPr>
        <w:t xml:space="preserve">(gầy </w:t>
      </w:r>
      <w:r>
        <w:t xml:space="preserve">sút </w:t>
      </w:r>
      <w:r>
        <w:t xml:space="preserve">đi). </w:t>
      </w:r>
      <w:r>
        <w:br/>
      </w:r>
      <w:r>
        <w:rPr>
          <w:b/>
        </w:rPr>
        <w:t xml:space="preserve">sút,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Long </w:t>
      </w:r>
      <w:r>
        <w:t xml:space="preserve">ra, </w:t>
      </w:r>
      <w:r>
        <w:rPr>
          <w:i/>
        </w:rPr>
        <w:t xml:space="preserve">rời </w:t>
      </w:r>
      <w:r>
        <w:t xml:space="preserve">ra; </w:t>
      </w:r>
      <w:r>
        <w:t xml:space="preserve">tuột. </w:t>
      </w:r>
      <w:r>
        <w:rPr>
          <w:i/>
        </w:rPr>
        <w:t xml:space="preserve">Dao </w:t>
      </w:r>
      <w:r>
        <w:t xml:space="preserve">sút </w:t>
      </w:r>
      <w:r>
        <w:rPr>
          <w:i/>
        </w:rPr>
        <w:t xml:space="preserve">cán.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t xml:space="preserve">sút </w:t>
      </w:r>
      <w:r>
        <w:t xml:space="preserve">chỉ. </w:t>
      </w:r>
      <w:r>
        <w:br/>
      </w:r>
      <w:r>
        <w:rPr>
          <w:b/>
        </w:rPr>
        <w:t xml:space="preserve">sút </w:t>
      </w:r>
      <w:r>
        <w:rPr>
          <w:b/>
        </w:rPr>
        <w:t xml:space="preserve">cân </w:t>
      </w:r>
      <w:r>
        <w:rPr>
          <w:i/>
        </w:rPr>
        <w:t xml:space="preserve">động từ </w:t>
      </w:r>
      <w:r>
        <w:t xml:space="preserve">(Cơ </w:t>
      </w:r>
      <w:r>
        <w:t xml:space="preserve">thể) </w:t>
      </w:r>
      <w:r>
        <w:rPr>
          <w:i/>
        </w:rPr>
        <w:t xml:space="preserve">cân </w:t>
      </w:r>
      <w:r>
        <w:t xml:space="preserve">không </w:t>
      </w:r>
      <w:r>
        <w:t xml:space="preserve">nặng </w:t>
      </w:r>
      <w:r>
        <w:t xml:space="preserve">bằng </w:t>
      </w:r>
      <w:r>
        <w:t xml:space="preserve">trước, </w:t>
      </w:r>
      <w:r>
        <w:t xml:space="preserve">chứng </w:t>
      </w:r>
      <w:r>
        <w:t xml:space="preserve">tỏ </w:t>
      </w:r>
      <w:r>
        <w:t xml:space="preserve">sức </w:t>
      </w:r>
      <w:r>
        <w:t xml:space="preserve">khoẻ </w:t>
      </w:r>
      <w:r>
        <w:t xml:space="preserve">có </w:t>
      </w:r>
      <w:r>
        <w:t xml:space="preserve">kém </w:t>
      </w:r>
      <w:r>
        <w:t xml:space="preserve">đi. </w:t>
      </w:r>
      <w:r>
        <w:rPr>
          <w:i/>
        </w:rPr>
        <w:t xml:space="preserve">ốm </w:t>
      </w:r>
      <w:r>
        <w:rPr>
          <w:i/>
        </w:rPr>
        <w:t xml:space="preserve">một </w:t>
      </w:r>
      <w:r>
        <w:rPr>
          <w:i/>
        </w:rPr>
        <w:t xml:space="preserve">trận, </w:t>
      </w:r>
      <w:r>
        <w:rPr>
          <w:i/>
        </w:rPr>
        <w:t xml:space="preserve">sút </w:t>
      </w:r>
      <w:r>
        <w:rPr>
          <w:i/>
        </w:rPr>
        <w:t xml:space="preserve">mấy </w:t>
      </w:r>
      <w:r>
        <w:rPr>
          <w:i/>
        </w:rPr>
        <w:t xml:space="preserve">cân. </w:t>
      </w:r>
      <w:r>
        <w:br/>
      </w:r>
      <w:r>
        <w:rPr>
          <w:b/>
        </w:rPr>
        <w:t xml:space="preserve">sút </w:t>
      </w:r>
      <w:r>
        <w:rPr>
          <w:b/>
        </w:rPr>
        <w:t xml:space="preserve">kém </w:t>
      </w:r>
      <w:r>
        <w:rPr>
          <w:i/>
        </w:rPr>
        <w:t xml:space="preserve">động từ </w:t>
      </w:r>
      <w:r>
        <w:rPr>
          <w:i/>
        </w:rPr>
        <w:t xml:space="preserve">Giảm </w:t>
      </w:r>
      <w:r>
        <w:t xml:space="preserve">thấp </w:t>
      </w:r>
      <w:r>
        <w:t xml:space="preserve">và </w:t>
      </w:r>
      <w:r>
        <w:t xml:space="preserve">kém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Sản </w:t>
      </w:r>
      <w:r>
        <w:t xml:space="preserve">xuất </w:t>
      </w:r>
      <w:r>
        <w:t xml:space="preserve">sút </w:t>
      </w:r>
      <w:r>
        <w:rPr>
          <w:i/>
        </w:rPr>
        <w:t xml:space="preserve">kém. </w:t>
      </w:r>
      <w:r>
        <w:rPr>
          <w:i/>
        </w:rPr>
        <w:t xml:space="preserve">Học </w:t>
      </w:r>
      <w:r>
        <w:t xml:space="preserve">hành </w:t>
      </w:r>
      <w:r>
        <w:rPr>
          <w:i/>
        </w:rPr>
        <w:t xml:space="preserve">sút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sụt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(Khối </w:t>
      </w:r>
      <w:r>
        <w:t xml:space="preserve">đất </w:t>
      </w:r>
      <w:r>
        <w:t xml:space="preserve">đá) </w:t>
      </w:r>
      <w:r>
        <w:t xml:space="preserve">nứt </w:t>
      </w:r>
      <w:r>
        <w:t xml:space="preserve">vỡ </w:t>
      </w:r>
      <w:r>
        <w:t xml:space="preserve">và </w:t>
      </w:r>
      <w:r>
        <w:t xml:space="preserve">rơi </w:t>
      </w:r>
      <w:r>
        <w:t xml:space="preserve">thẳng </w:t>
      </w:r>
      <w:r>
        <w:t xml:space="preserve">xuống </w:t>
      </w:r>
      <w:r>
        <w:t xml:space="preserve">từng </w:t>
      </w:r>
      <w:r>
        <w:t xml:space="preserve">mảng, </w:t>
      </w:r>
      <w:r>
        <w:t xml:space="preserve">từng </w:t>
      </w:r>
      <w:r>
        <w:t xml:space="preserve">phần. </w:t>
      </w:r>
      <w:r>
        <w:rPr>
          <w:i/>
        </w:rPr>
        <w:t xml:space="preserve">Chân </w:t>
      </w:r>
      <w:r>
        <w:rPr>
          <w:i/>
        </w:rPr>
        <w:t xml:space="preserve">đê </w:t>
      </w:r>
      <w:r>
        <w:rPr>
          <w:i/>
        </w:rPr>
        <w:t xml:space="preserve">bị </w:t>
      </w:r>
      <w:r>
        <w:rPr>
          <w:i/>
        </w:rPr>
        <w:t xml:space="preserve">nước </w:t>
      </w:r>
      <w:r>
        <w:t xml:space="preserve">xói, </w:t>
      </w:r>
      <w:r>
        <w:rPr>
          <w:i/>
        </w:rPr>
        <w:t xml:space="preserve">dễ </w:t>
      </w:r>
      <w:r>
        <w:t xml:space="preserve">gây </w:t>
      </w:r>
      <w:r>
        <w:rPr>
          <w:i/>
        </w:rPr>
        <w:t xml:space="preserve">sụt, </w:t>
      </w:r>
      <w:r>
        <w:t xml:space="preserve">lở. </w:t>
      </w:r>
      <w:r>
        <w:rPr>
          <w:i/>
        </w:rPr>
        <w:t xml:space="preserve">Trần </w:t>
      </w:r>
      <w:r>
        <w:rPr>
          <w:i/>
        </w:rPr>
        <w:t xml:space="preserve">nhà </w:t>
      </w:r>
      <w:r>
        <w:t xml:space="preserve">bị </w:t>
      </w:r>
      <w:r>
        <w:rPr>
          <w:i/>
        </w:rPr>
        <w:t xml:space="preserve">sụt </w:t>
      </w:r>
      <w:r>
        <w:rPr>
          <w:i/>
        </w:rPr>
        <w:t xml:space="preserve">một </w:t>
      </w:r>
      <w:r>
        <w:rPr>
          <w:i/>
        </w:rPr>
        <w:t xml:space="preserve">mảng. </w:t>
      </w:r>
      <w:r>
        <w:rPr>
          <w:b/>
        </w:rPr>
        <w:t xml:space="preserve">2 </w:t>
      </w:r>
      <w:r>
        <w:t xml:space="preserve">Sa </w:t>
      </w:r>
      <w:r>
        <w:t xml:space="preserve">xuống </w:t>
      </w:r>
      <w:r>
        <w:t xml:space="preserve">chỗ </w:t>
      </w:r>
      <w:r>
        <w:t xml:space="preserve">sâu. </w:t>
      </w:r>
      <w:r>
        <w:t xml:space="preserve">Sựt </w:t>
      </w:r>
      <w:r>
        <w:rPr>
          <w:i/>
        </w:rPr>
        <w:t xml:space="preserve">hầm </w:t>
      </w:r>
      <w:r>
        <w:rPr>
          <w:i/>
        </w:rPr>
        <w:t xml:space="preserve">chông. </w:t>
      </w:r>
      <w:r>
        <w:t xml:space="preserve">Sụt </w:t>
      </w:r>
      <w:r>
        <w:rPr>
          <w:i/>
        </w:rPr>
        <w:t xml:space="preserve">bùn. </w:t>
      </w:r>
      <w:r>
        <w:rPr>
          <w:b/>
        </w:rPr>
        <w:t xml:space="preserve">3 </w:t>
      </w:r>
      <w:r>
        <w:t xml:space="preserve">Giảm </w:t>
      </w:r>
      <w:r>
        <w:t xml:space="preserve">xuống </w:t>
      </w:r>
      <w:r>
        <w:t xml:space="preserve">đến </w:t>
      </w:r>
      <w:r>
        <w:t xml:space="preserve">mức </w:t>
      </w:r>
      <w:r>
        <w:rPr>
          <w:i/>
        </w:rPr>
        <w:t xml:space="preserve">thấp </w:t>
      </w:r>
      <w:r>
        <w:t xml:space="preserve">hẳn. </w:t>
      </w:r>
      <w:r>
        <w:rPr>
          <w:i/>
        </w:rP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bị </w:t>
      </w:r>
      <w:r>
        <w:t xml:space="preserve">sụt </w:t>
      </w:r>
      <w:r>
        <w:rPr>
          <w:i/>
        </w:rPr>
        <w:t xml:space="preserve">nhiều </w:t>
      </w:r>
      <w:r>
        <w:rPr>
          <w:i/>
        </w:rPr>
        <w:t xml:space="preserve">so </w:t>
      </w:r>
      <w:r>
        <w:rPr>
          <w:i/>
        </w:rPr>
        <w:t xml:space="preserve">uới </w:t>
      </w:r>
      <w:r>
        <w:t xml:space="preserve">trước. </w:t>
      </w:r>
      <w:r>
        <w:rPr>
          <w:i/>
        </w:rPr>
        <w:t xml:space="preserve">Điện </w:t>
      </w:r>
      <w:r>
        <w:rPr>
          <w:i/>
        </w:rPr>
        <w:t xml:space="preserve">thế </w:t>
      </w:r>
      <w:r>
        <w:rPr>
          <w:i/>
        </w:rPr>
        <w:t xml:space="preserve">sụt </w:t>
      </w:r>
      <w:r>
        <w:rPr>
          <w:i/>
        </w:rPr>
        <w:t xml:space="preserve">hẳn </w:t>
      </w:r>
      <w:r>
        <w:t xml:space="preserve">xuống. </w:t>
      </w:r>
      <w:r>
        <w:br/>
      </w:r>
      <w:r>
        <w:rPr>
          <w:b/>
        </w:rPr>
        <w:t xml:space="preserve">sụt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Tình </w:t>
      </w:r>
      <w:r>
        <w:t xml:space="preserve">trạng </w:t>
      </w:r>
      <w:r>
        <w:t xml:space="preserve">giá </w:t>
      </w:r>
      <w:r>
        <w:t xml:space="preserve">cả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sụt </w:t>
      </w:r>
      <w:r>
        <w:t xml:space="preserve">xuống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tương </w:t>
      </w:r>
      <w:r>
        <w:t xml:space="preserve">đối </w:t>
      </w:r>
      <w:r>
        <w:t xml:space="preserve">lớn </w:t>
      </w:r>
      <w:r>
        <w:t xml:space="preserve">và </w:t>
      </w:r>
      <w:r>
        <w:t xml:space="preserve">đột </w:t>
      </w:r>
      <w:r>
        <w:t xml:space="preserve">ngột. </w:t>
      </w:r>
      <w:r>
        <w:rPr>
          <w:b/>
        </w:rPr>
        <w:t xml:space="preserve">2 </w:t>
      </w:r>
      <w:r>
        <w:t xml:space="preserve">Tình </w:t>
      </w:r>
      <w:r>
        <w:t xml:space="preserve">trạng </w:t>
      </w:r>
      <w:r>
        <w:t xml:space="preserve">giảm </w:t>
      </w:r>
      <w:r>
        <w:t xml:space="preserve">sút </w:t>
      </w:r>
      <w:r>
        <w:t xml:space="preserve">giá </w:t>
      </w:r>
      <w:r>
        <w:t xml:space="preserve">trị </w:t>
      </w:r>
      <w:r>
        <w:t xml:space="preserve">hoặc </w:t>
      </w:r>
      <w:r>
        <w:t xml:space="preserve">giá </w:t>
      </w:r>
      <w:r>
        <w:t xml:space="preserve">cả. </w:t>
      </w:r>
      <w:r>
        <w:rPr>
          <w:i/>
        </w:rPr>
        <w:t xml:space="preserve">Sụt </w:t>
      </w:r>
      <w:r>
        <w:rPr>
          <w:i/>
        </w:rPr>
        <w:t xml:space="preserve">giá </w:t>
      </w:r>
      <w:r>
        <w:rPr>
          <w:i/>
        </w:rPr>
        <w:t xml:space="preserve">tiền </w:t>
      </w:r>
      <w:r>
        <w:rPr>
          <w:i/>
        </w:rPr>
        <w:t xml:space="preserve">tệ. </w:t>
      </w:r>
      <w:r>
        <w:t xml:space="preserve">Sụut </w:t>
      </w:r>
      <w:r>
        <w:rPr>
          <w:i/>
        </w:rPr>
        <w:t xml:space="preserve">giá </w:t>
      </w:r>
      <w:r>
        <w:rPr>
          <w:i/>
        </w:rPr>
        <w:t xml:space="preserve">chứng </w:t>
      </w:r>
      <w:r>
        <w:rPr>
          <w:i/>
        </w:rPr>
        <w:t xml:space="preserve">khoán. </w:t>
      </w:r>
      <w:r>
        <w:br/>
      </w:r>
      <w:r>
        <w:rPr>
          <w:b/>
        </w:rPr>
        <w:t xml:space="preserve">sụt </w:t>
      </w:r>
      <w:r>
        <w:rPr>
          <w:b/>
        </w:rPr>
        <w:t xml:space="preserve">sịt </w:t>
      </w:r>
      <w:r>
        <w:rPr>
          <w:b/>
        </w:rPr>
        <w:t xml:space="preserve">t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hít, </w:t>
      </w:r>
      <w:r>
        <w:t xml:space="preserve">thở, </w:t>
      </w:r>
      <w:r>
        <w:t xml:space="preserve">tiếng </w:t>
      </w:r>
      <w:r>
        <w:t xml:space="preserve">khóc </w:t>
      </w:r>
      <w:r>
        <w:t xml:space="preserve">khi </w:t>
      </w:r>
      <w:r>
        <w:t xml:space="preserve">mũi </w:t>
      </w:r>
      <w:r>
        <w:t xml:space="preserve">có </w:t>
      </w:r>
      <w:r>
        <w:t xml:space="preserve">nước. </w:t>
      </w:r>
      <w:r>
        <w:rPr>
          <w:i/>
        </w:rPr>
        <w:t xml:space="preserve">Khóc </w:t>
      </w:r>
      <w:r>
        <w:rPr>
          <w:i/>
        </w:rPr>
        <w:t xml:space="preserve">sụt </w:t>
      </w:r>
      <w:r>
        <w:t xml:space="preserve">sịt. </w:t>
      </w:r>
      <w:r>
        <w:t xml:space="preserve">Sụt </w:t>
      </w:r>
      <w:r>
        <w:rPr>
          <w:i/>
        </w:rPr>
        <w:t xml:space="preserve">sịt </w:t>
      </w:r>
      <w:r>
        <w:t xml:space="preserve">mũi. </w:t>
      </w:r>
      <w:r>
        <w:br/>
      </w:r>
      <w:r>
        <w:rPr>
          <w:b/>
        </w:rPr>
        <w:t xml:space="preserve">sụt </w:t>
      </w:r>
      <w:r>
        <w:rPr>
          <w:b/>
        </w:rPr>
        <w:t xml:space="preserve">sùi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nhỏ </w:t>
      </w:r>
      <w:r>
        <w:t xml:space="preserve">kéo </w:t>
      </w:r>
      <w:r>
        <w:t xml:space="preserve">dài, </w:t>
      </w:r>
      <w:r>
        <w:t xml:space="preserve">vẻ </w:t>
      </w:r>
      <w:r>
        <w:t xml:space="preserve">ngậm </w:t>
      </w:r>
      <w:r>
        <w:t xml:space="preserve">ngùi </w:t>
      </w:r>
      <w:r>
        <w:t xml:space="preserve">như </w:t>
      </w:r>
      <w:r>
        <w:t xml:space="preserve">cố </w:t>
      </w:r>
      <w:r>
        <w:t xml:space="preserve">giấu, </w:t>
      </w:r>
      <w:r>
        <w:t xml:space="preserve">cố </w:t>
      </w:r>
      <w:r>
        <w:t xml:space="preserve">nén </w:t>
      </w:r>
      <w:r>
        <w:t xml:space="preserve">nỗi </w:t>
      </w:r>
      <w:r>
        <w:t xml:space="preserve">đau </w:t>
      </w:r>
      <w:r>
        <w:t xml:space="preserve">lòng.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trời </w:t>
      </w:r>
      <w:r>
        <w:t xml:space="preserve">mưa </w:t>
      </w:r>
      <w:r>
        <w:t xml:space="preserve">nhỏ, </w:t>
      </w:r>
      <w:r>
        <w:t xml:space="preserve">rả </w:t>
      </w:r>
      <w:r>
        <w:t xml:space="preserve">rích, </w:t>
      </w:r>
      <w:r>
        <w:t xml:space="preserve">kéo </w:t>
      </w:r>
      <w:r>
        <w:rPr>
          <w:i/>
        </w:rPr>
        <w:t xml:space="preserve">dài </w:t>
      </w:r>
      <w:r>
        <w:t xml:space="preserve">không </w:t>
      </w:r>
      <w:r>
        <w:t xml:space="preserve">dứt. </w:t>
      </w:r>
      <w:r>
        <w:t xml:space="preserve">Miz </w:t>
      </w:r>
      <w:r>
        <w:t xml:space="preserve">gió </w:t>
      </w:r>
      <w:r>
        <w:t xml:space="preserve">sụt </w:t>
      </w:r>
      <w:r>
        <w:t xml:space="preserve">sùi. </w:t>
      </w:r>
      <w:r>
        <w:br/>
      </w:r>
      <w:r>
        <w:rPr>
          <w:b/>
        </w:rPr>
        <w:t xml:space="preserve">suy,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Nghĩ. </w:t>
      </w:r>
      <w:r>
        <w:t xml:space="preserve">Con </w:t>
      </w:r>
      <w:r>
        <w:t xml:space="preserve">người </w:t>
      </w:r>
      <w:r>
        <w:rPr>
          <w:i/>
        </w:rPr>
        <w:t xml:space="preserve">vụng </w:t>
      </w:r>
      <w:r>
        <w:rPr>
          <w:i/>
        </w:rPr>
        <w:t xml:space="preserve">suy. </w:t>
      </w:r>
      <w:r>
        <w:rPr>
          <w:b/>
        </w:rPr>
        <w:t xml:space="preserve">2 </w:t>
      </w:r>
      <w:r>
        <w:t xml:space="preserve">Vận </w:t>
      </w:r>
      <w:r>
        <w:t xml:space="preserve">dụng </w:t>
      </w:r>
      <w:r>
        <w:t xml:space="preserve">trí </w:t>
      </w:r>
      <w:r>
        <w:t xml:space="preserve">tuệ </w:t>
      </w:r>
      <w:r>
        <w:t xml:space="preserve">để </w:t>
      </w:r>
      <w:r>
        <w:t xml:space="preserve">từ </w:t>
      </w:r>
      <w:r>
        <w:t xml:space="preserve">cái </w:t>
      </w:r>
      <w:r>
        <w:t xml:space="preserve">đã </w:t>
      </w:r>
      <w:r>
        <w:t xml:space="preserve">biết </w:t>
      </w:r>
      <w:r>
        <w:t xml:space="preserve">đi </w:t>
      </w:r>
      <w:r>
        <w:t xml:space="preserve">đến </w:t>
      </w:r>
      <w:r>
        <w:t xml:space="preserve">cái </w:t>
      </w:r>
      <w:r>
        <w:t xml:space="preserve">chưa </w:t>
      </w:r>
      <w:r>
        <w:t xml:space="preserve">biết </w:t>
      </w:r>
      <w:r>
        <w:t xml:space="preserve">hoặc </w:t>
      </w:r>
      <w:r>
        <w:t xml:space="preserve">đoán </w:t>
      </w:r>
      <w:r>
        <w:t xml:space="preserve">cái </w:t>
      </w:r>
      <w:r>
        <w:t xml:space="preserve">chưa </w:t>
      </w:r>
      <w:r>
        <w:t xml:space="preserve">xảy </w:t>
      </w:r>
      <w:r>
        <w:t xml:space="preserve">ra. </w:t>
      </w:r>
      <w:r>
        <w:t xml:space="preserve">Từ </w:t>
      </w:r>
      <w:r>
        <w:rPr>
          <w:i/>
        </w:rPr>
        <w:t xml:space="preserve">đó </w:t>
      </w:r>
      <w:r>
        <w:rPr>
          <w:i/>
        </w:rPr>
        <w:t xml:space="preserve">suy </w:t>
      </w:r>
      <w:r>
        <w:rPr>
          <w:i/>
        </w:rPr>
        <w:t xml:space="preserve">ra. </w:t>
      </w:r>
      <w:r>
        <w:rPr>
          <w:i/>
        </w:rPr>
        <w:t xml:space="preserve">Suy </w:t>
      </w:r>
      <w:r>
        <w:rPr>
          <w:i/>
        </w:rPr>
        <w:t xml:space="preserve">đến </w:t>
      </w:r>
      <w:r>
        <w:t xml:space="preserve">cùng. </w:t>
      </w:r>
      <w:r>
        <w:rPr>
          <w:i/>
        </w:rPr>
        <w:t xml:space="preserve">Suy </w:t>
      </w:r>
      <w:r>
        <w:rPr>
          <w:i/>
        </w:rPr>
        <w:t xml:space="preserve">bụng </w:t>
      </w:r>
      <w:r>
        <w:rPr>
          <w:i/>
        </w:rPr>
        <w:t xml:space="preserve">ta </w:t>
      </w:r>
      <w:r>
        <w:rPr>
          <w:i/>
        </w:rPr>
        <w:t xml:space="preserve">ra </w:t>
      </w:r>
      <w:r>
        <w:rPr>
          <w:i/>
        </w:rPr>
        <w:t xml:space="preserve">bụng </w:t>
      </w:r>
      <w:r>
        <w:rPr>
          <w:i/>
        </w:rPr>
        <w:t xml:space="preserve">người </w:t>
      </w:r>
      <w:r>
        <w:t xml:space="preserve">(tục ngữ). </w:t>
      </w:r>
      <w:r>
        <w:br/>
      </w:r>
      <w:r>
        <w:rPr>
          <w:b/>
        </w:rPr>
        <w:t xml:space="preserve">suy,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ngày </w:t>
      </w:r>
      <w:r>
        <w:t xml:space="preserve">một </w:t>
      </w:r>
      <w:r>
        <w:t xml:space="preserve">sút </w:t>
      </w:r>
      <w:r>
        <w:t xml:space="preserve">kém </w:t>
      </w:r>
      <w:r>
        <w:t xml:space="preserve">đi; </w:t>
      </w:r>
      <w:r>
        <w:t xml:space="preserve">trái </w:t>
      </w:r>
      <w:r>
        <w:t xml:space="preserve">với </w:t>
      </w:r>
      <w:r>
        <w:t xml:space="preserve">thịnh. </w:t>
      </w:r>
      <w:r>
        <w:t xml:space="preserve">Vận </w:t>
      </w:r>
      <w:r>
        <w:t xml:space="preserve">suy. </w:t>
      </w:r>
      <w:r>
        <w:t xml:space="preserve">Cơ </w:t>
      </w:r>
      <w:r>
        <w:t xml:space="preserve">nghiệp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lúc </w:t>
      </w:r>
      <w:r>
        <w:t xml:space="preserve">suy. </w:t>
      </w:r>
      <w:r>
        <w:rPr>
          <w:b/>
        </w:rPr>
        <w:t xml:space="preserve">2 </w:t>
      </w:r>
      <w:r>
        <w:t xml:space="preserve">(Cơ </w:t>
      </w:r>
      <w:r>
        <w:t xml:space="preserve">thể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ngày </w:t>
      </w:r>
      <w:r>
        <w:t xml:space="preserve">một </w:t>
      </w:r>
      <w:r>
        <w:t xml:space="preserve">yếu </w:t>
      </w:r>
      <w:r>
        <w:t xml:space="preserve">đi,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ngày </w:t>
      </w:r>
      <w:r>
        <w:t xml:space="preserve">một </w:t>
      </w:r>
      <w:r>
        <w:t xml:space="preserve">kém. </w:t>
      </w:r>
      <w:r>
        <w:rPr>
          <w:i/>
        </w:rPr>
        <w:t xml:space="preserve">Thận </w:t>
      </w:r>
      <w:r>
        <w:t xml:space="preserve">suy. </w:t>
      </w:r>
      <w:r>
        <w:t xml:space="preserve">Suy </w:t>
      </w:r>
      <w:r>
        <w:t xml:space="preserve">tim. </w:t>
      </w:r>
      <w:r>
        <w:rPr>
          <w:i/>
        </w:rPr>
        <w:t xml:space="preserve">Suy </w:t>
      </w:r>
      <w:r>
        <w:rPr>
          <w:i/>
        </w:rPr>
        <w:t xml:space="preserve">dinh </w:t>
      </w:r>
      <w:r>
        <w:rPr>
          <w:i/>
        </w:rPr>
        <w:t xml:space="preserve">dưỡng?. </w:t>
      </w:r>
      <w:r>
        <w:br/>
      </w:r>
      <w:r>
        <w:rPr>
          <w:b/>
        </w:rPr>
        <w:t xml:space="preserve">suy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(ít dùng). </w:t>
      </w:r>
      <w:r>
        <w:t xml:space="preserve">Suy </w:t>
      </w:r>
      <w:r>
        <w:t xml:space="preserve">yếu </w:t>
      </w:r>
      <w:r>
        <w:t xml:space="preserve">đến </w:t>
      </w:r>
      <w:r>
        <w:t xml:space="preserve">lụn </w:t>
      </w:r>
      <w:r>
        <w:t xml:space="preserve">bại. </w:t>
      </w:r>
      <w:r>
        <w:br/>
      </w:r>
      <w:r>
        <w:rPr>
          <w:b/>
        </w:rPr>
        <w:t xml:space="preserve">suy </w:t>
      </w:r>
      <w:r>
        <w:rPr>
          <w:b/>
        </w:rPr>
        <w:t xml:space="preserve">bì </w:t>
      </w:r>
      <w:r>
        <w:rPr>
          <w:i/>
        </w:rPr>
        <w:t xml:space="preserve">động từ </w:t>
      </w:r>
      <w:r>
        <w:t xml:space="preserve">So </w:t>
      </w:r>
      <w:r>
        <w:t xml:space="preserve">sánh </w:t>
      </w:r>
      <w:r>
        <w:t xml:space="preserve">hơn </w:t>
      </w:r>
      <w:r>
        <w:t xml:space="preserve">thiệt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với </w:t>
      </w:r>
      <w:r>
        <w:t xml:space="preserve">người </w:t>
      </w:r>
      <w:r>
        <w:t xml:space="preserve">mình </w:t>
      </w:r>
      <w:r>
        <w:t xml:space="preserve">cho </w:t>
      </w:r>
      <w:r>
        <w:t xml:space="preserve">là </w:t>
      </w:r>
      <w:r>
        <w:t xml:space="preserve">được </w:t>
      </w:r>
      <w:r>
        <w:t xml:space="preserve">hưởng </w:t>
      </w:r>
      <w:r>
        <w:t xml:space="preserve">có </w:t>
      </w:r>
      <w:r>
        <w:t xml:space="preserve">phần </w:t>
      </w:r>
      <w:r>
        <w:t xml:space="preserve">nhiều </w:t>
      </w:r>
      <w:r>
        <w:t xml:space="preserve">hơn </w:t>
      </w:r>
      <w:r>
        <w:t xml:space="preserve">mình. </w:t>
      </w:r>
      <w:r>
        <w:rPr>
          <w:i/>
        </w:rPr>
        <w:t xml:space="preserve">Suy </w:t>
      </w:r>
      <w:r>
        <w:rPr>
          <w:i/>
        </w:rPr>
        <w:t xml:space="preserve">bì </w:t>
      </w:r>
      <w:r>
        <w:t xml:space="preserve">đãi </w:t>
      </w:r>
      <w:r>
        <w:rPr>
          <w:i/>
        </w:rPr>
        <w:t xml:space="preserve">ngộ. </w:t>
      </w:r>
      <w:r>
        <w:rPr>
          <w:i/>
        </w:rPr>
        <w:t xml:space="preserve">Suy </w:t>
      </w:r>
      <w:r>
        <w:rPr>
          <w:i/>
        </w:rPr>
        <w:t xml:space="preserve">bì </w:t>
      </w:r>
      <w:r>
        <w:rPr>
          <w:i/>
        </w:rPr>
        <w:t xml:space="preserve">hơn </w:t>
      </w:r>
      <w:r>
        <w:rPr>
          <w:i/>
        </w:rPr>
        <w:t xml:space="preserve">thiệt. </w:t>
      </w:r>
      <w:r>
        <w:br/>
      </w:r>
      <w:r>
        <w:rPr>
          <w:b/>
        </w:rPr>
        <w:t xml:space="preserve">suy </w:t>
      </w:r>
      <w:r>
        <w:rPr>
          <w:b/>
        </w:rPr>
        <w:t xml:space="preserve">bụng </w:t>
      </w:r>
      <w:r>
        <w:rPr>
          <w:b/>
        </w:rPr>
        <w:t xml:space="preserve">ta </w:t>
      </w:r>
      <w:r>
        <w:rPr>
          <w:b/>
        </w:rPr>
        <w:t xml:space="preserve">ra </w:t>
      </w:r>
      <w:r>
        <w:rPr>
          <w:b/>
        </w:rPr>
        <w:t xml:space="preserve">bụng </w:t>
      </w:r>
      <w:r>
        <w:rPr>
          <w:b/>
        </w:rPr>
        <w:t xml:space="preserve">người </w:t>
      </w:r>
      <w:r>
        <w:t xml:space="preserve">Chủ </w:t>
      </w:r>
      <w:r>
        <w:t xml:space="preserve">quan </w:t>
      </w:r>
      <w:r>
        <w:t xml:space="preserve">cho </w:t>
      </w:r>
      <w:r>
        <w:t xml:space="preserve">rằng </w:t>
      </w:r>
      <w:r>
        <w:t xml:space="preserve">mình </w:t>
      </w:r>
      <w:r>
        <w:t xml:space="preserve">nghĩ </w:t>
      </w:r>
      <w:r>
        <w:t xml:space="preserve">hoặc </w:t>
      </w:r>
      <w:r>
        <w:t xml:space="preserve">mong </w:t>
      </w:r>
      <w:r>
        <w:t xml:space="preserve">muốn </w:t>
      </w:r>
      <w:r>
        <w:t xml:space="preserve">điều </w:t>
      </w:r>
      <w:r>
        <w:t xml:space="preserve">gì </w:t>
      </w:r>
      <w:r>
        <w:t xml:space="preserve">(thường </w:t>
      </w:r>
      <w:r>
        <w:t xml:space="preserve">là </w:t>
      </w:r>
      <w:r>
        <w:t xml:space="preserve">điều </w:t>
      </w:r>
      <w:r>
        <w:t xml:space="preserve">không </w:t>
      </w:r>
      <w:r>
        <w:t xml:space="preserve">tổĐ) </w:t>
      </w:r>
      <w:r>
        <w:t xml:space="preserve">thì </w:t>
      </w:r>
      <w:r>
        <w:t xml:space="preserve">người </w:t>
      </w:r>
      <w:r>
        <w:t xml:space="preserve">khác </w:t>
      </w:r>
      <w:r>
        <w:t xml:space="preserve">ắt </w:t>
      </w:r>
      <w:r>
        <w:t xml:space="preserve">cũng </w:t>
      </w:r>
      <w:r>
        <w:t xml:space="preserve">nghĩ </w:t>
      </w:r>
      <w:r>
        <w:t xml:space="preserve">hoặc </w:t>
      </w:r>
      <w:r>
        <w:t xml:space="preserve">mong </w:t>
      </w:r>
      <w:r>
        <w:t xml:space="preserve">muốn </w:t>
      </w:r>
      <w:r>
        <w:t xml:space="preserve">như </w:t>
      </w:r>
      <w:r>
        <w:t xml:space="preserve">thế. </w:t>
      </w:r>
      <w:r>
        <w:br/>
      </w:r>
      <w:r>
        <w:rPr>
          <w:b/>
        </w:rPr>
        <w:t xml:space="preserve">suy </w:t>
      </w:r>
      <w:r>
        <w:rPr>
          <w:b/>
        </w:rPr>
        <w:t xml:space="preserve">diễn </w:t>
      </w:r>
      <w:r>
        <w:rPr>
          <w:b/>
        </w:rPr>
        <w:t xml:space="preserve">đg, </w:t>
      </w:r>
      <w:r>
        <w:rPr>
          <w:b/>
        </w:rPr>
        <w:t xml:space="preserve">1 </w:t>
      </w:r>
      <w:r>
        <w:t xml:space="preserve">(Suy </w:t>
      </w:r>
      <w:r>
        <w:t xml:space="preserve">lí, </w:t>
      </w:r>
      <w:r>
        <w:t xml:space="preserve">suy </w:t>
      </w:r>
      <w:r>
        <w:t xml:space="preserve">luận) </w:t>
      </w:r>
      <w:r>
        <w:t xml:space="preserve">đi </w:t>
      </w:r>
      <w:r>
        <w:t xml:space="preserve">từ </w:t>
      </w:r>
      <w:r>
        <w:t xml:space="preserve">những </w:t>
      </w:r>
      <w:r>
        <w:t xml:space="preserve">nguyên </w:t>
      </w:r>
      <w:r>
        <w:t xml:space="preserve">lí </w:t>
      </w:r>
      <w:r>
        <w:t xml:space="preserve">chung </w:t>
      </w:r>
      <w:r>
        <w:t xml:space="preserve">đến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riêng; </w:t>
      </w:r>
      <w:r>
        <w:t xml:space="preserve">trái </w:t>
      </w:r>
      <w:r>
        <w:t xml:space="preserve">với </w:t>
      </w:r>
      <w:r>
        <w:t xml:space="preserve">quy </w:t>
      </w:r>
      <w:r>
        <w:t xml:space="preserve">nạp. </w:t>
      </w:r>
      <w:r>
        <w:t xml:space="preserve">Phương </w:t>
      </w:r>
      <w:r>
        <w:rPr>
          <w:i/>
        </w:rPr>
        <w:t xml:space="preserve">pháp </w:t>
      </w:r>
      <w:r>
        <w:t xml:space="preserve">suy </w:t>
      </w:r>
      <w:r>
        <w:rPr>
          <w:i/>
        </w:rPr>
        <w:t xml:space="preserve">diễn.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t xml:space="preserve">theo </w:t>
      </w:r>
      <w:r>
        <w:t xml:space="preserve">lối </w:t>
      </w:r>
      <w:r>
        <w:t xml:space="preserve">suy </w:t>
      </w:r>
      <w:r>
        <w:rPr>
          <w:i/>
        </w:rPr>
        <w:t xml:space="preserve">diễn. </w:t>
      </w:r>
      <w:r>
        <w:rPr>
          <w:b/>
        </w:rPr>
        <w:t xml:space="preserve">2 </w:t>
      </w:r>
      <w:r>
        <w:t xml:space="preserve">(kng,). </w:t>
      </w:r>
      <w:r>
        <w:t xml:space="preserve">Suy </w:t>
      </w:r>
      <w:r>
        <w:t xml:space="preserve">ra </w:t>
      </w:r>
      <w:r>
        <w:t xml:space="preserve">điều </w:t>
      </w:r>
      <w:r>
        <w:t xml:space="preserve">này </w:t>
      </w:r>
      <w:r>
        <w:t xml:space="preserve">điều </w:t>
      </w:r>
      <w:r>
        <w:t xml:space="preserve">nọ </w:t>
      </w:r>
      <w:r>
        <w:t xml:space="preserve">một </w:t>
      </w:r>
      <w:r>
        <w:t xml:space="preserve">cách </w:t>
      </w:r>
      <w:r>
        <w:t xml:space="preserve">chủ </w:t>
      </w:r>
      <w:r>
        <w:t xml:space="preserve">quan. </w:t>
      </w:r>
      <w:r>
        <w:t xml:space="preserve">Hay </w:t>
      </w:r>
      <w:r>
        <w:t xml:space="preserve">suydiễn </w:t>
      </w:r>
      <w:r>
        <w:t xml:space="preserve">lung </w:t>
      </w:r>
      <w:r>
        <w:t xml:space="preserve">tung. </w:t>
      </w:r>
      <w:r>
        <w:rPr>
          <w:i/>
        </w:rPr>
        <w:t xml:space="preserve">Suy </w:t>
      </w:r>
      <w:r>
        <w:rPr>
          <w:i/>
        </w:rPr>
        <w:t xml:space="preserve">diễn </w:t>
      </w:r>
      <w:r>
        <w:rPr>
          <w:i/>
        </w:rPr>
        <w:t xml:space="preserve">ra </w:t>
      </w:r>
      <w:r>
        <w:t xml:space="preserve">đủ </w:t>
      </w:r>
      <w:r>
        <w:t xml:space="preserve">chuyện. </w:t>
      </w:r>
      <w:r>
        <w:br/>
      </w:r>
      <w:r>
        <w:rPr>
          <w:b/>
        </w:rPr>
        <w:t xml:space="preserve">suy </w:t>
      </w:r>
      <w:r>
        <w:rPr>
          <w:b/>
        </w:rPr>
        <w:t xml:space="preserve">dinh </w:t>
      </w:r>
      <w:r>
        <w:rPr>
          <w:b/>
        </w:rPr>
        <w:t xml:space="preserve">dưỡng </w:t>
      </w:r>
      <w:r>
        <w:rPr>
          <w:i/>
        </w:rPr>
        <w:t xml:space="preserve">danh từ </w:t>
      </w:r>
      <w:r>
        <w:t xml:space="preserve">Trạng </w:t>
      </w:r>
      <w:r>
        <w:rPr>
          <w:i/>
        </w:rPr>
        <w:t xml:space="preserve">thái </w:t>
      </w:r>
      <w:r>
        <w:t xml:space="preserve">sự </w:t>
      </w:r>
      <w:r>
        <w:rPr>
          <w:i/>
        </w:rPr>
        <w:t xml:space="preserve">dinh </w:t>
      </w:r>
      <w:r>
        <w:t xml:space="preserve">dưỡng </w:t>
      </w:r>
      <w:r>
        <w:t xml:space="preserve">không </w:t>
      </w:r>
      <w:r>
        <w:t xml:space="preserve">thoả </w:t>
      </w:r>
      <w:r>
        <w:t xml:space="preserve">mãn </w:t>
      </w:r>
      <w:r>
        <w:t xml:space="preserve">yêu </w:t>
      </w:r>
      <w:r>
        <w:t xml:space="preserve">cầu </w:t>
      </w:r>
      <w:r>
        <w:t xml:space="preserve">phát </w:t>
      </w:r>
      <w:r>
        <w:t xml:space="preserve">triển </w:t>
      </w:r>
      <w:r>
        <w:t xml:space="preserve">của </w:t>
      </w:r>
      <w:r>
        <w:rPr>
          <w:i/>
        </w:rPr>
        <w:t xml:space="preserve">cơ </w:t>
      </w:r>
      <w:r>
        <w:t xml:space="preserve">thể, </w:t>
      </w:r>
      <w:r>
        <w:t xml:space="preserve">thường </w:t>
      </w:r>
      <w:r>
        <w:t xml:space="preserve">do </w:t>
      </w:r>
      <w:r>
        <w:t xml:space="preserve">ăn </w:t>
      </w:r>
      <w:r>
        <w:t xml:space="preserve">uống </w:t>
      </w:r>
      <w:r>
        <w:t xml:space="preserve">không </w:t>
      </w:r>
      <w:r>
        <w:t xml:space="preserve">đầy </w:t>
      </w:r>
      <w:r>
        <w:t xml:space="preserve">đủ. </w:t>
      </w:r>
      <w:r>
        <w:br w:type="page"/>
      </w:r>
      <w:r>
        <w:rPr>
          <w:b/>
        </w:rPr>
        <w:t xml:space="preserve">suy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Đoán </w:t>
      </w:r>
      <w:r>
        <w:t xml:space="preserve">ra </w:t>
      </w:r>
      <w:r>
        <w:t xml:space="preserve">điều </w:t>
      </w:r>
      <w:r>
        <w:t xml:space="preserve">chưa </w:t>
      </w:r>
      <w:r>
        <w:t xml:space="preserve">biết,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biết </w:t>
      </w:r>
      <w:r>
        <w:t xml:space="preserve">và </w:t>
      </w:r>
      <w:r>
        <w:t xml:space="preserve">những </w:t>
      </w:r>
      <w:r>
        <w:t xml:space="preserve">điều </w:t>
      </w:r>
      <w:r>
        <w:t xml:space="preserve">giả </w:t>
      </w:r>
      <w:r>
        <w:t xml:space="preserve">định. </w:t>
      </w:r>
      <w:r>
        <w:rPr>
          <w:i/>
        </w:rPr>
        <w:t xml:space="preserve">Suy </w:t>
      </w:r>
      <w:r>
        <w:rPr>
          <w:i/>
        </w:rPr>
        <w:t xml:space="preserve">đoán </w:t>
      </w:r>
      <w:r>
        <w:rPr>
          <w:i/>
        </w:rPr>
        <w:t xml:space="preserve">về </w:t>
      </w:r>
      <w:r>
        <w:rPr>
          <w:i/>
        </w:rPr>
        <w:t xml:space="preserve">nguồn </w:t>
      </w:r>
      <w:r>
        <w:t xml:space="preserve">gốc </w:t>
      </w:r>
      <w:r>
        <w:t xml:space="preserve">Trái </w:t>
      </w:r>
      <w:r>
        <w:t xml:space="preserve">Đất. </w:t>
      </w:r>
      <w:r>
        <w:t xml:space="preserve">suy </w:t>
      </w:r>
      <w:r>
        <w:t xml:space="preserve">đổi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tàn </w:t>
      </w:r>
      <w:r>
        <w:t xml:space="preserve">và </w:t>
      </w:r>
      <w:r>
        <w:t xml:space="preserve">đồi </w:t>
      </w:r>
      <w:r>
        <w:t xml:space="preserve">bại. </w:t>
      </w:r>
      <w:r>
        <w:rPr>
          <w:i/>
        </w:rPr>
        <w:t xml:space="preserve">Nền </w:t>
      </w:r>
      <w:r>
        <w:rPr>
          <w:i/>
        </w:rPr>
        <w:t xml:space="preserve">upăn </w:t>
      </w:r>
      <w:r>
        <w:rPr>
          <w:i/>
        </w:rPr>
        <w:t xml:space="preserve">hoá </w:t>
      </w:r>
      <w:r>
        <w:rPr>
          <w:i/>
        </w:rPr>
        <w:t xml:space="preserve">suy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suy </w:t>
      </w:r>
      <w:r>
        <w:rPr>
          <w:b/>
        </w:rPr>
        <w:t xml:space="preserve">đốn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sa </w:t>
      </w:r>
      <w:r>
        <w:t xml:space="preserve">sút </w:t>
      </w:r>
      <w:r>
        <w:t xml:space="preserve">đến </w:t>
      </w:r>
      <w:r>
        <w:t xml:space="preserve">mức </w:t>
      </w:r>
      <w:r>
        <w:t xml:space="preserve">khốn </w:t>
      </w:r>
      <w:r>
        <w:t xml:space="preserve">đốn. </w:t>
      </w:r>
      <w:r>
        <w:rPr>
          <w:i/>
        </w:rPr>
        <w:t xml:space="preserve">Cảnh </w:t>
      </w:r>
      <w:r>
        <w:t xml:space="preserve">nhà </w:t>
      </w:r>
      <w:r>
        <w:rPr>
          <w:i/>
        </w:rPr>
        <w:t xml:space="preserve">suy </w:t>
      </w:r>
      <w:r>
        <w:rPr>
          <w:i/>
        </w:rPr>
        <w:t xml:space="preserve">đốn. </w:t>
      </w:r>
      <w:r>
        <w:br/>
      </w:r>
      <w:r>
        <w:rPr>
          <w:b/>
        </w:rPr>
        <w:t xml:space="preserve">suy </w:t>
      </w:r>
      <w:r>
        <w:rPr>
          <w:b/>
        </w:rPr>
        <w:t xml:space="preserve">gẫm </w:t>
      </w:r>
      <w:r>
        <w:rPr>
          <w:b/>
        </w:rPr>
        <w:t xml:space="preserve">ở. </w:t>
      </w:r>
      <w:r>
        <w:t xml:space="preserve">(phương ngữ). </w:t>
      </w:r>
      <w:r>
        <w:t xml:space="preserve">Suy </w:t>
      </w:r>
      <w:r>
        <w:t xml:space="preserve">ngẫm. </w:t>
      </w:r>
      <w:r>
        <w:br/>
      </w:r>
      <w:r>
        <w:rPr>
          <w:b/>
        </w:rPr>
        <w:t xml:space="preserve">suy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Bị </w:t>
      </w:r>
      <w:r>
        <w:t xml:space="preserve">giảm </w:t>
      </w:r>
      <w:r>
        <w:t xml:space="preserve">sút. </w:t>
      </w:r>
      <w:r>
        <w:t xml:space="preserve">Sức </w:t>
      </w:r>
      <w:r>
        <w:t xml:space="preserve">khoẻ </w:t>
      </w:r>
      <w:r>
        <w:t xml:space="preserve">suy </w:t>
      </w:r>
      <w:r>
        <w:t xml:space="preserve">giảm. </w:t>
      </w:r>
      <w:r>
        <w:rPr>
          <w:i/>
        </w:rPr>
        <w:t xml:space="preserve">Làm </w:t>
      </w:r>
      <w:r>
        <w:rPr>
          <w:i/>
        </w:rPr>
        <w:t xml:space="preserve">suy </w:t>
      </w:r>
      <w:r>
        <w:rPr>
          <w:i/>
        </w:rPr>
        <w:t xml:space="preserve">giảm </w:t>
      </w:r>
      <w:r>
        <w:rPr>
          <w:i/>
        </w:rPr>
        <w:t xml:space="preserve">lòng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suy </w:t>
      </w:r>
      <w:r>
        <w:rPr>
          <w:b/>
        </w:rPr>
        <w:t xml:space="preserve">kiệt </w:t>
      </w:r>
      <w:r>
        <w:rPr>
          <w:i/>
        </w:rPr>
        <w:t xml:space="preserve">động từ </w:t>
      </w:r>
      <w:r>
        <w:rPr>
          <w:i/>
        </w:rPr>
        <w:t xml:space="preserve">Suy </w:t>
      </w:r>
      <w:r>
        <w:rPr>
          <w:i/>
        </w:rPr>
        <w:t xml:space="preserve">yếu </w:t>
      </w:r>
      <w:r>
        <w:rPr>
          <w:i/>
        </w:rPr>
        <w:t xml:space="preserve">đến </w:t>
      </w:r>
      <w:r>
        <w:rPr>
          <w:i/>
        </w:rPr>
        <w:t xml:space="preserve">mức </w:t>
      </w:r>
      <w:r>
        <w:rPr>
          <w:i/>
        </w:rPr>
        <w:t xml:space="preserve">kiệt </w:t>
      </w:r>
      <w:r>
        <w:rPr>
          <w:i/>
        </w:rPr>
        <w:t xml:space="preserve">sức. </w:t>
      </w:r>
      <w:r>
        <w:t xml:space="preserve">Cơ </w:t>
      </w:r>
      <w:r>
        <w:rPr>
          <w:i/>
        </w:rPr>
        <w:t xml:space="preserve">thể </w:t>
      </w:r>
      <w:r>
        <w:rPr>
          <w:i/>
        </w:rPr>
        <w:t xml:space="preserve">suy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suy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suy </w:t>
      </w:r>
      <w:r>
        <w:t xml:space="preserve">lý.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(Suy </w:t>
      </w:r>
      <w:r>
        <w:t xml:space="preserve">nghĩ) </w:t>
      </w:r>
      <w:r>
        <w:t xml:space="preserve">rút </w:t>
      </w:r>
      <w:r>
        <w:t xml:space="preserve">ra </w:t>
      </w:r>
      <w:r>
        <w:t xml:space="preserve">một </w:t>
      </w:r>
      <w:r>
        <w:t xml:space="preserve">phán </w:t>
      </w:r>
      <w:r>
        <w:t xml:space="preserve">đoán </w:t>
      </w:r>
      <w:r>
        <w:t xml:space="preserve">mới </w:t>
      </w:r>
      <w:r>
        <w:t xml:space="preserve">(gọi </w:t>
      </w:r>
      <w:r>
        <w:t xml:space="preserve">là </w:t>
      </w:r>
      <w:r>
        <w:t xml:space="preserve">kết </w:t>
      </w:r>
      <w:r>
        <w:t xml:space="preserve">luận) </w:t>
      </w:r>
      <w:r>
        <w:t xml:space="preserve">từ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phán </w:t>
      </w:r>
      <w:r>
        <w:t xml:space="preserve">đoán </w:t>
      </w:r>
      <w:r>
        <w:t xml:space="preserve">sẵn </w:t>
      </w:r>
      <w:r>
        <w:t xml:space="preserve">có </w:t>
      </w:r>
      <w:r>
        <w:t xml:space="preserve">(gọi </w:t>
      </w:r>
      <w:r>
        <w:t xml:space="preserve">là </w:t>
      </w:r>
      <w:r>
        <w:t xml:space="preserve">tiền </w:t>
      </w:r>
      <w:r>
        <w:t xml:space="preserve">đề). </w:t>
      </w:r>
      <w:r>
        <w:rPr>
          <w:i/>
        </w:rPr>
        <w:t xml:space="preserve">Các </w:t>
      </w:r>
      <w:r>
        <w:t xml:space="preserve">quy </w:t>
      </w:r>
      <w:r>
        <w:rPr>
          <w:i/>
        </w:rPr>
        <w:t xml:space="preserve">tắc </w:t>
      </w:r>
      <w:r>
        <w:rPr>
          <w:i/>
        </w:rPr>
        <w:t xml:space="preserve">suy </w:t>
      </w:r>
      <w:r>
        <w:rPr>
          <w:i/>
        </w:rPr>
        <w:t xml:space="preserve">lí. </w:t>
      </w:r>
      <w:r>
        <w:br/>
      </w:r>
      <w:r>
        <w:rPr>
          <w:b/>
        </w:rPr>
        <w:t xml:space="preserve">suy </w:t>
      </w:r>
      <w:r>
        <w:rPr>
          <w:b/>
        </w:rPr>
        <w:t xml:space="preserve">lí </w:t>
      </w:r>
      <w:r>
        <w:rPr>
          <w:b/>
        </w:rPr>
        <w:t xml:space="preserve">gián </w:t>
      </w:r>
      <w:r>
        <w:rPr>
          <w:b/>
        </w:rPr>
        <w:t xml:space="preserve">tiếp </w:t>
      </w:r>
      <w:r>
        <w:rPr>
          <w:i/>
        </w:rPr>
        <w:t xml:space="preserve">cũng viết </w:t>
      </w:r>
      <w:r>
        <w:rPr>
          <w:i/>
        </w:rPr>
        <w:t xml:space="preserve">suy </w:t>
      </w:r>
      <w:r>
        <w:t xml:space="preserve">lý </w:t>
      </w:r>
      <w:r>
        <w:rPr>
          <w:i/>
        </w:rPr>
        <w:t xml:space="preserve">gián </w:t>
      </w:r>
      <w:r>
        <w:rPr>
          <w:i/>
        </w:rPr>
        <w:t xml:space="preserve">tiếp. </w:t>
      </w:r>
      <w:r>
        <w:t xml:space="preserve">danh từ </w:t>
      </w:r>
      <w:r>
        <w:t xml:space="preserve">Suy </w:t>
      </w:r>
      <w:r>
        <w:t xml:space="preserve">1í </w:t>
      </w:r>
      <w:r>
        <w:t xml:space="preserve">dựa </w:t>
      </w:r>
      <w:r>
        <w:t xml:space="preserve">trên </w:t>
      </w:r>
      <w:r>
        <w:t xml:space="preserve">hai </w:t>
      </w:r>
      <w:r>
        <w:t xml:space="preserve">tiền </w:t>
      </w:r>
      <w:r>
        <w:t xml:space="preserve">đề </w:t>
      </w:r>
      <w:r>
        <w:t xml:space="preserve">trở </w:t>
      </w:r>
      <w:r>
        <w:t xml:space="preserve">lên;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suy </w:t>
      </w:r>
      <w:r>
        <w:t xml:space="preserve">lí </w:t>
      </w:r>
      <w:r>
        <w:t xml:space="preserve">trực </w:t>
      </w:r>
      <w:r>
        <w:t xml:space="preserve">tiếp. </w:t>
      </w:r>
      <w:r>
        <w:br/>
      </w:r>
      <w:r>
        <w:rPr>
          <w:b/>
        </w:rPr>
        <w:t xml:space="preserve">suy </w:t>
      </w:r>
      <w:r>
        <w:rPr>
          <w:b/>
        </w:rPr>
        <w:t xml:space="preserve">lí </w:t>
      </w:r>
      <w:r>
        <w:rPr>
          <w:b/>
        </w:rPr>
        <w:t xml:space="preserve">trực </w:t>
      </w:r>
      <w:r>
        <w:rPr>
          <w:b/>
        </w:rPr>
        <w:t xml:space="preserve">tiếp </w:t>
      </w:r>
      <w:r>
        <w:rPr>
          <w:i/>
        </w:rPr>
        <w:t xml:space="preserve">cũng viết </w:t>
      </w:r>
      <w:r>
        <w:t xml:space="preserve">suy </w:t>
      </w:r>
      <w:r>
        <w:rPr>
          <w:i/>
        </w:rPr>
        <w:t xml:space="preserve">lý </w:t>
      </w:r>
      <w:r>
        <w:rPr>
          <w:i/>
        </w:rPr>
        <w:t xml:space="preserve">trực </w:t>
      </w:r>
      <w:r>
        <w:rPr>
          <w:i/>
        </w:rPr>
        <w:t xml:space="preserve">tiếp. </w:t>
      </w:r>
      <w:r>
        <w:t xml:space="preserve">danh từ </w:t>
      </w:r>
      <w:r>
        <w:t xml:space="preserve">Suy </w:t>
      </w:r>
      <w:r>
        <w:t xml:space="preserve">lí </w:t>
      </w:r>
      <w:r>
        <w:t xml:space="preserve">chỉ </w:t>
      </w:r>
      <w:r>
        <w:t xml:space="preserve">dựa </w:t>
      </w:r>
      <w:r>
        <w:t xml:space="preserve">trên </w:t>
      </w:r>
      <w:r>
        <w:t xml:space="preserve">một </w:t>
      </w:r>
      <w:r>
        <w:t xml:space="preserve">tiền </w:t>
      </w:r>
      <w:r>
        <w:t xml:space="preserve">đề;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suy </w:t>
      </w:r>
      <w:r>
        <w:t xml:space="preserve">lí </w:t>
      </w:r>
      <w:r>
        <w:t xml:space="preserve">gián </w:t>
      </w:r>
      <w:r>
        <w:t xml:space="preserve">tiếp. </w:t>
      </w:r>
      <w:r>
        <w:br/>
      </w:r>
      <w:r>
        <w:rPr>
          <w:b/>
        </w:rPr>
        <w:t xml:space="preserve">suy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(Suy </w:t>
      </w:r>
      <w:r>
        <w:t xml:space="preserve">nghĩ) </w:t>
      </w:r>
      <w:r>
        <w:t xml:space="preserve">liên </w:t>
      </w:r>
      <w:r>
        <w:t xml:space="preserve">hệ </w:t>
      </w:r>
      <w:r>
        <w:t xml:space="preserve">các </w:t>
      </w:r>
      <w:r>
        <w:t xml:space="preserve">phán </w:t>
      </w:r>
      <w:r>
        <w:t xml:space="preserve">đoán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bằng </w:t>
      </w:r>
      <w:r>
        <w:t xml:space="preserve">một </w:t>
      </w:r>
      <w:r>
        <w:t xml:space="preserve">chuỗi </w:t>
      </w:r>
      <w:r>
        <w:t xml:space="preserve">suy </w:t>
      </w:r>
      <w:r>
        <w:t xml:space="preserve">lí, </w:t>
      </w:r>
      <w:r>
        <w:t xml:space="preserve">từ </w:t>
      </w:r>
      <w:r>
        <w:t xml:space="preserve">một </w:t>
      </w:r>
      <w:r>
        <w:rPr>
          <w:i/>
        </w:rPr>
        <w:t xml:space="preserve">số </w:t>
      </w:r>
      <w:r>
        <w:t xml:space="preserve">phán </w:t>
      </w:r>
      <w:r>
        <w:t xml:space="preserve">đoán </w:t>
      </w:r>
      <w:r>
        <w:t xml:space="preserve">sẵn </w:t>
      </w:r>
      <w:r>
        <w:t xml:space="preserve">có </w:t>
      </w:r>
      <w:r>
        <w:t xml:space="preserve">rút </w:t>
      </w:r>
      <w:r>
        <w:t xml:space="preserve">ra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phán </w:t>
      </w:r>
      <w:r>
        <w:t xml:space="preserve">đoán </w:t>
      </w:r>
      <w:r>
        <w:t xml:space="preserve">mới </w:t>
      </w:r>
      <w:r>
        <w:t xml:space="preserve">về </w:t>
      </w:r>
      <w:r>
        <w:t xml:space="preserve">một </w:t>
      </w:r>
      <w:r>
        <w:t xml:space="preserve">chủ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Có </w:t>
      </w:r>
      <w:r>
        <w:rPr>
          <w:i/>
        </w:rPr>
        <w:t xml:space="preserve">óc </w:t>
      </w:r>
      <w:r>
        <w:rPr>
          <w:i/>
        </w:rPr>
        <w:t xml:space="preserve">suy </w:t>
      </w:r>
      <w:r>
        <w:rPr>
          <w:i/>
        </w:rPr>
        <w:t xml:space="preserve">luận. </w:t>
      </w:r>
      <w:r>
        <w:rPr>
          <w:i/>
        </w:rPr>
        <w:t xml:space="preserve">Sự </w:t>
      </w:r>
      <w:r>
        <w:rPr>
          <w:i/>
        </w:rPr>
        <w:t xml:space="preserve">suy </w:t>
      </w:r>
      <w:r>
        <w:rPr>
          <w:i/>
        </w:rPr>
        <w:t xml:space="preserve">luận </w:t>
      </w:r>
      <w:r>
        <w:rPr>
          <w:i/>
        </w:rPr>
        <w:t xml:space="preserve">hợp </w:t>
      </w:r>
      <w:r>
        <w:rPr>
          <w:i/>
        </w:rPr>
        <w:t xml:space="preserve">logic. </w:t>
      </w:r>
      <w:r>
        <w:rPr>
          <w:b/>
        </w:rPr>
        <w:t xml:space="preserve">2 </w:t>
      </w:r>
      <w:r>
        <w:t xml:space="preserve">(khẩu ngữ). </w:t>
      </w:r>
      <w:r>
        <w:t xml:space="preserve">Suy </w:t>
      </w:r>
      <w:r>
        <w:t xml:space="preserve">ra </w:t>
      </w:r>
      <w:r>
        <w:t xml:space="preserve">điều </w:t>
      </w:r>
      <w:r>
        <w:t xml:space="preserve">này </w:t>
      </w:r>
      <w:r>
        <w:t xml:space="preserve">điều </w:t>
      </w:r>
      <w:r>
        <w:t xml:space="preserve">nọ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cứ, </w:t>
      </w:r>
      <w:r>
        <w:t xml:space="preserve">không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logic. </w:t>
      </w:r>
      <w:r>
        <w:t xml:space="preserve">Phải </w:t>
      </w:r>
      <w:r>
        <w:rPr>
          <w:i/>
        </w:rPr>
        <w:t xml:space="preserve">căn </w:t>
      </w:r>
      <w:r>
        <w:rPr>
          <w:i/>
        </w:rPr>
        <w:t xml:space="preserve">cứ </w:t>
      </w:r>
      <w:r>
        <w:rPr>
          <w:i/>
        </w:rPr>
        <w:t xml:space="preserve">uào </w:t>
      </w:r>
      <w:r>
        <w:rPr>
          <w:i/>
        </w:rPr>
        <w:t xml:space="preserve">thực </w:t>
      </w:r>
      <w:r>
        <w:rPr>
          <w:i/>
        </w:rPr>
        <w:t xml:space="preserve">tế, </w:t>
      </w:r>
      <w:r>
        <w:rPr>
          <w:i/>
        </w:rPr>
        <w:t xml:space="preserve">không </w:t>
      </w:r>
      <w:r>
        <w:rPr>
          <w:i/>
        </w:rPr>
        <w:t xml:space="preserve">nên </w:t>
      </w:r>
      <w:r>
        <w:rPr>
          <w:i/>
        </w:rPr>
        <w:t xml:space="preserve">suy </w:t>
      </w:r>
      <w:r>
        <w:rPr>
          <w:i/>
        </w:rPr>
        <w:t xml:space="preserve">luận </w:t>
      </w:r>
      <w:r>
        <w:rPr>
          <w:i/>
        </w:rPr>
        <w:t xml:space="preserve">lung </w:t>
      </w:r>
      <w:r>
        <w:t xml:space="preserve">tung. </w:t>
      </w:r>
      <w:r>
        <w:br/>
      </w:r>
      <w:r>
        <w:rPr>
          <w:b/>
        </w:rPr>
        <w:t xml:space="preserve">suy </w:t>
      </w:r>
      <w:r>
        <w:rPr>
          <w:b/>
        </w:rPr>
        <w:t xml:space="preserve">lý, </w:t>
      </w:r>
      <w:r>
        <w:rPr>
          <w:b/>
        </w:rPr>
        <w:t xml:space="preserve">...x.suy </w:t>
      </w:r>
      <w:r>
        <w:rPr>
          <w:b/>
        </w:rPr>
        <w:t xml:space="preserve">hi, </w:t>
      </w:r>
      <w:r>
        <w:rPr>
          <w:b/>
        </w:rPr>
        <w:t xml:space="preserve">... </w:t>
      </w:r>
      <w:r>
        <w:br/>
      </w:r>
      <w:r>
        <w:rPr>
          <w:b/>
        </w:rPr>
        <w:t xml:space="preserve">suy </w:t>
      </w:r>
      <w:r>
        <w:rPr>
          <w:b/>
        </w:rPr>
        <w:t xml:space="preserve">ngẫm </w:t>
      </w:r>
      <w:r>
        <w:rPr>
          <w:i/>
        </w:rPr>
        <w:t xml:space="preserve">động từ </w:t>
      </w:r>
      <w:r>
        <w:t xml:space="preserve">Như </w:t>
      </w:r>
      <w:r>
        <w:t xml:space="preserve">ngẫm </w:t>
      </w:r>
      <w:r>
        <w:rPr>
          <w:i/>
        </w:rPr>
        <w:t xml:space="preserve">nghĩ. </w:t>
      </w:r>
      <w:r>
        <w:rPr>
          <w:i/>
        </w:rPr>
        <w:t xml:space="preserve">Càng </w:t>
      </w:r>
      <w:r>
        <w:t xml:space="preserve">suy </w:t>
      </w:r>
      <w:r>
        <w:t xml:space="preserve">ngẫm </w:t>
      </w:r>
      <w:r>
        <w:rPr>
          <w:i/>
        </w:rPr>
        <w:t xml:space="preserve">càng </w:t>
      </w:r>
      <w:r>
        <w:rPr>
          <w:i/>
        </w:rPr>
        <w:t xml:space="preserve">thấm </w:t>
      </w:r>
      <w:r>
        <w:rPr>
          <w:i/>
        </w:rPr>
        <w:t xml:space="preserve">thía. </w:t>
      </w:r>
      <w:r>
        <w:br/>
      </w:r>
      <w:r>
        <w:rPr>
          <w:b/>
        </w:rPr>
        <w:t xml:space="preserve">suy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Vận </w:t>
      </w:r>
      <w:r>
        <w:t xml:space="preserve">dụng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trí </w:t>
      </w:r>
      <w:r>
        <w:t xml:space="preserve">óc </w:t>
      </w:r>
      <w:r>
        <w:t xml:space="preserve">để </w:t>
      </w:r>
      <w:r>
        <w:t xml:space="preserve">tìm </w:t>
      </w:r>
      <w:r>
        <w:t xml:space="preserve">hiểu </w:t>
      </w:r>
      <w:r>
        <w:t xml:space="preserve">và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đề, </w:t>
      </w:r>
      <w:r>
        <w:t xml:space="preserve">từ </w:t>
      </w:r>
      <w:r>
        <w:t xml:space="preserve">một </w:t>
      </w:r>
      <w:r>
        <w:t xml:space="preserve">số </w:t>
      </w:r>
      <w:r>
        <w:t xml:space="preserve">phán </w:t>
      </w:r>
      <w:r>
        <w:t xml:space="preserve">đoán </w:t>
      </w:r>
      <w:r>
        <w:t xml:space="preserve">và </w:t>
      </w:r>
      <w:r>
        <w:t xml:space="preserve">ý </w:t>
      </w:r>
      <w:r>
        <w:t xml:space="preserve">nghĩ </w:t>
      </w:r>
      <w:r>
        <w:t xml:space="preserve">này </w:t>
      </w:r>
      <w:r>
        <w:t xml:space="preserve">đi </w:t>
      </w:r>
      <w:r>
        <w:t xml:space="preserve">đến </w:t>
      </w:r>
      <w:r>
        <w:t xml:space="preserve">những </w:t>
      </w:r>
      <w:r>
        <w:t xml:space="preserve">phán </w:t>
      </w:r>
      <w:r>
        <w:t xml:space="preserve">đoán </w:t>
      </w:r>
      <w:r>
        <w:t xml:space="preserve">và </w:t>
      </w:r>
      <w:r>
        <w:t xml:space="preserve">ý </w:t>
      </w:r>
      <w:r>
        <w:t xml:space="preserve">nghĩ </w:t>
      </w:r>
      <w:r>
        <w:t xml:space="preserve">khác </w:t>
      </w:r>
      <w:r>
        <w:t xml:space="preserve">có </w:t>
      </w:r>
      <w:r>
        <w:t xml:space="preserve">chứa </w:t>
      </w:r>
      <w:r>
        <w:t xml:space="preserve">trì </w:t>
      </w:r>
      <w:r>
        <w:t xml:space="preserve">thức </w:t>
      </w:r>
      <w:r>
        <w:t xml:space="preserve">mới. </w:t>
      </w:r>
      <w:r>
        <w:rPr>
          <w:i/>
        </w:rPr>
        <w:t xml:space="preserve">Suy </w:t>
      </w:r>
      <w:r>
        <w:t xml:space="preserve">nghĩ </w:t>
      </w:r>
      <w:r>
        <w:rPr>
          <w:i/>
        </w:rPr>
        <w:t xml:space="preserve">kĩ.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thiếu </w:t>
      </w:r>
      <w:r>
        <w:t xml:space="preserve">suy </w:t>
      </w:r>
      <w:r>
        <w:t xml:space="preserve">nghĩ.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đáng </w:t>
      </w:r>
      <w:r>
        <w:rPr>
          <w:i/>
        </w:rPr>
        <w:t xml:space="preserve">phải </w:t>
      </w:r>
      <w:r>
        <w:rPr>
          <w:i/>
        </w:rPr>
        <w:t xml:space="preserve">suy </w:t>
      </w:r>
      <w:r>
        <w:t xml:space="preserve">nghĩ. </w:t>
      </w:r>
      <w:r>
        <w:t xml:space="preserve">Suy </w:t>
      </w:r>
      <w:r>
        <w:rPr>
          <w:i/>
        </w:rPr>
        <w:t xml:space="preserve">đi </w:t>
      </w:r>
      <w:r>
        <w:t xml:space="preserve">nghĩ </w:t>
      </w:r>
      <w:r>
        <w:t xml:space="preserve">lại. </w:t>
      </w:r>
      <w:r>
        <w:br/>
      </w:r>
      <w:r>
        <w:rPr>
          <w:b/>
        </w:rPr>
        <w:t xml:space="preserve">suy </w:t>
      </w:r>
      <w:r>
        <w:rPr>
          <w:b/>
        </w:rPr>
        <w:t xml:space="preserve">nhược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suy </w:t>
      </w:r>
      <w:r>
        <w:t xml:space="preserve">yếu </w:t>
      </w:r>
      <w:r>
        <w:t xml:space="preserve">nhiều </w:t>
      </w:r>
      <w:r>
        <w:t xml:space="preserve">về </w:t>
      </w:r>
      <w:r>
        <w:t xml:space="preserve">sức </w:t>
      </w:r>
      <w:r>
        <w:t xml:space="preserve">lực, </w:t>
      </w:r>
      <w:r>
        <w:t xml:space="preserve">tỉnh </w:t>
      </w:r>
      <w:r>
        <w:t xml:space="preserve">thần. </w:t>
      </w:r>
      <w:r>
        <w:rPr>
          <w:i/>
        </w:rPr>
        <w:t xml:space="preserve">Suy </w:t>
      </w:r>
      <w:r>
        <w:rPr>
          <w:i/>
        </w:rPr>
        <w:t xml:space="preserve">nhược </w:t>
      </w:r>
      <w:r>
        <w:rPr>
          <w:i/>
        </w:rPr>
        <w:t xml:space="preserve">cơ </w:t>
      </w:r>
      <w:r>
        <w:t xml:space="preserve">thể. </w:t>
      </w:r>
      <w:r>
        <w:br/>
      </w:r>
      <w:r>
        <w:rPr>
          <w:b/>
        </w:rPr>
        <w:t xml:space="preserve">suy </w:t>
      </w:r>
      <w:r>
        <w:rPr>
          <w:b/>
        </w:rPr>
        <w:t xml:space="preserve">nhược </w:t>
      </w:r>
      <w:r>
        <w:rPr>
          <w:b/>
        </w:rPr>
        <w:t xml:space="preserve">thần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thần </w:t>
      </w:r>
      <w:r>
        <w:t xml:space="preserve">kinh </w:t>
      </w:r>
      <w:r>
        <w:t xml:space="preserve">bị </w:t>
      </w:r>
      <w:r>
        <w:t xml:space="preserve">suy </w:t>
      </w:r>
      <w:r>
        <w:t xml:space="preserve">nhược,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sự </w:t>
      </w:r>
      <w:r>
        <w:t xml:space="preserve">mệt </w:t>
      </w:r>
      <w:r>
        <w:t xml:space="preserve">mỏi </w:t>
      </w:r>
      <w:r>
        <w:t xml:space="preserve">chung </w:t>
      </w:r>
      <w:r>
        <w:t xml:space="preserve">về </w:t>
      </w:r>
      <w:r>
        <w:t xml:space="preserve">thể </w:t>
      </w:r>
      <w:r>
        <w:t xml:space="preserve">chất </w:t>
      </w:r>
      <w:r>
        <w:t xml:space="preserve">cũng </w:t>
      </w:r>
      <w:r>
        <w:t xml:space="preserve">như </w:t>
      </w:r>
      <w:r>
        <w:t xml:space="preserve">tỉnh </w:t>
      </w:r>
      <w:r>
        <w:t xml:space="preserve">thần, </w:t>
      </w:r>
      <w:r>
        <w:t xml:space="preserve">sự </w:t>
      </w:r>
      <w:r>
        <w:t xml:space="preserve">rối </w:t>
      </w:r>
      <w:r>
        <w:t xml:space="preserve">loạn </w:t>
      </w:r>
      <w:r>
        <w:t xml:space="preserve">một </w:t>
      </w:r>
      <w:r>
        <w:t xml:space="preserve">số </w:t>
      </w:r>
      <w:r>
        <w:t xml:space="preserve">chức </w:t>
      </w:r>
      <w:r>
        <w:t xml:space="preserve">năng </w:t>
      </w:r>
      <w:r>
        <w:t xml:space="preserve">(tiêu </w:t>
      </w:r>
      <w:r>
        <w:t xml:space="preserve">hoá, </w:t>
      </w:r>
      <w:r>
        <w:t xml:space="preserve">nội </w:t>
      </w:r>
      <w:r>
        <w:t xml:space="preserve">tiết), </w:t>
      </w:r>
      <w:r>
        <w:t xml:space="preserve">v.v. </w:t>
      </w:r>
      <w:r>
        <w:br/>
      </w:r>
      <w:r>
        <w:rPr>
          <w:b/>
        </w:rPr>
        <w:t xml:space="preserve">suy </w:t>
      </w:r>
      <w:r>
        <w:rPr>
          <w:b/>
        </w:rPr>
        <w:t xml:space="preserve">sụp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yếu </w:t>
      </w:r>
      <w:r>
        <w:t xml:space="preserve">trầm </w:t>
      </w:r>
      <w:r>
        <w:t xml:space="preserve">trọng, </w:t>
      </w:r>
      <w:r>
        <w:t xml:space="preserve">khó </w:t>
      </w:r>
      <w:r>
        <w:t xml:space="preserve">gượng </w:t>
      </w:r>
      <w:r>
        <w:t xml:space="preserve">nổi. </w:t>
      </w:r>
      <w:r>
        <w:rPr>
          <w:i/>
        </w:rPr>
        <w:t xml:space="preserve">Sức </w:t>
      </w:r>
      <w:r>
        <w:t xml:space="preserve">khoẻ </w:t>
      </w:r>
      <w:r>
        <w:rPr>
          <w:i/>
        </w:rPr>
        <w:t xml:space="preserve">bị </w:t>
      </w:r>
      <w:r>
        <w:rPr>
          <w:i/>
        </w:rPr>
        <w:t xml:space="preserve">suy </w:t>
      </w:r>
      <w:r>
        <w:rPr>
          <w:i/>
        </w:rPr>
        <w:t xml:space="preserve">sụp. </w:t>
      </w:r>
      <w:r>
        <w:t xml:space="preserve">Tỉnh </w:t>
      </w:r>
      <w:r>
        <w:rPr>
          <w:i/>
        </w:rPr>
        <w:t xml:space="preserve">thân </w:t>
      </w:r>
      <w:r>
        <w:rPr>
          <w:i/>
        </w:rPr>
        <w:t xml:space="preserve">suy </w:t>
      </w:r>
      <w:r>
        <w:rPr>
          <w:i/>
        </w:rPr>
        <w:t xml:space="preserve">sụp. </w:t>
      </w:r>
      <w:r>
        <w:br/>
      </w:r>
      <w:r>
        <w:rPr>
          <w:b/>
        </w:rPr>
        <w:t xml:space="preserve">suy </w:t>
      </w:r>
      <w:r>
        <w:rPr>
          <w:b/>
        </w:rPr>
        <w:t xml:space="preserve">suyến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Bị </w:t>
      </w:r>
      <w:r>
        <w:t xml:space="preserve">mất </w:t>
      </w:r>
      <w:r>
        <w:t xml:space="preserve">mát </w:t>
      </w:r>
      <w:r>
        <w:t xml:space="preserve">hay </w:t>
      </w:r>
      <w:r>
        <w:t xml:space="preserve">có </w:t>
      </w:r>
      <w:r>
        <w:t xml:space="preserve">đổi </w:t>
      </w:r>
      <w:r>
        <w:t xml:space="preserve">khác </w:t>
      </w:r>
      <w:r>
        <w:t xml:space="preserve">đi </w:t>
      </w:r>
      <w:r>
        <w:t xml:space="preserve">theo </w:t>
      </w:r>
      <w:r>
        <w:t xml:space="preserve">hướng </w:t>
      </w:r>
      <w:r>
        <w:t xml:space="preserve">xấu.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còn </w:t>
      </w:r>
      <w:r>
        <w:rPr>
          <w:i/>
        </w:rPr>
        <w:t xml:space="preserve">nguyên </w:t>
      </w:r>
      <w:r>
        <w:t xml:space="preserve">không </w:t>
      </w:r>
      <w:r>
        <w:rPr>
          <w:i/>
        </w:rPr>
        <w:t xml:space="preserve">suy </w:t>
      </w:r>
      <w:r>
        <w:rPr>
          <w:i/>
        </w:rPr>
        <w:t xml:space="preserve">suyển. </w:t>
      </w:r>
      <w:r>
        <w:rPr>
          <w:i/>
        </w:rPr>
        <w:t xml:space="preserve">Lòng </w:t>
      </w:r>
      <w:r>
        <w:rPr>
          <w:i/>
        </w:rPr>
        <w:t xml:space="preserve">tin </w:t>
      </w:r>
      <w:r>
        <w:rPr>
          <w:i/>
        </w:rPr>
        <w:t xml:space="preserve">không </w:t>
      </w:r>
      <w:r>
        <w:t xml:space="preserve">hề </w:t>
      </w:r>
      <w:r>
        <w:rPr>
          <w:i/>
        </w:rPr>
        <w:t xml:space="preserve">bị </w:t>
      </w:r>
      <w:r>
        <w:rPr>
          <w:i/>
        </w:rPr>
        <w:t xml:space="preserve">suy </w:t>
      </w:r>
      <w:r>
        <w:t xml:space="preserve">suyển. </w:t>
      </w:r>
      <w:r>
        <w:t xml:space="preserve">suy </w:t>
      </w:r>
      <w:r>
        <w:t xml:space="preserve">tàn </w:t>
      </w:r>
      <w: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suy </w:t>
      </w:r>
      <w:r>
        <w:t xml:space="preserve">yếu </w:t>
      </w:r>
      <w:r>
        <w:t xml:space="preserve">và </w:t>
      </w:r>
      <w:r>
        <w:t xml:space="preserve">tàn </w:t>
      </w:r>
      <w:r>
        <w:t xml:space="preserve">lụi,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sống.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t xml:space="preserve">suy </w:t>
      </w:r>
      <w:r>
        <w:rPr>
          <w:i/>
        </w:rPr>
        <w:t xml:space="preserve">tàn. </w:t>
      </w:r>
      <w:r>
        <w:rPr>
          <w:i/>
        </w:rPr>
        <w:t xml:space="preserve">Những </w:t>
      </w:r>
      <w:r>
        <w:rPr>
          <w:i/>
        </w:rPr>
        <w:t xml:space="preserve">thế </w:t>
      </w:r>
      <w:r>
        <w:rPr>
          <w:i/>
        </w:rPr>
        <w:t xml:space="preserve">lực </w:t>
      </w:r>
      <w:r>
        <w:rPr>
          <w:i/>
        </w:rPr>
        <w:t xml:space="preserve">suy </w:t>
      </w:r>
      <w:r>
        <w:rPr>
          <w:i/>
        </w:rPr>
        <w:t xml:space="preserve">tàn.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thoái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yếu </w:t>
      </w:r>
      <w:r>
        <w:t xml:space="preserve">và </w:t>
      </w:r>
      <w:r>
        <w:t xml:space="preserve">sút </w:t>
      </w:r>
      <w:r>
        <w:t xml:space="preserve">kém </w:t>
      </w:r>
      <w:r>
        <w:t xml:space="preserve">dần,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kéo </w:t>
      </w:r>
      <w:r>
        <w:t xml:space="preserve">dài. </w:t>
      </w:r>
      <w:r>
        <w:t xml:space="preserve">7ình </w:t>
      </w:r>
      <w:r>
        <w:rPr>
          <w:i/>
        </w:rPr>
        <w:t xml:space="preserve">trạng </w:t>
      </w:r>
      <w:r>
        <w:rPr>
          <w:i/>
        </w:rPr>
        <w:t xml:space="preserve">suy </w:t>
      </w:r>
      <w:r>
        <w:rPr>
          <w:i/>
        </w:rPr>
        <w:t xml:space="preserve">thoái </w:t>
      </w:r>
      <w:r>
        <w:rPr>
          <w:i/>
        </w:rPr>
        <w:t xml:space="preserve">của </w:t>
      </w:r>
      <w:r>
        <w:rPr>
          <w:i/>
        </w:rPr>
        <w:t xml:space="preserve">nên </w:t>
      </w:r>
      <w:r>
        <w:t xml:space="preserve">kinh </w:t>
      </w:r>
      <w:r>
        <w:t xml:space="preserve">tế. </w:t>
      </w:r>
      <w:r>
        <w:rPr>
          <w:i/>
        </w:rPr>
        <w:t xml:space="preserve">Quá </w:t>
      </w:r>
      <w:r>
        <w:rPr>
          <w:i/>
        </w:rPr>
        <w:t xml:space="preserve">trình </w:t>
      </w:r>
      <w:r>
        <w:rPr>
          <w:i/>
        </w:rPr>
        <w:t xml:space="preserve">suy </w:t>
      </w:r>
      <w:r>
        <w:rPr>
          <w:i/>
        </w:rPr>
        <w:t xml:space="preserve">thoái </w:t>
      </w:r>
      <w:r>
        <w:rPr>
          <w:i/>
        </w:rPr>
        <w:t xml:space="preserve">uà </w:t>
      </w:r>
      <w:r>
        <w:rPr>
          <w:i/>
        </w:rPr>
        <w:t xml:space="preserve">tuyệt </w:t>
      </w:r>
      <w:r>
        <w:rPr>
          <w:i/>
        </w:rPr>
        <w:t xml:space="preserve">diệt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sinh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tị </w:t>
      </w:r>
      <w:r>
        <w:rPr>
          <w:i/>
        </w:rPr>
        <w:t xml:space="preserve">động từ </w:t>
      </w:r>
      <w:r>
        <w:t xml:space="preserve">Suy </w:t>
      </w:r>
      <w:r>
        <w:t xml:space="preserve">bì, </w:t>
      </w:r>
      <w:r>
        <w:t xml:space="preserve">tị </w:t>
      </w:r>
      <w:r>
        <w:t xml:space="preserve">nạnh. </w:t>
      </w:r>
      <w:r>
        <w:rPr>
          <w:i/>
        </w:rPr>
        <w:t xml:space="preserve">Suy </w:t>
      </w:r>
      <w:r>
        <w:rPr>
          <w:i/>
        </w:rPr>
        <w:t xml:space="preserve">tị </w:t>
      </w:r>
      <w:r>
        <w:rPr>
          <w:i/>
        </w:rPr>
        <w:t xml:space="preserve">thiệt </w:t>
      </w:r>
      <w:r>
        <w:rPr>
          <w:i/>
        </w:rPr>
        <w:t xml:space="preserve">hơn. </w:t>
      </w:r>
      <w:r>
        <w:t xml:space="preserve">suy </w:t>
      </w:r>
      <w:r>
        <w:t xml:space="preserve">tính </w:t>
      </w:r>
      <w:r>
        <w:t xml:space="preserve">động từ </w:t>
      </w:r>
      <w:r>
        <w:t xml:space="preserve">Suy </w:t>
      </w:r>
      <w:r>
        <w:t xml:space="preserve">nghĩ, </w:t>
      </w:r>
      <w:r>
        <w:t xml:space="preserve">tính </w:t>
      </w:r>
      <w:r>
        <w:t xml:space="preserve">toán </w:t>
      </w:r>
      <w:r>
        <w:t xml:space="preserve">để </w:t>
      </w:r>
      <w:r>
        <w:t xml:space="preserve">cân </w:t>
      </w:r>
      <w:r>
        <w:t xml:space="preserve">nhắc </w:t>
      </w:r>
      <w:r>
        <w:t xml:space="preserve">lợi </w:t>
      </w:r>
      <w:r>
        <w:t xml:space="preserve">hại, </w:t>
      </w:r>
      <w:r>
        <w:t xml:space="preserve">thiệt </w:t>
      </w:r>
      <w:r>
        <w:t xml:space="preserve">hơn. </w:t>
      </w:r>
      <w:r>
        <w:t xml:space="preserve">Suy </w:t>
      </w:r>
      <w:r>
        <w:rPr>
          <w:i/>
        </w:rPr>
        <w:t xml:space="preserve">tính </w:t>
      </w:r>
      <w:r>
        <w:rPr>
          <w:i/>
        </w:rPr>
        <w:t xml:space="preserve">đắn </w:t>
      </w:r>
      <w:r>
        <w:rPr>
          <w:i/>
        </w:rPr>
        <w:t xml:space="preserve">đo. </w:t>
      </w:r>
      <w:r>
        <w:rPr>
          <w:i/>
        </w:rPr>
        <w:t xml:space="preserve">Suy </w:t>
      </w:r>
      <w:r>
        <w:t xml:space="preserve">đi </w:t>
      </w:r>
      <w:r>
        <w:rPr>
          <w:i/>
        </w:rPr>
        <w:t xml:space="preserve">tính </w:t>
      </w:r>
      <w:r>
        <w:t xml:space="preserve">lại.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tôn </w:t>
      </w:r>
      <w:r>
        <w:rPr>
          <w:i/>
        </w:rPr>
        <w:t xml:space="preserve">động từ </w:t>
      </w:r>
      <w:r>
        <w:t xml:space="preserve">Đưa </w:t>
      </w:r>
      <w:r>
        <w:t xml:space="preserve">lên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quý. </w:t>
      </w:r>
      <w:r>
        <w:rPr>
          <w:i/>
        </w:rPr>
        <w:t xml:space="preserve">Suy </w:t>
      </w:r>
      <w:r>
        <w:rPr>
          <w:i/>
        </w:rPr>
        <w:t xml:space="preserve">tôn </w:t>
      </w:r>
      <w:r>
        <w:rPr>
          <w:i/>
        </w:rPr>
        <w:t xml:space="preserve">là </w:t>
      </w:r>
      <w:r>
        <w:t xml:space="preserve">bậc </w:t>
      </w:r>
      <w:r>
        <w:rPr>
          <w:i/>
        </w:rPr>
        <w:t xml:space="preserve">thầy.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tư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Suy </w:t>
      </w:r>
      <w:r>
        <w:t xml:space="preserve">nghĩ </w:t>
      </w:r>
      <w:r>
        <w:t xml:space="preserve">sâu </w:t>
      </w:r>
      <w:r>
        <w:t xml:space="preserve">lắng. </w:t>
      </w:r>
      <w:r>
        <w:rPr>
          <w:i/>
        </w:rPr>
        <w:t xml:space="preserve">Trầm </w:t>
      </w:r>
      <w:r>
        <w:t xml:space="preserve">ngâm </w:t>
      </w:r>
      <w:r>
        <w:rPr>
          <w:i/>
        </w:rPr>
        <w:t xml:space="preserve">suy </w:t>
      </w:r>
      <w:r>
        <w:rPr>
          <w:i/>
        </w:rPr>
        <w:t xml:space="preserve">tr </w:t>
      </w:r>
      <w: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đây </w:t>
      </w:r>
      <w:r>
        <w:rPr>
          <w:i/>
        </w:rPr>
        <w:t xml:space="preserve">suy </w:t>
      </w:r>
      <w:r>
        <w:rPr>
          <w:i/>
        </w:rPr>
        <w:t xml:space="preserve">tư. </w:t>
      </w:r>
      <w:r>
        <w:rPr>
          <w:i/>
        </w:rPr>
        <w:t xml:space="preserve">Những </w:t>
      </w:r>
      <w:r>
        <w:rPr>
          <w:i/>
        </w:rPr>
        <w:t xml:space="preserve">Suy </w:t>
      </w:r>
      <w:r>
        <w:rPr>
          <w:i/>
        </w:rPr>
        <w:t xml:space="preserve">tư </w:t>
      </w:r>
      <w:r>
        <w:rPr>
          <w:i/>
        </w:rPr>
        <w:t xml:space="preserve">bề </w:t>
      </w:r>
      <w:r>
        <w:rPr>
          <w:i/>
        </w:rPr>
        <w:t xml:space="preserve">cuộc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Suy </w:t>
      </w:r>
      <w:r>
        <w:t xml:space="preserve">nghĩ </w:t>
      </w:r>
      <w:r>
        <w:t xml:space="preserve">sâu </w:t>
      </w:r>
      <w:r>
        <w:t xml:space="preserve">lắng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chung, </w:t>
      </w:r>
      <w:r>
        <w:t xml:space="preserve">vấn </w:t>
      </w:r>
      <w:r>
        <w:t xml:space="preserve">đề </w:t>
      </w:r>
      <w:r>
        <w:t xml:space="preserve">có </w:t>
      </w:r>
      <w:r>
        <w:t xml:space="preserve">ý </w:t>
      </w:r>
      <w:r>
        <w:t xml:space="preserve">nghĩa </w:t>
      </w:r>
      <w:r>
        <w:t xml:space="preserve">lớn. </w:t>
      </w:r>
      <w:r>
        <w:rPr>
          <w:i/>
        </w:rPr>
        <w:t xml:space="preserve">Suy </w:t>
      </w:r>
      <w:r>
        <w:rPr>
          <w:i/>
        </w:rPr>
        <w:t xml:space="preserve">tưởng </w:t>
      </w:r>
      <w:r>
        <w:t xml:space="preserve">về </w:t>
      </w:r>
      <w:r>
        <w:rPr>
          <w:i/>
        </w:rPr>
        <w:t xml:space="preserve">cuộc </w:t>
      </w:r>
      <w:r>
        <w:rPr>
          <w:i/>
        </w:rPr>
        <w:t xml:space="preserve">đời. </w:t>
      </w:r>
      <w:r>
        <w:rPr>
          <w:i/>
        </w:rPr>
        <w:t xml:space="preserve">Những </w:t>
      </w:r>
      <w:r>
        <w:t xml:space="preserve">Suy </w:t>
      </w:r>
      <w:r>
        <w:rPr>
          <w:i/>
        </w:rPr>
        <w:t xml:space="preserve">tưởng </w:t>
      </w:r>
      <w:r>
        <w:t xml:space="preserve">triết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suy </w:t>
      </w:r>
      <w:r>
        <w:rPr>
          <w:b/>
        </w:rPr>
        <w:t xml:space="preserve">ty </w:t>
      </w:r>
      <w:r>
        <w:rPr>
          <w:b/>
        </w:rPr>
        <w:t xml:space="preserve">Úd.). </w:t>
      </w:r>
      <w:r>
        <w:rPr>
          <w:i/>
        </w:rPr>
        <w:t xml:space="preserve">xem </w:t>
      </w:r>
      <w:r>
        <w:rPr>
          <w:i/>
        </w:rPr>
        <w:t xml:space="preserve">suy </w:t>
      </w:r>
      <w:r>
        <w:t xml:space="preserve">tị. </w:t>
      </w:r>
      <w:r>
        <w:br/>
      </w:r>
      <w:r>
        <w:rPr>
          <w:b/>
        </w:rPr>
        <w:t xml:space="preserve">suy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đi </w:t>
      </w:r>
      <w:r>
        <w:t xml:space="preserve">xuống, </w:t>
      </w:r>
      <w:r>
        <w:t xml:space="preserve">sút </w:t>
      </w:r>
      <w:r>
        <w:t xml:space="preserve">kém </w:t>
      </w:r>
      <w:r>
        <w:t xml:space="preserve">dân. </w:t>
      </w:r>
      <w:r>
        <w:rPr>
          <w:i/>
        </w:rPr>
        <w:t xml:space="preserve">Vận </w:t>
      </w:r>
      <w:r>
        <w:rPr>
          <w:i/>
        </w:rPr>
        <w:t xml:space="preserve">nhà </w:t>
      </w:r>
      <w:r>
        <w:t xml:space="preserve">suy </w:t>
      </w:r>
      <w:r>
        <w:t xml:space="preserve">vui. </w:t>
      </w:r>
      <w:r>
        <w:br/>
      </w:r>
      <w:r>
        <w:rPr>
          <w:b/>
        </w:rPr>
        <w:t xml:space="preserve">suy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yếu </w:t>
      </w:r>
      <w:r>
        <w:t xml:space="preserve">và </w:t>
      </w:r>
      <w:r>
        <w:t xml:space="preserve">đi </w:t>
      </w:r>
      <w:r>
        <w:t xml:space="preserve">đến </w:t>
      </w:r>
      <w:r>
        <w:t xml:space="preserve">diệt </w:t>
      </w:r>
      <w:r>
        <w:t xml:space="preserve">vong. </w:t>
      </w:r>
      <w:r>
        <w:t xml:space="preserve">Sự </w:t>
      </w:r>
      <w:r>
        <w:t xml:space="preserve">suy </w:t>
      </w:r>
      <w:r>
        <w:t xml:space="preserve">vong </w:t>
      </w:r>
      <w:r>
        <w:t xml:space="preserve">của </w:t>
      </w:r>
      <w:r>
        <w:t xml:space="preserve">một </w:t>
      </w:r>
      <w:r>
        <w:t xml:space="preserve">triều </w:t>
      </w:r>
      <w:r>
        <w:t xml:space="preserve">đại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suy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Suy </w:t>
      </w:r>
      <w:r>
        <w:t xml:space="preserve">nghĩ </w:t>
      </w:r>
      <w:r>
        <w:t xml:space="preserve">và </w:t>
      </w:r>
      <w:r>
        <w:t xml:space="preserve">xem </w:t>
      </w:r>
      <w:r>
        <w:t xml:space="preserve">xét </w:t>
      </w:r>
      <w:r>
        <w:t xml:space="preserve">kĩ </w:t>
      </w:r>
      <w:r>
        <w:t xml:space="preserve">càng. </w:t>
      </w:r>
      <w:r>
        <w:t xml:space="preserve">Nhận </w:t>
      </w:r>
      <w:r>
        <w:rPr>
          <w:i/>
        </w:rPr>
        <w:t xml:space="preserve">định </w:t>
      </w:r>
      <w:r>
        <w:rPr>
          <w:i/>
        </w:rPr>
        <w:t xml:space="preserve">thiếu </w:t>
      </w:r>
      <w:r>
        <w:t xml:space="preserve">suy </w:t>
      </w:r>
      <w:r>
        <w:rPr>
          <w:i/>
        </w:rPr>
        <w:t xml:space="preserve">xét. </w:t>
      </w:r>
      <w:r>
        <w:t xml:space="preserve">Suy </w:t>
      </w:r>
      <w:r>
        <w:rPr>
          <w:i/>
        </w:rPr>
        <w:t xml:space="preserve">xét </w:t>
      </w:r>
      <w:r>
        <w:rPr>
          <w:i/>
        </w:rPr>
        <w:t xml:space="preserve">cẩn </w:t>
      </w:r>
      <w:r>
        <w:rPr>
          <w:i/>
        </w:rPr>
        <w:t xml:space="preserve">thận. </w:t>
      </w:r>
      <w:r>
        <w:t xml:space="preserve">suy </w:t>
      </w:r>
      <w:r>
        <w:t xml:space="preserve">yếu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Yếu </w:t>
      </w:r>
      <w:r>
        <w:t xml:space="preserve">dần </w:t>
      </w:r>
      <w:r>
        <w:t xml:space="preserve">đi. </w:t>
      </w:r>
      <w:r>
        <w:t xml:space="preserve">Cơ </w:t>
      </w:r>
      <w:r>
        <w:rPr>
          <w:i/>
        </w:rPr>
        <w:t xml:space="preserve">thể </w:t>
      </w:r>
      <w:r>
        <w:t xml:space="preserve">suy </w:t>
      </w:r>
      <w:r>
        <w:t xml:space="preserve">yếu. </w:t>
      </w:r>
      <w:r>
        <w:rPr>
          <w:i/>
        </w:rPr>
        <w:t xml:space="preserve">Làm </w:t>
      </w:r>
      <w:r>
        <w:t xml:space="preserve">suy </w:t>
      </w:r>
      <w:r>
        <w:t xml:space="preserve">yếu </w:t>
      </w:r>
      <w:r>
        <w:rPr>
          <w:i/>
        </w:rPr>
        <w:t xml:space="preserve">lực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suý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soái.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