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tạo </w:t>
      </w:r>
      <w:r>
        <w:rPr>
          <w:b/>
        </w:rPr>
        <w:t xml:space="preserve">hình </w:t>
      </w:r>
      <w:r>
        <w:rPr>
          <w:i/>
        </w:rPr>
        <w:t xml:space="preserve">động từ </w:t>
      </w:r>
      <w:r>
        <w:t xml:space="preserve">Tạo </w:t>
      </w:r>
      <w:r>
        <w:t xml:space="preserve">ra </w:t>
      </w:r>
      <w:r>
        <w:t xml:space="preserve">các </w:t>
      </w:r>
      <w:r>
        <w:t xml:space="preserve">hình </w:t>
      </w:r>
      <w:r>
        <w:t xml:space="preserve">thể </w:t>
      </w:r>
      <w:r>
        <w:t xml:space="preserve">bằng </w:t>
      </w:r>
      <w:r>
        <w:t xml:space="preserve">đường </w:t>
      </w:r>
      <w:r>
        <w:t xml:space="preserve">nét, </w:t>
      </w:r>
      <w:r>
        <w:t xml:space="preserve">màu </w:t>
      </w:r>
      <w:r>
        <w:t xml:space="preserve">sắc, </w:t>
      </w:r>
      <w:r>
        <w:t xml:space="preserve">hình </w:t>
      </w:r>
      <w:r>
        <w:t xml:space="preserve">khối. </w:t>
      </w:r>
      <w:r>
        <w:t xml:space="preserve">Nghệ </w:t>
      </w:r>
      <w:r>
        <w:t xml:space="preserve">thuật </w:t>
      </w:r>
      <w:r>
        <w:t xml:space="preserve">tạo </w:t>
      </w:r>
      <w:r>
        <w:rPr>
          <w:i/>
        </w:rPr>
        <w:t xml:space="preserve">hình. </w:t>
      </w:r>
      <w:r>
        <w:br/>
      </w:r>
      <w:r>
        <w:rPr>
          <w:b/>
        </w:rPr>
        <w:t xml:space="preserve">tạo </w:t>
      </w:r>
      <w:r>
        <w:rPr>
          <w:b/>
        </w:rPr>
        <w:t xml:space="preserve">hoá </w:t>
      </w:r>
      <w:r>
        <w:rPr>
          <w:i/>
        </w:rPr>
        <w:t xml:space="preserve">danh từ </w:t>
      </w:r>
      <w:r>
        <w:t xml:space="preserve">Đấng </w:t>
      </w:r>
      <w:r>
        <w:t xml:space="preserve">tạo </w:t>
      </w:r>
      <w:r>
        <w:t xml:space="preserve">ra </w:t>
      </w:r>
      <w:r>
        <w:t xml:space="preserve">muôn </w:t>
      </w:r>
      <w:r>
        <w:t xml:space="preserve">vật </w:t>
      </w:r>
      <w:r>
        <w:t xml:space="preserve">với </w:t>
      </w:r>
      <w:r>
        <w:t xml:space="preserve">mọi </w:t>
      </w:r>
      <w:r>
        <w:t xml:space="preserve">sự </w:t>
      </w:r>
      <w:r>
        <w:t xml:space="preserve">biến </w:t>
      </w:r>
      <w:r>
        <w:t xml:space="preserve">hoá, </w:t>
      </w:r>
      <w:r>
        <w:t xml:space="preserve">đổi </w:t>
      </w:r>
      <w:r>
        <w:t xml:space="preserve">thay,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tâm. </w:t>
      </w:r>
      <w:r>
        <w:rPr>
          <w:i/>
        </w:rPr>
        <w:t xml:space="preserve">Bàn </w:t>
      </w:r>
      <w:r>
        <w:rPr>
          <w:i/>
        </w:rPr>
        <w:t xml:space="preserve">tay </w:t>
      </w:r>
      <w:r>
        <w:t xml:space="preserve">của </w:t>
      </w:r>
      <w:r>
        <w:rPr>
          <w:i/>
        </w:rPr>
        <w:t xml:space="preserve">tạo </w:t>
      </w:r>
      <w:r>
        <w:rPr>
          <w:i/>
        </w:rPr>
        <w:t xml:space="preserve">hoá. </w:t>
      </w:r>
      <w:r>
        <w:br/>
      </w:r>
      <w:r>
        <w:rPr>
          <w:b/>
        </w:rPr>
        <w:t xml:space="preserve">tạo </w:t>
      </w:r>
      <w:r>
        <w:rPr>
          <w:b/>
        </w:rPr>
        <w:t xml:space="preserve">lập </w:t>
      </w:r>
      <w:r>
        <w:rPr>
          <w:i/>
        </w:rPr>
        <w:t xml:space="preserve">động từ </w:t>
      </w:r>
      <w:r>
        <w:t xml:space="preserve">(ít dùng). </w:t>
      </w:r>
      <w:r>
        <w:t xml:space="preserve">Tạo </w:t>
      </w:r>
      <w:r>
        <w:t xml:space="preserve">ra, </w:t>
      </w:r>
      <w:r>
        <w:t xml:space="preserve">gây </w:t>
      </w:r>
      <w:r>
        <w:t xml:space="preserve">dựng </w:t>
      </w:r>
      <w:r>
        <w:t xml:space="preserve">nên. </w:t>
      </w:r>
      <w:r>
        <w:rPr>
          <w:i/>
        </w:rPr>
        <w:t xml:space="preserve">Tạo </w:t>
      </w:r>
      <w:r>
        <w:rPr>
          <w:i/>
        </w:rPr>
        <w:t xml:space="preserve">lập </w:t>
      </w:r>
      <w:r>
        <w:rPr>
          <w:i/>
        </w:rPr>
        <w:t xml:space="preserve">cơ </w:t>
      </w:r>
      <w:r>
        <w:rPr>
          <w:i/>
        </w:rPr>
        <w:t xml:space="preserve">nghiệp. </w:t>
      </w:r>
      <w:r>
        <w:br/>
      </w:r>
      <w:r>
        <w:rPr>
          <w:b/>
        </w:rPr>
        <w:t xml:space="preserve">tạo </w:t>
      </w:r>
      <w:r>
        <w:rPr>
          <w:b/>
        </w:rPr>
        <w:t xml:space="preserve">tác </w:t>
      </w:r>
      <w:r>
        <w:rPr>
          <w:i/>
        </w:rPr>
        <w:t xml:space="preserve">động từ </w:t>
      </w:r>
      <w:r>
        <w:t xml:space="preserve">(ít dùng). </w:t>
      </w:r>
      <w:r>
        <w:t xml:space="preserve">Làm </w:t>
      </w:r>
      <w:r>
        <w:t xml:space="preserve">ra, </w:t>
      </w:r>
      <w:r>
        <w:t xml:space="preserve">tạo </w:t>
      </w:r>
      <w:r>
        <w:t xml:space="preserve">ra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tạo </w:t>
      </w:r>
      <w:r>
        <w:t xml:space="preserve">vật </w:t>
      </w:r>
      <w:r>
        <w:t xml:space="preserve">danh từ </w:t>
      </w:r>
      <w:r>
        <w:t xml:space="preserve">(ít dùng). </w:t>
      </w:r>
      <w:r>
        <w:t xml:space="preserve">Nhưạo </w:t>
      </w:r>
      <w:r>
        <w:rPr>
          <w:i/>
        </w:rPr>
        <w:t xml:space="preserve">hoá. </w:t>
      </w:r>
      <w:r>
        <w:br/>
      </w:r>
      <w:r>
        <w:rPr>
          <w:b/>
        </w:rPr>
        <w:t xml:space="preserve">táp,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lằn </w:t>
      </w:r>
      <w:r>
        <w:t xml:space="preserve">đánh </w:t>
      </w:r>
      <w:r>
        <w:t xml:space="preserve">máy </w:t>
      </w:r>
      <w:r>
        <w:t xml:space="preserve">chữ, </w:t>
      </w:r>
      <w:r>
        <w:t xml:space="preserve">từ </w:t>
      </w:r>
      <w:r>
        <w:t xml:space="preserve">lúc </w:t>
      </w:r>
      <w:r>
        <w:t xml:space="preserve">đưa </w:t>
      </w:r>
      <w:r>
        <w:t xml:space="preserve">giấy </w:t>
      </w:r>
      <w:r>
        <w:t xml:space="preserve">vào </w:t>
      </w:r>
      <w:r>
        <w:t xml:space="preserve">máy </w:t>
      </w:r>
      <w:r>
        <w:t xml:space="preserve">đến </w:t>
      </w:r>
      <w:r>
        <w:t xml:space="preserve">lúc </w:t>
      </w:r>
      <w:r>
        <w:t xml:space="preserve">đánh </w:t>
      </w:r>
      <w:r>
        <w:t xml:space="preserve">xong </w:t>
      </w:r>
      <w:r>
        <w:t xml:space="preserve">lấy </w:t>
      </w:r>
      <w:r>
        <w:t xml:space="preserve">giấy </w:t>
      </w:r>
      <w:r>
        <w:t xml:space="preserve">ra. </w:t>
      </w:r>
      <w:r>
        <w:t xml:space="preserve">Mỗi </w:t>
      </w:r>
      <w:r>
        <w:rPr>
          <w:i/>
        </w:rPr>
        <w:t xml:space="preserve">táp </w:t>
      </w:r>
      <w:r>
        <w:rPr>
          <w:i/>
        </w:rPr>
        <w:t xml:space="preserve">năm </w:t>
      </w:r>
      <w:r>
        <w:rPr>
          <w:i/>
        </w:rPr>
        <w:t xml:space="preserve">bản. </w:t>
      </w:r>
      <w:r>
        <w:t xml:space="preserve">Mỗi </w:t>
      </w:r>
      <w:r>
        <w:t xml:space="preserve">ngày </w:t>
      </w:r>
      <w:r>
        <w:t xml:space="preserve">đánh </w:t>
      </w:r>
      <w:r>
        <w:rPr>
          <w:i/>
        </w:rPr>
        <w:t xml:space="preserve">hai </w:t>
      </w:r>
      <w:r>
        <w:t xml:space="preserve">chục </w:t>
      </w:r>
      <w:r>
        <w:rPr>
          <w:i/>
        </w:rPr>
        <w:t xml:space="preserve">táp. </w:t>
      </w:r>
      <w:r>
        <w:br/>
      </w:r>
      <w:r>
        <w:rPr>
          <w:b/>
        </w:rPr>
        <w:t xml:space="preserve">táp,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Ngoạm, </w:t>
      </w:r>
      <w:r>
        <w:t xml:space="preserve">đớp </w:t>
      </w:r>
      <w:r>
        <w:t xml:space="preserve">mạnh, </w:t>
      </w:r>
      <w:r>
        <w:t xml:space="preserve">nhanh </w:t>
      </w:r>
      <w:r>
        <w:t xml:space="preserve">bằng </w:t>
      </w:r>
      <w:r>
        <w:t xml:space="preserve">miệng </w:t>
      </w:r>
      <w:r>
        <w:t xml:space="preserve">há </w:t>
      </w:r>
      <w:r>
        <w:t xml:space="preserve">rộng. </w:t>
      </w:r>
      <w:r>
        <w:t xml:space="preserve">Cá </w:t>
      </w:r>
      <w:r>
        <w:rPr>
          <w:i/>
        </w:rPr>
        <w:t xml:space="preserve">táp </w:t>
      </w:r>
      <w:r>
        <w:rPr>
          <w:i/>
        </w:rPr>
        <w:t xml:space="preserve">mỗi. </w:t>
      </w:r>
      <w:r>
        <w:t xml:space="preserve">Bị </w:t>
      </w:r>
      <w:r>
        <w:t xml:space="preserve">chó </w:t>
      </w:r>
      <w:r>
        <w:rPr>
          <w:i/>
        </w:rPr>
        <w:t xml:space="preserve">táp. </w:t>
      </w:r>
      <w:r>
        <w:rPr>
          <w:i/>
        </w:rPr>
        <w:t xml:space="preserve">Lợn </w:t>
      </w:r>
      <w:r>
        <w:rPr>
          <w:i/>
        </w:rPr>
        <w:t xml:space="preserve">táp </w:t>
      </w:r>
      <w:r>
        <w:t xml:space="preserve">cám.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chề). </w:t>
      </w:r>
      <w:r>
        <w:t xml:space="preserve">Vỗ </w:t>
      </w:r>
      <w:r>
        <w:t xml:space="preserve">mạnh, </w:t>
      </w:r>
      <w:r>
        <w:t xml:space="preserve">đập </w:t>
      </w:r>
      <w:r>
        <w:t xml:space="preserve">mạnh </w:t>
      </w:r>
      <w:r>
        <w:t xml:space="preserve">vào. </w:t>
      </w:r>
      <w:r>
        <w:rPr>
          <w:i/>
        </w:rPr>
        <w:t xml:space="preserve">Lửa </w:t>
      </w:r>
      <w:r>
        <w:rPr>
          <w:i/>
        </w:rPr>
        <w:t xml:space="preserve">táp </w:t>
      </w:r>
      <w:r>
        <w:t xml:space="preserve">uào </w:t>
      </w:r>
      <w:r>
        <w:rPr>
          <w:i/>
        </w:rPr>
        <w:t xml:space="preserve">mặt. </w:t>
      </w:r>
      <w:r>
        <w:rPr>
          <w:i/>
        </w:rPr>
        <w:t xml:space="preserve">Bị </w:t>
      </w:r>
      <w:r>
        <w:rPr>
          <w:i/>
        </w:rPr>
        <w:t xml:space="preserve">mưa </w:t>
      </w:r>
      <w:r>
        <w:rPr>
          <w:i/>
        </w:rPr>
        <w:t xml:space="preserve">táp </w:t>
      </w:r>
      <w:r>
        <w:rPr>
          <w:i/>
        </w:rPr>
        <w:t xml:space="preserve">ướt </w:t>
      </w:r>
      <w:r>
        <w:t xml:space="preserve">hết </w:t>
      </w:r>
      <w:r>
        <w:rPr>
          <w:i/>
        </w:rPr>
        <w:t xml:space="preserve">người. </w:t>
      </w:r>
      <w:r>
        <w:rPr>
          <w:i/>
        </w:rPr>
        <w:t xml:space="preserve">Gió </w:t>
      </w:r>
      <w:r>
        <w:rPr>
          <w:i/>
        </w:rPr>
        <w:t xml:space="preserve">táp </w:t>
      </w:r>
      <w:r>
        <w:rPr>
          <w:i/>
        </w:rPr>
        <w:t xml:space="preserve">mưa </w:t>
      </w:r>
      <w:r>
        <w:t xml:space="preserve">sa?. </w:t>
      </w:r>
      <w:r>
        <w:br/>
      </w:r>
      <w:r>
        <w:rPr>
          <w:b/>
        </w:rPr>
        <w:t xml:space="preserve">táp, </w:t>
      </w:r>
      <w:r>
        <w:rPr>
          <w:i/>
        </w:rPr>
        <w:t xml:space="preserve">động từ </w:t>
      </w:r>
      <w:r>
        <w:t xml:space="preserve">Ốp </w:t>
      </w:r>
      <w:r>
        <w:t xml:space="preserve">thêm, </w:t>
      </w:r>
      <w:r>
        <w:t xml:space="preserve">đắp </w:t>
      </w:r>
      <w:r>
        <w:t xml:space="preserve">thêm </w:t>
      </w:r>
      <w:r>
        <w:t xml:space="preserve">vào </w:t>
      </w:r>
      <w:r>
        <w:t xml:space="preserve">bên </w:t>
      </w:r>
      <w:r>
        <w:t xml:space="preserve">ngoài </w:t>
      </w:r>
      <w:r>
        <w:t xml:space="preserve">cho </w:t>
      </w:r>
      <w:r>
        <w:t xml:space="preserve">vững </w:t>
      </w:r>
      <w:r>
        <w:t xml:space="preserve">chắc </w:t>
      </w:r>
      <w:r>
        <w:t xml:space="preserve">hơn. </w:t>
      </w:r>
      <w:r>
        <w:rPr>
          <w:i/>
        </w:rPr>
        <w:t xml:space="preserve">Táp </w:t>
      </w:r>
      <w:r>
        <w:rPr>
          <w:i/>
        </w:rPr>
        <w:t xml:space="preserve">mấy </w:t>
      </w:r>
      <w:r>
        <w:rPr>
          <w:i/>
        </w:rPr>
        <w:t xml:space="preserve">đoạn </w:t>
      </w:r>
      <w:r>
        <w:t xml:space="preserve">tre </w:t>
      </w:r>
      <w:r>
        <w:t xml:space="preserve">uào </w:t>
      </w:r>
      <w:r>
        <w:rPr>
          <w:i/>
        </w:rPr>
        <w:t xml:space="preserve">thân </w:t>
      </w:r>
      <w:r>
        <w:t xml:space="preserve">cây. </w:t>
      </w:r>
      <w:r>
        <w:t xml:space="preserve">Buộc </w:t>
      </w:r>
      <w:r>
        <w:rPr>
          <w:i/>
        </w:rPr>
        <w:t xml:space="preserve">táp. </w:t>
      </w:r>
      <w:r>
        <w:br/>
      </w:r>
      <w:r>
        <w:rPr>
          <w:b/>
        </w:rPr>
        <w:t xml:space="preserve">táp, </w:t>
      </w:r>
      <w:r>
        <w:rPr>
          <w:i/>
        </w:rPr>
        <w:t xml:space="preserve">động từ </w:t>
      </w:r>
      <w:r>
        <w:t xml:space="preserve">(Cây </w:t>
      </w:r>
      <w:r>
        <w:t xml:space="preserve">lá) </w:t>
      </w:r>
      <w:r>
        <w:t xml:space="preserve">héo </w:t>
      </w:r>
      <w:r>
        <w:t xml:space="preserve">úa </w:t>
      </w:r>
      <w:r>
        <w:t xml:space="preserve">vì </w:t>
      </w:r>
      <w:r>
        <w:t xml:space="preserve">điều </w:t>
      </w:r>
      <w:r>
        <w:t xml:space="preserve">kiện </w:t>
      </w:r>
      <w:r>
        <w:t xml:space="preserve">sinh </w:t>
      </w:r>
      <w:r>
        <w:t xml:space="preserve">trưởng </w:t>
      </w:r>
      <w:r>
        <w:t xml:space="preserve">bất </w:t>
      </w:r>
      <w:r>
        <w:t xml:space="preserve">thường. </w:t>
      </w:r>
      <w:r>
        <w:t xml:space="preserve">Cà </w:t>
      </w:r>
      <w:r>
        <w:rPr>
          <w:i/>
        </w:rPr>
        <w:t xml:space="preserve">chua </w:t>
      </w:r>
      <w:r>
        <w:rPr>
          <w:i/>
        </w:rPr>
        <w:t xml:space="preserve">bị </w:t>
      </w:r>
      <w:r>
        <w:rPr>
          <w:i/>
        </w:rPr>
        <w:t xml:space="preserve">táp </w:t>
      </w:r>
      <w:r>
        <w:rPr>
          <w:i/>
        </w:rPr>
        <w:t xml:space="preserve">vì </w:t>
      </w:r>
      <w:r>
        <w:t xml:space="preserve">sương </w:t>
      </w:r>
      <w:r>
        <w:rPr>
          <w:i/>
        </w:rPr>
        <w:t xml:space="preserve">muối. </w:t>
      </w:r>
      <w:r>
        <w:rPr>
          <w:i/>
        </w:rPr>
        <w:t xml:space="preserve">Rét </w:t>
      </w:r>
      <w:r>
        <w:rPr>
          <w:i/>
        </w:rPr>
        <w:t xml:space="preserve">quá, </w:t>
      </w:r>
      <w:r>
        <w:rPr>
          <w:i/>
        </w:rPr>
        <w:t xml:space="preserve">mạ </w:t>
      </w:r>
      <w:r>
        <w:rPr>
          <w:i/>
        </w:rPr>
        <w:t xml:space="preserve">táp </w:t>
      </w:r>
      <w:r>
        <w:t xml:space="preserve">hết. </w:t>
      </w:r>
      <w:r>
        <w:br/>
      </w:r>
      <w:r>
        <w:rPr>
          <w:b/>
        </w:rPr>
        <w:t xml:space="preserve">táp </w:t>
      </w:r>
      <w:r>
        <w:rPr>
          <w:b/>
        </w:rPr>
        <w:t xml:space="preserve">nham </w:t>
      </w:r>
      <w:r>
        <w:rPr>
          <w:i/>
        </w:rPr>
        <w:t xml:space="preserve">tính từ </w:t>
      </w:r>
      <w:r>
        <w:t xml:space="preserve">Linh </w:t>
      </w:r>
      <w:r>
        <w:t xml:space="preserve">tỉnh, </w:t>
      </w:r>
      <w:r>
        <w:t xml:space="preserve">nhiều </w:t>
      </w:r>
      <w:r>
        <w:t xml:space="preserve">loại, </w:t>
      </w:r>
      <w:r>
        <w:t xml:space="preserve">nhiều </w:t>
      </w:r>
      <w:r>
        <w:t xml:space="preserve">thứ </w:t>
      </w:r>
      <w:r>
        <w:t xml:space="preserve">và </w:t>
      </w:r>
      <w:r>
        <w:t xml:space="preserve">ít </w:t>
      </w:r>
      <w:r>
        <w:t xml:space="preserve">có </w:t>
      </w:r>
      <w:r>
        <w:t xml:space="preserve">giá </w:t>
      </w:r>
      <w:r>
        <w:t xml:space="preserve">trị. </w:t>
      </w:r>
      <w:r>
        <w:t xml:space="preserve">Vườn </w:t>
      </w:r>
      <w:r>
        <w:rPr>
          <w:i/>
        </w:rPr>
        <w:t xml:space="preserve">trồng </w:t>
      </w:r>
      <w:r>
        <w:rPr>
          <w:i/>
        </w:rPr>
        <w:t xml:space="preserve">táp </w:t>
      </w:r>
      <w:r>
        <w:t xml:space="preserve">nham </w:t>
      </w:r>
      <w:r>
        <w:rPr>
          <w:i/>
        </w:rPr>
        <w:t xml:space="preserve">đủ </w:t>
      </w:r>
      <w:r>
        <w:t xml:space="preserve">loại </w:t>
      </w:r>
      <w:r>
        <w:rPr>
          <w:i/>
        </w:rPr>
        <w:t xml:space="preserve">cây. </w:t>
      </w:r>
      <w:r>
        <w:rPr>
          <w:i/>
        </w:rPr>
        <w:t xml:space="preserve">Căn </w:t>
      </w:r>
      <w:r>
        <w:rPr>
          <w:i/>
        </w:rPr>
        <w:t xml:space="preserve">nhà </w:t>
      </w:r>
      <w:r>
        <w:rPr>
          <w:i/>
        </w:rPr>
        <w:t xml:space="preserve">làm </w:t>
      </w:r>
      <w:r>
        <w:rPr>
          <w:i/>
        </w:rPr>
        <w:t xml:space="preserve">bằng </w:t>
      </w:r>
      <w:r>
        <w:rPr>
          <w:i/>
        </w:rPr>
        <w:t xml:space="preserve">đủ </w:t>
      </w:r>
      <w:r>
        <w:rPr>
          <w:i/>
        </w:rPr>
        <w:t xml:space="preserve">thứ </w:t>
      </w:r>
      <w:r>
        <w:rPr>
          <w:i/>
        </w:rPr>
        <w:t xml:space="preserve">táp </w:t>
      </w:r>
      <w:r>
        <w:rPr>
          <w:i/>
        </w:rPr>
        <w:t xml:space="preserve">nham </w:t>
      </w:r>
      <w:r>
        <w:rPr>
          <w:i/>
        </w:rPr>
        <w:t xml:space="preserve">ghép </w:t>
      </w:r>
      <w:r>
        <w:t xml:space="preserve">lại.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táp </w:t>
      </w:r>
      <w:r>
        <w:rPr>
          <w:i/>
        </w:rPr>
        <w:t xml:space="preserve">nham. </w:t>
      </w:r>
      <w:r>
        <w:br/>
      </w:r>
      <w:r>
        <w:rPr>
          <w:b/>
        </w:rPr>
        <w:t xml:space="preserve">tạp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Lẫn </w:t>
      </w:r>
      <w:r>
        <w:t xml:space="preserve">lộn </w:t>
      </w:r>
      <w:r>
        <w:t xml:space="preserve">nhiều </w:t>
      </w:r>
      <w:r>
        <w:rPr>
          <w:i/>
        </w:rPr>
        <w:t xml:space="preserve">thứ </w:t>
      </w:r>
      <w:r>
        <w:t xml:space="preserve">và </w:t>
      </w:r>
      <w:r>
        <w:t xml:space="preserve">chất </w:t>
      </w:r>
      <w:r>
        <w:t xml:space="preserve">lượng </w:t>
      </w:r>
      <w:r>
        <w:t xml:space="preserve">không </w:t>
      </w:r>
      <w:r>
        <w:t xml:space="preserve">tốt. </w:t>
      </w:r>
      <w:r>
        <w:rPr>
          <w:i/>
        </w:rPr>
        <w:t xml:space="preserve">Toàn </w:t>
      </w:r>
      <w:r>
        <w:t xml:space="preserve">loại </w:t>
      </w:r>
      <w:r>
        <w:rPr>
          <w:i/>
        </w:rPr>
        <w:t xml:space="preserve">cá </w:t>
      </w:r>
      <w:r>
        <w:rPr>
          <w:i/>
        </w:rPr>
        <w:t xml:space="preserve">tạp, </w:t>
      </w:r>
      <w:r>
        <w:rPr>
          <w:i/>
        </w:rPr>
        <w:t xml:space="preserve">làm </w:t>
      </w:r>
      <w:r>
        <w:rPr>
          <w:i/>
        </w:rPr>
        <w:t xml:space="preserve">nước </w:t>
      </w:r>
      <w:r>
        <w:rPr>
          <w:i/>
        </w:rPr>
        <w:t xml:space="preserve">mắm </w:t>
      </w:r>
      <w:r>
        <w:rPr>
          <w:i/>
        </w:rPr>
        <w:t xml:space="preserve">không </w:t>
      </w:r>
      <w:r>
        <w:rPr>
          <w:i/>
        </w:rPr>
        <w:t xml:space="preserve">ngon. </w:t>
      </w:r>
      <w:r>
        <w:t xml:space="preserve">Gỗ </w:t>
      </w:r>
      <w:r>
        <w:rPr>
          <w:i/>
        </w:rPr>
        <w:t xml:space="preserve">tạp*. </w:t>
      </w:r>
      <w:r>
        <w:t xml:space="preserve">tạp </w:t>
      </w:r>
      <w:r>
        <w:t xml:space="preserve">ăn </w:t>
      </w:r>
      <w:r>
        <w:t xml:space="preserve">động từ </w:t>
      </w:r>
      <w:r>
        <w:t xml:space="preserve">Ăn </w:t>
      </w:r>
      <w:r>
        <w:t xml:space="preserve">ngon </w:t>
      </w:r>
      <w:r>
        <w:t xml:space="preserve">lành </w:t>
      </w:r>
      <w:r>
        <w:t xml:space="preserve">bất </w:t>
      </w:r>
      <w:r>
        <w:t xml:space="preserve">cứ </w:t>
      </w:r>
      <w:r>
        <w:t xml:space="preserve">loại </w:t>
      </w:r>
      <w:r>
        <w:t xml:space="preserve">thức </w:t>
      </w:r>
      <w:r>
        <w:t xml:space="preserve">ăn </w:t>
      </w:r>
      <w:r>
        <w:t xml:space="preserve">gì, </w:t>
      </w:r>
      <w:r>
        <w:t xml:space="preserve">không </w:t>
      </w:r>
      <w:r>
        <w:t xml:space="preserve">kén </w:t>
      </w:r>
      <w:r>
        <w:t xml:space="preserve">chọn. </w:t>
      </w:r>
      <w:r>
        <w:rPr>
          <w:i/>
        </w:rPr>
        <w:t xml:space="preserve">Con </w:t>
      </w:r>
      <w:r>
        <w:t xml:space="preserve">lợn </w:t>
      </w:r>
      <w:r>
        <w:rPr>
          <w:i/>
        </w:rPr>
        <w:t xml:space="preserve">này </w:t>
      </w:r>
      <w:r>
        <w:rPr>
          <w:i/>
        </w:rPr>
        <w:t xml:space="preserve">tạp </w:t>
      </w:r>
      <w:r>
        <w:rPr>
          <w:i/>
        </w:rPr>
        <w:t xml:space="preserve">ăn </w:t>
      </w:r>
      <w:r>
        <w:rPr>
          <w:i/>
        </w:rPr>
        <w:t xml:space="preserve">nên </w:t>
      </w:r>
      <w:r>
        <w:rPr>
          <w:i/>
        </w:rPr>
        <w:t xml:space="preserve">chóng </w:t>
      </w:r>
      <w:r>
        <w:t xml:space="preserve">lớn. </w:t>
      </w:r>
      <w:r>
        <w:br/>
      </w:r>
      <w:r>
        <w:rPr>
          <w:b/>
        </w:rPr>
        <w:t xml:space="preserve">tạp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t xml:space="preserve">Âm </w:t>
      </w:r>
      <w:r>
        <w:t xml:space="preserve">thanh </w:t>
      </w:r>
      <w:r>
        <w:t xml:space="preserve">khác </w:t>
      </w:r>
      <w:r>
        <w:t xml:space="preserve">lạ </w:t>
      </w:r>
      <w:r>
        <w:t xml:space="preserve">xen </w:t>
      </w:r>
      <w:r>
        <w:t xml:space="preserve">lẫn </w:t>
      </w:r>
      <w:r>
        <w:t xml:space="preserve">vào, </w:t>
      </w:r>
      <w:r>
        <w:t xml:space="preserve">gây </w:t>
      </w:r>
      <w:r>
        <w:t xml:space="preserve">khó </w:t>
      </w:r>
      <w:r>
        <w:t xml:space="preserve">khăn </w:t>
      </w:r>
      <w:r>
        <w:t xml:space="preserve">cho </w:t>
      </w:r>
      <w:r>
        <w:t xml:space="preserve">việc </w:t>
      </w:r>
      <w:r>
        <w:t xml:space="preserve">nghe </w:t>
      </w:r>
      <w:r>
        <w:t xml:space="preserve">nhận </w:t>
      </w:r>
      <w:r>
        <w:t xml:space="preserve">âm </w:t>
      </w:r>
      <w:r>
        <w:t xml:space="preserve">thanh </w:t>
      </w:r>
      <w:r>
        <w:t xml:space="preserve">chính. </w:t>
      </w:r>
      <w:r>
        <w:rPr>
          <w:i/>
        </w:rPr>
        <w:t xml:space="preserve">Lọc </w:t>
      </w:r>
      <w:r>
        <w:rPr>
          <w:i/>
        </w:rPr>
        <w:t xml:space="preserve">bớt </w:t>
      </w:r>
      <w:r>
        <w:rPr>
          <w:i/>
        </w:rPr>
        <w:t xml:space="preserve">tạp </w:t>
      </w:r>
      <w:r>
        <w:rPr>
          <w:i/>
        </w:rPr>
        <w:t xml:space="preserve">âm. </w:t>
      </w:r>
      <w:r>
        <w:br/>
      </w:r>
      <w:r>
        <w:rPr>
          <w:b/>
        </w:rPr>
        <w:t xml:space="preserve">tạp </w:t>
      </w:r>
      <w:r>
        <w:rPr>
          <w:b/>
        </w:rPr>
        <w:t xml:space="preserve">chất </w:t>
      </w:r>
      <w:r>
        <w:rPr>
          <w:i/>
        </w:rPr>
        <w:t xml:space="preserve">danh từ </w:t>
      </w:r>
      <w:r>
        <w:t xml:space="preserve">Chất </w:t>
      </w:r>
      <w:r>
        <w:t xml:space="preserve">phụ </w:t>
      </w:r>
      <w:r>
        <w:t xml:space="preserve">thường </w:t>
      </w:r>
      <w:r>
        <w:t xml:space="preserve">vô </w:t>
      </w:r>
      <w:r>
        <w:t xml:space="preserve">ích </w:t>
      </w:r>
      <w:r>
        <w:t xml:space="preserve">hoặc </w:t>
      </w:r>
      <w:r>
        <w:t xml:space="preserve">có </w:t>
      </w:r>
      <w:r>
        <w:t xml:space="preserve">hại </w:t>
      </w:r>
      <w:r>
        <w:t xml:space="preserve">lẫn </w:t>
      </w:r>
      <w:r>
        <w:t xml:space="preserve">vào </w:t>
      </w:r>
      <w:r>
        <w:t xml:space="preserve">trong </w:t>
      </w:r>
      <w:r>
        <w:t xml:space="preserve">chất </w:t>
      </w:r>
      <w:r>
        <w:t xml:space="preserve">chính. </w:t>
      </w:r>
      <w:r>
        <w:t xml:space="preserve">Loại </w:t>
      </w:r>
      <w:r>
        <w:rPr>
          <w:i/>
        </w:rPr>
        <w:t xml:space="preserve">bông </w:t>
      </w:r>
      <w:r>
        <w:rPr>
          <w:i/>
        </w:rPr>
        <w:t xml:space="preserve">có </w:t>
      </w:r>
      <w:r>
        <w:t xml:space="preserve">nhiều </w:t>
      </w:r>
      <w:r>
        <w:rPr>
          <w:i/>
        </w:rPr>
        <w:t xml:space="preserve">tạp </w:t>
      </w:r>
      <w:r>
        <w:t xml:space="preserve">chất. </w:t>
      </w:r>
      <w:r>
        <w:t xml:space="preserve">Loại </w:t>
      </w:r>
      <w:r>
        <w:t xml:space="preserve">bỏ </w:t>
      </w:r>
      <w:r>
        <w:rPr>
          <w:i/>
        </w:rPr>
        <w:t xml:space="preserve">tạp </w:t>
      </w:r>
      <w:r>
        <w:rPr>
          <w:i/>
        </w:rPr>
        <w:t xml:space="preserve">chất </w:t>
      </w:r>
      <w:r>
        <w:rPr>
          <w:i/>
        </w:rPr>
        <w:t xml:space="preserve">trong </w:t>
      </w:r>
      <w:r>
        <w:t xml:space="preserve">quặng. </w:t>
      </w:r>
      <w:r>
        <w:t xml:space="preserve">tạp </w:t>
      </w:r>
      <w:r>
        <w:t xml:space="preserve">chí </w:t>
      </w:r>
      <w:r>
        <w:t xml:space="preserve">danh từ </w:t>
      </w:r>
      <w:r>
        <w:t xml:space="preserve">Xuất </w:t>
      </w:r>
      <w:r>
        <w:t xml:space="preserve">bản </w:t>
      </w:r>
      <w:r>
        <w:t xml:space="preserve">phẩm </w:t>
      </w:r>
      <w:r>
        <w:t xml:space="preserve">định </w:t>
      </w:r>
      <w:r>
        <w:t xml:space="preserve">kì, </w:t>
      </w:r>
      <w:r>
        <w:t xml:space="preserve">đăng </w:t>
      </w:r>
      <w:r>
        <w:t xml:space="preserve">nhiều </w:t>
      </w:r>
      <w:r>
        <w:t xml:space="preserve">bài </w:t>
      </w:r>
      <w:r>
        <w:t xml:space="preserve">do </w:t>
      </w:r>
      <w:r>
        <w:t xml:space="preserve">nhiều </w:t>
      </w:r>
      <w:r>
        <w:t xml:space="preserve">người </w:t>
      </w:r>
      <w:r>
        <w:t xml:space="preserve">viết, </w:t>
      </w:r>
      <w:r>
        <w:t xml:space="preserve">đóng </w:t>
      </w:r>
      <w:r>
        <w:t xml:space="preserve">thành </w:t>
      </w:r>
      <w:r>
        <w:t xml:space="preserve">tập, </w:t>
      </w:r>
      <w:r>
        <w:t xml:space="preserve">thường </w:t>
      </w:r>
      <w:r>
        <w:t xml:space="preserve">có </w:t>
      </w:r>
      <w:r>
        <w:t xml:space="preserve">khổ </w:t>
      </w:r>
      <w:r>
        <w:t xml:space="preserve">nhỏ </w:t>
      </w:r>
      <w:r>
        <w:t xml:space="preserve">hơn </w:t>
      </w:r>
      <w:r>
        <w:t xml:space="preserve">báo. </w:t>
      </w:r>
      <w:r>
        <w:br/>
      </w:r>
      <w:r>
        <w:rPr>
          <w:b/>
        </w:rPr>
        <w:t xml:space="preserve">tạp </w:t>
      </w:r>
      <w:r>
        <w:rPr>
          <w:b/>
        </w:rPr>
        <w:t xml:space="preserve">chủng </w:t>
      </w:r>
      <w:r>
        <w:rPr>
          <w:i/>
        </w:rPr>
        <w:t xml:space="preserve">danh từ </w:t>
      </w:r>
      <w:r>
        <w:t xml:space="preserve">(id.;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d). </w:t>
      </w:r>
      <w:r>
        <w:rPr>
          <w:i/>
        </w:rPr>
        <w:t xml:space="preserve">Giống </w:t>
      </w:r>
      <w:r>
        <w:t xml:space="preserve">đã </w:t>
      </w:r>
      <w:r>
        <w:t xml:space="preserve">được </w:t>
      </w:r>
      <w:r>
        <w:t xml:space="preserve">lai. </w:t>
      </w:r>
      <w:r>
        <w:t xml:space="preserve">Lợn </w:t>
      </w:r>
      <w:r>
        <w:rPr>
          <w:i/>
        </w:rPr>
        <w:t xml:space="preserve">tạp </w:t>
      </w:r>
      <w:r>
        <w:t xml:space="preserve">chủng. </w:t>
      </w:r>
      <w:r>
        <w:br/>
      </w:r>
      <w:r>
        <w:rPr>
          <w:b/>
        </w:rPr>
        <w:t xml:space="preserve">tạp </w:t>
      </w:r>
      <w:r>
        <w:rPr>
          <w:b/>
        </w:rPr>
        <w:t xml:space="preserve">dề </w:t>
      </w:r>
      <w:r>
        <w:rPr>
          <w:i/>
        </w:rPr>
        <w:t xml:space="preserve">danh từ </w:t>
      </w:r>
      <w:r>
        <w:t xml:space="preserve">Tấm </w:t>
      </w:r>
      <w:r>
        <w:t xml:space="preserve">vải </w:t>
      </w:r>
      <w:r>
        <w:t xml:space="preserve">có </w:t>
      </w:r>
      <w:r>
        <w:t xml:space="preserve">dây </w:t>
      </w:r>
      <w:r>
        <w:t xml:space="preserve">buộc </w:t>
      </w:r>
      <w:r>
        <w:t xml:space="preserve">dùng </w:t>
      </w:r>
      <w:r>
        <w:t xml:space="preserve">đeo </w:t>
      </w:r>
      <w:r>
        <w:t xml:space="preserve">phía </w:t>
      </w:r>
      <w:r>
        <w:t xml:space="preserve">trước </w:t>
      </w:r>
      <w:r>
        <w:t xml:space="preserve">người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quần </w:t>
      </w:r>
      <w:r>
        <w:t xml:space="preserve">áo </w:t>
      </w:r>
      <w:r>
        <w:t xml:space="preserve">khỏi </w:t>
      </w:r>
      <w:r>
        <w:t xml:space="preserve">bẩn </w:t>
      </w:r>
      <w:r>
        <w:t xml:space="preserve">khi </w:t>
      </w:r>
      <w:r>
        <w:t xml:space="preserve">làm </w:t>
      </w:r>
      <w:r>
        <w:t xml:space="preserve">một </w:t>
      </w:r>
      <w:r>
        <w:t xml:space="preserve">số </w:t>
      </w:r>
      <w:r>
        <w:t xml:space="preserve">việc </w:t>
      </w:r>
      <w:r>
        <w:t xml:space="preserve">lao </w:t>
      </w:r>
      <w:r>
        <w:t xml:space="preserve">động. </w:t>
      </w:r>
      <w:r>
        <w:br/>
      </w:r>
      <w:r>
        <w:rPr>
          <w:b/>
        </w:rPr>
        <w:t xml:space="preserve">tạp </w:t>
      </w:r>
      <w:r>
        <w:rPr>
          <w:b/>
        </w:rPr>
        <w:t xml:space="preserve">dịch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Việc </w:t>
      </w:r>
      <w:r>
        <w:t xml:space="preserve">lao </w:t>
      </w:r>
      <w:r>
        <w:t xml:space="preserve">động </w:t>
      </w:r>
      <w:r>
        <w:t xml:space="preserve">mà </w:t>
      </w:r>
      <w:r>
        <w:t xml:space="preserve">người </w:t>
      </w:r>
      <w:r>
        <w:t xml:space="preserve">dân </w:t>
      </w:r>
      <w:r>
        <w:t xml:space="preserve">phải </w:t>
      </w:r>
      <w:r>
        <w:t xml:space="preserve">làm </w:t>
      </w:r>
      <w:r>
        <w:t xml:space="preserve">không </w:t>
      </w:r>
      <w:r>
        <w:t xml:space="preserve">công </w:t>
      </w:r>
      <w:r>
        <w:t xml:space="preserve">dưới </w:t>
      </w:r>
      <w:r>
        <w:t xml:space="preserve">thời </w:t>
      </w:r>
      <w:r>
        <w:t xml:space="preserve">thực </w:t>
      </w:r>
      <w:r>
        <w:t xml:space="preserve">dân,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Làm </w:t>
      </w:r>
      <w:r>
        <w:rPr>
          <w:i/>
        </w:rPr>
        <w:t xml:space="preserve">tạp </w:t>
      </w:r>
      <w:r>
        <w:t xml:space="preserve">dịch. </w:t>
      </w:r>
      <w:r>
        <w:t xml:space="preserve">2(tid.). </w:t>
      </w:r>
      <w:r>
        <w:t xml:space="preserve">Như </w:t>
      </w:r>
      <w:r>
        <w:t xml:space="preserve">tạp </w:t>
      </w:r>
      <w:r>
        <w:rPr>
          <w:i/>
        </w:rPr>
        <w:t xml:space="preserve">Lụ. </w:t>
      </w:r>
      <w:r>
        <w:br/>
      </w:r>
      <w:r>
        <w:rPr>
          <w:b/>
        </w:rPr>
        <w:t xml:space="preserve">tạp </w:t>
      </w:r>
      <w:r>
        <w:rPr>
          <w:b/>
        </w:rPr>
        <w:t xml:space="preserve">giao </w:t>
      </w:r>
      <w:r>
        <w:rPr>
          <w:i/>
        </w:rPr>
        <w:t xml:space="preserve">động từ </w:t>
      </w:r>
      <w:r>
        <w:t xml:space="preserve">Giao </w:t>
      </w:r>
      <w:r>
        <w:t xml:space="preserve">phối </w:t>
      </w:r>
      <w:r>
        <w:t xml:space="preserve">hoặc </w:t>
      </w:r>
      <w:r>
        <w:t xml:space="preserve">thụ </w:t>
      </w:r>
      <w:r>
        <w:t xml:space="preserve">tinh </w:t>
      </w:r>
      <w:r>
        <w:t xml:space="preserve">giữa </w:t>
      </w:r>
      <w:r>
        <w:t xml:space="preserve">những </w:t>
      </w:r>
      <w:r>
        <w:t xml:space="preserve">nòi </w:t>
      </w:r>
      <w:r>
        <w:t xml:space="preserve">khác </w:t>
      </w:r>
      <w:r>
        <w:t xml:space="preserve">nhau </w:t>
      </w:r>
      <w:r>
        <w:t xml:space="preserve">về </w:t>
      </w:r>
      <w:r>
        <w:t xml:space="preserve">mặt </w:t>
      </w:r>
      <w:r>
        <w:t xml:space="preserve">di </w:t>
      </w:r>
      <w:r>
        <w:t xml:space="preserve">truyền </w:t>
      </w:r>
      <w:r>
        <w:t xml:space="preserve">học. </w:t>
      </w:r>
      <w:r>
        <w:br/>
      </w:r>
      <w:r>
        <w:rPr>
          <w:b/>
        </w:rPr>
        <w:t xml:space="preserve">tạp </w:t>
      </w:r>
      <w:r>
        <w:rPr>
          <w:b/>
        </w:rPr>
        <w:t xml:space="preserve">hoá </w:t>
      </w:r>
      <w:r>
        <w:rPr>
          <w:i/>
        </w:rPr>
        <w:t xml:space="preserve">danh từ </w:t>
      </w:r>
      <w:r>
        <w:t xml:space="preserve">Hàng </w:t>
      </w:r>
      <w:r>
        <w:t xml:space="preserve">hoá </w:t>
      </w:r>
      <w:r>
        <w:t xml:space="preserve">lặt </w:t>
      </w:r>
      <w:r>
        <w:t xml:space="preserve">vặt, </w:t>
      </w:r>
      <w:r>
        <w:t xml:space="preserve">thường </w:t>
      </w:r>
      <w:r>
        <w:t xml:space="preserve">dùng </w:t>
      </w:r>
      <w:r>
        <w:t xml:space="preserve">hằng </w:t>
      </w:r>
      <w:r>
        <w:t xml:space="preserve">ngày. </w:t>
      </w:r>
      <w:r>
        <w:t xml:space="preserve">Cửa </w:t>
      </w:r>
      <w:r>
        <w:rPr>
          <w:i/>
        </w:rPr>
        <w:t xml:space="preserve">hàng </w:t>
      </w:r>
      <w:r>
        <w:rPr>
          <w:i/>
        </w:rPr>
        <w:t xml:space="preserve">tạp </w:t>
      </w:r>
      <w:r>
        <w:rPr>
          <w:i/>
        </w:rPr>
        <w:t xml:space="preserve">hoá. </w:t>
      </w:r>
      <w:r>
        <w:br/>
      </w:r>
      <w:r>
        <w:rPr>
          <w:b/>
        </w:rPr>
        <w:t xml:space="preserve">tạp </w:t>
      </w:r>
      <w:r>
        <w:rPr>
          <w:b/>
        </w:rPr>
        <w:t xml:space="preserve">hôn </w:t>
      </w:r>
      <w:r>
        <w:rPr>
          <w:i/>
        </w:rPr>
        <w:t xml:space="preserve">xem </w:t>
      </w:r>
      <w:r>
        <w:rPr>
          <w:i/>
        </w:rP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tạp </w:t>
      </w:r>
      <w:r>
        <w:rPr>
          <w:i/>
        </w:rPr>
        <w:t xml:space="preserve">hôn. </w:t>
      </w:r>
      <w:r>
        <w:br/>
      </w:r>
      <w:r>
        <w:rPr>
          <w:b/>
        </w:rPr>
        <w:t xml:space="preserve">tạp </w:t>
      </w:r>
      <w:r>
        <w:rPr>
          <w:b/>
        </w:rPr>
        <w:t xml:space="preserve">kĩ </w:t>
      </w:r>
      <w:r>
        <w:rPr>
          <w:i/>
        </w:rPr>
        <w:t xml:space="preserve">cũng viết </w:t>
      </w:r>
      <w:r>
        <w:t xml:space="preserve">tạp </w:t>
      </w:r>
      <w:r>
        <w:t xml:space="preserve">kỹ </w:t>
      </w:r>
      <w:r>
        <w:t xml:space="preserve">danh từ </w:t>
      </w:r>
      <w:r>
        <w:t xml:space="preserve">Các </w:t>
      </w:r>
      <w:r>
        <w:t xml:space="preserve">loại </w:t>
      </w:r>
      <w:r>
        <w:t xml:space="preserve">biểu </w:t>
      </w:r>
      <w:r>
        <w:t xml:space="preserve">diễn </w:t>
      </w:r>
      <w:r>
        <w:t xml:space="preserve">nghệ </w:t>
      </w:r>
      <w:r>
        <w:t xml:space="preserve">thuật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khéo </w:t>
      </w:r>
      <w:r>
        <w:t xml:space="preserve">léo </w:t>
      </w:r>
      <w:r>
        <w:t xml:space="preserve">của </w:t>
      </w:r>
      <w:r>
        <w:t xml:space="preserve">tay, </w:t>
      </w:r>
      <w:r>
        <w:t xml:space="preserve">chân, </w:t>
      </w:r>
      <w:r>
        <w:t xml:space="preserve">đầu, </w:t>
      </w:r>
      <w:r>
        <w:t xml:space="preserve">các </w:t>
      </w:r>
      <w:r>
        <w:t xml:space="preserve">trò </w:t>
      </w:r>
      <w:r>
        <w:t xml:space="preserve">ảo </w:t>
      </w:r>
      <w:r>
        <w:t xml:space="preserve">thuật, </w:t>
      </w:r>
      <w:r>
        <w:t xml:space="preserve">tiết </w:t>
      </w:r>
      <w:r>
        <w:t xml:space="preserve">mục </w:t>
      </w:r>
      <w:r>
        <w:t xml:space="preserve">xiếc, </w:t>
      </w:r>
      <w:r>
        <w:t xml:space="preserve">v.v., </w:t>
      </w:r>
      <w:r>
        <w:t xml:space="preserve">nói </w:t>
      </w:r>
      <w:r>
        <w:t xml:space="preserve">tổng </w:t>
      </w:r>
      <w:r>
        <w:t xml:space="preserve">quát. </w:t>
      </w:r>
      <w:r>
        <w:t xml:space="preserve">Sân </w:t>
      </w:r>
      <w:r>
        <w:rPr>
          <w:i/>
        </w:rPr>
        <w:t xml:space="preserve">khấu </w:t>
      </w:r>
      <w:r>
        <w:rPr>
          <w:i/>
        </w:rPr>
        <w:t xml:space="preserve">tạp </w:t>
      </w:r>
      <w:r>
        <w:rPr>
          <w:i/>
        </w:rPr>
        <w:t xml:space="preserve">kĩ. </w:t>
      </w:r>
      <w:r>
        <w:t xml:space="preserve">Những </w:t>
      </w:r>
      <w:r>
        <w:rPr>
          <w:i/>
        </w:rPr>
        <w:t xml:space="preserve">tiết </w:t>
      </w:r>
      <w:r>
        <w:t xml:space="preserve">mục </w:t>
      </w:r>
      <w:r>
        <w:t xml:space="preserve">tạp </w:t>
      </w:r>
      <w:r>
        <w:t xml:space="preserve">nham </w:t>
      </w:r>
      <w:r>
        <w:t xml:space="preserve">tính từ </w:t>
      </w:r>
      <w:r>
        <w:t xml:space="preserve">(ít dùng). </w:t>
      </w:r>
      <w:r>
        <w:t xml:space="preserve">Như </w:t>
      </w:r>
      <w:r>
        <w:t xml:space="preserve">táp </w:t>
      </w:r>
      <w:r>
        <w:rPr>
          <w:i/>
        </w:rPr>
        <w:t xml:space="preserve">nham. </w:t>
      </w:r>
      <w:r>
        <w:rPr>
          <w:i/>
        </w:rPr>
        <w:t xml:space="preserve">Đủ </w:t>
      </w:r>
      <w:r>
        <w:rPr>
          <w:i/>
        </w:rPr>
        <w:t xml:space="preserve">thứ </w:t>
      </w:r>
      <w:r>
        <w:rPr>
          <w:i/>
        </w:rPr>
        <w:t xml:space="preserve">tạp </w:t>
      </w:r>
      <w:r>
        <w:rPr>
          <w:i/>
        </w:rPr>
        <w:t xml:space="preserve">nham. </w:t>
      </w:r>
      <w:r>
        <w:br/>
      </w:r>
      <w:r>
        <w:rPr>
          <w:b/>
        </w:rPr>
        <w:t xml:space="preserve">tạp </w:t>
      </w:r>
      <w:r>
        <w:rPr>
          <w:b/>
        </w:rPr>
        <w:t xml:space="preserve">nhạp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nhưng </w:t>
      </w:r>
      <w:r>
        <w:t xml:space="preserve">lặt </w:t>
      </w:r>
      <w:r>
        <w:t xml:space="preserve">vặt, </w:t>
      </w:r>
      <w:r>
        <w:t xml:space="preserve">linh </w:t>
      </w:r>
      <w:r>
        <w:t xml:space="preserve">tinh, </w:t>
      </w:r>
      <w:r>
        <w:t xml:space="preserve">ít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hoặc </w:t>
      </w:r>
      <w:r>
        <w:t xml:space="preserve">không </w:t>
      </w:r>
      <w:r>
        <w:t xml:space="preserve">đáng </w:t>
      </w:r>
      <w:r>
        <w:t xml:space="preserve">kể. </w:t>
      </w:r>
      <w:r>
        <w:rPr>
          <w:i/>
        </w:rPr>
        <w:t xml:space="preserve">Trăm </w:t>
      </w:r>
      <w:r>
        <w:t xml:space="preserve">thứ </w:t>
      </w:r>
      <w:r>
        <w:t xml:space="preserve">uiệc </w:t>
      </w:r>
      <w:r>
        <w:t xml:space="preserve">tạp </w:t>
      </w:r>
      <w:r>
        <w:rPr>
          <w:i/>
        </w:rPr>
        <w:t xml:space="preserve">nhạp. </w:t>
      </w:r>
      <w:r>
        <w:t xml:space="preserve">Nhà </w:t>
      </w:r>
      <w:r>
        <w:t xml:space="preserve">toàn </w:t>
      </w:r>
      <w:r>
        <w:t xml:space="preserve">đô </w:t>
      </w:r>
      <w:r>
        <w:rPr>
          <w:i/>
        </w:rPr>
        <w:t xml:space="preserve">tạp </w:t>
      </w:r>
      <w:r>
        <w:rPr>
          <w:i/>
        </w:rPr>
        <w:t xml:space="preserve">nhạp,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gì </w:t>
      </w:r>
      <w:r>
        <w:rPr>
          <w:i/>
        </w:rPr>
        <w:t xml:space="preserve">đáng </w:t>
      </w:r>
      <w:r>
        <w:rPr>
          <w:i/>
        </w:rPr>
        <w:t xml:space="preserve">giá. </w:t>
      </w:r>
      <w:r>
        <w:br/>
      </w:r>
      <w:r>
        <w:rPr>
          <w:b/>
        </w:rPr>
        <w:t xml:space="preserve">tạp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Hàng </w:t>
      </w:r>
      <w:r>
        <w:t xml:space="preserve">hoá </w:t>
      </w:r>
      <w:r>
        <w:t xml:space="preserve">lặt </w:t>
      </w:r>
      <w:r>
        <w:t xml:space="preserve">vặt, </w:t>
      </w:r>
      <w:r>
        <w:t xml:space="preserve">gỖm </w:t>
      </w:r>
      <w:r>
        <w:t xml:space="preserve">những </w:t>
      </w:r>
      <w:r>
        <w:t xml:space="preserve">đồ </w:t>
      </w:r>
      <w:r>
        <w:t xml:space="preserve">dùng </w:t>
      </w:r>
      <w:r>
        <w:t xml:space="preserve">cho </w:t>
      </w:r>
      <w:r>
        <w:t xml:space="preserve">trang </w:t>
      </w:r>
      <w:r>
        <w:t xml:space="preserve">điểm, </w:t>
      </w:r>
      <w:r>
        <w:t xml:space="preserve">cho </w:t>
      </w:r>
      <w:r>
        <w:t xml:space="preserve">sinh </w:t>
      </w:r>
      <w:r>
        <w:t xml:space="preserve">hoạt </w:t>
      </w:r>
      <w:r>
        <w:t xml:space="preserve">cá </w:t>
      </w:r>
      <w:r>
        <w:t xml:space="preserve">nhân </w:t>
      </w:r>
      <w:r>
        <w:t xml:space="preserve">hằng </w:t>
      </w:r>
      <w:r>
        <w:t xml:space="preserve">ngày </w:t>
      </w:r>
      <w:r>
        <w:t xml:space="preserve">(như </w:t>
      </w:r>
      <w:r>
        <w:t xml:space="preserve">son </w:t>
      </w:r>
      <w:r>
        <w:t xml:space="preserve">phấn, </w:t>
      </w:r>
      <w:r>
        <w:t xml:space="preserve">khăn </w:t>
      </w:r>
      <w:r>
        <w:t xml:space="preserve">mùi </w:t>
      </w:r>
      <w:r>
        <w:t xml:space="preserve">soa, </w:t>
      </w:r>
      <w:r>
        <w:t xml:space="preserve">bít </w:t>
      </w:r>
      <w:r>
        <w:t xml:space="preserve">tất, </w:t>
      </w:r>
      <w:r>
        <w:t xml:space="preserve">v.v.). </w:t>
      </w:r>
      <w:r>
        <w:rPr>
          <w:i/>
        </w:rPr>
        <w:t xml:space="preserve">Quây </w:t>
      </w:r>
      <w:r>
        <w:rPr>
          <w:i/>
        </w:rPr>
        <w:t xml:space="preserve">tạp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tạp </w:t>
      </w:r>
      <w:r>
        <w:rPr>
          <w:b/>
        </w:rPr>
        <w:t xml:space="preserve">văn </w:t>
      </w:r>
      <w:r>
        <w:rPr>
          <w:i/>
        </w:rPr>
        <w:t xml:space="preserve">danh từ </w:t>
      </w:r>
      <w:r>
        <w:t xml:space="preserve">Loại </w:t>
      </w:r>
      <w:r>
        <w:t xml:space="preserve">văn </w:t>
      </w:r>
      <w:r>
        <w:t xml:space="preserve">bao </w:t>
      </w:r>
      <w:r>
        <w:t xml:space="preserve">gồm </w:t>
      </w:r>
      <w:r>
        <w:t xml:space="preserve">nhiều </w:t>
      </w:r>
      <w:r>
        <w:t xml:space="preserve">thể </w:t>
      </w:r>
      <w:r>
        <w:t xml:space="preserve">tài </w:t>
      </w:r>
      <w:r>
        <w:t xml:space="preserve">linh </w:t>
      </w:r>
      <w:r>
        <w:t xml:space="preserve">hoạt </w:t>
      </w:r>
      <w:r>
        <w:t xml:space="preserve">và </w:t>
      </w:r>
      <w:r>
        <w:t xml:space="preserve">có </w:t>
      </w:r>
      <w:r>
        <w:t xml:space="preserve">tên </w:t>
      </w:r>
      <w:r>
        <w:t xml:space="preserve">gọi </w:t>
      </w:r>
      <w:r>
        <w:t xml:space="preserve">khác </w:t>
      </w:r>
      <w:r>
        <w:t xml:space="preserve">nhau, </w:t>
      </w:r>
      <w:r>
        <w:t xml:space="preserve">như: </w:t>
      </w:r>
      <w:r>
        <w:t xml:space="preserve">đoắn </w:t>
      </w:r>
      <w:r>
        <w:t xml:space="preserve">bình, </w:t>
      </w:r>
      <w:r>
        <w:t xml:space="preserve">tiểu </w:t>
      </w:r>
      <w:r>
        <w:t xml:space="preserve">phẩm, </w:t>
      </w:r>
      <w:r>
        <w:t xml:space="preserve">tuỳ </w:t>
      </w:r>
      <w:r>
        <w:t xml:space="preserve">bút. </w:t>
      </w:r>
      <w:r>
        <w:br/>
      </w:r>
      <w:r>
        <w:rPr>
          <w:b/>
        </w:rPr>
        <w:t xml:space="preserve">tạp </w:t>
      </w:r>
      <w:r>
        <w:rPr>
          <w:b/>
        </w:rPr>
        <w:t xml:space="preserve">vụ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Công </w:t>
      </w:r>
      <w:r>
        <w:t xml:space="preserve">việc </w:t>
      </w:r>
      <w:r>
        <w:t xml:space="preserve">lao </w:t>
      </w:r>
      <w:r>
        <w:t xml:space="preserve">động </w:t>
      </w:r>
      <w:r>
        <w:t xml:space="preserve">lặt </w:t>
      </w:r>
      <w:r>
        <w:t xml:space="preserve">vặt </w:t>
      </w:r>
      <w:r>
        <w:t xml:space="preserve">(như </w:t>
      </w:r>
      <w:r>
        <w:t xml:space="preserve">quét </w:t>
      </w:r>
      <w:r>
        <w:t xml:space="preserve">tước, </w:t>
      </w:r>
      <w:r>
        <w:t xml:space="preserve">dọn </w:t>
      </w:r>
      <w:r>
        <w:t xml:space="preserve">dẹp, </w:t>
      </w:r>
      <w:r>
        <w:t xml:space="preserve">V.v.) </w:t>
      </w:r>
      <w:r>
        <w:t xml:space="preserve">ở </w:t>
      </w:r>
      <w:r>
        <w:t xml:space="preserve">các </w:t>
      </w:r>
      <w:r>
        <w:t xml:space="preserve">cơ </w:t>
      </w:r>
      <w:r>
        <w:t xml:space="preserve">quan, </w:t>
      </w:r>
      <w:r>
        <w:t xml:space="preserve">công </w:t>
      </w:r>
      <w:r>
        <w:t xml:space="preserve">sở. </w:t>
      </w:r>
      <w:r>
        <w:t xml:space="preserve">Nhân </w:t>
      </w:r>
      <w:r>
        <w:rPr>
          <w:i/>
        </w:rPr>
        <w:t xml:space="preserve">uiên </w:t>
      </w:r>
      <w:r>
        <w:rPr>
          <w:i/>
        </w:rPr>
        <w:t xml:space="preserve">tạp </w:t>
      </w:r>
      <w:r>
        <w:rPr>
          <w:i/>
        </w:rPr>
        <w:t xml:space="preserve">Uụ. </w:t>
      </w:r>
      <w:r>
        <w:t xml:space="preserve">tarô </w:t>
      </w:r>
      <w:r>
        <w:t xml:space="preserve">[r </w:t>
      </w:r>
      <w:r>
        <w:t xml:space="preserve">rung </w:t>
      </w:r>
      <w:r>
        <w:t xml:space="preserve">đầu </w:t>
      </w:r>
      <w:r>
        <w:t xml:space="preserve">lưỡi] </w:t>
      </w:r>
      <w:r>
        <w:t xml:space="preserve">I </w:t>
      </w:r>
      <w:r>
        <w:t xml:space="preserve">danh từ </w:t>
      </w:r>
      <w:r>
        <w:t xml:space="preserve">Dụng </w:t>
      </w:r>
      <w:r>
        <w:t xml:space="preserve">cụ </w:t>
      </w:r>
      <w:r>
        <w:t xml:space="preserve">làm </w:t>
      </w:r>
      <w:r>
        <w:t xml:space="preserve">ren </w:t>
      </w:r>
      <w:r>
        <w:t xml:space="preserve">trong </w:t>
      </w:r>
      <w:r>
        <w:t xml:space="preserve">lỗ, </w:t>
      </w:r>
      <w:r>
        <w:t xml:space="preserve">nguyên </w:t>
      </w:r>
      <w:r>
        <w:t xml:space="preserve">tắc </w:t>
      </w:r>
      <w:r>
        <w:t xml:space="preserve">làm </w:t>
      </w:r>
      <w:r>
        <w:t xml:space="preserve">việc </w:t>
      </w:r>
      <w:r>
        <w:t xml:space="preserve">tương </w:t>
      </w:r>
      <w:r>
        <w:t xml:space="preserve">tự </w:t>
      </w:r>
      <w:r>
        <w:t xml:space="preserve">như </w:t>
      </w:r>
      <w:r>
        <w:t xml:space="preserve">mũi </w:t>
      </w:r>
      <w:r>
        <w:t xml:space="preserve">khoan. </w:t>
      </w:r>
      <w:r>
        <w:t xml:space="preserve">Mũi </w:t>
      </w:r>
      <w:r>
        <w:rPr>
          <w:i/>
        </w:rPr>
        <w:t xml:space="preserve">tarô. </w:t>
      </w:r>
      <w:r>
        <w:t xml:space="preserve">ll </w:t>
      </w:r>
      <w:r>
        <w:t xml:space="preserve">động từ </w:t>
      </w:r>
      <w:r>
        <w:t xml:space="preserve">Làm </w:t>
      </w:r>
      <w:r>
        <w:t xml:space="preserve">ren </w:t>
      </w:r>
      <w:r>
        <w:t xml:space="preserve">trong </w:t>
      </w:r>
      <w:r>
        <w:t xml:space="preserve">lỗ </w:t>
      </w:r>
      <w:r>
        <w:t xml:space="preserve">bằng </w:t>
      </w:r>
      <w:r>
        <w:t xml:space="preserve">tarô. </w:t>
      </w:r>
      <w:r>
        <w:br/>
      </w:r>
      <w:r>
        <w:rPr>
          <w:b/>
        </w:rPr>
        <w:t xml:space="preserve">tát,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Đánh </w:t>
      </w:r>
      <w:r>
        <w:t xml:space="preserve">vào </w:t>
      </w:r>
      <w:r>
        <w:t xml:space="preserve">mặt </w:t>
      </w:r>
      <w:r>
        <w:t xml:space="preserve">bằng </w:t>
      </w:r>
      <w:r>
        <w:t xml:space="preserve">bàn </w:t>
      </w:r>
      <w:r>
        <w:t xml:space="preserve">tay </w:t>
      </w:r>
      <w:r>
        <w:t xml:space="preserve">xoè. </w:t>
      </w:r>
      <w:r>
        <w:rPr>
          <w:i/>
        </w:rPr>
        <w:t xml:space="preserve">Tát </w:t>
      </w:r>
      <w:r>
        <w:t xml:space="preserve">đánh </w:t>
      </w:r>
      <w:r>
        <w:rPr>
          <w:i/>
        </w:rPr>
        <w:t xml:space="preserve">bốp </w:t>
      </w:r>
      <w:r>
        <w:t xml:space="preserve">vào </w:t>
      </w:r>
      <w:r>
        <w:rPr>
          <w:i/>
        </w:rPr>
        <w:t xml:space="preserve">mặt. </w:t>
      </w:r>
      <w:r>
        <w:t xml:space="preserve">Cho </w:t>
      </w:r>
      <w:r>
        <w:rPr>
          <w:i/>
        </w:rPr>
        <w:t xml:space="preserve">mấy </w:t>
      </w:r>
      <w:r>
        <w:rPr>
          <w:i/>
        </w:rPr>
        <w:t xml:space="preserve">cái </w:t>
      </w:r>
      <w:r>
        <w:t xml:space="preserve">tát. </w:t>
      </w:r>
      <w:r>
        <w:t xml:space="preserve">Tát </w:t>
      </w:r>
      <w:r>
        <w:t xml:space="preserve">tai*. </w:t>
      </w:r>
      <w:r>
        <w:br/>
      </w:r>
      <w:r>
        <w:rPr>
          <w:b/>
        </w:rPr>
        <w:t xml:space="preserve">tát, </w:t>
      </w:r>
      <w:r>
        <w:rPr>
          <w:i/>
        </w:rPr>
        <w:t xml:space="preserve">động từ </w:t>
      </w:r>
      <w:r>
        <w:t xml:space="preserve">Đưa </w:t>
      </w:r>
      <w:r>
        <w:t xml:space="preserve">chuyển </w:t>
      </w:r>
      <w:r>
        <w:t xml:space="preserve">bớt </w:t>
      </w:r>
      <w:r>
        <w:t xml:space="preserve">nước </w:t>
      </w:r>
      <w:r>
        <w:t xml:space="preserve">từ </w:t>
      </w:r>
      <w:r>
        <w:t xml:space="preserve">nơi </w:t>
      </w:r>
      <w:r>
        <w:t xml:space="preserve">nọ </w:t>
      </w:r>
      <w:r>
        <w:t xml:space="preserve">sang </w:t>
      </w:r>
      <w:r>
        <w:t xml:space="preserve">nơi </w:t>
      </w:r>
      <w:r>
        <w:t xml:space="preserve">kia, </w:t>
      </w:r>
      <w:r>
        <w:t xml:space="preserve">thường </w:t>
      </w:r>
      <w:r>
        <w:t xml:space="preserve">bằng </w:t>
      </w:r>
      <w:r>
        <w:t xml:space="preserve">gầu. </w:t>
      </w:r>
      <w:r>
        <w:t xml:space="preserve">Tát </w:t>
      </w:r>
      <w:r>
        <w:rPr>
          <w:i/>
        </w:rPr>
        <w:t xml:space="preserve">nước </w:t>
      </w:r>
      <w:r>
        <w:rPr>
          <w:i/>
        </w:rPr>
        <w:t xml:space="preserve">chống </w:t>
      </w:r>
      <w:r>
        <w:rPr>
          <w:i/>
        </w:rPr>
        <w:t xml:space="preserve">hạn. </w:t>
      </w:r>
      <w:r>
        <w:rPr>
          <w:i/>
        </w:rPr>
        <w:t xml:space="preserve">Tát </w:t>
      </w:r>
      <w:r>
        <w:rPr>
          <w:i/>
        </w:rPr>
        <w:t xml:space="preserve">ao </w:t>
      </w:r>
      <w:r>
        <w:rPr>
          <w:i/>
        </w:rPr>
        <w:t xml:space="preserve">bắt </w:t>
      </w:r>
      <w:r>
        <w:rPr>
          <w:i/>
        </w:rPr>
        <w:t xml:space="preserve">cá. </w:t>
      </w:r>
      <w:r>
        <w:rPr>
          <w:i/>
        </w:rPr>
        <w:t xml:space="preserve">Mắng </w:t>
      </w:r>
      <w:r>
        <w:rPr>
          <w:i/>
        </w:rPr>
        <w:t xml:space="preserve">như </w:t>
      </w:r>
      <w:r>
        <w:rPr>
          <w:i/>
        </w:rPr>
        <w:t xml:space="preserve">tát </w:t>
      </w:r>
      <w:r>
        <w:rPr>
          <w:i/>
        </w:rPr>
        <w:t xml:space="preserve">nước </w:t>
      </w:r>
      <w:r>
        <w:t xml:space="preserve">(vào </w:t>
      </w:r>
      <w:r>
        <w:t xml:space="preserve">mặt). </w:t>
      </w:r>
      <w:r>
        <w:br w:type="page"/>
      </w:r>
      <w:r>
        <w:rPr>
          <w:b/>
        </w:rPr>
        <w:t xml:space="preserve">tát </w:t>
      </w:r>
      <w:r>
        <w:rPr>
          <w:b/>
        </w:rPr>
        <w:t xml:space="preserve">tai </w:t>
      </w:r>
      <w:r>
        <w:rPr>
          <w:i/>
        </w:rPr>
        <w:t xml:space="preserve">động từ </w:t>
      </w:r>
      <w:r>
        <w:t xml:space="preserve">(khẩu ngữ). </w:t>
      </w:r>
      <w:r>
        <w:t xml:space="preserve">Bạt </w:t>
      </w:r>
      <w:r>
        <w:t xml:space="preserve">tai. </w:t>
      </w:r>
      <w:r>
        <w:t xml:space="preserve">Cj¿o </w:t>
      </w:r>
      <w:r>
        <w:rPr>
          <w:i/>
        </w:rPr>
        <w:t xml:space="preserve">mấy </w:t>
      </w:r>
      <w:r>
        <w:rPr>
          <w:i/>
        </w:rPr>
        <w:t xml:space="preserve">cái </w:t>
      </w:r>
      <w:r>
        <w:rPr>
          <w:i/>
        </w:rPr>
        <w:t xml:space="preserve">tát </w:t>
      </w:r>
      <w:r>
        <w:rPr>
          <w:i/>
        </w:rPr>
        <w:t xml:space="preserve">tai. </w:t>
      </w:r>
      <w:r>
        <w:br/>
      </w:r>
      <w:r>
        <w:rPr>
          <w:b/>
        </w:rPr>
        <w:t xml:space="preserve">tạt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Chuyển </w:t>
      </w:r>
      <w:r>
        <w:t xml:space="preserve">động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chuyển </w:t>
      </w:r>
      <w:r>
        <w:t xml:space="preserve">động </w:t>
      </w:r>
      <w:r>
        <w:t xml:space="preserve">mạnh </w:t>
      </w:r>
      <w:r>
        <w:t xml:space="preserve">lệch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khác. </w:t>
      </w:r>
      <w:r>
        <w:rPr>
          <w:i/>
        </w:rPr>
        <w:t xml:space="preserve">Mua </w:t>
      </w:r>
      <w:r>
        <w:rPr>
          <w:i/>
        </w:rPr>
        <w:t xml:space="preserve">tạt </w:t>
      </w:r>
      <w:r>
        <w:rPr>
          <w:i/>
        </w:rPr>
        <w:t xml:space="preserve">uào </w:t>
      </w:r>
      <w:r>
        <w:rPr>
          <w:i/>
        </w:rPr>
        <w:t xml:space="preserve">nhà. </w:t>
      </w:r>
      <w:r>
        <w:rPr>
          <w:i/>
        </w:rPr>
        <w:t xml:space="preserve">Lửa </w:t>
      </w:r>
      <w:r>
        <w:t xml:space="preserve">tạt </w:t>
      </w:r>
      <w:r>
        <w:t xml:space="preserve">uòo </w:t>
      </w:r>
      <w:r>
        <w:t xml:space="preserve">mặt </w:t>
      </w:r>
      <w:r>
        <w:rPr>
          <w:i/>
        </w:rPr>
        <w:t xml:space="preserve">nóng </w:t>
      </w:r>
      <w:r>
        <w:rPr>
          <w:i/>
        </w:rPr>
        <w:t xml:space="preserve">rạn. </w:t>
      </w:r>
      <w:r>
        <w:t xml:space="preserve">Cầu </w:t>
      </w:r>
      <w:r>
        <w:rPr>
          <w:i/>
        </w:rPr>
        <w:t xml:space="preserve">thủ </w:t>
      </w:r>
      <w:r>
        <w:rPr>
          <w:i/>
        </w:rPr>
        <w:t xml:space="preserve">tạt </w:t>
      </w:r>
      <w:r>
        <w:rPr>
          <w:i/>
        </w:rPr>
        <w:t xml:space="preserve">bóng </w:t>
      </w:r>
      <w:r>
        <w:rPr>
          <w:i/>
        </w:rPr>
        <w:t xml:space="preserve">uào </w:t>
      </w:r>
      <w:r>
        <w:rPr>
          <w:i/>
        </w:rPr>
        <w:t xml:space="preserve">trước </w:t>
      </w:r>
      <w:r>
        <w:rPr>
          <w:i/>
        </w:rPr>
        <w:t xml:space="preserve">khung </w:t>
      </w:r>
      <w:r>
        <w:t xml:space="preserve">thành. </w:t>
      </w:r>
      <w:r>
        <w:rPr>
          <w:b/>
        </w:rPr>
        <w:t xml:space="preserve">2 </w:t>
      </w:r>
      <w:r>
        <w:t xml:space="preserve">Ghé </w:t>
      </w:r>
      <w:r>
        <w:t xml:space="preserve">vào, </w:t>
      </w:r>
      <w:r>
        <w:t xml:space="preserve">rẽ </w:t>
      </w:r>
      <w:r>
        <w:t xml:space="preserve">ngang </w:t>
      </w:r>
      <w:r>
        <w:t xml:space="preserve">vào </w:t>
      </w:r>
      <w:r>
        <w:t xml:space="preserve">một </w:t>
      </w:r>
      <w:r>
        <w:t xml:space="preserve">thời </w:t>
      </w:r>
      <w:r>
        <w:rPr>
          <w:i/>
        </w:rPr>
        <w:t xml:space="preserve">gian </w:t>
      </w:r>
      <w:r>
        <w:t xml:space="preserve">trên </w:t>
      </w:r>
      <w:r>
        <w:t xml:space="preserve">đường </w:t>
      </w:r>
      <w:r>
        <w:t xml:space="preserve">đi. </w:t>
      </w:r>
      <w:r>
        <w:t xml:space="preserve">Tạt </w:t>
      </w:r>
      <w:r>
        <w:rPr>
          <w:i/>
        </w:rPr>
        <w:t xml:space="preserve">uễ </w:t>
      </w:r>
      <w:r>
        <w:t xml:space="preserve">thăm </w:t>
      </w:r>
      <w:r>
        <w:rPr>
          <w:i/>
        </w:rPr>
        <w:t xml:space="preserve">nhà </w:t>
      </w:r>
      <w:r>
        <w:t xml:space="preserve">ít </w:t>
      </w:r>
      <w:r>
        <w:t xml:space="preserve">ngày. </w:t>
      </w:r>
      <w:r>
        <w:t xml:space="preserve">Cho </w:t>
      </w:r>
      <w:r>
        <w:rPr>
          <w:i/>
        </w:rPr>
        <w:t xml:space="preserve">xe </w:t>
      </w:r>
      <w:r>
        <w:rPr>
          <w:i/>
        </w:rPr>
        <w:t xml:space="preserve">tạt </w:t>
      </w:r>
      <w:r>
        <w:rPr>
          <w:i/>
        </w:rPr>
        <w:t xml:space="preserve">uào </w:t>
      </w:r>
      <w:r>
        <w:rPr>
          <w:i/>
        </w:rPr>
        <w:t xml:space="preserve">lễ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tatăng </w:t>
      </w:r>
      <w:r>
        <w:rPr>
          <w:i/>
        </w:rPr>
        <w:t xml:space="preserve">danh từ </w:t>
      </w:r>
      <w:r>
        <w:t xml:space="preserve">Hàng </w:t>
      </w:r>
      <w:r>
        <w:t xml:space="preserve">dệt </w:t>
      </w:r>
      <w:r>
        <w:t xml:space="preserve">bằng </w:t>
      </w:r>
      <w:r>
        <w:t xml:space="preserve">tơ </w:t>
      </w:r>
      <w:r>
        <w:t xml:space="preserve">theo </w:t>
      </w:r>
      <w:r>
        <w:t xml:space="preserve">dạng </w:t>
      </w:r>
      <w:r>
        <w:t xml:space="preserve">vân </w:t>
      </w:r>
      <w:r>
        <w:t xml:space="preserve">tau </w:t>
      </w:r>
      <w:r>
        <w:t xml:space="preserve">danh từ </w:t>
      </w:r>
      <w:r>
        <w:t xml:space="preserve">Tên </w:t>
      </w:r>
      <w:r>
        <w:t xml:space="preserve">một </w:t>
      </w:r>
      <w:r>
        <w:t xml:space="preserve">con </w:t>
      </w:r>
      <w:r>
        <w:t xml:space="preserve">chữ </w:t>
      </w:r>
      <w:r>
        <w:t xml:space="preserve">r </w:t>
      </w:r>
      <w:r>
        <w:t xml:space="preserve">(viết </w:t>
      </w:r>
      <w:r>
        <w:t xml:space="preserve">hoa </w:t>
      </w:r>
      <w:r>
        <w:t xml:space="preserve">T) </w:t>
      </w:r>
      <w:r>
        <w:t xml:space="preserve">của </w:t>
      </w:r>
      <w:r>
        <w:t xml:space="preserve">chữ </w:t>
      </w:r>
      <w:r>
        <w:t xml:space="preserve">cái </w:t>
      </w:r>
      <w:r>
        <w:t xml:space="preserve">Hi </w:t>
      </w:r>
      <w:r>
        <w:t xml:space="preserve">Lạp. </w:t>
      </w:r>
      <w:r>
        <w:br/>
      </w:r>
      <w:r>
        <w:rPr>
          <w:b/>
        </w:rPr>
        <w:t xml:space="preserve">tàu, </w:t>
      </w:r>
      <w:r>
        <w:rPr>
          <w:i/>
        </w:rPr>
        <w:t xml:space="preserve">danh từ </w:t>
      </w:r>
      <w:r>
        <w:rPr>
          <w:i/>
        </w:rPr>
        <w:t xml:space="preserve">Lá </w:t>
      </w:r>
      <w:r>
        <w:t xml:space="preserve">to </w:t>
      </w:r>
      <w:r>
        <w:t xml:space="preserve">và </w:t>
      </w:r>
      <w:r>
        <w:t xml:space="preserve">có </w:t>
      </w:r>
      <w:r>
        <w:t xml:space="preserve">cuống </w:t>
      </w:r>
      <w:r>
        <w:t xml:space="preserve">dài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loài </w:t>
      </w:r>
      <w:r>
        <w:rPr>
          <w:i/>
        </w:rPr>
        <w:t xml:space="preserve">cây. </w:t>
      </w:r>
      <w:r>
        <w:rPr>
          <w:i/>
        </w:rPr>
        <w:t xml:space="preserve">Tàu </w:t>
      </w:r>
      <w:r>
        <w:rPr>
          <w:i/>
        </w:rPr>
        <w:t xml:space="preserve">chuối. </w:t>
      </w:r>
      <w:r>
        <w:t xml:space="preserve">Tàu </w:t>
      </w:r>
      <w:r>
        <w:rPr>
          <w:i/>
        </w:rPr>
        <w:t xml:space="preserve">dừa. </w:t>
      </w:r>
      <w:r>
        <w:rPr>
          <w:i/>
        </w:rPr>
        <w:t xml:space="preserve">Xanh </w:t>
      </w:r>
      <w:r>
        <w:rPr>
          <w:i/>
        </w:rPr>
        <w:t xml:space="preserve">như </w:t>
      </w:r>
      <w:r>
        <w:rPr>
          <w:i/>
        </w:rPr>
        <w:t xml:space="preserve">tàu </w:t>
      </w:r>
      <w:r>
        <w:rPr>
          <w:i/>
        </w:rPr>
        <w:t xml:space="preserve">lá. </w:t>
      </w:r>
      <w:r>
        <w:br/>
      </w:r>
      <w:r>
        <w:rPr>
          <w:b/>
        </w:rPr>
        <w:t xml:space="preserve">tàu,d.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 </w:t>
      </w:r>
      <w:r>
        <w:t xml:space="preserve">lớn </w:t>
      </w:r>
      <w:r>
        <w:t xml:space="preserve">và </w:t>
      </w:r>
      <w:r>
        <w:t xml:space="preserve">hoạt </w:t>
      </w:r>
      <w:r>
        <w:t xml:space="preserve">động </w:t>
      </w:r>
      <w:r>
        <w:t xml:space="preserve">bằng </w:t>
      </w:r>
      <w:r>
        <w:t xml:space="preserve">máy </w:t>
      </w:r>
      <w:r>
        <w:rPr>
          <w:i/>
        </w:rPr>
        <w:t xml:space="preserve">móc </w:t>
      </w:r>
      <w:r>
        <w:t xml:space="preserve">phức </w:t>
      </w:r>
      <w:r>
        <w:t xml:space="preserve">tạp. </w:t>
      </w:r>
      <w:r>
        <w:rPr>
          <w:i/>
        </w:rPr>
        <w:t xml:space="preserve">Tàu </w:t>
      </w:r>
      <w:r>
        <w:t xml:space="preserve">thuỷ". </w:t>
      </w:r>
      <w:r>
        <w:rPr>
          <w:i/>
        </w:rPr>
        <w:t xml:space="preserve">Bến </w:t>
      </w:r>
      <w:r>
        <w:rPr>
          <w:i/>
        </w:rPr>
        <w:t xml:space="preserve">tàu. </w:t>
      </w:r>
      <w:r>
        <w:t xml:space="preserve">Đường </w:t>
      </w:r>
      <w:r>
        <w:t xml:space="preserve">tàu. </w:t>
      </w:r>
      <w:r>
        <w:rPr>
          <w:i/>
        </w:rPr>
        <w:t xml:space="preserve">Tàu </w:t>
      </w:r>
      <w:r>
        <w:t xml:space="preserve">vũ </w:t>
      </w:r>
      <w:r>
        <w:t xml:space="preserve">trụ*. </w:t>
      </w:r>
      <w:r>
        <w:br/>
      </w:r>
      <w:r>
        <w:rPr>
          <w:b/>
        </w:rPr>
        <w:t xml:space="preserve">tàu; </w:t>
      </w:r>
      <w:r>
        <w:rPr>
          <w:i/>
        </w:rPr>
        <w:t xml:space="preserve">danh từ </w:t>
      </w:r>
      <w:r>
        <w:t xml:space="preserve">Máng </w:t>
      </w:r>
      <w:r>
        <w:t xml:space="preserve">đựng </w:t>
      </w:r>
      <w:r>
        <w:t xml:space="preserve">thức </w:t>
      </w:r>
      <w:r>
        <w:t xml:space="preserve">ăn </w:t>
      </w:r>
      <w:r>
        <w:t xml:space="preserve">trong </w:t>
      </w:r>
      <w:r>
        <w:t xml:space="preserve">chuồng </w:t>
      </w:r>
      <w:r>
        <w:t xml:space="preserve">ngựa; </w:t>
      </w:r>
      <w:r>
        <w:t xml:space="preserve">cũng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chuồng </w:t>
      </w:r>
      <w:r>
        <w:t xml:space="preserve">ngựa. </w:t>
      </w:r>
      <w:r>
        <w:t xml:space="preserve">Ngựa </w:t>
      </w:r>
      <w:r>
        <w:rPr>
          <w:i/>
        </w:rPr>
        <w:t xml:space="preserve">vục </w:t>
      </w:r>
      <w:r>
        <w:rPr>
          <w:i/>
        </w:rPr>
        <w:t xml:space="preserve">mõm </w:t>
      </w:r>
      <w:r>
        <w:rPr>
          <w:i/>
        </w:rPr>
        <w:t xml:space="preserve">ăn </w:t>
      </w:r>
      <w:r>
        <w:t xml:space="preserve">thóc </w:t>
      </w:r>
      <w:r>
        <w:rPr>
          <w:i/>
        </w:rPr>
        <w:t xml:space="preserve">trong </w:t>
      </w:r>
      <w:r>
        <w:rPr>
          <w:i/>
        </w:rPr>
        <w:t xml:space="preserve">tàu. </w:t>
      </w:r>
      <w:r>
        <w:rPr>
          <w:i/>
        </w:rPr>
        <w:t xml:space="preserve">Một </w:t>
      </w:r>
      <w:r>
        <w:rPr>
          <w:i/>
        </w:rPr>
        <w:t xml:space="preserve">con </w:t>
      </w:r>
      <w:r>
        <w:rPr>
          <w:i/>
        </w:rPr>
        <w:t xml:space="preserve">ngựa </w:t>
      </w:r>
      <w:r>
        <w:rPr>
          <w:i/>
        </w:rPr>
        <w:t xml:space="preserve">đau, </w:t>
      </w:r>
      <w:r>
        <w:rPr>
          <w:i/>
        </w:rPr>
        <w:t xml:space="preserve">cả </w:t>
      </w:r>
      <w:r>
        <w:rPr>
          <w:i/>
        </w:rPr>
        <w:t xml:space="preserve">tàu </w:t>
      </w:r>
      <w:r>
        <w:rPr>
          <w:i/>
        </w:rPr>
        <w:t xml:space="preserve">không </w:t>
      </w:r>
      <w:r>
        <w:rPr>
          <w:i/>
        </w:rPr>
        <w:t xml:space="preserve">ăn </w:t>
      </w:r>
      <w:r>
        <w:rPr>
          <w:i/>
        </w:rPr>
        <w:t xml:space="preserve">có </w:t>
      </w:r>
      <w:r>
        <w:t xml:space="preserve">(tục ngữ). </w:t>
      </w:r>
      <w:r>
        <w:br/>
      </w:r>
      <w:r>
        <w:rPr>
          <w:b/>
        </w:rPr>
        <w:t xml:space="preserve">tàu, </w:t>
      </w:r>
      <w:r>
        <w:rPr>
          <w:i/>
        </w:rPr>
        <w:t xml:space="preserve">tính từ </w:t>
      </w:r>
      <w:r>
        <w:t xml:space="preserve">Có </w:t>
      </w:r>
      <w:r>
        <w:t xml:space="preserve">nguồn </w:t>
      </w:r>
      <w:r>
        <w:t xml:space="preserve">gốc </w:t>
      </w:r>
      <w:r>
        <w:t xml:space="preserve">Trung </w:t>
      </w:r>
      <w:r>
        <w:t xml:space="preserve">Quốc; </w:t>
      </w:r>
      <w:r>
        <w:t xml:space="preserve">theo </w:t>
      </w:r>
      <w:r>
        <w:t xml:space="preserve">kiểu </w:t>
      </w:r>
      <w:r>
        <w:t xml:space="preserve">Trung </w:t>
      </w:r>
      <w:r>
        <w:t xml:space="preserve">Quốc. </w:t>
      </w:r>
      <w:r>
        <w:t xml:space="preserve">Chè </w:t>
      </w:r>
      <w:r>
        <w:rPr>
          <w:i/>
        </w:rPr>
        <w:t xml:space="preserve">tàu*. </w:t>
      </w:r>
      <w:r>
        <w:rPr>
          <w:i/>
        </w:rPr>
        <w:t xml:space="preserve">Mực </w:t>
      </w:r>
      <w:r>
        <w:rPr>
          <w:i/>
        </w:rPr>
        <w:t xml:space="preserve">tàu*. </w:t>
      </w:r>
      <w:r>
        <w:rPr>
          <w:i/>
        </w:rPr>
        <w:t xml:space="preserve">(Thịt) </w:t>
      </w:r>
      <w:r>
        <w:rPr>
          <w:i/>
        </w:rPr>
        <w:t xml:space="preserve">kho </w:t>
      </w:r>
      <w:r>
        <w:rPr>
          <w:i/>
        </w:rPr>
        <w:t xml:space="preserve">tàu*.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bay,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mọc </w:t>
      </w:r>
      <w:r>
        <w:t xml:space="preserve">hoang, </w:t>
      </w:r>
      <w:r>
        <w:t xml:space="preserve">lá </w:t>
      </w:r>
      <w:r>
        <w:t xml:space="preserve">có </w:t>
      </w:r>
      <w:r>
        <w:t xml:space="preserve">mùi </w:t>
      </w:r>
      <w:r>
        <w:t xml:space="preserve">thơm, </w:t>
      </w:r>
      <w:r>
        <w:t xml:space="preserve">quả </w:t>
      </w:r>
      <w:r>
        <w:t xml:space="preserve">có </w:t>
      </w:r>
      <w:r>
        <w:t xml:space="preserve">lông </w:t>
      </w:r>
      <w:r>
        <w:t xml:space="preserve">trắng </w:t>
      </w:r>
      <w:r>
        <w:t xml:space="preserve">dễ </w:t>
      </w:r>
      <w:r>
        <w:t xml:space="preserve">bay </w:t>
      </w:r>
      <w:r>
        <w:t xml:space="preserve">đi </w:t>
      </w:r>
      <w:r>
        <w:t xml:space="preserve">theo </w:t>
      </w:r>
      <w:r>
        <w:t xml:space="preserve">gió. </w:t>
      </w:r>
      <w:r>
        <w:t xml:space="preserve">Rau </w:t>
      </w:r>
      <w:r>
        <w:t xml:space="preserve">tàu </w:t>
      </w:r>
      <w:r>
        <w:rPr>
          <w:i/>
        </w:rPr>
        <w:t xml:space="preserve">bay.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bay, </w:t>
      </w:r>
      <w:r>
        <w:rPr>
          <w:i/>
        </w:rPr>
        <w:t xml:space="preserve">danh từ </w:t>
      </w:r>
      <w:r>
        <w:t xml:space="preserve">(cũ; </w:t>
      </w:r>
      <w:r>
        <w:t xml:space="preserve">hoặc </w:t>
      </w:r>
      <w:r>
        <w:t xml:space="preserve">phương ngữ). </w:t>
      </w:r>
      <w:r>
        <w:t xml:space="preserve">Máy </w:t>
      </w:r>
      <w:r>
        <w:t xml:space="preserve">bay.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bè </w:t>
      </w:r>
      <w:r>
        <w:rPr>
          <w:i/>
        </w:rPr>
        <w:t xml:space="preserve">danh từ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 </w:t>
      </w:r>
      <w:r>
        <w:t xml:space="preserve">dưới </w:t>
      </w:r>
      <w:r>
        <w:t xml:space="preserve">nước, </w:t>
      </w:r>
      <w:r>
        <w:t xml:space="preserve">như </w:t>
      </w:r>
      <w:r>
        <w:t xml:space="preserve">tàu, </w:t>
      </w:r>
      <w:r>
        <w:t xml:space="preserve">thuyền,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biển </w:t>
      </w:r>
      <w:r>
        <w:rPr>
          <w:i/>
        </w:rPr>
        <w:t xml:space="preserve">danh từ </w:t>
      </w:r>
      <w:r>
        <w:t xml:space="preserve">Tàu </w:t>
      </w:r>
      <w:r>
        <w:t xml:space="preserve">chạy </w:t>
      </w:r>
      <w:r>
        <w:t xml:space="preserve">đường </w:t>
      </w:r>
      <w:r>
        <w:t xml:space="preserve">biển.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bò </w:t>
      </w:r>
      <w:r>
        <w:rPr>
          <w:i/>
        </w:rPr>
        <w:t xml:space="preserve">danh từ </w:t>
      </w:r>
      <w:r>
        <w:t xml:space="preserve">(cũ; </w:t>
      </w:r>
      <w:r>
        <w:t xml:space="preserve">khẩu ngữ). </w:t>
      </w:r>
      <w:r>
        <w:t xml:space="preserve">Xe </w:t>
      </w:r>
      <w:r>
        <w:t xml:space="preserve">tăng.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chậm </w:t>
      </w:r>
      <w:r>
        <w:rPr>
          <w:i/>
        </w:rPr>
        <w:t xml:space="preserve">danh từ </w:t>
      </w:r>
      <w:r>
        <w:t xml:space="preserve">Xe </w:t>
      </w:r>
      <w:r>
        <w:t xml:space="preserve">lửa </w:t>
      </w:r>
      <w:r>
        <w:t xml:space="preserve">chở </w:t>
      </w:r>
      <w:r>
        <w:t xml:space="preserve">khách </w:t>
      </w:r>
      <w:r>
        <w:t xml:space="preserve">và </w:t>
      </w:r>
      <w:r>
        <w:t xml:space="preserve">hàng </w:t>
      </w:r>
      <w:r>
        <w:t xml:space="preserve">hoá, </w:t>
      </w:r>
      <w:r>
        <w:t xml:space="preserve">đỗ </w:t>
      </w:r>
      <w:r>
        <w:t xml:space="preserve">ở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ga </w:t>
      </w:r>
      <w:r>
        <w:t xml:space="preserve">dọc </w:t>
      </w:r>
      <w:r>
        <w:t xml:space="preserve">đường.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chiến </w:t>
      </w:r>
      <w:r>
        <w:rPr>
          <w:i/>
        </w:rPr>
        <w:t xml:space="preserve">danh từ </w:t>
      </w:r>
      <w:r>
        <w:t xml:space="preserve">Tàu </w:t>
      </w:r>
      <w:r>
        <w:t xml:space="preserve">thuỷ </w:t>
      </w:r>
      <w:r>
        <w:t xml:space="preserve">có </w:t>
      </w:r>
      <w:r>
        <w:t xml:space="preserve">trang </w:t>
      </w:r>
      <w:r>
        <w:t xml:space="preserve">bị </w:t>
      </w:r>
      <w:r>
        <w:t xml:space="preserve">vũ </w:t>
      </w:r>
      <w:r>
        <w:t xml:space="preserve">khí </w:t>
      </w:r>
      <w:r>
        <w:t xml:space="preserve">để </w:t>
      </w:r>
      <w:r>
        <w:t xml:space="preserve">chuyên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chiến </w:t>
      </w:r>
      <w:r>
        <w:t xml:space="preserve">đấu.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chở </w:t>
      </w:r>
      <w:r>
        <w:rPr>
          <w:b/>
        </w:rPr>
        <w:t xml:space="preserve">máy </w:t>
      </w:r>
      <w:r>
        <w:rPr>
          <w:b/>
        </w:rPr>
        <w:t xml:space="preserve">bay </w:t>
      </w:r>
      <w:r>
        <w:rPr>
          <w:i/>
        </w:rPr>
        <w:t xml:space="preserve">danh từ </w:t>
      </w:r>
      <w:r>
        <w:t xml:space="preserve">(cũ). </w:t>
      </w:r>
      <w:r>
        <w:t xml:space="preserve">Tàu </w:t>
      </w:r>
      <w:r>
        <w:t xml:space="preserve">sân </w:t>
      </w:r>
      <w:r>
        <w:t xml:space="preserve">bay.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chợ </w:t>
      </w:r>
      <w:r>
        <w:rPr>
          <w:i/>
        </w:rPr>
        <w:t xml:space="preserve">danh từ </w:t>
      </w:r>
      <w:r>
        <w:t xml:space="preserve">(khẩu ngữ). </w:t>
      </w:r>
      <w:r>
        <w:t xml:space="preserve">Xe </w:t>
      </w:r>
      <w:r>
        <w:t xml:space="preserve">lửa </w:t>
      </w:r>
      <w:r>
        <w:t xml:space="preserve">chở </w:t>
      </w:r>
      <w:r>
        <w:t xml:space="preserve">khách </w:t>
      </w:r>
      <w:r>
        <w:t xml:space="preserve">và </w:t>
      </w:r>
      <w:r>
        <w:t xml:space="preserve">hàng </w:t>
      </w:r>
      <w:r>
        <w:t xml:space="preserve">hoá, </w:t>
      </w:r>
      <w:r>
        <w:t xml:space="preserve">đỗ </w:t>
      </w:r>
      <w:r>
        <w:t xml:space="preserve">ở </w:t>
      </w:r>
      <w:r>
        <w:t xml:space="preserve">hầu </w:t>
      </w:r>
      <w:r>
        <w:t xml:space="preserve">hết </w:t>
      </w:r>
      <w:r>
        <w:t xml:space="preserve">các </w:t>
      </w:r>
      <w:r>
        <w:t xml:space="preserve">ga </w:t>
      </w:r>
      <w:r>
        <w:t xml:space="preserve">dọc </w:t>
      </w:r>
      <w:r>
        <w:t xml:space="preserve">đường. </w:t>
      </w:r>
      <w:r>
        <w:t xml:space="preserve">tàu </w:t>
      </w:r>
      <w:r>
        <w:t xml:space="preserve">con </w:t>
      </w:r>
      <w:r>
        <w:t xml:space="preserve">thoi </w:t>
      </w:r>
      <w:r>
        <w:t xml:space="preserve">danh từ </w:t>
      </w:r>
      <w:r>
        <w:t xml:space="preserve">Tàu </w:t>
      </w:r>
      <w:r>
        <w:t xml:space="preserve">hàng </w:t>
      </w:r>
      <w:r>
        <w:t xml:space="preserve">không </w:t>
      </w:r>
      <w:r>
        <w:t xml:space="preserve">vũ </w:t>
      </w:r>
      <w:r>
        <w:t xml:space="preserve">trụ, </w:t>
      </w:r>
      <w:r>
        <w:t xml:space="preserve">bay </w:t>
      </w:r>
      <w:r>
        <w:t xml:space="preserve">được </w:t>
      </w:r>
      <w:r>
        <w:t xml:space="preserve">nhanh </w:t>
      </w:r>
      <w:r>
        <w:t xml:space="preserve">và </w:t>
      </w:r>
      <w:r>
        <w:t xml:space="preserve">nhiều </w:t>
      </w:r>
      <w:r>
        <w:t xml:space="preserve">lần </w:t>
      </w:r>
      <w:r>
        <w:t xml:space="preserve">giữa </w:t>
      </w:r>
      <w:r>
        <w:t xml:space="preserve">Trái </w:t>
      </w:r>
      <w:r>
        <w:t xml:space="preserve">Đất </w:t>
      </w:r>
      <w:r>
        <w:t xml:space="preserve">và </w:t>
      </w:r>
      <w:r>
        <w:t xml:space="preserve">quỹ </w:t>
      </w:r>
      <w:r>
        <w:t xml:space="preserve">đạo </w:t>
      </w:r>
      <w:r>
        <w:t xml:space="preserve">quanh </w:t>
      </w:r>
      <w:r>
        <w:t xml:space="preserve">Trái </w:t>
      </w:r>
      <w:r>
        <w:t xml:space="preserve">Đất. </w:t>
      </w:r>
      <w:r>
        <w:rPr>
          <w:i/>
        </w:rPr>
        <w:t xml:space="preserve">Tàu </w:t>
      </w:r>
      <w:r>
        <w:rPr>
          <w:i/>
        </w:rPr>
        <w:t xml:space="preserve">con </w:t>
      </w:r>
      <w:r>
        <w:rPr>
          <w:i/>
        </w:rPr>
        <w:t xml:space="preserve">thoi </w:t>
      </w:r>
      <w:r>
        <w:t xml:space="preserve">chở </w:t>
      </w:r>
      <w:r>
        <w:t xml:space="preserve">hàng </w:t>
      </w:r>
      <w:r>
        <w:t xml:space="preserve">lên </w:t>
      </w:r>
      <w:r>
        <w:rPr>
          <w:i/>
        </w:rPr>
        <w:t xml:space="preserve">trạm </w:t>
      </w:r>
      <w:r>
        <w:t xml:space="preserve">quỹ </w:t>
      </w:r>
      <w:r>
        <w:rPr>
          <w:i/>
        </w:rPr>
        <w:t xml:space="preserve">đạo.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cuốc </w:t>
      </w:r>
      <w:r>
        <w:rPr>
          <w:i/>
        </w:rPr>
        <w:t xml:space="preserve">danh từ </w:t>
      </w:r>
      <w:r>
        <w:t xml:space="preserve">Tàu </w:t>
      </w:r>
      <w:r>
        <w:t xml:space="preserve">chuyên </w:t>
      </w:r>
      <w:r>
        <w:t xml:space="preserve">dùng </w:t>
      </w:r>
      <w:r>
        <w:t xml:space="preserve">để </w:t>
      </w:r>
      <w:r>
        <w:t xml:space="preserve">nạo </w:t>
      </w:r>
      <w:r>
        <w:t xml:space="preserve">vét </w:t>
      </w:r>
      <w:r>
        <w:t xml:space="preserve">lòng </w:t>
      </w:r>
      <w:r>
        <w:t xml:space="preserve">sông </w:t>
      </w:r>
      <w:r>
        <w:t xml:space="preserve">và </w:t>
      </w:r>
      <w:r>
        <w:rPr>
          <w:i/>
        </w:rPr>
        <w:t xml:space="preserve">cửa </w:t>
      </w:r>
      <w:r>
        <w:t xml:space="preserve">biên.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xe </w:t>
      </w:r>
      <w:r>
        <w:t xml:space="preserve">điện.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điện </w:t>
      </w:r>
      <w:r>
        <w:rPr>
          <w:b/>
        </w:rPr>
        <w:t xml:space="preserve">ngầm </w:t>
      </w:r>
      <w:r>
        <w:rPr>
          <w:i/>
        </w:rPr>
        <w:t xml:space="preserve">danh từ </w:t>
      </w:r>
      <w:r>
        <w:t xml:space="preserve">xem </w:t>
      </w:r>
      <w:r>
        <w:t xml:space="preserve">xe </w:t>
      </w:r>
      <w:r>
        <w:rPr>
          <w:i/>
        </w:rPr>
        <w:t xml:space="preserve">điện </w:t>
      </w:r>
      <w:r>
        <w:rPr>
          <w:i/>
        </w:rPr>
        <w:t xml:space="preserve">ngầm.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đổ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Tàu </w:t>
      </w:r>
      <w:r>
        <w:t xml:space="preserve">chuyên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chở </w:t>
      </w:r>
      <w:r>
        <w:t xml:space="preserve">quân </w:t>
      </w:r>
      <w:r>
        <w:t xml:space="preserve">đổ </w:t>
      </w:r>
      <w:r>
        <w:t xml:space="preserve">bộ </w:t>
      </w:r>
      <w:r>
        <w:t xml:space="preserve">lên </w:t>
      </w:r>
      <w:r>
        <w:t xml:space="preserve">bờ.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há </w:t>
      </w:r>
      <w:r>
        <w:rPr>
          <w:b/>
        </w:rPr>
        <w:t xml:space="preserve">mồm </w:t>
      </w:r>
      <w:r>
        <w:rPr>
          <w:i/>
        </w:rPr>
        <w:t xml:space="preserve">danh từ </w:t>
      </w:r>
      <w:r>
        <w:t xml:space="preserve">(khẩu ngữ). </w:t>
      </w:r>
      <w:r>
        <w:t xml:space="preserve">Tàu </w:t>
      </w:r>
      <w:r>
        <w:t xml:space="preserve">đổ </w:t>
      </w:r>
      <w:r>
        <w:t xml:space="preserve">bộ.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hoả </w:t>
      </w:r>
      <w:r>
        <w:rPr>
          <w:i/>
        </w:rPr>
        <w:t xml:space="preserve">danh từ </w:t>
      </w:r>
      <w:r>
        <w:t xml:space="preserve">(kng.).Xe </w:t>
      </w:r>
      <w:r>
        <w:t xml:space="preserve">lửa.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khu </w:t>
      </w:r>
      <w:r>
        <w:rPr>
          <w:b/>
        </w:rPr>
        <w:t xml:space="preserve">trục </w:t>
      </w:r>
      <w:r>
        <w:rPr>
          <w:i/>
        </w:rPr>
        <w:t xml:space="preserve">danh từ </w:t>
      </w:r>
      <w:r>
        <w:t xml:space="preserve">Tàu </w:t>
      </w:r>
      <w:r>
        <w:t xml:space="preserve">chiến </w:t>
      </w:r>
      <w:r>
        <w:t xml:space="preserve">loại </w:t>
      </w:r>
      <w:r>
        <w:t xml:space="preserve">lớn </w:t>
      </w:r>
      <w:r>
        <w:t xml:space="preserve">có </w:t>
      </w:r>
      <w:r>
        <w:t xml:space="preserve">trang </w:t>
      </w:r>
      <w:r>
        <w:t xml:space="preserve">bị </w:t>
      </w:r>
      <w:r>
        <w:t xml:space="preserve">ngư </w:t>
      </w:r>
      <w:r>
        <w:t xml:space="preserve">lôi, </w:t>
      </w:r>
      <w:r>
        <w:t xml:space="preserve">pháo </w:t>
      </w:r>
      <w:r>
        <w:t xml:space="preserve">cỡ </w:t>
      </w:r>
      <w:r>
        <w:t xml:space="preserve">lớn </w:t>
      </w:r>
      <w:r>
        <w:t xml:space="preserve">hoặc </w:t>
      </w:r>
      <w:r>
        <w:t xml:space="preserve">tên </w:t>
      </w:r>
      <w:r>
        <w:t xml:space="preserve">lửa, </w:t>
      </w:r>
      <w:r>
        <w:t xml:space="preserve">chuyên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trinh </w:t>
      </w:r>
      <w:r>
        <w:t xml:space="preserve">sát, </w:t>
      </w:r>
      <w:r>
        <w:t xml:space="preserve">tuần </w:t>
      </w:r>
      <w:r>
        <w:t xml:space="preserve">tiễu, </w:t>
      </w:r>
      <w:r>
        <w:t xml:space="preserve">hộ </w:t>
      </w:r>
      <w:r>
        <w:t xml:space="preserve">tống, </w:t>
      </w:r>
      <w:r>
        <w:t xml:space="preserve">tập </w:t>
      </w:r>
      <w:r>
        <w:t xml:space="preserve">kích, </w:t>
      </w:r>
      <w:r>
        <w:t xml:space="preserve">phong </w:t>
      </w:r>
      <w:r>
        <w:t xml:space="preserve">toả </w:t>
      </w:r>
      <w:r>
        <w:t xml:space="preserve">đường </w:t>
      </w:r>
      <w:r>
        <w:t xml:space="preserve">biển.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lặn </w:t>
      </w:r>
      <w:r>
        <w:rPr>
          <w:i/>
        </w:rPr>
        <w:t xml:space="preserve">danh từ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Tàu </w:t>
      </w:r>
      <w:r>
        <w:t xml:space="preserve">ngằm.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ngầm </w:t>
      </w:r>
      <w:r>
        <w:rPr>
          <w:i/>
        </w:rPr>
        <w:t xml:space="preserve">danh từ </w:t>
      </w:r>
      <w:r>
        <w:t xml:space="preserve">Tàu </w:t>
      </w:r>
      <w:r>
        <w:t xml:space="preserve">biển </w:t>
      </w:r>
      <w:r>
        <w:t xml:space="preserve">có </w:t>
      </w:r>
      <w:r>
        <w:t xml:space="preserve">thể </w:t>
      </w:r>
      <w:r>
        <w:t xml:space="preserve">chạy </w:t>
      </w:r>
      <w:r>
        <w:t xml:space="preserve">dưới </w:t>
      </w:r>
      <w:r>
        <w:t xml:space="preserve">mặt </w:t>
      </w:r>
      <w:r>
        <w:t xml:space="preserve">nước.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nhanh </w:t>
      </w:r>
      <w:r>
        <w:rPr>
          <w:i/>
        </w:rPr>
        <w:t xml:space="preserve">danh từ </w:t>
      </w:r>
      <w:r>
        <w:t xml:space="preserve">(khẩu ngữ). </w:t>
      </w:r>
      <w:r>
        <w:t xml:space="preserve">Tàu </w:t>
      </w:r>
      <w:r>
        <w:t xml:space="preserve">tốc </w:t>
      </w:r>
      <w:r>
        <w:t xml:space="preserve">hành;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tàu </w:t>
      </w:r>
      <w:r>
        <w:t xml:space="preserve">chậm.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ô </w:t>
      </w:r>
      <w:r>
        <w:rPr>
          <w:i/>
        </w:rPr>
        <w:t xml:space="preserve">danh từ </w:t>
      </w:r>
      <w:r>
        <w:t xml:space="preserve">Tàu </w:t>
      </w:r>
      <w:r>
        <w:t xml:space="preserve">sơn </w:t>
      </w:r>
      <w:r>
        <w:t xml:space="preserve">đen;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bọn </w:t>
      </w:r>
      <w:r>
        <w:t xml:space="preserve">cướp </w:t>
      </w:r>
      <w:r>
        <w:t xml:space="preserve">biển </w:t>
      </w:r>
      <w:r>
        <w:t xml:space="preserve">thời </w:t>
      </w:r>
      <w:r>
        <w:t xml:space="preserve">xưa. </w:t>
      </w:r>
      <w:r>
        <w:t xml:space="preserve">Giặc </w:t>
      </w:r>
      <w:r>
        <w:rPr>
          <w:i/>
        </w:rPr>
        <w:t xml:space="preserve">tàu </w:t>
      </w:r>
      <w:r>
        <w:rPr>
          <w:i/>
        </w:rPr>
        <w:t xml:space="preserve">ô.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sân </w:t>
      </w:r>
      <w:r>
        <w:rPr>
          <w:b/>
        </w:rPr>
        <w:t xml:space="preserve">bay </w:t>
      </w:r>
      <w:r>
        <w:rPr>
          <w:i/>
        </w:rPr>
        <w:t xml:space="preserve">danh từ </w:t>
      </w:r>
      <w:r>
        <w:t xml:space="preserve">Tàu </w:t>
      </w:r>
      <w:r>
        <w:t xml:space="preserve">chiến </w:t>
      </w:r>
      <w:r>
        <w:t xml:space="preserve">loại </w:t>
      </w:r>
      <w:r>
        <w:t xml:space="preserve">lớn </w:t>
      </w:r>
      <w:r>
        <w:t xml:space="preserve">chuyên </w:t>
      </w:r>
      <w:r>
        <w:t xml:space="preserve">dùng </w:t>
      </w:r>
      <w:r>
        <w:t xml:space="preserve">để </w:t>
      </w:r>
      <w:r>
        <w:t xml:space="preserve">chở </w:t>
      </w:r>
      <w:r>
        <w:rPr>
          <w:i/>
        </w:rPr>
        <w:t xml:space="preserve">máy </w:t>
      </w:r>
      <w:r>
        <w:t xml:space="preserve">bay, </w:t>
      </w:r>
      <w:r>
        <w:t xml:space="preserve">có </w:t>
      </w:r>
      <w:r>
        <w:t xml:space="preserve">sân </w:t>
      </w:r>
      <w:r>
        <w:t xml:space="preserve">bay </w:t>
      </w:r>
      <w:r>
        <w:t xml:space="preserve">để </w:t>
      </w:r>
      <w:r>
        <w:t xml:space="preserve">cho </w:t>
      </w:r>
      <w:r>
        <w:t xml:space="preserve">máy </w:t>
      </w:r>
      <w:r>
        <w:t xml:space="preserve">bay </w:t>
      </w:r>
      <w:r>
        <w:t xml:space="preserve">lên </w:t>
      </w:r>
      <w:r>
        <w:t xml:space="preserve">xuống.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suốt </w:t>
      </w:r>
      <w:r>
        <w:rPr>
          <w:i/>
        </w:rPr>
        <w:t xml:space="preserve">danh từ </w:t>
      </w:r>
      <w:r>
        <w:t xml:space="preserve">Xe </w:t>
      </w:r>
      <w:r>
        <w:t xml:space="preserve">lửa </w:t>
      </w:r>
      <w:r>
        <w:t xml:space="preserve">chạy </w:t>
      </w:r>
      <w:r>
        <w:t xml:space="preserve">đường </w:t>
      </w:r>
      <w:r>
        <w:t xml:space="preserve">dài, </w:t>
      </w:r>
      <w:r>
        <w:t xml:space="preserve">không </w:t>
      </w:r>
      <w:r>
        <w:t xml:space="preserve">đỗ </w:t>
      </w:r>
      <w:r>
        <w:t xml:space="preserve">lại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ga </w:t>
      </w:r>
      <w:r>
        <w:t xml:space="preserve">dọc </w:t>
      </w:r>
      <w:r>
        <w:t xml:space="preserve">đường. </w:t>
      </w:r>
      <w:r>
        <w:rPr>
          <w:i/>
        </w:rPr>
        <w:t xml:space="preserve">Tàu </w:t>
      </w:r>
      <w:r>
        <w:t xml:space="preserve">suốt </w:t>
      </w:r>
      <w:r>
        <w:t xml:space="preserve">Hà </w:t>
      </w:r>
      <w:r>
        <w:t xml:space="preserve">Nội </w:t>
      </w:r>
      <w:r>
        <w:t xml:space="preserve">- </w:t>
      </w:r>
      <w:r>
        <w:rPr>
          <w:i/>
        </w:rPr>
        <w:t xml:space="preserve">Thành </w:t>
      </w:r>
      <w:r>
        <w:rPr>
          <w:i/>
        </w:rPr>
        <w:t xml:space="preserve">phố </w:t>
      </w:r>
      <w:r>
        <w:rPr>
          <w:i/>
        </w:rPr>
        <w:t xml:space="preserve">Hỗ </w:t>
      </w:r>
      <w:r>
        <w:t xml:space="preserve">Chí </w:t>
      </w:r>
      <w:r>
        <w:t xml:space="preserve">Minh.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tàu </w:t>
      </w:r>
      <w:r>
        <w:rPr>
          <w:i/>
        </w:rPr>
        <w:t xml:space="preserve">tính từ </w:t>
      </w:r>
      <w:r>
        <w:t xml:space="preserve">(khẩu ngữ). </w:t>
      </w:r>
      <w:r>
        <w:t xml:space="preserve">(Quần </w:t>
      </w:r>
      <w:r>
        <w:t xml:space="preserve">áo </w:t>
      </w:r>
      <w:r>
        <w:t xml:space="preserve">cũ) </w:t>
      </w:r>
      <w:r>
        <w:t xml:space="preserve">cũ, </w:t>
      </w:r>
      <w:r>
        <w:t xml:space="preserve">tàng </w:t>
      </w:r>
      <w:r>
        <w:t xml:space="preserve">tàng. </w:t>
      </w:r>
      <w:r>
        <w:t xml:space="preserve">Khoác </w:t>
      </w:r>
      <w:r>
        <w:t xml:space="preserve">chiếc </w:t>
      </w:r>
      <w:r>
        <w:rPr>
          <w:i/>
        </w:rPr>
        <w:t xml:space="preserve">áo </w:t>
      </w:r>
      <w:r>
        <w:rPr>
          <w:i/>
        </w:rPr>
        <w:t xml:space="preserve">tàu </w:t>
      </w:r>
      <w:r>
        <w:rPr>
          <w:i/>
        </w:rPr>
        <w:t xml:space="preserve">tàu.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thuỷ </w:t>
      </w:r>
      <w:r>
        <w:rPr>
          <w:i/>
        </w:rPr>
        <w:t xml:space="preserve">danh từ </w:t>
      </w:r>
      <w:r>
        <w:t xml:space="preserve">Phương </w:t>
      </w:r>
      <w:r>
        <w:t xml:space="preserve">tiện </w:t>
      </w:r>
      <w:r>
        <w:t xml:space="preserve">giao </w:t>
      </w:r>
      <w:r>
        <w:t xml:space="preserve">thông </w:t>
      </w:r>
      <w:r>
        <w:t xml:space="preserve">vận </w:t>
      </w:r>
      <w:r>
        <w:t xml:space="preserve">tải, </w:t>
      </w:r>
      <w:r>
        <w:t xml:space="preserve">hoạt </w:t>
      </w:r>
      <w:r>
        <w:t xml:space="preserve">động </w:t>
      </w:r>
      <w:r>
        <w:t xml:space="preserve">trên </w:t>
      </w:r>
      <w:r>
        <w:t xml:space="preserve">mặt </w:t>
      </w:r>
      <w:r>
        <w:t xml:space="preserve">nước </w:t>
      </w:r>
      <w:r>
        <w:t xml:space="preserve">bằng </w:t>
      </w:r>
      <w:r>
        <w:t xml:space="preserve">sức </w:t>
      </w:r>
      <w:r>
        <w:t xml:space="preserve">động </w:t>
      </w:r>
      <w:r>
        <w:t xml:space="preserve">cơ.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thuyền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tàu </w:t>
      </w:r>
      <w:r>
        <w:rPr>
          <w:i/>
        </w:rPr>
        <w:t xml:space="preserve">bề.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tốc </w:t>
      </w:r>
      <w:r>
        <w:rPr>
          <w:b/>
        </w:rPr>
        <w:t xml:space="preserve">hành </w:t>
      </w:r>
      <w:r>
        <w:rPr>
          <w:i/>
        </w:rPr>
        <w:t xml:space="preserve">danh từ </w:t>
      </w:r>
      <w:r>
        <w:t xml:space="preserve">Xe </w:t>
      </w:r>
      <w:r>
        <w:t xml:space="preserve">lửa </w:t>
      </w:r>
      <w:r>
        <w:t xml:space="preserve">chạy </w:t>
      </w:r>
      <w:r>
        <w:t xml:space="preserve">với </w:t>
      </w:r>
      <w:r>
        <w:t xml:space="preserve">tốc </w:t>
      </w:r>
      <w:r>
        <w:t xml:space="preserve">độ </w:t>
      </w:r>
      <w:r>
        <w:t xml:space="preserve">nhanh </w:t>
      </w:r>
      <w:r>
        <w:t xml:space="preserve">và </w:t>
      </w:r>
      <w:r>
        <w:t xml:space="preserve">chỉ </w:t>
      </w:r>
      <w:r>
        <w:t xml:space="preserve">đỗ </w:t>
      </w:r>
      <w:r>
        <w:t xml:space="preserve">dọc </w:t>
      </w:r>
      <w:r>
        <w:t xml:space="preserve">đường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ga </w:t>
      </w:r>
      <w:r>
        <w:t xml:space="preserve">lớn.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tuần </w:t>
      </w:r>
      <w:r>
        <w:rPr>
          <w:b/>
        </w:rPr>
        <w:t xml:space="preserve">dương </w:t>
      </w:r>
      <w:r>
        <w:rPr>
          <w:i/>
        </w:rPr>
        <w:t xml:space="preserve">danh từ </w:t>
      </w:r>
      <w:r>
        <w:t xml:space="preserve">Tàu </w:t>
      </w:r>
      <w:r>
        <w:t xml:space="preserve">chiến </w:t>
      </w:r>
      <w:r>
        <w:t xml:space="preserve">loại </w:t>
      </w:r>
      <w:r>
        <w:t xml:space="preserve">lớn, </w:t>
      </w:r>
      <w:r>
        <w:t xml:space="preserve">trang </w:t>
      </w:r>
      <w:r>
        <w:t xml:space="preserve">bị </w:t>
      </w:r>
      <w:r>
        <w:t xml:space="preserve">vũ </w:t>
      </w:r>
      <w:r>
        <w:t xml:space="preserve">khí </w:t>
      </w:r>
      <w:r>
        <w:t xml:space="preserve">nặng, </w:t>
      </w:r>
      <w:r>
        <w:t xml:space="preserve">chuyên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tuần </w:t>
      </w:r>
      <w:r>
        <w:t xml:space="preserve">tiễu </w:t>
      </w:r>
      <w:r>
        <w:t xml:space="preserve">trên </w:t>
      </w:r>
      <w:r>
        <w:t xml:space="preserve">biển </w:t>
      </w:r>
      <w:r>
        <w:t xml:space="preserve">xa, </w:t>
      </w:r>
      <w:r>
        <w:t xml:space="preserve">tập </w:t>
      </w:r>
      <w:r>
        <w:t xml:space="preserve">kích </w:t>
      </w:r>
      <w:r>
        <w:t xml:space="preserve">tàu </w:t>
      </w:r>
      <w:r>
        <w:t xml:space="preserve">và </w:t>
      </w:r>
      <w:r>
        <w:t xml:space="preserve">các </w:t>
      </w:r>
      <w:r>
        <w:t xml:space="preserve">mục </w:t>
      </w:r>
      <w:r>
        <w:t xml:space="preserve">tiêu </w:t>
      </w:r>
      <w:r>
        <w:t xml:space="preserve">ven </w:t>
      </w:r>
      <w:r>
        <w:t xml:space="preserve">biển </w:t>
      </w:r>
      <w:r>
        <w:t xml:space="preserve">của </w:t>
      </w:r>
      <w:r>
        <w:t xml:space="preserve">đối </w:t>
      </w:r>
      <w:r>
        <w:t xml:space="preserve">phương, </w:t>
      </w:r>
      <w:r>
        <w:t xml:space="preserve">bảo </w:t>
      </w:r>
      <w:r>
        <w:t xml:space="preserve">vệ </w:t>
      </w:r>
      <w:r>
        <w:t xml:space="preserve">các </w:t>
      </w:r>
      <w:r>
        <w:t xml:space="preserve">đoàn </w:t>
      </w:r>
      <w:r>
        <w:t xml:space="preserve">tàu, </w:t>
      </w:r>
      <w:r>
        <w:t xml:space="preserve">yếm </w:t>
      </w:r>
      <w:r>
        <w:t xml:space="preserve">hộ </w:t>
      </w:r>
      <w:r>
        <w:t xml:space="preserve">đồ </w:t>
      </w:r>
      <w:r>
        <w:t xml:space="preserve">bộ. </w:t>
      </w:r>
      <w:r>
        <w:br/>
      </w:r>
      <w:r>
        <w:rPr>
          <w:b/>
        </w:rPr>
        <w:t xml:space="preserve">tàu </w:t>
      </w:r>
      <w:r>
        <w:rPr>
          <w:b/>
        </w:rPr>
        <w:t xml:space="preserve">tuần </w:t>
      </w:r>
      <w:r>
        <w:rPr>
          <w:b/>
        </w:rPr>
        <w:t xml:space="preserve">tiễu </w:t>
      </w:r>
      <w:r>
        <w:rPr>
          <w:i/>
        </w:rPr>
        <w:t xml:space="preserve">danh từ </w:t>
      </w:r>
      <w:r>
        <w:t xml:space="preserve">Tàu </w:t>
      </w:r>
      <w:r>
        <w:t xml:space="preserve">chiến </w:t>
      </w:r>
      <w:r>
        <w:t xml:space="preserve">chuyên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tuần </w:t>
      </w:r>
      <w:r>
        <w:t xml:space="preserve">tiễu </w:t>
      </w:r>
      <w:r>
        <w:t xml:space="preserve">ven </w:t>
      </w:r>
      <w:r>
        <w:t xml:space="preserve">biển </w:t>
      </w:r>
      <w:r>
        <w:t xml:space="preserve">và </w:t>
      </w:r>
      <w:r>
        <w:t xml:space="preserve">trên </w:t>
      </w:r>
      <w:r>
        <w:t xml:space="preserve">sông.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