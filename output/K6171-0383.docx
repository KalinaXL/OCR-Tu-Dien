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lơmơ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nửa </w:t>
      </w:r>
      <w:r>
        <w:rPr>
          <w:i/>
        </w:rPr>
        <w:t xml:space="preserve">tỉnh </w:t>
      </w:r>
      <w:r>
        <w:t xml:space="preserve">nửa </w:t>
      </w:r>
      <w:r>
        <w:rPr>
          <w:i/>
        </w:rPr>
        <w:t xml:space="preserve">mê, </w:t>
      </w:r>
      <w:r>
        <w:t xml:space="preserve">nửa </w:t>
      </w:r>
      <w:r>
        <w:t xml:space="preserve">thức </w:t>
      </w:r>
      <w:r>
        <w:t xml:space="preserve">nửa </w:t>
      </w:r>
      <w:r>
        <w:t xml:space="preserve">ngủ. </w:t>
      </w:r>
      <w:r>
        <w:rPr>
          <w:i/>
        </w:rPr>
        <w:t xml:space="preserve">Mới </w:t>
      </w:r>
      <w:r>
        <w:t xml:space="preserve">tỉnh </w:t>
      </w:r>
      <w:r>
        <w:rPr>
          <w:i/>
        </w:rPr>
        <w:t xml:space="preserve">giấc, </w:t>
      </w:r>
      <w:r>
        <w:rPr>
          <w:i/>
        </w:rPr>
        <w:t xml:space="preserve">còn </w:t>
      </w:r>
      <w:r>
        <w:t xml:space="preserve">lơ </w:t>
      </w:r>
      <w:r>
        <w:rPr>
          <w:i/>
        </w:rPr>
        <w:t xml:space="preserve">mơ. </w:t>
      </w:r>
      <w:r>
        <w:t xml:space="preserve">Hành </w:t>
      </w:r>
      <w:r>
        <w:rPr>
          <w:i/>
        </w:rPr>
        <w:t xml:space="preserve">khách </w:t>
      </w:r>
      <w:r>
        <w:t xml:space="preserve">trên </w:t>
      </w:r>
      <w:r>
        <w:rPr>
          <w:i/>
        </w:rPr>
        <w:t xml:space="preserve">tàu </w:t>
      </w:r>
      <w:r>
        <w:t xml:space="preserve">ngủ </w:t>
      </w:r>
      <w:r>
        <w:rPr>
          <w:i/>
        </w:rPr>
        <w:t xml:space="preserve">lơ </w:t>
      </w:r>
      <w:r>
        <w:t xml:space="preserve">mơ. </w:t>
      </w:r>
      <w:r>
        <w:rPr>
          <w:b/>
        </w:rPr>
        <w:t xml:space="preserve">2 </w:t>
      </w:r>
      <w:r>
        <w:t xml:space="preserve">(Nhận </w:t>
      </w:r>
      <w:r>
        <w:t xml:space="preserve">thức)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rõ </w:t>
      </w:r>
      <w:r>
        <w:t xml:space="preserve">ràng, </w:t>
      </w:r>
      <w:r>
        <w:rPr>
          <w:i/>
        </w:rPr>
        <w:t xml:space="preserve">nửa </w:t>
      </w:r>
      <w:r>
        <w:t xml:space="preserve">như </w:t>
      </w:r>
      <w:r>
        <w:t xml:space="preserve">biết, </w:t>
      </w:r>
      <w:r>
        <w:t xml:space="preserve">nửa </w:t>
      </w:r>
      <w:r>
        <w:t xml:space="preserve">như </w:t>
      </w:r>
      <w:r>
        <w:t xml:space="preserve">không. </w:t>
      </w:r>
      <w:r>
        <w:rPr>
          <w:i/>
        </w:rPr>
        <w:t xml:space="preserve">Hiểu </w:t>
      </w:r>
      <w:r>
        <w:rPr>
          <w:i/>
        </w:rPr>
        <w:t xml:space="preserve">lơ </w:t>
      </w:r>
      <w:r>
        <w:t xml:space="preserve">mơ. </w:t>
      </w:r>
      <w:r>
        <w:rPr>
          <w:i/>
        </w:rPr>
        <w:t xml:space="preserve">Còn </w:t>
      </w:r>
      <w:r>
        <w:rPr>
          <w:i/>
        </w:rPr>
        <w:t xml:space="preserve">lơ </w:t>
      </w:r>
      <w:r>
        <w:rPr>
          <w:i/>
        </w:rPr>
        <w:t xml:space="preserve">mơ, </w:t>
      </w:r>
      <w:r>
        <w:rPr>
          <w:i/>
        </w:rPr>
        <w:t xml:space="preserve">chưa </w:t>
      </w:r>
      <w:r>
        <w:rPr>
          <w:i/>
        </w:rPr>
        <w:t xml:space="preserve">riắm </w:t>
      </w:r>
      <w:r>
        <w:rPr>
          <w:i/>
        </w:rPr>
        <w:t xml:space="preserve">được </w:t>
      </w:r>
      <w:r>
        <w:t xml:space="preserve">uấn </w:t>
      </w:r>
      <w:r>
        <w:rPr>
          <w:i/>
        </w:rPr>
        <w:t xml:space="preserve">đề. </w:t>
      </w:r>
      <w:r>
        <w:rPr>
          <w:b/>
        </w:rPr>
        <w:t xml:space="preserve">3 </w:t>
      </w:r>
      <w:r>
        <w:t xml:space="preserve">(khẩu ngữ). </w:t>
      </w:r>
      <w:r>
        <w:t xml:space="preserve">(Cách </w:t>
      </w:r>
      <w:r>
        <w:t xml:space="preserve">làm </w:t>
      </w:r>
      <w:r>
        <w:t xml:space="preserve">việc) </w:t>
      </w:r>
      <w:r>
        <w:t xml:space="preserve">không </w:t>
      </w:r>
      <w:r>
        <w:t xml:space="preserve">thật </w:t>
      </w:r>
      <w:r>
        <w:t xml:space="preserve">sự </w:t>
      </w:r>
      <w:r>
        <w:t xml:space="preserve">đi </w:t>
      </w:r>
      <w:r>
        <w:t xml:space="preserve">vào </w:t>
      </w:r>
      <w:r>
        <w:t xml:space="preserve">việc, </w:t>
      </w:r>
      <w:r>
        <w:t xml:space="preserve">nửa </w:t>
      </w:r>
      <w:r>
        <w:t xml:space="preserve">như </w:t>
      </w:r>
      <w:r>
        <w:t xml:space="preserve">làm </w:t>
      </w:r>
      <w:r>
        <w:t xml:space="preserve">nửa </w:t>
      </w:r>
      <w:r>
        <w:t xml:space="preserve">như </w:t>
      </w:r>
      <w:r>
        <w:t xml:space="preserve">không.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lơ </w:t>
      </w:r>
      <w:r>
        <w:rPr>
          <w:i/>
        </w:rPr>
        <w:t xml:space="preserve">mơ.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lơ </w:t>
      </w:r>
      <w:r>
        <w:t xml:space="preserve">mơ. </w:t>
      </w:r>
      <w:r>
        <w:t xml:space="preserve">Không </w:t>
      </w:r>
      <w:r>
        <w:t xml:space="preserve">thể </w:t>
      </w:r>
      <w:r>
        <w:rPr>
          <w:i/>
        </w:rPr>
        <w:t xml:space="preserve">lơ </w:t>
      </w:r>
      <w:r>
        <w:rPr>
          <w:i/>
        </w:rPr>
        <w:t xml:space="preserve">mơ </w:t>
      </w:r>
      <w:r>
        <w:t xml:space="preserve">với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được. </w:t>
      </w:r>
      <w:r>
        <w:t xml:space="preserve">!! </w:t>
      </w:r>
      <w:r>
        <w:t xml:space="preserve">Láy: </w:t>
      </w:r>
      <w:r>
        <w:rPr>
          <w:i/>
        </w:rPr>
        <w:t xml:space="preserve">lơ </w:t>
      </w:r>
      <w:r>
        <w:rPr>
          <w:i/>
        </w:rPr>
        <w:t xml:space="preserve">tơ </w:t>
      </w:r>
      <w:r>
        <w:rPr>
          <w:i/>
        </w:rPr>
        <w:t xml:space="preserve">mơ </w:t>
      </w:r>
      <w:r>
        <w:rPr>
          <w:i/>
        </w:rPr>
        <w:t xml:space="preserve">hoặc </w:t>
      </w:r>
      <w:r>
        <w:rPr>
          <w:i/>
        </w:rPr>
        <w:t xml:space="preserve">tơ </w:t>
      </w:r>
      <w:r>
        <w:rPr>
          <w:i/>
        </w:rPr>
        <w:t xml:space="preserve">lơmơ </w:t>
      </w:r>
      <w:r>
        <w:t xml:space="preserve">(kng.; </w:t>
      </w:r>
      <w:r>
        <w:t xml:space="preserve">nghĩa </w:t>
      </w:r>
      <w:r>
        <w:t xml:space="preserve">2, </w:t>
      </w:r>
      <w:r>
        <w:t xml:space="preserve">3;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lơ </w:t>
      </w:r>
      <w:r>
        <w:rPr>
          <w:b/>
        </w:rPr>
        <w:t xml:space="preserve">ngơ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không </w:t>
      </w:r>
      <w:r>
        <w:t xml:space="preserve">linh </w:t>
      </w:r>
      <w:r>
        <w:t xml:space="preserve">hoạt </w:t>
      </w:r>
      <w:r>
        <w:t xml:space="preserve">vì </w:t>
      </w:r>
      <w:r>
        <w:t xml:space="preserve">không </w:t>
      </w:r>
      <w:r>
        <w:t xml:space="preserve">biết </w:t>
      </w:r>
      <w:r>
        <w:t xml:space="preserve">phải </w:t>
      </w:r>
      <w:r>
        <w:t xml:space="preserve">làm </w:t>
      </w:r>
      <w:r>
        <w:t xml:space="preserve">gì. </w:t>
      </w:r>
      <w:r>
        <w:t xml:space="preserve">Đ¡ </w:t>
      </w:r>
      <w:r>
        <w:rPr>
          <w:i/>
        </w:rPr>
        <w:t xml:space="preserve">lơ </w:t>
      </w:r>
      <w:r>
        <w:t xml:space="preserve">ngơ </w:t>
      </w:r>
      <w:r>
        <w:t xml:space="preserve">một </w:t>
      </w:r>
      <w:r>
        <w:t xml:space="preserve">mình </w:t>
      </w:r>
      <w:r>
        <w:rPr>
          <w:i/>
        </w:rPr>
        <w:t xml:space="preserve">giữa </w:t>
      </w:r>
      <w:r>
        <w:t xml:space="preserve">thành </w:t>
      </w:r>
      <w:r>
        <w:t xml:space="preserve">phố </w:t>
      </w:r>
      <w:r>
        <w:t xml:space="preserve">lạ. </w:t>
      </w:r>
      <w:r>
        <w:br/>
      </w:r>
      <w:r>
        <w:rPr>
          <w:b/>
        </w:rPr>
        <w:t xml:space="preserve">lơ </w:t>
      </w:r>
      <w:r>
        <w:rPr>
          <w:b/>
        </w:rPr>
        <w:t xml:space="preserve">thơ </w:t>
      </w:r>
      <w:r>
        <w:rPr>
          <w:i/>
        </w:rPr>
        <w:t xml:space="preserve">tính từ </w:t>
      </w:r>
      <w:r>
        <w:t xml:space="preserve">Ít </w:t>
      </w:r>
      <w:r>
        <w:t xml:space="preserve">và </w:t>
      </w:r>
      <w:r>
        <w:t xml:space="preserve">rất </w:t>
      </w:r>
      <w:r>
        <w:t xml:space="preserve">thưa. </w:t>
      </w:r>
      <w:r>
        <w:rPr>
          <w:i/>
        </w:rPr>
        <w:t xml:space="preserve">Chòm </w:t>
      </w:r>
      <w:r>
        <w:t xml:space="preserve">râu </w:t>
      </w:r>
      <w:r>
        <w:t xml:space="preserve">lơ </w:t>
      </w:r>
      <w:r>
        <w:t xml:space="preserve">thơ. </w:t>
      </w:r>
      <w:r>
        <w:t xml:space="preserve">Xóm </w:t>
      </w:r>
      <w:r>
        <w:t xml:space="preserve">uắng </w:t>
      </w:r>
      <w:r>
        <w:rPr>
          <w:i/>
        </w:rPr>
        <w:t xml:space="preserve">lơ </w:t>
      </w:r>
      <w:r>
        <w:rPr>
          <w:i/>
        </w:rPr>
        <w:t xml:space="preserve">thơ </w:t>
      </w:r>
      <w:r>
        <w:rPr>
          <w:i/>
        </w:rPr>
        <w:t xml:space="preserve">mấy </w:t>
      </w:r>
      <w:r>
        <w:rPr>
          <w:i/>
        </w:rPr>
        <w:t xml:space="preserve">nóc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lơ </w:t>
      </w:r>
      <w:r>
        <w:rPr>
          <w:b/>
        </w:rPr>
        <w:t xml:space="preserve">tơ </w:t>
      </w:r>
      <w:r>
        <w:rPr>
          <w:b/>
        </w:rPr>
        <w:t xml:space="preserve">mơ </w:t>
      </w:r>
      <w:r>
        <w:rPr>
          <w:b/>
        </w:rPr>
        <w:t xml:space="preserve">t.x. </w:t>
      </w:r>
      <w:r>
        <w:t xml:space="preserve">Jzmoơ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lơ </w:t>
      </w:r>
      <w:r>
        <w:rPr>
          <w:b/>
        </w:rPr>
        <w:t xml:space="preserve">xe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phụ </w:t>
      </w:r>
      <w:r>
        <w:t xml:space="preserve">cho </w:t>
      </w:r>
      <w:r>
        <w:t xml:space="preserve">tài </w:t>
      </w:r>
      <w:r>
        <w:t xml:space="preserve">xế </w:t>
      </w:r>
      <w:r>
        <w:t xml:space="preserve">xe </w:t>
      </w:r>
      <w:r>
        <w:t xml:space="preserve">khách, </w:t>
      </w:r>
      <w:r>
        <w:t xml:space="preserve">thường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như </w:t>
      </w:r>
      <w:r>
        <w:t xml:space="preserve">soát </w:t>
      </w:r>
      <w:r>
        <w:t xml:space="preserve">vé, </w:t>
      </w:r>
      <w:r>
        <w:t xml:space="preserve">thu </w:t>
      </w:r>
      <w:r>
        <w:t xml:space="preserve">tiền, </w:t>
      </w:r>
      <w:r>
        <w:t xml:space="preserve">xếp </w:t>
      </w:r>
      <w:r>
        <w:t xml:space="preserve">chỗ, </w:t>
      </w:r>
      <w:r>
        <w:t xml:space="preserve">v.v. </w:t>
      </w:r>
      <w:r>
        <w:rPr>
          <w:i/>
        </w:rPr>
        <w:t xml:space="preserve">Làm </w:t>
      </w:r>
      <w:r>
        <w:rPr>
          <w:i/>
        </w:rPr>
        <w:t xml:space="preserve">nghề </w:t>
      </w:r>
      <w:r>
        <w:t xml:space="preserve">lơ </w:t>
      </w:r>
      <w:r>
        <w:t xml:space="preserve">xe. </w:t>
      </w:r>
      <w:r>
        <w:t xml:space="preserve">lờ, </w:t>
      </w:r>
      <w: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có </w:t>
      </w:r>
      <w:r>
        <w:t xml:space="preserve">hom, </w:t>
      </w:r>
      <w:r>
        <w:t xml:space="preserve">đặt </w:t>
      </w:r>
      <w:r>
        <w:t xml:space="preserve">ở </w:t>
      </w:r>
      <w:r>
        <w:t xml:space="preserve">chỗ </w:t>
      </w:r>
      <w:r>
        <w:t xml:space="preserve">nước </w:t>
      </w:r>
      <w:r>
        <w:t xml:space="preserve">đứng </w:t>
      </w:r>
      <w:r>
        <w:t xml:space="preserve">để </w:t>
      </w:r>
      <w:r>
        <w:t xml:space="preserve">nhử </w:t>
      </w:r>
      <w:r>
        <w:t xml:space="preserve">bắt </w:t>
      </w:r>
      <w:r>
        <w:t xml:space="preserve">tôm, </w:t>
      </w:r>
      <w:r>
        <w:t xml:space="preserve">cá. </w:t>
      </w:r>
      <w:r>
        <w:rPr>
          <w:i/>
        </w:rPr>
        <w:t xml:space="preserve">Giăng </w:t>
      </w:r>
      <w:r>
        <w:rPr>
          <w:i/>
        </w:rPr>
        <w:t xml:space="preserve">câu, </w:t>
      </w:r>
      <w:r>
        <w:t xml:space="preserve">đặt </w:t>
      </w:r>
      <w:r>
        <w:rPr>
          <w:i/>
        </w:rPr>
        <w:t xml:space="preserve">lờ. </w:t>
      </w:r>
      <w:r>
        <w:rPr>
          <w:i/>
        </w:rPr>
        <w:t xml:space="preserve">Đi </w:t>
      </w:r>
      <w:r>
        <w:t xml:space="preserve">thả </w:t>
      </w:r>
      <w:r>
        <w:rPr>
          <w:i/>
        </w:rPr>
        <w:t xml:space="preserve">lờ. </w:t>
      </w:r>
      <w:r>
        <w:br/>
      </w:r>
      <w:r>
        <w:rPr>
          <w:b/>
        </w:rPr>
        <w:t xml:space="preserve">lờ,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để </w:t>
      </w:r>
      <w:r>
        <w:t xml:space="preserve">ý, </w:t>
      </w:r>
      <w:r>
        <w:t xml:space="preserve">không </w:t>
      </w:r>
      <w:r>
        <w:t xml:space="preserve">biết </w:t>
      </w:r>
      <w:r>
        <w:t xml:space="preserve">hay </w:t>
      </w:r>
      <w:r>
        <w:t xml:space="preserve">không </w:t>
      </w:r>
      <w:r>
        <w:t xml:space="preserve">nhớ. </w:t>
      </w:r>
      <w:r>
        <w:rPr>
          <w:i/>
        </w:rPr>
        <w:t xml:space="preserve">Lờ </w:t>
      </w:r>
      <w:r>
        <w:t xml:space="preserve">chuyện </w:t>
      </w:r>
      <w:r>
        <w:t xml:space="preserve">cũ. </w:t>
      </w:r>
      <w:r>
        <w:t xml:space="preserve">Cứ </w:t>
      </w:r>
      <w:r>
        <w:t xml:space="preserve">lờ </w:t>
      </w:r>
      <w:r>
        <w:t xml:space="preserve">đi </w:t>
      </w:r>
      <w: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lờ,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đục). </w:t>
      </w:r>
      <w:r>
        <w:rPr>
          <w:i/>
        </w:rPr>
        <w:t xml:space="preserve">Bị </w:t>
      </w:r>
      <w:r>
        <w:t xml:space="preserve">vấn, </w:t>
      </w:r>
      <w:r>
        <w:t xml:space="preserve">bị </w:t>
      </w:r>
      <w:r>
        <w:t xml:space="preserve">mờ, </w:t>
      </w:r>
      <w:r>
        <w:t xml:space="preserve">không </w:t>
      </w:r>
      <w:r>
        <w:t xml:space="preserve">còn </w:t>
      </w:r>
      <w:r>
        <w:t xml:space="preserve">sáng, </w:t>
      </w:r>
      <w:r>
        <w:rPr>
          <w:i/>
        </w:rPr>
        <w:t xml:space="preserve">trong. </w:t>
      </w:r>
      <w:r>
        <w:rPr>
          <w:i/>
        </w:rPr>
        <w:t xml:space="preserve">Nước </w:t>
      </w:r>
      <w:r>
        <w:rPr>
          <w:i/>
        </w:rPr>
        <w:t xml:space="preserve">ao </w:t>
      </w:r>
      <w:r>
        <w:t xml:space="preserve">đục </w:t>
      </w:r>
      <w:r>
        <w:t xml:space="preserve">lờ </w:t>
      </w:r>
      <w:r>
        <w:rPr>
          <w:i/>
        </w:rPr>
        <w:t xml:space="preserve">như </w:t>
      </w:r>
      <w:r>
        <w:rPr>
          <w:i/>
        </w:rPr>
        <w:t xml:space="preserve">nước </w:t>
      </w:r>
      <w:r>
        <w:t xml:space="preserve">ốc. </w:t>
      </w:r>
      <w:r>
        <w:t xml:space="preserve">Gương </w:t>
      </w:r>
      <w:r>
        <w:rPr>
          <w:i/>
        </w:rPr>
        <w:t xml:space="preserve">lờ </w:t>
      </w:r>
      <w:r>
        <w:rPr>
          <w:i/>
        </w:rPr>
        <w:t xml:space="preserve">nước </w:t>
      </w:r>
      <w:r>
        <w:t xml:space="preserve">thuỷ. </w:t>
      </w:r>
      <w:r>
        <w:t xml:space="preserve">Đục </w:t>
      </w:r>
      <w:r>
        <w:t xml:space="preserve">lờ </w:t>
      </w:r>
      <w:r>
        <w:t xml:space="preserve">lờ.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đờ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thiếu </w:t>
      </w:r>
      <w:r>
        <w:t xml:space="preserve">tỉnh </w:t>
      </w:r>
      <w:r>
        <w:t xml:space="preserve">nhanh, </w:t>
      </w:r>
      <w:r>
        <w:t xml:space="preserve">thiếu </w:t>
      </w:r>
      <w:r>
        <w:t xml:space="preserve">sống </w:t>
      </w:r>
      <w:r>
        <w:t xml:space="preserve">động, </w:t>
      </w:r>
      <w:r>
        <w:t xml:space="preserve">chậm </w:t>
      </w:r>
      <w:r>
        <w:t xml:space="preserve">chạp.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say </w:t>
      </w:r>
      <w:r>
        <w:rPr>
          <w:i/>
        </w:rPr>
        <w:t xml:space="preserve">thuốc </w:t>
      </w:r>
      <w:r>
        <w:rPr>
          <w:i/>
        </w:rPr>
        <w:t xml:space="preserve">lờ </w:t>
      </w:r>
      <w:r>
        <w:rPr>
          <w:i/>
        </w:rPr>
        <w:t xml:space="preserve">đờ. </w:t>
      </w:r>
      <w: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lờ </w:t>
      </w:r>
      <w:r>
        <w:rPr>
          <w:i/>
        </w:rPr>
        <w:t xml:space="preserve">đờ, </w:t>
      </w:r>
      <w:r>
        <w:rPr>
          <w:i/>
        </w:rPr>
        <w:t xml:space="preserve">mệt </w:t>
      </w:r>
      <w:r>
        <w:rPr>
          <w:i/>
        </w:rPr>
        <w:t xml:space="preserve">mỏi. </w:t>
      </w:r>
      <w:r>
        <w:t xml:space="preserve">Mây </w:t>
      </w:r>
      <w:r>
        <w:rPr>
          <w:i/>
        </w:rPr>
        <w:t xml:space="preserve">lờ </w:t>
      </w:r>
      <w:r>
        <w:rPr>
          <w:i/>
        </w:rPr>
        <w:t xml:space="preserve">đờ </w:t>
      </w:r>
      <w:r>
        <w:t xml:space="preserve">trôi. </w:t>
      </w:r>
      <w:r>
        <w:rPr>
          <w:i/>
        </w:rPr>
        <w:t xml:space="preserve">Lờ </w:t>
      </w:r>
      <w:r>
        <w:rPr>
          <w:i/>
        </w:rPr>
        <w:t xml:space="preserve">đờ </w:t>
      </w:r>
      <w:r>
        <w:t xml:space="preserve">như </w:t>
      </w:r>
      <w:r>
        <w:t xml:space="preserve">chuột </w:t>
      </w:r>
      <w:r>
        <w:t xml:space="preserve">phải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khờ </w:t>
      </w:r>
      <w:r>
        <w:rPr>
          <w:i/>
        </w:rPr>
        <w:t xml:space="preserve">tính từ </w:t>
      </w:r>
      <w:r>
        <w:t xml:space="preserve">(ít dùng). </w:t>
      </w:r>
      <w:r>
        <w:t xml:space="preserve">Khờ </w:t>
      </w:r>
      <w:r>
        <w:t xml:space="preserve">khạo, </w:t>
      </w:r>
      <w:r>
        <w:t xml:space="preserve">kém </w:t>
      </w:r>
      <w:r>
        <w:t xml:space="preserve">tỉnh </w:t>
      </w:r>
      <w:r>
        <w:t xml:space="preserve">khôn. </w:t>
      </w:r>
      <w:r>
        <w:t xml:space="preserve">Con </w:t>
      </w:r>
      <w:r>
        <w:rPr>
          <w:i/>
        </w:rPr>
        <w:t xml:space="preserve">bé </w:t>
      </w:r>
      <w:r>
        <w:rPr>
          <w:i/>
        </w:rPr>
        <w:t xml:space="preserve">lờ </w:t>
      </w:r>
      <w:r>
        <w:rPr>
          <w:i/>
        </w:rPr>
        <w:t xml:space="preserve">khờ </w:t>
      </w:r>
      <w:r>
        <w:t xml:space="preserve">lắm, </w:t>
      </w:r>
      <w:r>
        <w:t xml:space="preserve">chả </w:t>
      </w:r>
      <w:r>
        <w:rPr>
          <w:i/>
        </w:rPr>
        <w:t xml:space="preserve">biết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lãi </w:t>
      </w:r>
      <w:r>
        <w:rPr>
          <w:i/>
        </w:rPr>
        <w:t xml:space="preserve">danh từ </w:t>
      </w:r>
      <w:r>
        <w:t xml:space="preserve">(khẩu ngữ). </w:t>
      </w:r>
      <w:r>
        <w:t xml:space="preserve">Lời </w:t>
      </w:r>
      <w:r>
        <w:t xml:space="preserve">lãi.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uất </w:t>
      </w:r>
      <w:r>
        <w:t xml:space="preserve">vả </w:t>
      </w:r>
      <w:r>
        <w:rPr>
          <w:i/>
        </w:rPr>
        <w:t xml:space="preserve">mà </w:t>
      </w:r>
      <w:r>
        <w:t xml:space="preserve">lờ </w:t>
      </w:r>
      <w:r>
        <w:rPr>
          <w:i/>
        </w:rPr>
        <w:t xml:space="preserve">lãi </w:t>
      </w:r>
      <w:r>
        <w:t xml:space="preserve">chẳng </w:t>
      </w:r>
      <w:r>
        <w:t xml:space="preserve">được </w:t>
      </w:r>
      <w:r>
        <w:rPr>
          <w:i/>
        </w:rPr>
        <w:t xml:space="preserve">là </w:t>
      </w:r>
      <w:r>
        <w:t xml:space="preserve">bao. </w:t>
      </w:r>
      <w:r>
        <w:br/>
      </w:r>
      <w:r>
        <w:rPr>
          <w:b/>
        </w:rPr>
        <w:t xml:space="preserve">lờlợt.x. </w:t>
      </w:r>
      <w:r>
        <w:rPr>
          <w:b/>
        </w:rPr>
        <w:t xml:space="preserve">lợ </w:t>
      </w:r>
      <w:r>
        <w:t xml:space="preserve">(láy).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lững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lũng </w:t>
      </w:r>
      <w:r>
        <w:rPr>
          <w:i/>
        </w:rPr>
        <w:t xml:space="preserve">lờ </w:t>
      </w:r>
      <w:r>
        <w:t xml:space="preserve">(ng.1). </w:t>
      </w:r>
      <w:r>
        <w:t xml:space="preserve">Mây </w:t>
      </w:r>
      <w:r>
        <w:t xml:space="preserve">lờ </w:t>
      </w:r>
      <w:r>
        <w:t xml:space="preserve">lững </w:t>
      </w:r>
      <w:r>
        <w:t xml:space="preserve">trôi.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(Ánh </w:t>
      </w:r>
      <w:r>
        <w:t xml:space="preserve">sáng) </w:t>
      </w:r>
      <w:r>
        <w:t xml:space="preserve">mờ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rõ </w:t>
      </w:r>
      <w:r>
        <w:rPr>
          <w:i/>
        </w:rPr>
        <w:t xml:space="preserve">nét. </w:t>
      </w:r>
      <w:r>
        <w:rPr>
          <w:i/>
        </w:rPr>
        <w:t xml:space="preserve">ánh </w:t>
      </w:r>
      <w:r>
        <w:t xml:space="preserve">sao </w:t>
      </w:r>
      <w:r>
        <w:rPr>
          <w:i/>
        </w:rPr>
        <w:t xml:space="preserve">lờ </w:t>
      </w:r>
      <w:r>
        <w:t xml:space="preserve">mờ. </w:t>
      </w:r>
      <w:r>
        <w:t xml:space="preserve">Bóng </w:t>
      </w:r>
      <w:r>
        <w:t xml:space="preserve">cây </w:t>
      </w:r>
      <w:r>
        <w:t xml:space="preserve">lờ </w:t>
      </w:r>
      <w:r>
        <w:rPr>
          <w:i/>
        </w:rPr>
        <w:t xml:space="preserve">mờ </w:t>
      </w:r>
      <w:r>
        <w:t xml:space="preserve">hiện </w:t>
      </w:r>
      <w:r>
        <w:t xml:space="preserve">ra </w:t>
      </w:r>
      <w:r>
        <w:rPr>
          <w:i/>
        </w:rPr>
        <w:t xml:space="preserve">sau </w:t>
      </w:r>
      <w:r>
        <w:t xml:space="preserve">màn </w:t>
      </w:r>
      <w:r>
        <w:t xml:space="preserve">sương. </w:t>
      </w:r>
      <w:r>
        <w:rPr>
          <w:b/>
        </w:rPr>
        <w:t xml:space="preserve">2 </w:t>
      </w:r>
      <w:r>
        <w:t xml:space="preserve">(Nhận </w:t>
      </w:r>
      <w:r>
        <w:t xml:space="preserve">thức) </w:t>
      </w:r>
      <w:r>
        <w:t xml:space="preserve">không </w:t>
      </w:r>
      <w:r>
        <w:t xml:space="preserve">rõ </w:t>
      </w:r>
      <w:r>
        <w:t xml:space="preserve">ràng. </w:t>
      </w:r>
      <w:r>
        <w:rPr>
          <w:i/>
        </w:rPr>
        <w:t xml:space="preserve">Hiểu </w:t>
      </w:r>
      <w:r>
        <w:rPr>
          <w:i/>
        </w:rPr>
        <w:t xml:space="preserve">lờ </w:t>
      </w:r>
      <w:r>
        <w:rPr>
          <w:i/>
        </w:rPr>
        <w:t xml:space="preserve">mờ.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ngờ </w:t>
      </w:r>
      <w:r>
        <w:rPr>
          <w:i/>
        </w:rPr>
        <w:t xml:space="preserve">tính từ </w:t>
      </w:r>
      <w:r>
        <w:t xml:space="preserve">Ngờ </w:t>
      </w:r>
      <w:r>
        <w:t xml:space="preserve">ngệch </w:t>
      </w:r>
      <w:r>
        <w:t xml:space="preserve">và </w:t>
      </w:r>
      <w:r>
        <w:t xml:space="preserve">chậm </w:t>
      </w:r>
      <w:r>
        <w:t xml:space="preserve">chạp, </w:t>
      </w:r>
      <w:r>
        <w:t xml:space="preserve">kém </w:t>
      </w:r>
      <w:r>
        <w:t xml:space="preserve">tính </w:t>
      </w:r>
      <w:r>
        <w:t xml:space="preserve">khôn. </w:t>
      </w:r>
      <w:r>
        <w:t xml:space="preserve">Lờ </w:t>
      </w:r>
      <w:r>
        <w:t xml:space="preserve">ngờ </w:t>
      </w:r>
      <w:r>
        <w:t xml:space="preserve">thế </w:t>
      </w:r>
      <w:r>
        <w:t xml:space="preserve">thì </w:t>
      </w:r>
      <w:r>
        <w:rPr>
          <w:i/>
        </w:rPr>
        <w:t xml:space="preserve">hỏng </w:t>
      </w:r>
      <w:r>
        <w:t xml:space="preserve">hết </w:t>
      </w:r>
      <w:r>
        <w:t xml:space="preserve">uiệc.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phờ </w:t>
      </w:r>
      <w:r>
        <w:rPr>
          <w:i/>
        </w:rPr>
        <w:t xml:space="preserve">tính từ </w:t>
      </w:r>
      <w:r>
        <w:t xml:space="preserve">†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năng </w:t>
      </w:r>
      <w:r>
        <w:t xml:space="preserve">động, </w:t>
      </w:r>
      <w:r>
        <w:t xml:space="preserve">uế </w:t>
      </w:r>
      <w:r>
        <w:t xml:space="preserve">oải, </w:t>
      </w:r>
      <w:r>
        <w:t xml:space="preserve">rã </w:t>
      </w:r>
      <w:r>
        <w:t xml:space="preserve">rời.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lờ </w:t>
      </w:r>
      <w:r>
        <w:rPr>
          <w:i/>
        </w:rPr>
        <w:t xml:space="preserve">phờ. </w:t>
      </w:r>
      <w:r>
        <w:rPr>
          <w:i/>
        </w:rPr>
        <w:t xml:space="preserve">Lờ </w:t>
      </w:r>
      <w:r>
        <w:t xml:space="preserve">phờ </w:t>
      </w:r>
      <w:r>
        <w:t xml:space="preserve">như </w:t>
      </w:r>
      <w:r>
        <w:rPr>
          <w:i/>
        </w:rPr>
        <w:t xml:space="preserve">ốm </w:t>
      </w:r>
      <w:r>
        <w:rPr>
          <w:i/>
        </w:rPr>
        <w:t xml:space="preserve">đói.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Thưa </w:t>
      </w:r>
      <w:r>
        <w:t xml:space="preserve">thớt </w:t>
      </w:r>
      <w:r>
        <w:t xml:space="preserve">và </w:t>
      </w:r>
      <w:r>
        <w:t xml:space="preserve">rời </w:t>
      </w:r>
      <w:r>
        <w:t xml:space="preserve">rạc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râu, </w:t>
      </w:r>
      <w:r>
        <w:t xml:space="preserve">tóc). </w:t>
      </w:r>
      <w:r>
        <w:rPr>
          <w:i/>
        </w:rPr>
        <w:t xml:space="preserve">Rêu </w:t>
      </w:r>
      <w:r>
        <w:t xml:space="preserve">ria </w:t>
      </w:r>
      <w:r>
        <w:t xml:space="preserve">lờ </w:t>
      </w:r>
      <w:r>
        <w:t xml:space="preserve">phờ.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tt </w:t>
      </w:r>
      <w:r>
        <w:rPr>
          <w:i/>
        </w:rPr>
        <w:t xml:space="preserve">động từ </w:t>
      </w:r>
      <w:r>
        <w:t xml:space="preserve">(thgt). </w:t>
      </w:r>
      <w:r>
        <w:t xml:space="preserve">Lờhắn </w:t>
      </w:r>
      <w:r>
        <w:t xml:space="preserve">đi. </w:t>
      </w:r>
      <w:r>
        <w:rPr>
          <w:i/>
        </w:rPr>
        <w:t xml:space="preserve">Biết </w:t>
      </w:r>
      <w:r>
        <w:rPr>
          <w:i/>
        </w:rPr>
        <w:t xml:space="preserve">nhưng </w:t>
      </w:r>
      <w:r>
        <w:rPr>
          <w:i/>
        </w:rPr>
        <w:t xml:space="preserve">lờ </w:t>
      </w:r>
      <w:r>
        <w:rPr>
          <w:i/>
        </w:rPr>
        <w:t xml:space="preserve">tịt. </w:t>
      </w:r>
      <w:r>
        <w:br/>
      </w:r>
      <w:r>
        <w:rPr>
          <w:b/>
        </w:rPr>
        <w:t xml:space="preserve">lờ </w:t>
      </w:r>
      <w:r>
        <w:rPr>
          <w:b/>
        </w:rPr>
        <w:t xml:space="preserve">vờ </w:t>
      </w:r>
      <w:r>
        <w:rPr>
          <w:i/>
        </w:rPr>
        <w:t xml:space="preserve">tính từ </w:t>
      </w:r>
      <w:r>
        <w:t xml:space="preserve">(1d.). </w:t>
      </w:r>
      <w:r>
        <w:t xml:space="preserve">Tỏ </w:t>
      </w:r>
      <w:r>
        <w:t xml:space="preserve">ra </w:t>
      </w:r>
      <w:r>
        <w:t xml:space="preserve">chỉ </w:t>
      </w:r>
      <w:r>
        <w:t xml:space="preserve">làm </w:t>
      </w:r>
      <w:r>
        <w:t xml:space="preserve">lấy </w:t>
      </w:r>
      <w:r>
        <w:t xml:space="preserve">lệ, </w:t>
      </w:r>
      <w:r>
        <w:t xml:space="preserve">không </w:t>
      </w:r>
      <w:r>
        <w:t xml:space="preserve">thật </w:t>
      </w:r>
      <w:r>
        <w:t xml:space="preserve">sự </w:t>
      </w:r>
      <w:r>
        <w:t xml:space="preserve">chuyên </w:t>
      </w:r>
      <w:r>
        <w:t xml:space="preserve">chú. </w:t>
      </w:r>
      <w:r>
        <w:t xml:space="preserve">Chỉ </w:t>
      </w:r>
      <w:r>
        <w:rPr>
          <w:i/>
        </w:rPr>
        <w:t xml:space="preserve">lờ </w:t>
      </w:r>
      <w:r>
        <w:rPr>
          <w:i/>
        </w:rPr>
        <w:t xml:space="preserve">vờ </w:t>
      </w:r>
      <w:r>
        <w:t xml:space="preserve">suốt </w:t>
      </w:r>
      <w:r>
        <w:rPr>
          <w:i/>
        </w:rPr>
        <w:t xml:space="preserve">ngày, </w:t>
      </w:r>
      <w:r>
        <w:t xml:space="preserve">chăng </w:t>
      </w:r>
      <w: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uiệc </w:t>
      </w:r>
      <w:r>
        <w:rPr>
          <w:i/>
        </w:rPr>
        <w:t xml:space="preserve">gì. </w:t>
      </w:r>
      <w:r>
        <w:br/>
      </w:r>
      <w:r>
        <w:rPr>
          <w:b/>
        </w:rPr>
        <w:t xml:space="preserve">lở, </w:t>
      </w:r>
      <w:r>
        <w:rPr>
          <w:i/>
        </w:rPr>
        <w:t xml:space="preserve">động từ </w:t>
      </w:r>
      <w:r>
        <w:t xml:space="preserve">Nứt </w:t>
      </w:r>
      <w:r>
        <w:t xml:space="preserve">vỡ </w:t>
      </w:r>
      <w:r>
        <w:t xml:space="preserve">và </w:t>
      </w:r>
      <w:r>
        <w:t xml:space="preserve">sụt </w:t>
      </w:r>
      <w:r>
        <w:t xml:space="preserve">đổ. </w:t>
      </w:r>
      <w:r>
        <w:t xml:space="preserve">Khúc </w:t>
      </w:r>
      <w:r>
        <w:t xml:space="preserve">sông </w:t>
      </w:r>
      <w:r>
        <w:t xml:space="preserve">bên </w:t>
      </w:r>
      <w:r>
        <w:rPr>
          <w:i/>
        </w:rPr>
        <w:t xml:space="preserve">lở </w:t>
      </w:r>
      <w:r>
        <w:rPr>
          <w:i/>
        </w:rPr>
        <w:t xml:space="preserve">bên </w:t>
      </w:r>
      <w:r>
        <w:t xml:space="preserve">bồi. </w:t>
      </w:r>
      <w:r>
        <w:rPr>
          <w:i/>
        </w:rPr>
        <w:t xml:space="preserve">Miệng </w:t>
      </w:r>
      <w:r>
        <w:t xml:space="preserve">ăn </w:t>
      </w:r>
      <w:r>
        <w:t xml:space="preserve">núi </w:t>
      </w:r>
      <w:r>
        <w:rPr>
          <w:i/>
        </w:rPr>
        <w:t xml:space="preserve">lở </w:t>
      </w:r>
      <w:r>
        <w:t xml:space="preserve">(tục ngữ). </w:t>
      </w:r>
      <w:r>
        <w:br/>
      </w:r>
      <w:r>
        <w:rPr>
          <w:b/>
        </w:rPr>
        <w:t xml:space="preserve">lở, </w:t>
      </w:r>
      <w:r>
        <w:rPr>
          <w:i/>
        </w:rPr>
        <w:t xml:space="preserve">động từ </w:t>
      </w:r>
      <w:r>
        <w:t xml:space="preserve">Lên </w:t>
      </w:r>
      <w:r>
        <w:t xml:space="preserve">mụn </w:t>
      </w:r>
      <w:r>
        <w:t xml:space="preserve">có </w:t>
      </w:r>
      <w:r>
        <w:t xml:space="preserve">nước </w:t>
      </w:r>
      <w:r>
        <w:t xml:space="preserve">và </w:t>
      </w:r>
      <w:r>
        <w:t xml:space="preserve">mủ, </w:t>
      </w:r>
      <w:r>
        <w:t xml:space="preserve">vỡ </w:t>
      </w:r>
      <w:r>
        <w:t xml:space="preserve">ra </w:t>
      </w:r>
      <w:r>
        <w:t xml:space="preserve">và </w:t>
      </w:r>
      <w:r>
        <w:t xml:space="preserve">lan </w:t>
      </w:r>
      <w:r>
        <w:t xml:space="preserve">rộng, </w:t>
      </w:r>
      <w:r>
        <w:t xml:space="preserve">gây </w:t>
      </w:r>
      <w:r>
        <w:t xml:space="preserve">đau </w:t>
      </w:r>
      <w:r>
        <w:t xml:space="preserve">đớn </w:t>
      </w:r>
      <w:r>
        <w:t xml:space="preserve">ngứa </w:t>
      </w:r>
      <w:r>
        <w:t xml:space="preserve">ngáy </w:t>
      </w:r>
      <w:r>
        <w:t xml:space="preserve">khó </w:t>
      </w:r>
      <w:r>
        <w:t xml:space="preserve">chịu. </w:t>
      </w:r>
      <w:r>
        <w:rPr>
          <w:i/>
        </w:rPr>
        <w:t xml:space="preserve">Bị </w:t>
      </w:r>
      <w:r>
        <w:t xml:space="preserve">lở </w:t>
      </w:r>
      <w:r>
        <w:rPr>
          <w:i/>
        </w:rPr>
        <w:t xml:space="preserve">khắp </w:t>
      </w:r>
      <w:r>
        <w:t xml:space="preserve">người. </w:t>
      </w:r>
      <w:r>
        <w:rPr>
          <w:i/>
        </w:rPr>
        <w:t xml:space="preserve">Lở </w:t>
      </w:r>
      <w:r>
        <w:rPr>
          <w:i/>
        </w:rPr>
        <w:t xml:space="preserve">mép. </w:t>
      </w:r>
      <w:r>
        <w:t xml:space="preserve">Lởsơn*. </w:t>
      </w:r>
      <w:r>
        <w:br/>
      </w:r>
      <w:r>
        <w:rPr>
          <w:b/>
        </w:rPr>
        <w:t xml:space="preserve">lở </w:t>
      </w:r>
      <w:r>
        <w:rPr>
          <w:b/>
        </w:rPr>
        <w:t xml:space="preserve">láy </w:t>
      </w:r>
      <w:r>
        <w:rPr>
          <w:i/>
        </w:rPr>
        <w:t xml:space="preserve">động từ </w:t>
      </w:r>
      <w:r>
        <w:t xml:space="preserve">(id)). </w:t>
      </w:r>
      <w:r>
        <w:t xml:space="preserve">(Bị </w:t>
      </w:r>
      <w:r>
        <w:t xml:space="preserve">bệnh) </w:t>
      </w:r>
      <w:r>
        <w:t xml:space="preserve">lở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lở </w:t>
      </w:r>
      <w:r>
        <w:t xml:space="preserve">láy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lở </w:t>
      </w:r>
      <w:r>
        <w:rPr>
          <w:b/>
        </w:rPr>
        <w:t xml:space="preserve">loét </w:t>
      </w:r>
      <w:r>
        <w:rPr>
          <w:i/>
        </w:rPr>
        <w:t xml:space="preserve">động từ </w:t>
      </w:r>
      <w:r>
        <w:t xml:space="preserve">hoặc </w:t>
      </w:r>
      <w:r>
        <w:t xml:space="preserve">danh từ). </w:t>
      </w:r>
      <w:r>
        <w:t xml:space="preserve">(Mụn </w:t>
      </w:r>
      <w:r>
        <w:t xml:space="preserve">nhọt, </w:t>
      </w:r>
      <w:r>
        <w:t xml:space="preserve">vết </w:t>
      </w:r>
      <w:r>
        <w:t xml:space="preserve">thương) </w:t>
      </w:r>
      <w:r>
        <w:t xml:space="preserve">phá </w:t>
      </w:r>
      <w:r>
        <w:t xml:space="preserve">rộng </w:t>
      </w:r>
      <w:r>
        <w:t xml:space="preserve">và </w:t>
      </w:r>
      <w:r>
        <w:t xml:space="preserve">lan </w:t>
      </w:r>
      <w:r>
        <w:t xml:space="preserve">ra. </w:t>
      </w:r>
      <w:r>
        <w:t xml:space="preserve">Vết </w:t>
      </w:r>
      <w:r>
        <w:t xml:space="preserve">thương </w:t>
      </w:r>
      <w:r>
        <w:rPr>
          <w:i/>
        </w:rPr>
        <w:t xml:space="preserve">lở </w:t>
      </w:r>
      <w:r>
        <w:rPr>
          <w:i/>
        </w:rPr>
        <w:t xml:space="preserve">loét. </w:t>
      </w:r>
      <w:r>
        <w:rPr>
          <w:i/>
        </w:rPr>
        <w:t xml:space="preserve">Lở </w:t>
      </w:r>
      <w:r>
        <w:t xml:space="preserve">loét </w:t>
      </w:r>
      <w:r>
        <w:t xml:space="preserve">đây </w:t>
      </w:r>
      <w:r>
        <w:t xml:space="preserve">người. </w:t>
      </w:r>
      <w:r>
        <w:br/>
      </w:r>
      <w:r>
        <w:rPr>
          <w:b/>
        </w:rPr>
        <w:t xml:space="preserve">lở </w:t>
      </w:r>
      <w:r>
        <w:rPr>
          <w:b/>
        </w:rPr>
        <w:t xml:space="preserve">lói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lở </w:t>
      </w:r>
      <w:r>
        <w:t xml:space="preserve">nhiều </w:t>
      </w:r>
      <w:r>
        <w:t xml:space="preserve">chỗ </w:t>
      </w:r>
      <w:r>
        <w:t xml:space="preserve">làm </w:t>
      </w:r>
      <w:r>
        <w:t xml:space="preserve">cho </w:t>
      </w:r>
      <w:r>
        <w:t xml:space="preserve">bề </w:t>
      </w:r>
      <w:r>
        <w:t xml:space="preserve">mặt </w:t>
      </w:r>
      <w:r>
        <w:t xml:space="preserve">nham </w:t>
      </w:r>
      <w:r>
        <w:t xml:space="preserve">nhở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Tường </w:t>
      </w:r>
      <w:r>
        <w:rPr>
          <w:i/>
        </w:rPr>
        <w:t xml:space="preserve">uách </w:t>
      </w:r>
      <w:r>
        <w:t xml:space="preserve">lở </w:t>
      </w:r>
      <w:r>
        <w:t xml:space="preserve">lói. </w:t>
      </w:r>
      <w:r>
        <w:t xml:space="preserve">Mặt </w:t>
      </w:r>
      <w:r>
        <w:t xml:space="preserve">đường </w:t>
      </w:r>
      <w:r>
        <w:rPr>
          <w:i/>
        </w:rPr>
        <w:t xml:space="preserve">lở </w:t>
      </w:r>
      <w:r>
        <w:rPr>
          <w:i/>
        </w:rPr>
        <w:t xml:space="preserve">lói </w:t>
      </w:r>
      <w:r>
        <w:t xml:space="preserve">sau </w:t>
      </w:r>
      <w:r>
        <w:t xml:space="preserve">trận </w:t>
      </w:r>
      <w:r>
        <w:t xml:space="preserve">lũ </w:t>
      </w:r>
      <w:r>
        <w:t xml:space="preserve">lụt. </w:t>
      </w:r>
      <w:r>
        <w:br/>
      </w:r>
      <w:r>
        <w:rPr>
          <w:b/>
        </w:rPr>
        <w:t xml:space="preserve">lở </w:t>
      </w:r>
      <w:r>
        <w:rPr>
          <w:b/>
        </w:rPr>
        <w:t xml:space="preserve">mồm </w:t>
      </w:r>
      <w:r>
        <w:rPr>
          <w:b/>
        </w:rPr>
        <w:t xml:space="preserve">long </w:t>
      </w:r>
      <w:r>
        <w:rPr>
          <w:b/>
        </w:rPr>
        <w:t xml:space="preserve">móng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ở </w:t>
      </w:r>
      <w:r>
        <w:t xml:space="preserve">loài </w:t>
      </w:r>
      <w:r>
        <w:t xml:space="preserve">nhai </w:t>
      </w:r>
      <w:r>
        <w:t xml:space="preserve">lại </w:t>
      </w:r>
      <w:r>
        <w:t xml:space="preserve">và </w:t>
      </w:r>
      <w:r>
        <w:t xml:space="preserve">lợn, </w:t>
      </w:r>
      <w:r>
        <w:t xml:space="preserve">gây </w:t>
      </w:r>
      <w:r>
        <w:t xml:space="preserve">sốt </w:t>
      </w:r>
      <w:r>
        <w:t xml:space="preserve">làm </w:t>
      </w:r>
      <w:r>
        <w:t xml:space="preserve">loét </w:t>
      </w:r>
      <w:r>
        <w:t xml:space="preserve">ở </w:t>
      </w:r>
      <w:r>
        <w:t xml:space="preserve">miệng, </w:t>
      </w:r>
      <w:r>
        <w:t xml:space="preserve">vú </w:t>
      </w:r>
      <w:r>
        <w:t xml:space="preserve">và </w:t>
      </w:r>
      <w:r>
        <w:t xml:space="preserve">kẽ </w:t>
      </w:r>
      <w:r>
        <w:t xml:space="preserve">móng </w:t>
      </w:r>
      <w:r>
        <w:t xml:space="preserve">chân. </w:t>
      </w:r>
      <w:r>
        <w:br/>
      </w:r>
      <w:r>
        <w:rPr>
          <w:b/>
        </w:rPr>
        <w:t xml:space="preserve">lở </w:t>
      </w:r>
      <w:r>
        <w:rPr>
          <w:b/>
        </w:rPr>
        <w:t xml:space="preserve">sơn </w:t>
      </w:r>
      <w:r>
        <w:rPr>
          <w:i/>
        </w:rPr>
        <w:t xml:space="preserve">động từ </w:t>
      </w:r>
      <w:r>
        <w:t xml:space="preserve">Lở </w:t>
      </w:r>
      <w:r>
        <w:t xml:space="preserve">do </w:t>
      </w:r>
      <w:r>
        <w:t xml:space="preserve">bị </w:t>
      </w:r>
      <w:r>
        <w:t xml:space="preserve">dị </w:t>
      </w:r>
      <w:r>
        <w:t xml:space="preserve">ứng </w:t>
      </w:r>
      <w:r>
        <w:rPr>
          <w:i/>
        </w:rPr>
        <w:t xml:space="preserve">với </w:t>
      </w:r>
      <w:r>
        <w:t xml:space="preserve">nhựa </w:t>
      </w:r>
      <w:r>
        <w:t xml:space="preserve">cây </w:t>
      </w:r>
      <w:r>
        <w:t xml:space="preserve">sơn </w:t>
      </w:r>
      <w:r>
        <w:t xml:space="preserve">làm </w:t>
      </w:r>
      <w:r>
        <w:t xml:space="preserve">cho </w:t>
      </w:r>
      <w:r>
        <w:t xml:space="preserve">mặt </w:t>
      </w:r>
      <w:r>
        <w:t xml:space="preserve">sung </w:t>
      </w:r>
      <w:r>
        <w:t xml:space="preserve">phù, </w:t>
      </w:r>
      <w:r>
        <w:t xml:space="preserve">ngứa </w:t>
      </w:r>
      <w:r>
        <w:t xml:space="preserve">ngáy, </w:t>
      </w:r>
      <w:r>
        <w:t xml:space="preserve">nối </w:t>
      </w:r>
      <w:r>
        <w:t xml:space="preserve">mụn. </w:t>
      </w:r>
      <w:r>
        <w:br/>
      </w:r>
      <w:r>
        <w:rPr>
          <w:b/>
        </w:rPr>
        <w:t xml:space="preserve">lỡ,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Làm </w:t>
      </w:r>
      <w:r>
        <w:t xml:space="preserve">xảy </w:t>
      </w:r>
      <w:r>
        <w:t xml:space="preserve">ra, </w:t>
      </w:r>
      <w:r>
        <w:t xml:space="preserve">do </w:t>
      </w:r>
      <w:r>
        <w:t xml:space="preserve">sơ </w:t>
      </w:r>
      <w:r>
        <w:t xml:space="preserve">suất,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khiến </w:t>
      </w:r>
      <w:r>
        <w:t xml:space="preserve">phải </w:t>
      </w:r>
      <w:r>
        <w:t xml:space="preserve">lấy </w:t>
      </w:r>
      <w:r>
        <w:t xml:space="preserve">làm </w:t>
      </w:r>
      <w:r>
        <w:t xml:space="preserve">tiếc, </w:t>
      </w:r>
      <w:r>
        <w:t xml:space="preserve">làm </w:t>
      </w:r>
      <w:r>
        <w:t xml:space="preserve">ân </w:t>
      </w:r>
      <w:r>
        <w:t xml:space="preserve">hận. </w:t>
      </w:r>
      <w:r>
        <w:t xml:space="preserve">Vô </w:t>
      </w:r>
      <w:r>
        <w:rPr>
          <w:i/>
        </w:rPr>
        <w:t xml:space="preserve">ý, </w:t>
      </w:r>
      <w:r>
        <w:t xml:space="preserve">lỡ </w:t>
      </w:r>
      <w:r>
        <w:t xml:space="preserve">gây </w:t>
      </w:r>
      <w:r>
        <w:t xml:space="preserve">ra </w:t>
      </w:r>
      <w:r>
        <w:rPr>
          <w:i/>
        </w:rPr>
        <w:t xml:space="preserve">uiệc </w:t>
      </w:r>
      <w:r>
        <w:t xml:space="preserve">đáng </w:t>
      </w:r>
      <w:r>
        <w:rPr>
          <w:i/>
        </w:rPr>
        <w:t xml:space="preserve">tiếc. </w:t>
      </w:r>
      <w:r>
        <w:t xml:space="preserve">Việc </w:t>
      </w:r>
      <w:r>
        <w:t xml:space="preserve">đã </w:t>
      </w:r>
      <w:r>
        <w:rPr>
          <w:i/>
        </w:rPr>
        <w:t xml:space="preserve">lỡ </w:t>
      </w:r>
      <w:r>
        <w:rPr>
          <w:i/>
        </w:rPr>
        <w:t xml:space="preserve">rồi. </w:t>
      </w:r>
      <w:r>
        <w:rPr>
          <w:i/>
        </w:rPr>
        <w:t xml:space="preserve">Lỡ </w:t>
      </w:r>
      <w:r>
        <w:t xml:space="preserve">lời*. </w:t>
      </w:r>
      <w:r>
        <w:rPr>
          <w:b/>
        </w:rPr>
        <w:t xml:space="preserve">2 </w:t>
      </w:r>
      <w:r>
        <w:t xml:space="preserve">Đế </w:t>
      </w:r>
      <w:r>
        <w:t xml:space="preserve">cho </w:t>
      </w:r>
      <w:r>
        <w:t xml:space="preserve">điều </w:t>
      </w:r>
      <w:r>
        <w:t xml:space="preserve">kiện </w:t>
      </w:r>
      <w:r>
        <w:t xml:space="preserve">khách </w:t>
      </w:r>
      <w:r>
        <w:t xml:space="preserve">quan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qua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tiếc. </w:t>
      </w:r>
      <w:r>
        <w:rPr>
          <w:i/>
        </w:rPr>
        <w:t xml:space="preserve">Lỡ </w:t>
      </w:r>
      <w:r>
        <w:t xml:space="preserve">thời </w:t>
      </w:r>
      <w:r>
        <w:t xml:space="preserve">uụ. </w:t>
      </w:r>
      <w:r>
        <w:t xml:space="preserve">Chậm </w:t>
      </w:r>
      <w:r>
        <w:t xml:space="preserve">nên </w:t>
      </w:r>
      <w:r>
        <w:rPr>
          <w:i/>
        </w:rPr>
        <w:t xml:space="preserve">lỡ </w:t>
      </w:r>
      <w:r>
        <w:t xml:space="preserve">uiệc. </w:t>
      </w:r>
      <w:r>
        <w:rPr>
          <w:i/>
        </w:rPr>
        <w:t xml:space="preserve">Bỏ </w:t>
      </w:r>
      <w:r>
        <w:rPr>
          <w:i/>
        </w:rPr>
        <w:t xml:space="preserve">lỡ </w:t>
      </w:r>
      <w:r>
        <w:rPr>
          <w:i/>
        </w:rPr>
        <w:t xml:space="preserve">cơ </w:t>
      </w:r>
      <w:r>
        <w:t xml:space="preserve">hội. </w:t>
      </w:r>
      <w:r>
        <w:t xml:space="preserve">Thất </w:t>
      </w:r>
      <w:r>
        <w:rPr>
          <w:i/>
        </w:rPr>
        <w:t xml:space="preserve">cơ </w:t>
      </w:r>
      <w:r>
        <w:rPr>
          <w:i/>
        </w:rPr>
        <w:t xml:space="preserve">lỡ </w:t>
      </w:r>
      <w:r>
        <w:rPr>
          <w:i/>
        </w:rPr>
        <w:t xml:space="preserve">uận*. </w:t>
      </w:r>
      <w:r>
        <w:rPr>
          <w:i/>
        </w:rPr>
        <w:t xml:space="preserve">II </w:t>
      </w:r>
      <w:r>
        <w:t xml:space="preserve">kết từ </w:t>
      </w:r>
      <w:r>
        <w:t xml:space="preserve">(phương ngữ). </w:t>
      </w:r>
      <w:r>
        <w:t xml:space="preserve">Nhỡ. </w:t>
      </w:r>
      <w:r>
        <w:t xml:space="preserve">Mang </w:t>
      </w:r>
      <w:r>
        <w:rPr>
          <w:i/>
        </w:rPr>
        <w:t xml:space="preserve">thêm </w:t>
      </w:r>
      <w:r>
        <w:t xml:space="preserve">tiền, </w:t>
      </w:r>
      <w:r>
        <w:rPr>
          <w:i/>
        </w:rPr>
        <w:t xml:space="preserve">lỡ </w:t>
      </w:r>
      <w:r>
        <w:rPr>
          <w:i/>
        </w:rPr>
        <w:t xml:space="preserve">có </w:t>
      </w:r>
      <w:r>
        <w:rPr>
          <w:i/>
        </w:rPr>
        <w:t xml:space="preserve">uiệc </w:t>
      </w:r>
      <w:r>
        <w:rPr>
          <w:i/>
        </w:rPr>
        <w:t xml:space="preserve">cần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.t. </w:t>
      </w:r>
      <w:r>
        <w:t xml:space="preserve">(phương ngữ). </w:t>
      </w:r>
      <w:r>
        <w:t xml:space="preserve">Nhỡ. </w:t>
      </w:r>
      <w:r>
        <w:t xml:space="preserve">Nồi </w:t>
      </w:r>
      <w:r>
        <w:rPr>
          <w:i/>
        </w:rPr>
        <w:t xml:space="preserve">lỡ. </w:t>
      </w:r>
      <w:r>
        <w:br w:type="page"/>
      </w:r>
      <w:r>
        <w:rPr>
          <w:b/>
        </w:rPr>
        <w:t xml:space="preserve">lö </w:t>
      </w:r>
      <w:r>
        <w:rPr>
          <w:b/>
        </w:rPr>
        <w:t xml:space="preserve">bước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Gặp </w:t>
      </w:r>
      <w:r>
        <w:t xml:space="preserve">bước </w:t>
      </w:r>
      <w:r>
        <w:t xml:space="preserve">không </w:t>
      </w:r>
      <w:r>
        <w:t xml:space="preserve">may </w:t>
      </w:r>
      <w:r>
        <w:t xml:space="preserve">trong </w:t>
      </w:r>
      <w:r>
        <w:t xml:space="preserve">đời. </w:t>
      </w:r>
      <w:r>
        <w:rPr>
          <w:i/>
        </w:rPr>
        <w:t xml:space="preserve">Lỡ </w:t>
      </w:r>
      <w:r>
        <w:rPr>
          <w:i/>
        </w:rPr>
        <w:t xml:space="preserve">bước </w:t>
      </w:r>
      <w:r>
        <w:rPr>
          <w:i/>
        </w:rPr>
        <w:t xml:space="preserve">công </w:t>
      </w:r>
      <w:r>
        <w:rPr>
          <w:i/>
        </w:rPr>
        <w:t xml:space="preserve">danh. </w:t>
      </w:r>
      <w:r>
        <w:t xml:space="preserve">Sa </w:t>
      </w:r>
      <w:r>
        <w:t xml:space="preserve">cơ </w:t>
      </w:r>
      <w:r>
        <w:rPr>
          <w:i/>
        </w:rPr>
        <w:t xml:space="preserve">lỡ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cơ </w:t>
      </w:r>
      <w:r>
        <w:rPr>
          <w:i/>
        </w:rPr>
        <w:t xml:space="preserve">động từ </w:t>
      </w:r>
      <w:r>
        <w:t xml:space="preserve">(ít dùng). </w:t>
      </w:r>
      <w:r>
        <w:t xml:space="preserve">Bỏ </w:t>
      </w:r>
      <w:r>
        <w:t xml:space="preserve">lỡ </w:t>
      </w:r>
      <w:r>
        <w:t xml:space="preserve">cơ </w:t>
      </w:r>
      <w:r>
        <w:t xml:space="preserve">hội.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cỡ </w:t>
      </w:r>
      <w:r>
        <w:rPr>
          <w:i/>
        </w:rPr>
        <w:t xml:space="preserve">tính từ </w:t>
      </w:r>
      <w:r>
        <w:t xml:space="preserve">Không </w:t>
      </w:r>
      <w:r>
        <w:t xml:space="preserve">đúng </w:t>
      </w:r>
      <w:r>
        <w:t xml:space="preserve">cỡ </w:t>
      </w:r>
      <w:r>
        <w:t xml:space="preserve">nào </w:t>
      </w:r>
      <w:r>
        <w:t xml:space="preserve">cả,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không </w:t>
      </w:r>
      <w:r>
        <w:t xml:space="preserve">thích </w:t>
      </w:r>
      <w:r>
        <w:t xml:space="preserve">hợp. </w:t>
      </w:r>
      <w:r>
        <w:t xml:space="preserve">Mảnh </w:t>
      </w:r>
      <w:r>
        <w:t xml:space="preserve">uái </w:t>
      </w:r>
      <w:r>
        <w:rPr>
          <w:i/>
        </w:rPr>
        <w:t xml:space="preserve">lỡ </w:t>
      </w:r>
      <w:r>
        <w:rPr>
          <w:i/>
        </w:rPr>
        <w:t xml:space="preserve">cỡ, </w:t>
      </w:r>
      <w:r>
        <w:t xml:space="preserve">may </w:t>
      </w:r>
      <w:r>
        <w:rPr>
          <w:i/>
        </w:rPr>
        <w:t xml:space="preserve">áo </w:t>
      </w:r>
      <w:r>
        <w:t xml:space="preserve">thì </w:t>
      </w:r>
      <w:r>
        <w:t xml:space="preserve">thừa, </w:t>
      </w:r>
      <w:r>
        <w:rPr>
          <w:i/>
        </w:rPr>
        <w:t xml:space="preserve">may </w:t>
      </w:r>
      <w:r>
        <w:rPr>
          <w:i/>
        </w:rPr>
        <w:t xml:space="preserve">quân </w:t>
      </w:r>
      <w:r>
        <w:t xml:space="preserve">thì </w:t>
      </w:r>
      <w:r>
        <w:t xml:space="preserve">thiếu. </w:t>
      </w:r>
      <w:r>
        <w:br/>
      </w:r>
      <w:r>
        <w:rPr>
          <w:b/>
        </w:rPr>
        <w:t xml:space="preserve">1ð </w:t>
      </w:r>
      <w:r>
        <w:rPr>
          <w:b/>
        </w:rPr>
        <w:t xml:space="preserve">dở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dở </w:t>
      </w:r>
      <w:r>
        <w:t xml:space="preserve">dang. </w:t>
      </w:r>
      <w:r>
        <w:t xml:space="preserve">Việc </w:t>
      </w:r>
      <w:r>
        <w:rPr>
          <w:i/>
        </w:rP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lỡ </w:t>
      </w:r>
      <w:r>
        <w:rPr>
          <w:i/>
        </w:rPr>
        <w:t xml:space="preserve">dở. </w:t>
      </w:r>
      <w:r>
        <w:rPr>
          <w:i/>
        </w:rPr>
        <w:t xml:space="preserve">Tình </w:t>
      </w:r>
      <w:r>
        <w:rPr>
          <w:i/>
        </w:rPr>
        <w:t xml:space="preserve">duyên </w:t>
      </w:r>
      <w:r>
        <w:t xml:space="preserve">lỡ </w:t>
      </w:r>
      <w:r>
        <w:t xml:space="preserve">dớ. </w:t>
      </w:r>
      <w:r>
        <w:br/>
      </w:r>
      <w:r>
        <w:rPr>
          <w:b/>
        </w:rPr>
        <w:t xml:space="preserve">Iö </w:t>
      </w:r>
      <w:r>
        <w:rPr>
          <w:b/>
        </w:rPr>
        <w:t xml:space="preserve">duyên </w:t>
      </w:r>
      <w:r>
        <w:rPr>
          <w:i/>
        </w:rPr>
        <w:t xml:space="preserve">động từ </w:t>
      </w:r>
      <w:r>
        <w:t xml:space="preserve">Lỡ </w:t>
      </w:r>
      <w:r>
        <w:t xml:space="preserve">làng </w:t>
      </w:r>
      <w:r>
        <w:t xml:space="preserve">về </w:t>
      </w:r>
      <w:r>
        <w:t xml:space="preserve">tình </w:t>
      </w:r>
      <w:r>
        <w:t xml:space="preserve">duyên.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Gặp </w:t>
      </w:r>
      <w:r>
        <w:t xml:space="preserve">trắc </w:t>
      </w:r>
      <w:r>
        <w:t xml:space="preserve">trở </w:t>
      </w:r>
      <w:r>
        <w:t xml:space="preserve">phải </w:t>
      </w:r>
      <w:r>
        <w:t xml:space="preserve">dừng </w:t>
      </w:r>
      <w:r>
        <w:t xml:space="preserve">lại </w:t>
      </w:r>
      <w:r>
        <w:t xml:space="preserve">giữa </w:t>
      </w:r>
      <w:r>
        <w:t xml:space="preserve">đường </w:t>
      </w:r>
      <w:r>
        <w:t xml:space="preserve">khi </w:t>
      </w:r>
      <w:r>
        <w:t xml:space="preserve">đi </w:t>
      </w:r>
      <w:r>
        <w:rPr>
          <w:i/>
        </w:rPr>
        <w:t xml:space="preserve">đường </w:t>
      </w:r>
      <w:r>
        <w:t xml:space="preserve">xa. </w:t>
      </w:r>
      <w:r>
        <w:t xml:space="preserve">Khách </w:t>
      </w:r>
      <w:r>
        <w:rPr>
          <w:i/>
        </w:rPr>
        <w:t xml:space="preserve">lõ </w:t>
      </w:r>
      <w:r>
        <w:rPr>
          <w:i/>
        </w:rPr>
        <w:t xml:space="preserve">đường. </w:t>
      </w:r>
      <w:r>
        <w:t xml:space="preserve">Lỡđường </w:t>
      </w:r>
      <w:r>
        <w:t xml:space="preserve">xin </w:t>
      </w:r>
      <w:r>
        <w:rPr>
          <w:i/>
        </w:rPr>
        <w:t xml:space="preserve">ngủ </w:t>
      </w:r>
      <w:r>
        <w:t xml:space="preserve">nhờ </w:t>
      </w:r>
      <w:r>
        <w:t xml:space="preserve">một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lö </w:t>
      </w:r>
      <w:r>
        <w:rPr>
          <w:b/>
        </w:rPr>
        <w:t xml:space="preserve">làng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dở </w:t>
      </w:r>
      <w:r>
        <w:t xml:space="preserve">dang, </w:t>
      </w:r>
      <w:r>
        <w:t xml:space="preserve">công </w:t>
      </w:r>
      <w:r>
        <w:t xml:space="preserve">việc </w:t>
      </w:r>
      <w:r>
        <w:t xml:space="preserve">không </w:t>
      </w:r>
      <w:r>
        <w:t xml:space="preserve">thành, </w:t>
      </w:r>
      <w:r>
        <w:t xml:space="preserve">không </w:t>
      </w:r>
      <w:r>
        <w:t xml:space="preserve">đạt </w:t>
      </w:r>
      <w:r>
        <w:t xml:space="preserve">do </w:t>
      </w:r>
      <w:r>
        <w:t xml:space="preserve">bị </w:t>
      </w:r>
      <w:r>
        <w:t xml:space="preserve">lỡ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Lỡ </w:t>
      </w:r>
      <w:r>
        <w:rPr>
          <w:i/>
        </w:rPr>
        <w:t xml:space="preserve">làng </w:t>
      </w:r>
      <w:r>
        <w:rPr>
          <w:i/>
        </w:rPr>
        <w:t xml:space="preserve">uề </w:t>
      </w:r>
      <w:r>
        <w:t xml:space="preserve">tình </w:t>
      </w:r>
      <w:r>
        <w:t xml:space="preserve">duyên. </w:t>
      </w:r>
      <w:r>
        <w:t xml:space="preserve">Gặp </w:t>
      </w:r>
      <w:r>
        <w:rPr>
          <w:i/>
        </w:rPr>
        <w:t xml:space="preserve">bước </w:t>
      </w:r>
      <w:r>
        <w:rPr>
          <w:i/>
        </w:rPr>
        <w:t xml:space="preserve">lỡ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lầm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Như </w:t>
      </w:r>
      <w:r>
        <w:t xml:space="preserve">lâm </w:t>
      </w:r>
      <w:r>
        <w:rPr>
          <w:i/>
        </w:rPr>
        <w:t xml:space="preserve">lỡ.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Lỡ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không </w:t>
      </w:r>
      <w:r>
        <w:t xml:space="preserve">nên </w:t>
      </w:r>
      <w:r>
        <w:t xml:space="preserve">nói. </w:t>
      </w:r>
      <w:r>
        <w:t xml:space="preserve">Nói </w:t>
      </w:r>
      <w:r>
        <w:t xml:space="preserve">xong </w:t>
      </w:r>
      <w:r>
        <w:t xml:space="preserve">mới </w:t>
      </w:r>
      <w:r>
        <w:t xml:space="preserve">biết </w:t>
      </w:r>
      <w:r>
        <w:rPr>
          <w:i/>
        </w:rPr>
        <w:t xml:space="preserve">mình </w:t>
      </w:r>
      <w:r>
        <w:t xml:space="preserve">lỡ </w:t>
      </w:r>
      <w:r>
        <w:rPr>
          <w:i/>
        </w:rPr>
        <w:t xml:space="preserve">lời. </w:t>
      </w:r>
      <w:r>
        <w:t xml:space="preserve">Xin </w:t>
      </w:r>
      <w:r>
        <w:t xml:space="preserve">lỗi, </w:t>
      </w:r>
      <w:r>
        <w:t xml:space="preserve">tì </w:t>
      </w:r>
      <w:r>
        <w:rPr>
          <w:i/>
        </w:rPr>
        <w:t xml:space="preserve">đã </w:t>
      </w:r>
      <w:r>
        <w:t xml:space="preserve">trót </w:t>
      </w:r>
      <w:r>
        <w:rPr>
          <w:i/>
        </w:rPr>
        <w:t xml:space="preserve">lỡ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tàu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Nhỡ </w:t>
      </w:r>
      <w:r>
        <w:t xml:space="preserve">tàu.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thì </w:t>
      </w:r>
      <w:r>
        <w:rPr>
          <w:i/>
        </w:rPr>
        <w:t xml:space="preserve">tính từ </w:t>
      </w:r>
      <w:r>
        <w:t xml:space="preserve">Quá </w:t>
      </w:r>
      <w:r>
        <w:t xml:space="preserve">tuổi </w:t>
      </w:r>
      <w:r>
        <w:t xml:space="preserve">lấy </w:t>
      </w:r>
      <w:r>
        <w:t xml:space="preserve">chồng </w:t>
      </w:r>
      <w:r>
        <w:t xml:space="preserve">mà </w:t>
      </w:r>
      <w:r>
        <w:t xml:space="preserve">vẫn </w:t>
      </w:r>
      <w:r>
        <w:t xml:space="preserve">chưa </w:t>
      </w:r>
      <w:r>
        <w:t xml:space="preserve">có </w:t>
      </w:r>
      <w:r>
        <w:t xml:space="preserve">chồng. </w:t>
      </w:r>
      <w:r>
        <w:t xml:space="preserve">Người </w:t>
      </w:r>
      <w:r>
        <w:t xml:space="preserve">con </w:t>
      </w:r>
      <w:r>
        <w:t xml:space="preserve">gái </w:t>
      </w:r>
      <w:r>
        <w:rPr>
          <w:i/>
        </w:rPr>
        <w:t xml:space="preserve">lỡ </w:t>
      </w:r>
      <w:r>
        <w:t xml:space="preserve">thì. </w:t>
      </w:r>
      <w:r>
        <w:br/>
      </w:r>
      <w:r>
        <w:rPr>
          <w:b/>
        </w:rPr>
        <w:t xml:space="preserve">lỡ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(ít dùng). </w:t>
      </w:r>
      <w:r>
        <w:t xml:space="preserve">† </w:t>
      </w:r>
      <w:r>
        <w:t xml:space="preserve">Đã </w:t>
      </w:r>
      <w:r>
        <w:t xml:space="preserve">hết </w:t>
      </w:r>
      <w:r>
        <w:t xml:space="preserve">thời </w:t>
      </w:r>
      <w:r>
        <w:t xml:space="preserve">rồi.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lỡthi. </w:t>
      </w:r>
      <w:r>
        <w:br/>
      </w:r>
      <w:r>
        <w:rPr>
          <w:b/>
        </w:rPr>
        <w:t xml:space="preserve">lớ </w:t>
      </w:r>
      <w:r>
        <w:rPr>
          <w:i/>
        </w:rPr>
        <w:t xml:space="preserve">tính từ </w:t>
      </w:r>
      <w:r>
        <w:t xml:space="preserve">(Giọng </w:t>
      </w:r>
      <w:r>
        <w:t xml:space="preserve">nói) </w:t>
      </w:r>
      <w:r>
        <w:t xml:space="preserve">không </w:t>
      </w:r>
      <w:r>
        <w:t xml:space="preserve">đúng </w:t>
      </w:r>
      <w:r>
        <w:t xml:space="preserve">âm,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bị </w:t>
      </w:r>
      <w:r>
        <w:t xml:space="preserve">pha </w:t>
      </w:r>
      <w:r>
        <w:t xml:space="preserve">tiếng. </w:t>
      </w:r>
      <w:r>
        <w:t xml:space="preserve">Nói </w:t>
      </w:r>
      <w:r>
        <w:rPr>
          <w:i/>
        </w:rPr>
        <w:t xml:space="preserve">lớ </w:t>
      </w:r>
      <w:r>
        <w:t xml:space="preserve">giọng </w:t>
      </w:r>
      <w:r>
        <w:t xml:space="preserve">Nghệ.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lơ </w:t>
      </w:r>
      <w:r>
        <w:rPr>
          <w:i/>
        </w:rPr>
        <w:t xml:space="preserve">lớ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lớ </w:t>
      </w:r>
      <w:r>
        <w:rPr>
          <w:b/>
        </w:rPr>
        <w:t xml:space="preserve">ngớ </w:t>
      </w:r>
      <w:r>
        <w:rPr>
          <w:i/>
        </w:rPr>
        <w:t xml:space="preserve">tính từ </w:t>
      </w:r>
      <w:r>
        <w:t xml:space="preserve">(khẩu ngữ). </w:t>
      </w:r>
      <w:r>
        <w:t xml:space="preserve">Lộ </w:t>
      </w:r>
      <w:r>
        <w:t xml:space="preserve">vẻ </w:t>
      </w:r>
      <w:r>
        <w:t xml:space="preserve">vụng </w:t>
      </w:r>
      <w:r>
        <w:t xml:space="preserve">về </w:t>
      </w:r>
      <w:r>
        <w:t xml:space="preserve">ngớ </w:t>
      </w:r>
      <w:r>
        <w:t xml:space="preserve">ngắn </w:t>
      </w:r>
      <w:r>
        <w:t xml:space="preserve">do </w:t>
      </w:r>
      <w:r>
        <w:t xml:space="preserve">còn </w:t>
      </w:r>
      <w:r>
        <w:t xml:space="preserve">lạ </w:t>
      </w:r>
      <w:r>
        <w:rPr>
          <w:i/>
        </w:rPr>
        <w:t xml:space="preserve">lãm. </w:t>
      </w:r>
      <w:r>
        <w:rPr>
          <w:i/>
        </w:rPr>
        <w:t xml:space="preserve">Mới </w:t>
      </w:r>
      <w:r>
        <w:rPr>
          <w:i/>
        </w:rPr>
        <w:t xml:space="preserve">uề </w:t>
      </w:r>
      <w:r>
        <w:t xml:space="preserve">công </w:t>
      </w:r>
      <w:r>
        <w:rPr>
          <w:i/>
        </w:rPr>
        <w:t xml:space="preserve">tác </w:t>
      </w:r>
      <w:r>
        <w:t xml:space="preserve">còn </w:t>
      </w:r>
      <w:r>
        <w:t xml:space="preserve">lớ </w:t>
      </w:r>
      <w:r>
        <w:t xml:space="preserve">ngớ </w:t>
      </w:r>
      <w:r>
        <w:rPr>
          <w:i/>
        </w:rPr>
        <w:t xml:space="preserve">chưa </w:t>
      </w:r>
      <w:r>
        <w:rPr>
          <w:i/>
        </w:rPr>
        <w:t xml:space="preserve">biết </w:t>
      </w:r>
      <w:r>
        <w:t xml:space="preserve">gì. </w:t>
      </w:r>
      <w:r>
        <w:rPr>
          <w:i/>
        </w:rPr>
        <w:t xml:space="preserve">Đang </w:t>
      </w:r>
      <w:r>
        <w:rPr>
          <w:i/>
        </w:rPr>
        <w:t xml:space="preserve">lớ </w:t>
      </w:r>
      <w:r>
        <w:t xml:space="preserve">ngớ </w:t>
      </w:r>
      <w:r>
        <w:t xml:space="preserve">định </w:t>
      </w:r>
      <w:r>
        <w:t xml:space="preserve">hỏi </w:t>
      </w:r>
      <w:r>
        <w:t xml:space="preserve">thăm </w:t>
      </w:r>
      <w:r>
        <w:t xml:space="preserve">thì </w:t>
      </w:r>
      <w:r>
        <w:t xml:space="preserve">lại </w:t>
      </w:r>
      <w:r>
        <w:rPr>
          <w:i/>
        </w:rPr>
        <w:t xml:space="preserve">gặp </w:t>
      </w:r>
      <w:r>
        <w:rPr>
          <w:i/>
        </w:rPr>
        <w:t xml:space="preserve">người </w:t>
      </w:r>
      <w:r>
        <w:t xml:space="preserve">quen. </w:t>
      </w:r>
      <w:r>
        <w:br/>
      </w:r>
      <w:r>
        <w:rPr>
          <w:b/>
        </w:rPr>
        <w:t xml:space="preserve">lớ </w:t>
      </w:r>
      <w:r>
        <w:rPr>
          <w:b/>
        </w:rPr>
        <w:t xml:space="preserve">quố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cử </w:t>
      </w:r>
      <w:r>
        <w:t xml:space="preserve">động </w:t>
      </w:r>
      <w:r>
        <w:t xml:space="preserve">vụng </w:t>
      </w:r>
      <w:r>
        <w:t xml:space="preserve">về, </w:t>
      </w:r>
      <w:r>
        <w:t xml:space="preserve">động </w:t>
      </w:r>
      <w:r>
        <w:t xml:space="preserve">tác </w:t>
      </w:r>
      <w:r>
        <w:t xml:space="preserve">lúng </w:t>
      </w:r>
      <w:r>
        <w:t xml:space="preserve">túng, </w:t>
      </w:r>
      <w:r>
        <w:t xml:space="preserve">thiếu </w:t>
      </w:r>
      <w:r>
        <w:t xml:space="preserve">chính </w:t>
      </w:r>
      <w:r>
        <w:t xml:space="preserve">xác. </w:t>
      </w:r>
      <w:r>
        <w:rPr>
          <w:i/>
        </w:rPr>
        <w:t xml:space="preserve">Cuưống </w:t>
      </w:r>
      <w:r>
        <w:rPr>
          <w:i/>
        </w:rPr>
        <w:t xml:space="preserve">lên, </w:t>
      </w:r>
      <w:r>
        <w:rPr>
          <w:i/>
        </w:rPr>
        <w:t xml:space="preserve">tay </w:t>
      </w:r>
      <w:r>
        <w:t xml:space="preserve">chân </w:t>
      </w:r>
      <w:r>
        <w:rPr>
          <w:i/>
        </w:rPr>
        <w:t xml:space="preserve">lớ </w:t>
      </w:r>
      <w:r>
        <w:t xml:space="preserve">quớ. </w:t>
      </w:r>
      <w:r>
        <w:rPr>
          <w:i/>
        </w:rPr>
        <w:t xml:space="preserve">Lớ </w:t>
      </w:r>
      <w:r>
        <w:t xml:space="preserve">quớ </w:t>
      </w:r>
      <w:r>
        <w:t xml:space="preserve">thế </w:t>
      </w:r>
      <w:r>
        <w:t xml:space="preserve">nào </w:t>
      </w:r>
      <w:r>
        <w:t xml:space="preserve">đánh </w:t>
      </w:r>
      <w:r>
        <w:rPr>
          <w:i/>
        </w:rPr>
        <w:t xml:space="preserve">vỡ </w:t>
      </w:r>
      <w:r>
        <w:rPr>
          <w:i/>
        </w:rPr>
        <w:t xml:space="preserve">cả </w:t>
      </w:r>
      <w:r>
        <w:t xml:space="preserve">rõ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lớ </w:t>
      </w:r>
      <w:r>
        <w:rPr>
          <w:b/>
        </w:rPr>
        <w:t xml:space="preserve">xớ </w:t>
      </w:r>
      <w:r>
        <w:rPr>
          <w:i/>
        </w:rPr>
        <w:t xml:space="preserve">động từ </w:t>
      </w:r>
      <w:r>
        <w:t xml:space="preserve">Lăng </w:t>
      </w:r>
      <w:r>
        <w:t xml:space="preserve">vảng </w:t>
      </w:r>
      <w:r>
        <w:t xml:space="preserve">ở </w:t>
      </w:r>
      <w:r>
        <w:t xml:space="preserve">nơi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phải </w:t>
      </w:r>
      <w:r>
        <w:t xml:space="preserve">đến </w:t>
      </w:r>
      <w:r>
        <w:t xml:space="preserve">đó </w:t>
      </w:r>
      <w:r>
        <w:t xml:space="preserve">(có </w:t>
      </w:r>
      <w:r>
        <w:t xml:space="preserve">thể </w:t>
      </w:r>
      <w:r>
        <w:t xml:space="preserve">dẫn </w:t>
      </w:r>
      <w:r>
        <w:t xml:space="preserve">đến </w:t>
      </w:r>
      <w:r>
        <w:t xml:space="preserve">điều </w:t>
      </w:r>
      <w:r>
        <w:t xml:space="preserve">không </w:t>
      </w:r>
      <w:r>
        <w:t xml:space="preserve">hay). </w:t>
      </w:r>
      <w:r>
        <w:t xml:space="preserve">Cứ </w:t>
      </w:r>
      <w:r>
        <w:t xml:space="preserve">lớ </w:t>
      </w:r>
      <w:r>
        <w:t xml:space="preserve">xớ </w:t>
      </w:r>
      <w:r>
        <w:t xml:space="preserve">mãi </w:t>
      </w:r>
      <w:r>
        <w:t xml:space="preserve">ở </w:t>
      </w:r>
      <w:r>
        <w:rPr>
          <w:i/>
        </w:rPr>
        <w:t xml:space="preserve">đấy </w:t>
      </w:r>
      <w:r>
        <w:t xml:space="preserve">làm </w:t>
      </w:r>
      <w:r>
        <w:rPr>
          <w:i/>
        </w:rPr>
        <w:t xml:space="preserve">gì. </w:t>
      </w:r>
      <w:r>
        <w:br/>
      </w:r>
      <w:r>
        <w:rPr>
          <w:b/>
        </w:rPr>
        <w:t xml:space="preserve">lợ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không </w:t>
      </w:r>
      <w:r>
        <w:t xml:space="preserve">ra </w:t>
      </w:r>
      <w:r>
        <w:t xml:space="preserve">mặn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ngọt, </w:t>
      </w:r>
      <w:r>
        <w:t xml:space="preserve">thường </w:t>
      </w:r>
      <w:r>
        <w:t xml:space="preserve">khó </w:t>
      </w:r>
      <w:r>
        <w:t xml:space="preserve">ăn. </w:t>
      </w:r>
      <w:r>
        <w:t xml:space="preserve">Món </w:t>
      </w:r>
      <w:r>
        <w:rPr>
          <w:i/>
        </w:rPr>
        <w:t xml:space="preserve">xào </w:t>
      </w:r>
      <w:r>
        <w:t xml:space="preserve">cho </w:t>
      </w:r>
      <w:r>
        <w:rPr>
          <w:i/>
        </w:rPr>
        <w:t xml:space="preserve">nhiều </w:t>
      </w:r>
      <w:r>
        <w:rPr>
          <w:i/>
        </w:rPr>
        <w:t xml:space="preserve">đường </w:t>
      </w:r>
      <w:r>
        <w:rPr>
          <w:i/>
        </w:rPr>
        <w:t xml:space="preserve">nên </w:t>
      </w:r>
      <w:r>
        <w:rPr>
          <w:i/>
        </w:rPr>
        <w:t xml:space="preserve">hơi </w:t>
      </w:r>
      <w:r>
        <w:rPr>
          <w:i/>
        </w:rPr>
        <w:t xml:space="preserve">lợ. </w:t>
      </w:r>
      <w:r>
        <w:t xml:space="preserve">Nước </w:t>
      </w:r>
      <w:r>
        <w:rPr>
          <w:i/>
        </w:rPr>
        <w:t xml:space="preserve">lợ*.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lờ </w:t>
      </w:r>
      <w:r>
        <w:rPr>
          <w:i/>
        </w:rPr>
        <w:t xml:space="preserve">lợ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lơi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vật </w:t>
      </w:r>
      <w:r>
        <w:t xml:space="preserve">cằm </w:t>
      </w:r>
      <w:r>
        <w:t xml:space="preserve">có </w:t>
      </w:r>
      <w:r>
        <w:t xml:space="preserve">thể </w:t>
      </w:r>
      <w:r>
        <w:t xml:space="preserve">hoặc </w:t>
      </w:r>
      <w:r>
        <w:t xml:space="preserve">có </w:t>
      </w:r>
      <w:r>
        <w:t xml:space="preserve">lúc </w:t>
      </w:r>
      <w:r>
        <w:t xml:space="preserve">nào </w:t>
      </w:r>
      <w:r>
        <w:t xml:space="preserve">đó </w:t>
      </w:r>
      <w:r>
        <w:t xml:space="preserve">rời </w:t>
      </w:r>
      <w:r>
        <w:t xml:space="preserve">khỏi </w:t>
      </w:r>
      <w:r>
        <w:t xml:space="preserve">tay,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cằm </w:t>
      </w:r>
      <w:r>
        <w:t xml:space="preserve">giữ </w:t>
      </w:r>
      <w:r>
        <w:t xml:space="preserve">thật </w:t>
      </w:r>
      <w:r>
        <w:t xml:space="preserve">chắc; </w:t>
      </w:r>
      <w:r>
        <w:t xml:space="preserve">cầm </w:t>
      </w:r>
      <w:r>
        <w:t xml:space="preserve">lỏng. </w:t>
      </w:r>
      <w:r>
        <w:rPr>
          <w:i/>
        </w:rPr>
        <w:t xml:space="preserve">Lơi </w:t>
      </w:r>
      <w:r>
        <w:rPr>
          <w:i/>
        </w:rPr>
        <w:t xml:space="preserve">tay </w:t>
      </w:r>
      <w:r>
        <w:rPr>
          <w:i/>
        </w:rPr>
        <w:t xml:space="preserve">cò. </w:t>
      </w:r>
      <w:r>
        <w:t xml:space="preserve">Chỉ </w:t>
      </w:r>
      <w:r>
        <w:rPr>
          <w:i/>
        </w:rPr>
        <w:t xml:space="preserve">cần </w:t>
      </w:r>
      <w:r>
        <w:rPr>
          <w:i/>
        </w:rPr>
        <w:t xml:space="preserve">lơi </w:t>
      </w:r>
      <w:r>
        <w:rPr>
          <w:i/>
        </w:rPr>
        <w:t xml:space="preserve">tay </w:t>
      </w:r>
      <w:r>
        <w:rPr>
          <w:i/>
        </w:rPr>
        <w:t xml:space="preserve">một </w:t>
      </w:r>
      <w:r>
        <w:t xml:space="preserve">chút </w:t>
      </w:r>
      <w:r>
        <w:rPr>
          <w:i/>
        </w:rPr>
        <w:t xml:space="preserve">là </w:t>
      </w:r>
      <w:r>
        <w:rPr>
          <w:i/>
        </w:rPr>
        <w:t xml:space="preserve">dây </w:t>
      </w:r>
      <w:r>
        <w:rPr>
          <w:i/>
        </w:rPr>
        <w:t xml:space="preserve">tời </w:t>
      </w:r>
      <w:r>
        <w:t xml:space="preserve">sẽ </w:t>
      </w:r>
      <w:r>
        <w:t xml:space="preserve">tuột. </w:t>
      </w:r>
      <w:r>
        <w:rPr>
          <w:b/>
        </w:rPr>
        <w:t xml:space="preserve">2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sự </w:t>
      </w:r>
      <w:r>
        <w:t xml:space="preserve">liên </w:t>
      </w:r>
      <w:r>
        <w:t xml:space="preserve">tục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ngặt, </w:t>
      </w:r>
      <w:r>
        <w:t xml:space="preserve">có </w:t>
      </w:r>
      <w:r>
        <w:t xml:space="preserve">lúc </w:t>
      </w:r>
      <w:r>
        <w:t xml:space="preserve">ngừng, </w:t>
      </w:r>
      <w:r>
        <w:t xml:space="preserve">nghỉ </w:t>
      </w:r>
      <w:r>
        <w:t xml:space="preserve">hoặc </w:t>
      </w:r>
      <w:r>
        <w:t xml:space="preserve">không </w:t>
      </w:r>
      <w:r>
        <w:t xml:space="preserve">chú </w:t>
      </w:r>
      <w:r>
        <w:t xml:space="preserve">ý. </w:t>
      </w:r>
      <w:r>
        <w:rPr>
          <w:i/>
        </w:rPr>
        <w:t xml:space="preserve">Lơi </w:t>
      </w:r>
      <w:r>
        <w:t xml:space="preserve">việc </w:t>
      </w:r>
      <w:r>
        <w:rPr>
          <w:i/>
        </w:rPr>
        <w:t xml:space="preserve">canh </w:t>
      </w:r>
      <w:r>
        <w:rPr>
          <w:i/>
        </w:rPr>
        <w:t xml:space="preserve">gác. </w:t>
      </w:r>
      <w:r>
        <w:t xml:space="preserve">Công </w:t>
      </w:r>
      <w:r>
        <w:rPr>
          <w:i/>
        </w:rPr>
        <w:t xml:space="preserve">uiệc </w:t>
      </w:r>
      <w:r>
        <w:t xml:space="preserve">đồng </w:t>
      </w:r>
      <w:r>
        <w:t xml:space="preserve">áng </w:t>
      </w:r>
      <w:r>
        <w:t xml:space="preserve">không </w:t>
      </w:r>
      <w:r>
        <w:t xml:space="preserve">lúc </w:t>
      </w:r>
      <w:r>
        <w:rPr>
          <w:i/>
        </w:rPr>
        <w:t xml:space="preserve">nào </w:t>
      </w:r>
      <w:r>
        <w:t xml:space="preserve">lơi </w:t>
      </w:r>
      <w:r>
        <w:t xml:space="preserve">chân, </w:t>
      </w:r>
      <w:r>
        <w:rPr>
          <w:i/>
        </w:rPr>
        <w:t xml:space="preserve">lơi </w:t>
      </w:r>
      <w:r>
        <w:t xml:space="preserve">tay. </w:t>
      </w:r>
      <w:r>
        <w:rPr>
          <w:b/>
        </w:rPr>
        <w:t xml:space="preserve">3 </w:t>
      </w:r>
      <w:r>
        <w:t xml:space="preserve">Không </w:t>
      </w:r>
      <w:r>
        <w:t xml:space="preserve">giữ, </w:t>
      </w:r>
      <w:r>
        <w:t xml:space="preserve">mà </w:t>
      </w:r>
      <w:r>
        <w:t xml:space="preserve">để </w:t>
      </w:r>
      <w:r>
        <w:t xml:space="preserve">rủ </w:t>
      </w:r>
      <w:r>
        <w:t xml:space="preserve">xuống, </w:t>
      </w:r>
      <w:r>
        <w:t xml:space="preserve">buông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Tóc </w:t>
      </w:r>
      <w:r>
        <w:t xml:space="preserve">bỏ </w:t>
      </w:r>
      <w:r>
        <w:t xml:space="preserve">lơi </w:t>
      </w:r>
      <w:r>
        <w:t xml:space="preserve">xuống </w:t>
      </w:r>
      <w:r>
        <w:t xml:space="preserve">uai. </w:t>
      </w:r>
      <w:r>
        <w:rPr>
          <w:b/>
        </w:rPr>
        <w:t xml:space="preserve">4 </w:t>
      </w:r>
      <w:r>
        <w:t xml:space="preserve">(phương ngữ). </w:t>
      </w:r>
      <w:r>
        <w:t xml:space="preserve">Dôi, </w:t>
      </w:r>
      <w:r>
        <w:t xml:space="preserve">thừa. </w:t>
      </w:r>
      <w:r>
        <w:rPr>
          <w:i/>
        </w:rPr>
        <w:t xml:space="preserve">Cơm </w:t>
      </w:r>
      <w:r>
        <w:rPr>
          <w:i/>
        </w:rPr>
        <w:t xml:space="preserve">nấu </w:t>
      </w:r>
      <w:r>
        <w:t xml:space="preserve">lơi </w:t>
      </w:r>
      <w:r>
        <w:t xml:space="preserve">ra </w:t>
      </w:r>
      <w:r>
        <w:t xml:space="preserve">để </w:t>
      </w:r>
      <w:r>
        <w:t xml:space="preserve">sáng </w:t>
      </w:r>
      <w:r>
        <w:rPr>
          <w:i/>
        </w:rPr>
        <w:t xml:space="preserve">hôm </w:t>
      </w:r>
      <w:r>
        <w:t xml:space="preserve">sau </w:t>
      </w:r>
      <w:r>
        <w:rPr>
          <w:i/>
        </w:rPr>
        <w:t xml:space="preserve">ăn. </w:t>
      </w:r>
      <w:r>
        <w:t xml:space="preserve">ll </w:t>
      </w:r>
      <w:r>
        <w:t xml:space="preserve">tính từ </w:t>
      </w:r>
      <w:r>
        <w:t xml:space="preserve">AXe, </w:t>
      </w:r>
      <w:r>
        <w:t xml:space="preserve">buộc) </w:t>
      </w:r>
      <w:r>
        <w:t xml:space="preserve">không </w:t>
      </w:r>
      <w:r>
        <w:t xml:space="preserve">săn, </w:t>
      </w:r>
      <w:r>
        <w:t xml:space="preserve">không </w:t>
      </w:r>
      <w:r>
        <w:t xml:space="preserve">chặt. </w:t>
      </w:r>
      <w:r>
        <w:t xml:space="preserve">Chỉ </w:t>
      </w:r>
      <w:r>
        <w:t xml:space="preserve">xe </w:t>
      </w:r>
      <w:r>
        <w:rPr>
          <w:i/>
        </w:rPr>
        <w:t xml:space="preserve">lơi. </w:t>
      </w:r>
      <w:r>
        <w:t xml:space="preserve">Buộc </w:t>
      </w:r>
      <w:r>
        <w:rPr>
          <w:i/>
        </w:rPr>
        <w:t xml:space="preserve">lơi. </w:t>
      </w:r>
      <w:r>
        <w:br/>
      </w:r>
      <w:r>
        <w:rPr>
          <w:b/>
        </w:rPr>
        <w:t xml:space="preserve">lơi </w:t>
      </w:r>
      <w:r>
        <w:rPr>
          <w:b/>
        </w:rPr>
        <w:t xml:space="preserve">là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lø </w:t>
      </w:r>
      <w:r>
        <w:rPr>
          <w:i/>
        </w:rPr>
        <w:t xml:space="preserve">là. </w:t>
      </w:r>
      <w:r>
        <w:br/>
      </w:r>
      <w:r>
        <w:rPr>
          <w:b/>
        </w:rPr>
        <w:t xml:space="preserve">tơi </w:t>
      </w:r>
      <w:r>
        <w:rPr>
          <w:b/>
        </w:rPr>
        <w:t xml:space="preserve">lả,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jd </w:t>
      </w:r>
      <w:r>
        <w:t xml:space="preserve">lợi. </w:t>
      </w:r>
      <w:r>
        <w:br/>
      </w:r>
      <w:r>
        <w:rPr>
          <w:b/>
        </w:rPr>
        <w:t xml:space="preserve">lơi </w:t>
      </w:r>
      <w:r>
        <w:rPr>
          <w:b/>
        </w:rPr>
        <w:t xml:space="preserve">lả, </w:t>
      </w:r>
      <w:r>
        <w:rPr>
          <w:i/>
        </w:rPr>
        <w:t xml:space="preserve">tính từ </w:t>
      </w:r>
      <w:r>
        <w:t xml:space="preserve">(ít dùng). </w:t>
      </w:r>
      <w:r>
        <w:t xml:space="preserve">Tỏ </w:t>
      </w:r>
      <w:r>
        <w:t xml:space="preserve">ra </w:t>
      </w:r>
      <w:r>
        <w:t xml:space="preserve">ít </w:t>
      </w:r>
      <w:r>
        <w:t xml:space="preserve">có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hờ </w:t>
      </w:r>
      <w:r>
        <w:t xml:space="preserve">hững. </w:t>
      </w:r>
      <w:r>
        <w:rPr>
          <w:i/>
        </w:rPr>
        <w:t xml:space="preserve">Lơi </w:t>
      </w:r>
      <w:r>
        <w:rPr>
          <w:i/>
        </w:rPr>
        <w:t xml:space="preserve">lả </w:t>
      </w:r>
      <w:r>
        <w:rPr>
          <w:i/>
        </w:rPr>
        <w:t xml:space="preserve">với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lơi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rPr>
          <w:i/>
        </w:rPr>
        <w:t xml:space="preserve">Buông </w:t>
      </w:r>
      <w:r>
        <w:t xml:space="preserve">lơi </w:t>
      </w:r>
      <w:r>
        <w:t xml:space="preserve">thả </w:t>
      </w:r>
      <w:r>
        <w:t xml:space="preserve">lỏng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Lơi </w:t>
      </w:r>
      <w:r>
        <w:t xml:space="preserve">lỏng </w:t>
      </w:r>
      <w:r>
        <w:rPr>
          <w:i/>
        </w:rPr>
        <w:t xml:space="preserve">ý </w:t>
      </w:r>
      <w:r>
        <w:rPr>
          <w:i/>
        </w:rPr>
        <w:t xml:space="preserve">chí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t xml:space="preserve">Kỉ </w:t>
      </w:r>
      <w:r>
        <w:t xml:space="preserve">luật </w:t>
      </w:r>
      <w:r>
        <w:t xml:space="preserve">có </w:t>
      </w:r>
      <w:r>
        <w:rPr>
          <w:i/>
        </w:rPr>
        <w:t xml:space="preserve">phân </w:t>
      </w:r>
      <w:r>
        <w:rPr>
          <w:i/>
        </w:rPr>
        <w:t xml:space="preserve">lơi </w:t>
      </w:r>
      <w:r>
        <w:rPr>
          <w:i/>
        </w:rPr>
        <w:t xml:space="preserve">lông. </w:t>
      </w:r>
      <w:r>
        <w:br/>
      </w:r>
      <w:r>
        <w:rPr>
          <w:b/>
        </w:rPr>
        <w:t xml:space="preserve">lời, </w:t>
      </w:r>
      <w:r>
        <w:rPr>
          <w:i/>
        </w:rPr>
        <w:t xml:space="preserve">danh từ </w:t>
      </w:r>
      <w:r>
        <w:t xml:space="preserve">(cũ). </w:t>
      </w:r>
      <w:r>
        <w:t xml:space="preserve">Trời </w:t>
      </w:r>
      <w:r>
        <w:t xml:space="preserve">(dùng </w:t>
      </w:r>
      <w:r>
        <w:t xml:space="preserve">trong </w:t>
      </w:r>
      <w:r>
        <w:t xml:space="preserve">các </w:t>
      </w:r>
      <w:r>
        <w:t xml:space="preserve">lời </w:t>
      </w:r>
      <w:r>
        <w:t xml:space="preserve">kinh, </w:t>
      </w:r>
      <w:r>
        <w:t xml:space="preserve">lời </w:t>
      </w:r>
      <w:r>
        <w:t xml:space="preserve">cầu </w:t>
      </w:r>
      <w:r>
        <w:t xml:space="preserve">nguyện </w:t>
      </w:r>
      <w:r>
        <w:t xml:space="preserve">của </w:t>
      </w:r>
      <w:r>
        <w:t xml:space="preserve">đạo </w:t>
      </w:r>
      <w:r>
        <w:t xml:space="preserve">Cơ </w:t>
      </w:r>
      <w:r>
        <w:rPr>
          <w:i/>
        </w:rPr>
        <w:t xml:space="preserve">Đốc). </w:t>
      </w:r>
      <w:r>
        <w:rPr>
          <w:i/>
        </w:rPr>
        <w:t xml:space="preserve">Đức </w:t>
      </w:r>
      <w:r>
        <w:rPr>
          <w:i/>
        </w:rPr>
        <w:t xml:space="preserve">Chúa </w:t>
      </w:r>
      <w:r>
        <w:t xml:space="preserve">Lời. </w:t>
      </w:r>
      <w:r>
        <w:br/>
      </w:r>
      <w:r>
        <w:rPr>
          <w:b/>
        </w:rPr>
        <w:t xml:space="preserve">lời,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phát </w:t>
      </w:r>
      <w:r>
        <w:t xml:space="preserve">ra </w:t>
      </w:r>
      <w:r>
        <w:t xml:space="preserve">trong </w:t>
      </w:r>
      <w:r>
        <w:t xml:space="preserve">khi </w:t>
      </w:r>
      <w:r>
        <w:t xml:space="preserve">nói </w:t>
      </w:r>
      <w:r>
        <w:t xml:space="preserve">mang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trọn </w:t>
      </w:r>
      <w:r>
        <w:t xml:space="preserve">vẹn </w:t>
      </w:r>
      <w:r>
        <w:t xml:space="preserve">nhất </w:t>
      </w:r>
      <w:r>
        <w:t xml:space="preserve">định. </w:t>
      </w:r>
      <w:r>
        <w:t xml:space="preserve">Xin </w:t>
      </w:r>
      <w:r>
        <w:t xml:space="preserve">nói </w:t>
      </w:r>
      <w:r>
        <w:t xml:space="preserve">uài </w:t>
      </w:r>
      <w:r>
        <w:rPr>
          <w:i/>
        </w:rPr>
        <w:t xml:space="preserve">lời. </w:t>
      </w:r>
      <w:r>
        <w:t xml:space="preserve">Lời </w:t>
      </w:r>
      <w:r>
        <w:rPr>
          <w:i/>
        </w:rPr>
        <w:t xml:space="preserve">hỏi </w:t>
      </w:r>
      <w:r>
        <w:rPr>
          <w:i/>
        </w:rPr>
        <w:t xml:space="preserve">thăm. </w:t>
      </w:r>
      <w:r>
        <w:t xml:space="preserve">Không </w:t>
      </w:r>
      <w:r>
        <w:rPr>
          <w:i/>
        </w:rPr>
        <w:t xml:space="preserve">cần </w:t>
      </w:r>
      <w:r>
        <w:t xml:space="preserve">phải </w:t>
      </w:r>
      <w:r>
        <w:rPr>
          <w:i/>
        </w:rPr>
        <w:t xml:space="preserve">dài </w:t>
      </w:r>
      <w:r>
        <w:t xml:space="preserve">lời. </w:t>
      </w:r>
      <w:r>
        <w:rPr>
          <w:i/>
        </w:rPr>
        <w:t xml:space="preserve">Lắm </w:t>
      </w:r>
      <w:r>
        <w:t xml:space="preserve">lời </w:t>
      </w:r>
      <w:r>
        <w:t xml:space="preserve">(hay </w:t>
      </w:r>
      <w:r>
        <w:t xml:space="preserve">nói </w:t>
      </w:r>
      <w:r>
        <w:t xml:space="preserve">quá </w:t>
      </w:r>
      <w:r>
        <w:t xml:space="preserve">nhiều). </w:t>
      </w:r>
      <w:r>
        <w:rPr>
          <w:i/>
        </w:rPr>
        <w:t xml:space="preserve">Mượn </w:t>
      </w:r>
      <w:r>
        <w:t xml:space="preserve">bút </w:t>
      </w:r>
      <w:r>
        <w:rPr>
          <w:i/>
        </w:rPr>
        <w:t xml:space="preserve">thay </w:t>
      </w:r>
      <w:r>
        <w:rPr>
          <w:i/>
        </w:rPr>
        <w:t xml:space="preserve">lời. </w:t>
      </w:r>
      <w:r>
        <w:rPr>
          <w:b/>
        </w:rPr>
        <w:t xml:space="preserve">2 </w:t>
      </w:r>
      <w:r>
        <w:t xml:space="preserve">Nội </w:t>
      </w:r>
      <w:r>
        <w:t xml:space="preserve">dung </w:t>
      </w:r>
      <w:r>
        <w:t xml:space="preserve">điều </w:t>
      </w:r>
      <w:r>
        <w:t xml:space="preserve">nói </w:t>
      </w:r>
      <w:r>
        <w:t xml:space="preserve">(hoặc </w:t>
      </w:r>
      <w:r>
        <w:t xml:space="preserve">viết) </w:t>
      </w:r>
      <w:r>
        <w:t xml:space="preserve">ra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Vâng </w:t>
      </w:r>
      <w:r>
        <w:rPr>
          <w:i/>
        </w:rPr>
        <w:t xml:space="preserve">lời </w:t>
      </w:r>
      <w:r>
        <w:rPr>
          <w:i/>
        </w:rPr>
        <w:t xml:space="preserve">cha </w:t>
      </w:r>
      <w:r>
        <w:t xml:space="preserve">mẹ. </w:t>
      </w:r>
      <w:r>
        <w:t xml:space="preserve">Nhận </w:t>
      </w:r>
      <w:r>
        <w:t xml:space="preserve">lời </w:t>
      </w:r>
      <w:r>
        <w:t xml:space="preserve">mời. </w:t>
      </w:r>
      <w:r>
        <w:rPr>
          <w:i/>
        </w:rPr>
        <w:t xml:space="preserve">Nói </w:t>
      </w:r>
      <w:r>
        <w:t xml:space="preserve">lời </w:t>
      </w:r>
      <w:r>
        <w:t xml:space="preserve">thì </w:t>
      </w:r>
      <w:r>
        <w:t xml:space="preserve">giữ </w:t>
      </w:r>
      <w:r>
        <w:rPr>
          <w:i/>
        </w:rPr>
        <w:t xml:space="preserve">lấy </w:t>
      </w:r>
      <w:r>
        <w:rPr>
          <w:i/>
        </w:rPr>
        <w:t xml:space="preserve">lời </w:t>
      </w:r>
      <w:r>
        <w:t xml:space="preserve">(ca dao). </w:t>
      </w:r>
      <w:r>
        <w:t xml:space="preserve">Nhạc </w:t>
      </w:r>
      <w:r>
        <w:t xml:space="preserve">và </w:t>
      </w:r>
      <w:r>
        <w:t xml:space="preserve">lời </w:t>
      </w:r>
      <w: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hát. </w:t>
      </w:r>
      <w:r>
        <w:rPr>
          <w:i/>
        </w:rPr>
        <w:t xml:space="preserve">Lời </w:t>
      </w:r>
      <w:r>
        <w:rPr>
          <w:i/>
        </w:rPr>
        <w:t xml:space="preserve">kêu </w:t>
      </w:r>
      <w:r>
        <w:t xml:space="preserve">gọi. </w:t>
      </w:r>
      <w:r>
        <w:br/>
      </w:r>
      <w:r>
        <w:rPr>
          <w:b/>
        </w:rPr>
        <w:t xml:space="preserve">lời.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Lãi </w:t>
      </w:r>
      <w:r>
        <w:t xml:space="preserve">(trong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ăn). </w:t>
      </w:r>
      <w:r>
        <w:rPr>
          <w:i/>
        </w:rPr>
        <w:t xml:space="preserve">Buôn </w:t>
      </w:r>
      <w:r>
        <w:t xml:space="preserve">bán </w:t>
      </w:r>
      <w:r>
        <w:rPr>
          <w:i/>
        </w:rPr>
        <w:t xml:space="preserve">kiếm </w:t>
      </w:r>
      <w:r>
        <w:rPr>
          <w:i/>
        </w:rPr>
        <w:t xml:space="preserve">lời. </w:t>
      </w:r>
      <w:r>
        <w:t xml:space="preserve">Một </w:t>
      </w:r>
      <w:r>
        <w:t xml:space="preserve">uốn </w:t>
      </w:r>
      <w:r>
        <w:rPr>
          <w:i/>
        </w:rPr>
        <w:t xml:space="preserve">bốn </w:t>
      </w:r>
      <w:r>
        <w:rPr>
          <w:i/>
        </w:rPr>
        <w:t xml:space="preserve">lời. </w:t>
      </w:r>
      <w:r>
        <w:rPr>
          <w:i/>
        </w:rPr>
        <w:t xml:space="preserve">Cho </w:t>
      </w:r>
      <w:r>
        <w:rPr>
          <w:i/>
        </w:rPr>
        <w:t xml:space="preserve">uay </w:t>
      </w:r>
      <w:r>
        <w:rPr>
          <w:i/>
        </w:rPr>
        <w:t xml:space="preserve">lấy </w:t>
      </w:r>
      <w:r>
        <w:t xml:space="preserve">lời </w:t>
      </w:r>
      <w:r>
        <w:rPr>
          <w:i/>
        </w:rPr>
        <w:t xml:space="preserve">(phương ngữ). </w:t>
      </w:r>
      <w:r>
        <w:t xml:space="preserve">Mỗi </w:t>
      </w:r>
      <w:r>
        <w:rPr>
          <w:i/>
        </w:rPr>
        <w:t xml:space="preserve">ngày </w:t>
      </w:r>
      <w:r>
        <w:t xml:space="preserve">lời </w:t>
      </w:r>
      <w:r>
        <w:t xml:space="preserve">vài </w:t>
      </w:r>
      <w:r>
        <w:t xml:space="preserve">nghìn </w:t>
      </w:r>
      <w:r>
        <w:t xml:space="preserve">(động từ).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ăn </w:t>
      </w:r>
      <w:r>
        <w:rPr>
          <w:b/>
        </w:rPr>
        <w:t xml:space="preserve">tiếng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t xml:space="preserve">Cách </w:t>
      </w:r>
      <w:r>
        <w:t xml:space="preserve">ăn </w:t>
      </w:r>
      <w:r>
        <w:t xml:space="preserve">nói, </w:t>
      </w:r>
      <w:r>
        <w:t xml:space="preserve">lời </w:t>
      </w:r>
      <w:r>
        <w:t xml:space="preserve">lẽ </w:t>
      </w:r>
      <w:r>
        <w:t xml:space="preserve">nói </w:t>
      </w:r>
      <w:r>
        <w:t xml:space="preserve">năng. </w:t>
      </w:r>
      <w:r>
        <w:t xml:space="preserve">lời </w:t>
      </w:r>
      <w:r>
        <w:t xml:space="preserve">bạt </w:t>
      </w:r>
      <w:r>
        <w:t xml:space="preserve">danh từ </w:t>
      </w:r>
      <w:r>
        <w:t xml:space="preserve">Bài </w:t>
      </w:r>
      <w:r>
        <w:t xml:space="preserve">viết </w:t>
      </w:r>
      <w:r>
        <w:t xml:space="preserve">ở </w:t>
      </w:r>
      <w:r>
        <w:t xml:space="preserve">cuối </w:t>
      </w:r>
      <w:r>
        <w:t xml:space="preserve">sách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thêm </w:t>
      </w:r>
      <w:r>
        <w:t xml:space="preserve">một </w:t>
      </w:r>
      <w:r>
        <w:t xml:space="preserve">số </w:t>
      </w:r>
      <w:r>
        <w:t xml:space="preserve">ý </w:t>
      </w:r>
      <w:r>
        <w:t xml:space="preserve">kiến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tác </w:t>
      </w:r>
      <w:r>
        <w:t xml:space="preserve">phẩm.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đường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Lời </w:t>
      </w:r>
      <w:r>
        <w:t xml:space="preserve">nói </w:t>
      </w:r>
      <w:r>
        <w:t xml:space="preserve">ngọt </w:t>
      </w:r>
      <w:r>
        <w:t xml:space="preserve">ngào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dụ </w:t>
      </w:r>
      <w:r>
        <w:t xml:space="preserve">dỗ, </w:t>
      </w:r>
      <w:r>
        <w:t xml:space="preserve">lừa </w:t>
      </w:r>
      <w:r>
        <w:t xml:space="preserve">phinh.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giải </w:t>
      </w:r>
      <w:r>
        <w:rPr>
          <w:i/>
        </w:rPr>
        <w:t xml:space="preserve">danh từ </w:t>
      </w:r>
      <w:r>
        <w:t xml:space="preserve">Phần </w:t>
      </w:r>
      <w:r>
        <w:t xml:space="preserve">trình </w:t>
      </w:r>
      <w:r>
        <w:t xml:space="preserve">bày </w:t>
      </w:r>
      <w:r>
        <w:t xml:space="preserve">cách </w:t>
      </w:r>
      <w:r>
        <w:t xml:space="preserve">tìm </w:t>
      </w:r>
      <w:r>
        <w:t xml:space="preserve">ra </w:t>
      </w:r>
      <w:r>
        <w:t xml:space="preserve">đáp </w:t>
      </w:r>
      <w:r>
        <w:t xml:space="preserve">số </w:t>
      </w:r>
      <w:r>
        <w:t xml:space="preserve">hoặc </w:t>
      </w:r>
      <w:r>
        <w:t xml:space="preserve">cách </w:t>
      </w:r>
      <w:r>
        <w:t xml:space="preserve">chứng </w:t>
      </w:r>
      <w:r>
        <w:t xml:space="preserve">mình </w:t>
      </w:r>
      <w:r>
        <w:t xml:space="preserve">phần </w:t>
      </w:r>
      <w:r>
        <w:t xml:space="preserve">kết </w:t>
      </w:r>
      <w:r>
        <w:t xml:space="preserve">luận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toán.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