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thị </w:t>
      </w:r>
      <w:r>
        <w:rPr>
          <w:b/>
        </w:rPr>
        <w:t xml:space="preserve">trường, </w:t>
      </w:r>
      <w:r>
        <w:rPr>
          <w:i/>
        </w:rPr>
        <w:t xml:space="preserve">danh từ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mà </w:t>
      </w:r>
      <w:r>
        <w:t xml:space="preserve">mắt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bao </w:t>
      </w:r>
      <w:r>
        <w:t xml:space="preserve">quát </w:t>
      </w:r>
      <w:r>
        <w:t xml:space="preserve">được.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trường </w:t>
      </w:r>
      <w:r>
        <w:rPr>
          <w:b/>
        </w:rPr>
        <w:t xml:space="preserve">tiền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t xml:space="preserve">Hoạt </w:t>
      </w:r>
      <w:r>
        <w:t xml:space="preserve">động </w:t>
      </w:r>
      <w:r>
        <w:t xml:space="preserve">mua </w:t>
      </w:r>
      <w:r>
        <w:t xml:space="preserve">bán, </w:t>
      </w:r>
      <w:r>
        <w:t xml:space="preserve">trao </w:t>
      </w:r>
      <w:r>
        <w:t xml:space="preserve">đổi </w:t>
      </w:r>
      <w:r>
        <w:t xml:space="preserve">chứng </w:t>
      </w:r>
      <w:r>
        <w:t xml:space="preserve">khoán, </w:t>
      </w:r>
      <w:r>
        <w:t xml:space="preserve">tiền </w:t>
      </w:r>
      <w:r>
        <w:t xml:space="preserve">tệ, </w:t>
      </w:r>
      <w:r>
        <w:t xml:space="preserve">kim </w:t>
      </w:r>
      <w:r>
        <w:t xml:space="preserve">loại </w:t>
      </w:r>
      <w:r>
        <w:t xml:space="preserve">đá </w:t>
      </w:r>
      <w:r>
        <w:t xml:space="preserve">quý </w:t>
      </w:r>
      <w:r>
        <w:t xml:space="preserve">và </w:t>
      </w:r>
      <w:r>
        <w:t xml:space="preserve">đá </w:t>
      </w:r>
      <w:r>
        <w:t xml:space="preserve">quý </w:t>
      </w:r>
      <w:r>
        <w:t xml:space="preserve">trên </w:t>
      </w:r>
      <w:r>
        <w:t xml:space="preserve">thị </w:t>
      </w:r>
      <w:r>
        <w:t xml:space="preserve">trường.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thành </w:t>
      </w:r>
      <w:r>
        <w:t xml:space="preserve">phố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tứ </w:t>
      </w:r>
      <w:r>
        <w:rPr>
          <w:i/>
        </w:rPr>
        <w:t xml:space="preserve">danh từ </w:t>
      </w:r>
      <w:r>
        <w:t xml:space="preserve">Thị </w:t>
      </w:r>
      <w:r>
        <w:t xml:space="preserve">trấn </w:t>
      </w:r>
      <w:r>
        <w:t xml:space="preserve">nhỏ, </w:t>
      </w:r>
      <w:r>
        <w:t xml:space="preserve">giáp </w:t>
      </w:r>
      <w:r>
        <w:t xml:space="preserve">ranh </w:t>
      </w:r>
      <w:r>
        <w:t xml:space="preserve">vùng </w:t>
      </w:r>
      <w:r>
        <w:t xml:space="preserve">nông </w:t>
      </w:r>
      <w:r>
        <w:t xml:space="preserve">thôn. </w:t>
      </w:r>
      <w:r>
        <w:t xml:space="preserve">Hình </w:t>
      </w:r>
      <w:r>
        <w:t xml:space="preserve">thành </w:t>
      </w:r>
      <w:r>
        <w:t xml:space="preserve">những </w:t>
      </w:r>
      <w:r>
        <w:t xml:space="preserve">thị </w:t>
      </w:r>
      <w:r>
        <w:t xml:space="preserve">tứ </w:t>
      </w:r>
      <w:r>
        <w:t xml:space="preserve">quanh </w:t>
      </w:r>
      <w:r>
        <w:rPr>
          <w:i/>
        </w:rPr>
        <w:t xml:space="preserve">khu </w:t>
      </w:r>
      <w:r>
        <w:t xml:space="preserve">uực </w:t>
      </w:r>
      <w:r>
        <w:t xml:space="preserve">nhà </w:t>
      </w:r>
      <w:r>
        <w:t xml:space="preserve">máy.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tỷ </w:t>
      </w:r>
      <w:r>
        <w:rPr>
          <w:b/>
        </w:rPr>
        <w:t xml:space="preserve">x </w:t>
      </w:r>
      <w:r>
        <w:rPr>
          <w:b/>
        </w:rPr>
        <w:t xml:space="preserve">thị </w:t>
      </w:r>
      <w:r>
        <w:rPr>
          <w:b/>
        </w:rPr>
        <w:t xml:space="preserve">ñì.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uy </w:t>
      </w:r>
      <w:r>
        <w:rPr>
          <w:i/>
        </w:rPr>
        <w:t xml:space="preserve">động từ </w:t>
      </w:r>
      <w:r>
        <w:t xml:space="preserve">Phô </w:t>
      </w:r>
      <w:r>
        <w:t xml:space="preserve">trương </w:t>
      </w:r>
      <w:r>
        <w:t xml:space="preserve">sức </w:t>
      </w:r>
      <w:r>
        <w:t xml:space="preserve">mạnh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sợ. </w:t>
      </w:r>
      <w:r>
        <w:rPr>
          <w:i/>
        </w:rPr>
        <w:t xml:space="preserve">Bắn </w:t>
      </w:r>
      <w:r>
        <w:t xml:space="preserve">thị </w:t>
      </w:r>
      <w:r>
        <w:t xml:space="preserve">uy. </w:t>
      </w:r>
      <w:r>
        <w:rPr>
          <w:i/>
        </w:rPr>
        <w:t xml:space="preserve">Cuộc </w:t>
      </w:r>
      <w:r>
        <w:rPr>
          <w:i/>
        </w:rPr>
        <w:t xml:space="preserve">biểu </w:t>
      </w:r>
      <w:r>
        <w:t xml:space="preserve">tình </w:t>
      </w:r>
      <w:r>
        <w:t xml:space="preserve">thị </w:t>
      </w:r>
      <w:r>
        <w:t xml:space="preserve">uy.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đẳng </w:t>
      </w:r>
      <w:r>
        <w:t xml:space="preserve">bộ </w:t>
      </w:r>
      <w:r>
        <w:t xml:space="preserve">thị </w:t>
      </w:r>
      <w:r>
        <w:t xml:space="preserve">xã.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t xml:space="preserve">Lính </w:t>
      </w:r>
      <w:r>
        <w:t xml:space="preserve">hộ </w:t>
      </w:r>
      <w:r>
        <w:t xml:space="preserve">vệ </w:t>
      </w:r>
      <w:r>
        <w:t xml:space="preserve">vua. </w:t>
      </w:r>
      <w:r>
        <w:br/>
      </w:r>
      <w:r>
        <w:rPr>
          <w:b/>
        </w:rPr>
        <w:t xml:space="preserve">thị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tập </w:t>
      </w:r>
      <w:r>
        <w:t xml:space="preserve">trung </w:t>
      </w:r>
      <w:r>
        <w:t xml:space="preserve">đông </w:t>
      </w:r>
      <w:r>
        <w:t xml:space="preserve">dân </w:t>
      </w:r>
      <w:r>
        <w:t xml:space="preserve">cư, </w:t>
      </w:r>
      <w:r>
        <w:t xml:space="preserve">sinh </w:t>
      </w:r>
      <w:r>
        <w:t xml:space="preserve">hoạt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sản </w:t>
      </w:r>
      <w:r>
        <w:t xml:space="preserve">xuất </w:t>
      </w:r>
      <w:r>
        <w:t xml:space="preserve">thủ </w:t>
      </w:r>
      <w:r>
        <w:t xml:space="preserve">công </w:t>
      </w:r>
      <w:r>
        <w:t xml:space="preserve">nghiệp, </w:t>
      </w:r>
      <w:r>
        <w:t xml:space="preserve">thương </w:t>
      </w:r>
      <w:r>
        <w:t xml:space="preserve">nghiệp, </w:t>
      </w:r>
      <w:r>
        <w:t xml:space="preserve">quy </w:t>
      </w:r>
      <w:r>
        <w:t xml:space="preserve">mô </w:t>
      </w:r>
      <w:r>
        <w:t xml:space="preserve">nhỏ </w:t>
      </w:r>
      <w:r>
        <w:t xml:space="preserve">hơn </w:t>
      </w:r>
      <w:r>
        <w:t xml:space="preserve">thành </w:t>
      </w:r>
      <w:r>
        <w:t xml:space="preserve">phố </w:t>
      </w:r>
      <w:r>
        <w:t xml:space="preserve">nhưng </w:t>
      </w:r>
      <w:r>
        <w:t xml:space="preserve">lớn </w:t>
      </w:r>
      <w:r>
        <w:t xml:space="preserve">hơn </w:t>
      </w:r>
      <w:r>
        <w:t xml:space="preserve">thị </w:t>
      </w:r>
      <w:r>
        <w:t xml:space="preserve">trấn. </w:t>
      </w:r>
      <w:r>
        <w:br/>
      </w:r>
      <w:r>
        <w:rPr>
          <w:b/>
        </w:rPr>
        <w:t xml:space="preserve">thia </w:t>
      </w:r>
      <w:r>
        <w:rPr>
          <w:b/>
        </w:rPr>
        <w:t xml:space="preserve">lia </w:t>
      </w:r>
      <w:r>
        <w:rPr>
          <w:i/>
        </w:rPr>
        <w:t xml:space="preserve">động từ </w:t>
      </w:r>
      <w:r>
        <w:t xml:space="preserve">Ném </w:t>
      </w:r>
      <w:r>
        <w:t xml:space="preserve">nghiêng </w:t>
      </w:r>
      <w:r>
        <w:t xml:space="preserve">cho </w:t>
      </w:r>
      <w:r>
        <w:t xml:space="preserve">mảnh </w:t>
      </w:r>
      <w:r>
        <w:t xml:space="preserve">sành, </w:t>
      </w:r>
      <w:r>
        <w:t xml:space="preserve">mảnh </w:t>
      </w:r>
      <w:r>
        <w:t xml:space="preserve">ngói, </w:t>
      </w:r>
      <w:r>
        <w:t xml:space="preserve">v.v. </w:t>
      </w:r>
      <w:r>
        <w:t xml:space="preserve">bay </w:t>
      </w:r>
      <w:r>
        <w:t xml:space="preserve">sát </w:t>
      </w:r>
      <w:r>
        <w:t xml:space="preserve">mặt </w:t>
      </w:r>
      <w:r>
        <w:t xml:space="preserve">nước </w:t>
      </w:r>
      <w:r>
        <w:t xml:space="preserve">và </w:t>
      </w:r>
      <w:r>
        <w:t xml:space="preserve">nấy </w:t>
      </w:r>
      <w:r>
        <w:t xml:space="preserve">lên </w:t>
      </w:r>
      <w:r>
        <w:t xml:space="preserve">nhiều </w:t>
      </w:r>
      <w:r>
        <w:t xml:space="preserve">lần </w:t>
      </w:r>
      <w:r>
        <w:t xml:space="preserve">(một </w:t>
      </w:r>
      <w:r>
        <w:t xml:space="preserve">trò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em). </w:t>
      </w:r>
      <w:r>
        <w:t xml:space="preserve">Chơi </w:t>
      </w:r>
      <w:r>
        <w:t xml:space="preserve">thỉa </w:t>
      </w:r>
      <w:r>
        <w:rPr>
          <w:i/>
        </w:rPr>
        <w:t xml:space="preserve">lia. </w:t>
      </w:r>
      <w:r>
        <w:t xml:space="preserve">Ném </w:t>
      </w:r>
      <w:r>
        <w:t xml:space="preserve">thia </w:t>
      </w:r>
      <w:r>
        <w:rPr>
          <w:i/>
        </w:rPr>
        <w:t xml:space="preserve">lia. </w:t>
      </w:r>
      <w:r>
        <w:br/>
      </w:r>
      <w:r>
        <w:rPr>
          <w:b/>
        </w:rPr>
        <w:t xml:space="preserve">thia </w:t>
      </w:r>
      <w:r>
        <w:rPr>
          <w:b/>
        </w:rPr>
        <w:t xml:space="preserve">thia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thia </w:t>
      </w:r>
      <w:r>
        <w:t xml:space="preserve">thia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thìa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múc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thìa </w:t>
      </w:r>
      <w:r>
        <w:rPr>
          <w:b/>
        </w:rPr>
        <w:t xml:space="preserve">cà </w:t>
      </w:r>
      <w:r>
        <w:rPr>
          <w:b/>
        </w:rPr>
        <w:t xml:space="preserve">phê </w:t>
      </w:r>
      <w:r>
        <w:rPr>
          <w:i/>
        </w:rPr>
        <w:t xml:space="preserve">danh từ </w:t>
      </w:r>
      <w:r>
        <w:t xml:space="preserve">Thìa </w:t>
      </w:r>
      <w:r>
        <w:t xml:space="preserve">nhỏ,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quấy </w:t>
      </w:r>
      <w:r>
        <w:t xml:space="preserve">đường </w:t>
      </w:r>
      <w:r>
        <w:t xml:space="preserve">uống </w:t>
      </w:r>
      <w:r>
        <w:t xml:space="preserve">cà </w:t>
      </w:r>
      <w:r>
        <w:t xml:space="preserve">phê. </w:t>
      </w:r>
      <w:r>
        <w:br/>
      </w:r>
      <w:r>
        <w:rPr>
          <w:b/>
        </w:rPr>
        <w:t xml:space="preserve">thìa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Thìa </w:t>
      </w:r>
      <w:r>
        <w:t xml:space="preserve">lớn,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múc </w:t>
      </w:r>
      <w:r>
        <w:t xml:space="preserve">canh. </w:t>
      </w:r>
      <w:r>
        <w:br/>
      </w:r>
      <w:r>
        <w:rPr>
          <w:b/>
        </w:rPr>
        <w:t xml:space="preserve">thìa </w:t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Rau </w:t>
      </w:r>
      <w:r>
        <w:t xml:space="preserve">trồng, </w:t>
      </w:r>
      <w:r>
        <w:t xml:space="preserve">phiến </w:t>
      </w:r>
      <w:r>
        <w:t xml:space="preserve">lá </w:t>
      </w:r>
      <w:r>
        <w:t xml:space="preserve">xẻ </w:t>
      </w:r>
      <w:r>
        <w:t xml:space="preserve">thành </w:t>
      </w:r>
      <w:r>
        <w:t xml:space="preserve">bản </w:t>
      </w:r>
      <w:r>
        <w:t xml:space="preserve">hình </w:t>
      </w:r>
      <w:r>
        <w:t xml:space="preserve">sợi,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hay </w:t>
      </w:r>
      <w:r>
        <w:t xml:space="preserve">nấu </w:t>
      </w:r>
      <w:r>
        <w:t xml:space="preserve">canh. </w:t>
      </w:r>
      <w:r>
        <w:br/>
      </w:r>
      <w:r>
        <w:rPr>
          <w:b/>
        </w:rPr>
        <w:t xml:space="preserve">thìa </w:t>
      </w:r>
      <w:r>
        <w:rPr>
          <w:b/>
        </w:rPr>
        <w:t xml:space="preserve">lìa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nằm </w:t>
      </w:r>
      <w:r>
        <w:t xml:space="preserve">chìa </w:t>
      </w:r>
      <w:r>
        <w:t xml:space="preserve">ra </w:t>
      </w:r>
      <w:r>
        <w:t xml:space="preserve">ngoài, </w:t>
      </w:r>
      <w:r>
        <w:t xml:space="preserve">gây </w:t>
      </w:r>
      <w:r>
        <w:t xml:space="preserve">vướng </w:t>
      </w:r>
      <w:r>
        <w:t xml:space="preserve">víu. </w:t>
      </w:r>
      <w:r>
        <w:br/>
      </w:r>
      <w:r>
        <w:rPr>
          <w:b/>
        </w:rPr>
        <w:t xml:space="preserve">thích,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((d.). </w:t>
      </w:r>
      <w:r>
        <w:t xml:space="preserve">Dùng </w:t>
      </w:r>
      <w:r>
        <w:t xml:space="preserve">vũ </w:t>
      </w:r>
      <w:r>
        <w:t xml:space="preserve">khí </w:t>
      </w:r>
      <w:r>
        <w:t xml:space="preserve">có </w:t>
      </w:r>
      <w:r>
        <w:t xml:space="preserve">mũi </w:t>
      </w:r>
      <w:r>
        <w:t xml:space="preserve">nhọn </w:t>
      </w:r>
      <w:r>
        <w:t xml:space="preserve">mà </w:t>
      </w:r>
      <w:r>
        <w:t xml:space="preserve">đâm. </w:t>
      </w:r>
      <w:r>
        <w:t xml:space="preserve">Thích </w:t>
      </w:r>
      <w:r>
        <w:rPr>
          <w:i/>
        </w:rPr>
        <w:t xml:space="preserve">lưỡi </w:t>
      </w:r>
      <w:r>
        <w:rPr>
          <w:i/>
        </w:rPr>
        <w:t xml:space="preserve">lô </w:t>
      </w:r>
      <w:r>
        <w:rPr>
          <w:i/>
        </w:rPr>
        <w:t xml:space="preserve">vào </w:t>
      </w:r>
      <w:r>
        <w:t xml:space="preserve">bụng. </w:t>
      </w:r>
      <w:r>
        <w:rPr>
          <w:b/>
        </w:rPr>
        <w:t xml:space="preserve">2 </w:t>
      </w:r>
      <w:r>
        <w:t xml:space="preserve">Dùng </w:t>
      </w:r>
      <w:r>
        <w:t xml:space="preserve">mũi </w:t>
      </w:r>
      <w:r>
        <w:t xml:space="preserve">nhọn </w:t>
      </w:r>
      <w:r>
        <w:t xml:space="preserve">mà </w:t>
      </w:r>
      <w:r>
        <w:t xml:space="preserve">châm </w:t>
      </w:r>
      <w:r>
        <w:t xml:space="preserve">vào </w:t>
      </w:r>
      <w:r>
        <w:t xml:space="preserve">da </w:t>
      </w:r>
      <w:r>
        <w:t xml:space="preserve">thành </w:t>
      </w:r>
      <w:r>
        <w:t xml:space="preserve">dấu </w:t>
      </w:r>
      <w:r>
        <w:t xml:space="preserve">hiệu, </w:t>
      </w:r>
      <w:r>
        <w:t xml:space="preserve">chữ </w:t>
      </w:r>
      <w:r>
        <w:t xml:space="preserve">viết, </w:t>
      </w:r>
      <w:r>
        <w:t xml:space="preserve">rồi </w:t>
      </w:r>
      <w:r>
        <w:t xml:space="preserve">bôi </w:t>
      </w:r>
      <w:r>
        <w:t xml:space="preserve">chất </w:t>
      </w:r>
      <w:r>
        <w:t xml:space="preserve">mực </w:t>
      </w:r>
      <w:r>
        <w:t xml:space="preserve">cho </w:t>
      </w:r>
      <w:r>
        <w:t xml:space="preserve">nổi </w:t>
      </w:r>
      <w:r>
        <w:t xml:space="preserve">; </w:t>
      </w:r>
      <w:r>
        <w:t xml:space="preserve">hình </w:t>
      </w:r>
      <w:r>
        <w:rPr>
          <w:i/>
        </w:rPr>
        <w:t xml:space="preserve">lên. </w:t>
      </w:r>
      <w:r>
        <w:t xml:space="preserve">Thích </w:t>
      </w:r>
      <w:r>
        <w:t xml:space="preserve">chữ </w:t>
      </w:r>
      <w:r>
        <w:t xml:space="preserve">uào </w:t>
      </w:r>
      <w:r>
        <w:rPr>
          <w:i/>
        </w:rPr>
        <w:t xml:space="preserve">cánh </w:t>
      </w:r>
      <w:r>
        <w:t xml:space="preserve">tay. </w:t>
      </w:r>
      <w:r>
        <w:rPr>
          <w:b/>
        </w:rPr>
        <w:t xml:space="preserve">3 </w:t>
      </w:r>
      <w:r>
        <w:t xml:space="preserve">Thúc </w:t>
      </w:r>
      <w:r>
        <w:t xml:space="preserve">vào </w:t>
      </w:r>
      <w:r>
        <w:t xml:space="preserve">người. </w:t>
      </w:r>
      <w:r>
        <w:rPr>
          <w:i/>
        </w:rPr>
        <w:t xml:space="preserve">Đưa </w:t>
      </w:r>
      <w:r>
        <w:t xml:space="preserve">khuỷu </w:t>
      </w:r>
      <w:r>
        <w:t xml:space="preserve">tay </w:t>
      </w:r>
      <w:r>
        <w:t xml:space="preserve">thích </w:t>
      </w:r>
      <w:r>
        <w:t xml:space="preserve">uào </w:t>
      </w:r>
      <w:r>
        <w:t xml:space="preserve">sườn </w:t>
      </w:r>
      <w:r>
        <w:t xml:space="preserve">bạn </w:t>
      </w:r>
      <w:r>
        <w:rPr>
          <w:i/>
        </w:rPr>
        <w:t xml:space="preserve">để </w:t>
      </w:r>
      <w:r>
        <w:t xml:space="preserve">ra </w:t>
      </w:r>
      <w:r>
        <w:rPr>
          <w:i/>
        </w:rPr>
        <w:t xml:space="preserve">hiệu. </w:t>
      </w:r>
      <w:r>
        <w:t xml:space="preserve">Thích </w:t>
      </w:r>
      <w:r>
        <w:t xml:space="preserve">đầu </w:t>
      </w:r>
      <w:r>
        <w:t xml:space="preserve">gối </w:t>
      </w:r>
      <w:r>
        <w:t xml:space="preserve">uào </w:t>
      </w:r>
      <w:r>
        <w:t xml:space="preserve">bụng. </w:t>
      </w:r>
      <w:r>
        <w:br/>
      </w:r>
      <w:r>
        <w:rPr>
          <w:b/>
        </w:rPr>
        <w:t xml:space="preserve">thích; </w:t>
      </w:r>
      <w:r>
        <w:rPr>
          <w:i/>
        </w:rPr>
        <w:t xml:space="preserve">động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bằng </w:t>
      </w:r>
      <w:r>
        <w:t xml:space="preserve">lòng, </w:t>
      </w:r>
      <w:r>
        <w:t xml:space="preserve">dễ </w:t>
      </w:r>
      <w:r>
        <w:t xml:space="preserve">chịu </w:t>
      </w:r>
      <w:r>
        <w:t xml:space="preserve">mỗi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làm </w:t>
      </w:r>
      <w:r>
        <w:t xml:space="preserve">việc </w:t>
      </w:r>
      <w:r>
        <w:t xml:space="preserve">Bì, </w:t>
      </w:r>
      <w:r>
        <w:t xml:space="preserve">khiến </w:t>
      </w:r>
      <w:r>
        <w:t xml:space="preserve">muốn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cái </w:t>
      </w:r>
      <w:r>
        <w:t xml:space="preserve">đó </w:t>
      </w:r>
      <w:r>
        <w:t xml:space="preserve">hoặc </w:t>
      </w:r>
      <w:r>
        <w:t xml:space="preserve">làm </w:t>
      </w:r>
      <w:r>
        <w:t xml:space="preserve">việc </w:t>
      </w:r>
      <w:r>
        <w:t xml:space="preserve">đó </w:t>
      </w:r>
      <w:r>
        <w:t xml:space="preserve">mỗi </w:t>
      </w:r>
      <w:r>
        <w:t xml:space="preserve">khi </w:t>
      </w:r>
      <w:r>
        <w:t xml:space="preserve">có </w:t>
      </w:r>
      <w:r>
        <w:t xml:space="preserve">dịp. </w:t>
      </w:r>
      <w:r>
        <w:rPr>
          <w:i/>
        </w:rPr>
        <w:t xml:space="preserve">Thích </w:t>
      </w:r>
      <w:r>
        <w:rPr>
          <w:i/>
        </w:rPr>
        <w:t xml:space="preserve">cái </w:t>
      </w:r>
      <w:r>
        <w:rPr>
          <w:i/>
        </w:rPr>
        <w:t xml:space="preserve">mới </w:t>
      </w:r>
      <w:r>
        <w:t xml:space="preserve">lạ. </w:t>
      </w:r>
      <w:r>
        <w:t xml:space="preserve">Thích </w:t>
      </w:r>
      <w:r>
        <w:t xml:space="preserve">nhạc </w:t>
      </w:r>
      <w:r>
        <w:t xml:space="preserve">cổ </w:t>
      </w:r>
      <w:r>
        <w:rPr>
          <w:i/>
        </w:rPr>
        <w:t xml:space="preserve">điển. </w:t>
      </w:r>
      <w:r>
        <w:t xml:space="preserve">Thích </w:t>
      </w:r>
      <w:r>
        <w:t xml:space="preserve">sống </w:t>
      </w:r>
      <w:r>
        <w:t xml:space="preserve">tự </w:t>
      </w:r>
      <w:r>
        <w:rPr>
          <w:i/>
        </w:rPr>
        <w:t xml:space="preserve">lập. </w:t>
      </w:r>
      <w:r>
        <w:rPr>
          <w:i/>
        </w:rPr>
        <w:t xml:space="preserve">Rất </w:t>
      </w:r>
      <w:r>
        <w:t xml:space="preserve">thích </w:t>
      </w:r>
      <w:r>
        <w:t xml:space="preserve">được </w:t>
      </w:r>
      <w:r>
        <w:t xml:space="preserve">khen. </w:t>
      </w:r>
      <w:r>
        <w:t xml:space="preserve">Nhìn </w:t>
      </w:r>
      <w:r>
        <w:t xml:space="preserve">thích </w:t>
      </w:r>
      <w:r>
        <w:t xml:space="preserve">mắt </w:t>
      </w:r>
      <w:r>
        <w:t xml:space="preserve">(thấy </w:t>
      </w:r>
      <w:r>
        <w:t xml:space="preserve">muốn </w:t>
      </w:r>
      <w:r>
        <w:t xml:space="preserve">nhìn). </w:t>
      </w:r>
      <w:r>
        <w:t xml:space="preserve">. </w:t>
      </w:r>
      <w:r>
        <w:br/>
      </w:r>
      <w:r>
        <w:rPr>
          <w:b/>
        </w:rPr>
        <w:t xml:space="preserve">thích </w:t>
      </w:r>
      <w:r>
        <w:rPr>
          <w:b/>
        </w:rPr>
        <w:t xml:space="preserve">chí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rất </w:t>
      </w:r>
      <w:r>
        <w:t xml:space="preserve">bằng </w:t>
      </w:r>
      <w:r>
        <w:t xml:space="preserve">lòng, </w:t>
      </w:r>
      <w:r>
        <w:t xml:space="preserve">vui </w:t>
      </w:r>
      <w:r>
        <w:t xml:space="preserve">vẻ </w:t>
      </w:r>
      <w:r>
        <w:t xml:space="preserve">vì </w:t>
      </w:r>
      <w:r>
        <w:t xml:space="preserve">hợp </w:t>
      </w:r>
      <w:r>
        <w:t xml:space="preserve">vớiýmuốn </w:t>
      </w:r>
      <w:r>
        <w:t xml:space="preserve">7híchchícườikhanhkhách. </w:t>
      </w:r>
      <w:r>
        <w:t xml:space="preserve">thích </w:t>
      </w:r>
      <w:r>
        <w:t xml:space="preserve">dụng </w:t>
      </w:r>
      <w:r>
        <w:t xml:space="preserve">tính từ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Kiến </w:t>
      </w:r>
      <w:r>
        <w:t xml:space="preserve">thức </w:t>
      </w:r>
      <w:r>
        <w:t xml:space="preserve">quá </w:t>
      </w:r>
      <w:r>
        <w:rPr>
          <w:i/>
        </w:rPr>
        <w:t xml:space="preserve">cũ, </w:t>
      </w:r>
      <w:r>
        <w:t xml:space="preserve">không </w:t>
      </w:r>
      <w:r>
        <w:t xml:space="preserve">còn </w:t>
      </w:r>
      <w:r>
        <w:t xml:space="preserve">thích </w:t>
      </w:r>
      <w:r>
        <w:t xml:space="preserve">dụng </w:t>
      </w:r>
      <w:r>
        <w:t xml:space="preserve">nữa. </w:t>
      </w:r>
      <w:r>
        <w:br/>
      </w:r>
      <w:r>
        <w:rPr>
          <w:b/>
        </w:rPr>
        <w:t xml:space="preserve">thích </w:t>
      </w:r>
      <w:r>
        <w:rPr>
          <w:b/>
        </w:rPr>
        <w:t xml:space="preserve">đáng </w:t>
      </w:r>
      <w:r>
        <w:rPr>
          <w:i/>
        </w:rPr>
        <w:t xml:space="preserve">tính từ </w:t>
      </w:r>
      <w:r>
        <w:t xml:space="preserve">Thích </w:t>
      </w:r>
      <w:r>
        <w:rPr>
          <w:i/>
        </w:rPr>
        <w:t xml:space="preserve">hợp </w:t>
      </w:r>
      <w:r>
        <w:t xml:space="preserve">và </w:t>
      </w:r>
      <w:r>
        <w:t xml:space="preserve">thoả </w:t>
      </w:r>
      <w:r>
        <w:t xml:space="preserve">đáng. </w:t>
      </w:r>
      <w:r>
        <w:t xml:space="preserve">Biện </w:t>
      </w:r>
      <w:r>
        <w:t xml:space="preserve">pháp </w:t>
      </w:r>
      <w:r>
        <w:t xml:space="preserve">thích </w:t>
      </w:r>
      <w:r>
        <w:rPr>
          <w:i/>
        </w:rPr>
        <w:t xml:space="preserve">đáng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Câu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thích </w:t>
      </w:r>
      <w:r>
        <w:rPr>
          <w:i/>
        </w:rPr>
        <w:t xml:space="preserve">đáng. </w:t>
      </w:r>
      <w:r>
        <w:t xml:space="preserve">Có </w:t>
      </w:r>
      <w:r>
        <w:rPr>
          <w:i/>
        </w:rPr>
        <w:t xml:space="preserve">sự </w:t>
      </w:r>
      <w:r>
        <w:rPr>
          <w:i/>
        </w:rPr>
        <w:t xml:space="preserve">chú </w:t>
      </w:r>
      <w:r>
        <w:rPr>
          <w:i/>
        </w:rPr>
        <w:t xml:space="preserve">ý </w:t>
      </w:r>
      <w:r>
        <w:t xml:space="preserve">thích </w:t>
      </w:r>
      <w:r>
        <w:rPr>
          <w:i/>
        </w:rPr>
        <w:t xml:space="preserve">đáng. </w:t>
      </w:r>
      <w:r>
        <w:br/>
      </w:r>
      <w:r>
        <w:rPr>
          <w:b/>
        </w:rPr>
        <w:t xml:space="preserve">thích </w:t>
      </w:r>
      <w:r>
        <w:rPr>
          <w:b/>
        </w:rPr>
        <w:t xml:space="preserve">hợp </w:t>
      </w:r>
      <w:r>
        <w:rPr>
          <w:i/>
        </w:rPr>
        <w:t xml:space="preserve">tính từ </w:t>
      </w:r>
      <w:r>
        <w:rPr>
          <w:i/>
        </w:rPr>
        <w:t xml:space="preserve">Hợp </w:t>
      </w:r>
      <w:r>
        <w:t xml:space="preserve">với </w:t>
      </w:r>
      <w:r>
        <w:t xml:space="preserve">yêu </w:t>
      </w:r>
      <w:r>
        <w:t xml:space="preserve">cầu, </w:t>
      </w:r>
      <w:r>
        <w:t xml:space="preserve">đáp </w:t>
      </w:r>
      <w:r>
        <w:t xml:space="preserve">ứng </w:t>
      </w:r>
      <w:r>
        <w:t xml:space="preserve">tốt </w:t>
      </w:r>
      <w:r>
        <w:t xml:space="preserve">các </w:t>
      </w:r>
      <w:r>
        <w:t xml:space="preserve">đòi </w:t>
      </w:r>
      <w:r>
        <w:t xml:space="preserve">hỏi. </w:t>
      </w:r>
      <w:r>
        <w:rPr>
          <w:i/>
        </w:rPr>
        <w:t xml:space="preserve">Loại </w:t>
      </w:r>
      <w:r>
        <w:rPr>
          <w:i/>
        </w:rPr>
        <w:t xml:space="preserve">cây </w:t>
      </w:r>
      <w:r>
        <w:t xml:space="preserve">trồng </w:t>
      </w:r>
      <w:r>
        <w:t xml:space="preserve">thích </w:t>
      </w:r>
      <w:r>
        <w:t xml:space="preserve">hợp </w:t>
      </w:r>
      <w:r>
        <w:t xml:space="preserve">uới </w:t>
      </w:r>
      <w:r>
        <w:rPr>
          <w:i/>
        </w:rPr>
        <w:t xml:space="preserve">đất </w:t>
      </w:r>
      <w:r>
        <w:rPr>
          <w:i/>
        </w:rPr>
        <w:t xml:space="preserve">đai </w:t>
      </w:r>
      <w:r>
        <w:t xml:space="preserve">và </w:t>
      </w:r>
      <w:r>
        <w:rPr>
          <w:i/>
        </w:rPr>
        <w:t xml:space="preserve">khí </w:t>
      </w:r>
      <w:r>
        <w:t xml:space="preserve">hậu. </w:t>
      </w:r>
      <w:r>
        <w:rPr>
          <w:i/>
        </w:rPr>
        <w:t xml:space="preserve">Hình </w:t>
      </w:r>
      <w:r>
        <w:t xml:space="preserve">thức </w:t>
      </w:r>
      <w:r>
        <w:t xml:space="preserve">biểu </w:t>
      </w:r>
      <w:r>
        <w:t xml:space="preserve">hiện </w:t>
      </w:r>
      <w:r>
        <w:t xml:space="preserve">thích </w:t>
      </w:r>
      <w:r>
        <w:t xml:space="preserve">hợp </w:t>
      </w:r>
      <w:r>
        <w:rPr>
          <w:i/>
        </w:rPr>
        <w:t xml:space="preserve">với </w:t>
      </w:r>
      <w:r>
        <w:t xml:space="preserve">nội </w:t>
      </w:r>
      <w:r>
        <w:t xml:space="preserve">dung. </w:t>
      </w:r>
      <w:r>
        <w:t xml:space="preserve">Những </w:t>
      </w:r>
      <w: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thích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thích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Người </w:t>
      </w:r>
      <w:r>
        <w:t xml:space="preserve">mang </w:t>
      </w:r>
      <w:r>
        <w:t xml:space="preserve">vũ </w:t>
      </w:r>
      <w:r>
        <w:t xml:space="preserve">khí </w:t>
      </w:r>
      <w:r>
        <w:rPr>
          <w:i/>
        </w:rPr>
        <w:t xml:space="preserve">tới </w:t>
      </w:r>
      <w:r>
        <w:t xml:space="preserve">gần </w:t>
      </w:r>
      <w:r>
        <w:t xml:space="preserve">để </w:t>
      </w:r>
      <w:r>
        <w:t xml:space="preserve">ám </w:t>
      </w:r>
      <w:r>
        <w:t xml:space="preserve">sát </w:t>
      </w:r>
      <w:r>
        <w:t xml:space="preserve">nhân </w:t>
      </w:r>
      <w:r>
        <w:t xml:space="preserve">vật </w:t>
      </w:r>
      <w:r>
        <w:t xml:space="preserve">trọng </w:t>
      </w:r>
      <w:r>
        <w:t xml:space="preserve">yếu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thích </w:t>
      </w:r>
      <w:r>
        <w:rPr>
          <w:b/>
        </w:rPr>
        <w:t xml:space="preserve">nghỉ </w:t>
      </w:r>
      <w:r>
        <w:rPr>
          <w:i/>
        </w:rPr>
        <w:t xml:space="preserve">động từ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đối </w:t>
      </w:r>
      <w:r>
        <w:t xml:space="preserve">nhất </w:t>
      </w:r>
      <w:r>
        <w:t xml:space="preserve">định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hoàn </w:t>
      </w:r>
      <w:r>
        <w:t xml:space="preserve">cảnh </w:t>
      </w:r>
      <w:r>
        <w:t xml:space="preserve">môi </w:t>
      </w:r>
      <w:r>
        <w:t xml:space="preserve">trường </w:t>
      </w:r>
      <w:r>
        <w:t xml:space="preserve">mới.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động </w:t>
      </w:r>
      <w:r>
        <w:rPr>
          <w:i/>
        </w:rPr>
        <w:t xml:space="preserve">uật </w:t>
      </w:r>
      <w:r>
        <w:rPr>
          <w:i/>
        </w:rPr>
        <w:t xml:space="preserve">xứ </w:t>
      </w:r>
      <w:r>
        <w:rPr>
          <w:i/>
        </w:rPr>
        <w:t xml:space="preserve">lạnh </w:t>
      </w:r>
      <w:r>
        <w:rPr>
          <w:i/>
        </w:rPr>
        <w:t xml:space="preserve">dẫn </w:t>
      </w:r>
      <w:r>
        <w:rPr>
          <w:i/>
        </w:rPr>
        <w:t xml:space="preserve">dân </w:t>
      </w:r>
      <w:r>
        <w:rPr>
          <w:i/>
        </w:rPr>
        <w:t xml:space="preserve">thích </w:t>
      </w:r>
      <w:r>
        <w:t xml:space="preserve">nghỉ </w:t>
      </w:r>
      <w:r>
        <w:rPr>
          <w:i/>
        </w:rPr>
        <w:t xml:space="preserve">với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t xml:space="preserve">nhiệt </w:t>
      </w:r>
      <w:r>
        <w:rPr>
          <w:i/>
        </w:rPr>
        <w:t xml:space="preserve">đới. </w:t>
      </w:r>
      <w:r>
        <w:rPr>
          <w:i/>
        </w:rPr>
        <w:t xml:space="preserve">Thích </w:t>
      </w:r>
      <w:r>
        <w:t xml:space="preserve">nghỉ </w:t>
      </w:r>
      <w:r>
        <w:rPr>
          <w:i/>
        </w:rPr>
        <w:t xml:space="preserve">với </w:t>
      </w:r>
      <w:r>
        <w:t xml:space="preserve">nền </w:t>
      </w:r>
      <w:r>
        <w:rPr>
          <w:i/>
        </w:rPr>
        <w:t xml:space="preserve">nếp </w:t>
      </w:r>
      <w:r>
        <w:t xml:space="preserve">sinh </w:t>
      </w:r>
      <w:r>
        <w:t xml:space="preserve">hoạt </w:t>
      </w:r>
      <w:r>
        <w:t xml:space="preserve">mới. </w:t>
      </w:r>
      <w:r>
        <w:br/>
      </w:r>
      <w:r>
        <w:rPr>
          <w:b/>
        </w:rPr>
        <w:t xml:space="preserve">thích </w:t>
      </w:r>
      <w:r>
        <w:rPr>
          <w:b/>
        </w:rPr>
        <w:t xml:space="preserve">thú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bằng </w:t>
      </w:r>
      <w:r>
        <w:t xml:space="preserve">lòng, </w:t>
      </w:r>
      <w:r>
        <w:t xml:space="preserve">cảm </w:t>
      </w:r>
      <w:r>
        <w:t xml:space="preserve">thấy </w:t>
      </w:r>
      <w:r>
        <w:t xml:space="preserve">một </w:t>
      </w:r>
      <w:r>
        <w:t xml:space="preserve">đòi </w:t>
      </w:r>
      <w:r>
        <w:t xml:space="preserve">hỏi </w:t>
      </w:r>
      <w:r>
        <w:t xml:space="preserve">nào </w:t>
      </w:r>
      <w:r>
        <w:t xml:space="preserve">đó </w:t>
      </w:r>
      <w:r>
        <w:t xml:space="preserve">được </w:t>
      </w:r>
      <w:r>
        <w:t xml:space="preserve">thoả </w:t>
      </w:r>
      <w:r>
        <w:t xml:space="preserve">mãn.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làm </w:t>
      </w:r>
      <w:r>
        <w:rPr>
          <w:i/>
        </w:rPr>
        <w:t xml:space="preserve">mọi </w:t>
      </w:r>
      <w:r>
        <w:t xml:space="preserve">người </w:t>
      </w:r>
      <w:r>
        <w:t xml:space="preserve">thích </w:t>
      </w:r>
      <w:r>
        <w:t xml:space="preserve">thú. </w:t>
      </w:r>
      <w:r>
        <w:t xml:space="preserve">Cái </w:t>
      </w:r>
      <w:r>
        <w:t xml:space="preserve">cười </w:t>
      </w:r>
      <w:r>
        <w:rPr>
          <w:i/>
        </w:rPr>
        <w:t xml:space="preserve">thoả </w:t>
      </w:r>
      <w:r>
        <w:t xml:space="preserve">thuê, </w:t>
      </w:r>
      <w:r>
        <w:t xml:space="preserve">thích </w:t>
      </w:r>
      <w:r>
        <w:t xml:space="preserve">thú. </w:t>
      </w:r>
      <w:r>
        <w:rPr>
          <w:i/>
        </w:rPr>
        <w:t xml:space="preserve">Một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không </w:t>
      </w:r>
      <w:r>
        <w:t xml:space="preserve">thích </w:t>
      </w:r>
      <w:r>
        <w:rPr>
          <w:i/>
        </w:rPr>
        <w:t xml:space="preserve">thú </w:t>
      </w:r>
      <w:r>
        <w:t xml:space="preserve">gì. </w:t>
      </w:r>
      <w:r>
        <w:br/>
      </w:r>
      <w:r>
        <w:rPr>
          <w:b/>
        </w:rPr>
        <w:t xml:space="preserve">thích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những </w:t>
      </w:r>
      <w:r>
        <w:t xml:space="preserve">thay </w:t>
      </w:r>
      <w:r>
        <w:t xml:space="preserve">đổi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mới, </w:t>
      </w:r>
      <w:r>
        <w:t xml:space="preserve">yêu </w:t>
      </w:r>
      <w:r>
        <w:t xml:space="preserve">cầu </w:t>
      </w:r>
      <w:r>
        <w:t xml:space="preserve">mới. </w:t>
      </w:r>
      <w:r>
        <w:rPr>
          <w:i/>
        </w:rPr>
        <w:t xml:space="preserve">Lối </w:t>
      </w:r>
      <w:r>
        <w:rPr>
          <w:i/>
        </w:rPr>
        <w:t xml:space="preserve">làm </w:t>
      </w:r>
      <w:r>
        <w:t xml:space="preserve">uiệc </w:t>
      </w:r>
      <w:r>
        <w:t xml:space="preserve">thích </w:t>
      </w:r>
      <w:r>
        <w:t xml:space="preserve">ứng </w:t>
      </w:r>
      <w:r>
        <w:rPr>
          <w:i/>
        </w:rPr>
        <w:t xml:space="preserve">với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mới. </w:t>
      </w:r>
      <w:r>
        <w:rPr>
          <w:i/>
        </w:rPr>
        <w:t xml:space="preserve">Một </w:t>
      </w:r>
      <w:r>
        <w:t xml:space="preserve">nôn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thích </w:t>
      </w:r>
      <w:r>
        <w:t xml:space="preserve">ứng </w:t>
      </w:r>
      <w:r>
        <w:rPr>
          <w:i/>
        </w:rPr>
        <w:t xml:space="preserve">với </w:t>
      </w:r>
      <w:r>
        <w:t xml:space="preserve">hoàn </w:t>
      </w:r>
      <w:r>
        <w:t xml:space="preserve">cảnh </w:t>
      </w:r>
      <w:r>
        <w:t xml:space="preserve">chiến </w:t>
      </w:r>
      <w:r>
        <w:t xml:space="preserve">tranh.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thích </w:t>
      </w:r>
      <w:r>
        <w:t xml:space="preserve">nghỉ. </w:t>
      </w:r>
      <w:r>
        <w:br/>
      </w:r>
      <w:r>
        <w:rPr>
          <w:b/>
        </w:rPr>
        <w:t xml:space="preserve">thịch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trằm </w:t>
      </w:r>
      <w:r>
        <w:t xml:space="preserve">và </w:t>
      </w:r>
      <w:r>
        <w:t xml:space="preserve">nặng,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trên </w:t>
      </w:r>
      <w:r>
        <w:t xml:space="preserve">nền </w:t>
      </w:r>
      <w:r>
        <w:t xml:space="preserve">mềm. </w:t>
      </w:r>
      <w:r>
        <w:rPr>
          <w:i/>
        </w:rPr>
        <w:t xml:space="preserve">Rơi </w:t>
      </w:r>
      <w:r>
        <w:t xml:space="preserve">đánh </w:t>
      </w:r>
      <w:r>
        <w:t xml:space="preserve">thịch </w:t>
      </w:r>
      <w:r>
        <w:t xml:space="preserve">một </w:t>
      </w:r>
      <w:r>
        <w:rPr>
          <w:i/>
        </w:rPr>
        <w:t xml:space="preserve">cái. </w:t>
      </w:r>
      <w:r>
        <w:t xml:space="preserve">Đặt </w:t>
      </w:r>
      <w:r>
        <w:rPr>
          <w:i/>
        </w:rPr>
        <w:t xml:space="preserve">thịch </w:t>
      </w:r>
      <w:r>
        <w:t xml:space="preserve">xuống.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thình </w:t>
      </w:r>
      <w:r>
        <w:t xml:space="preserve">thịch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Tiếng </w:t>
      </w:r>
      <w:r>
        <w:t xml:space="preserve">chân </w:t>
      </w:r>
      <w:r>
        <w:t xml:space="preserve">chạy </w:t>
      </w:r>
      <w:r>
        <w:rPr>
          <w:i/>
        </w:rPr>
        <w:t xml:space="preserve">thình </w:t>
      </w:r>
      <w:r>
        <w:t xml:space="preserve">thịch. </w:t>
      </w:r>
      <w:r>
        <w:rPr>
          <w:i/>
        </w:rPr>
        <w:t xml:space="preserve">Trống </w:t>
      </w:r>
      <w:r>
        <w:rPr>
          <w:i/>
        </w:rPr>
        <w:t xml:space="preserve">ngực </w:t>
      </w:r>
      <w:r>
        <w:t xml:space="preserve">đánh </w:t>
      </w:r>
      <w:r>
        <w:t xml:space="preserve">thình </w:t>
      </w:r>
      <w:r>
        <w:t xml:space="preserve">thịch. </w:t>
      </w:r>
      <w:r>
        <w:br w:type="page"/>
      </w:r>
      <w:r>
        <w:rPr>
          <w:b/>
        </w:rPr>
        <w:t xml:space="preserve">thiếc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trắng </w:t>
      </w:r>
      <w:r>
        <w:t xml:space="preserve">dễ </w:t>
      </w:r>
      <w:r>
        <w:t xml:space="preserve">nóng </w:t>
      </w:r>
      <w:r>
        <w:t xml:space="preserve">chảy, </w:t>
      </w:r>
      <w:r>
        <w:t xml:space="preserve">dễ </w:t>
      </w:r>
      <w:r>
        <w:t xml:space="preserve">dát </w:t>
      </w:r>
      <w:r>
        <w:t xml:space="preserve">mỏng, </w:t>
      </w:r>
      <w:r>
        <w:t xml:space="preserve">không </w:t>
      </w:r>
      <w:r>
        <w:t xml:space="preserve">gỉ, </w:t>
      </w:r>
      <w:r>
        <w:t xml:space="preserve">dùng </w:t>
      </w:r>
      <w:r>
        <w:t xml:space="preserve">để </w:t>
      </w:r>
      <w:r>
        <w:t xml:space="preserve">mạ, </w:t>
      </w:r>
      <w:r>
        <w:t xml:space="preserve">làm </w:t>
      </w:r>
      <w:r>
        <w:t xml:space="preserve">giấy </w:t>
      </w:r>
      <w:r>
        <w:t xml:space="preserve">gói </w:t>
      </w:r>
      <w:r>
        <w:t xml:space="preserve">chống </w:t>
      </w:r>
      <w:r>
        <w:t xml:space="preserve">ẩm </w:t>
      </w:r>
      <w:r>
        <w:t xml:space="preserve">mốc, </w:t>
      </w:r>
      <w:r>
        <w:t xml:space="preserve">chế </w:t>
      </w:r>
      <w:r>
        <w:t xml:space="preserve">hợp </w:t>
      </w:r>
      <w:r>
        <w:t xml:space="preserve">kim. </w:t>
      </w:r>
      <w:r>
        <w:rPr>
          <w:i/>
        </w:rPr>
        <w:t xml:space="preserve">Giấy </w:t>
      </w:r>
      <w:r>
        <w:rPr>
          <w:i/>
        </w:rPr>
        <w:t xml:space="preserve">thiết. </w:t>
      </w:r>
      <w:r>
        <w:br/>
      </w:r>
      <w:r>
        <w:rPr>
          <w:b/>
        </w:rPr>
        <w:t xml:space="preserve">thiếc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chì </w:t>
      </w:r>
      <w:r>
        <w:t xml:space="preserve">với </w:t>
      </w:r>
      <w:r>
        <w:t xml:space="preserve">thiếc, </w:t>
      </w:r>
      <w:r>
        <w:t xml:space="preserve">dùng </w:t>
      </w:r>
      <w:r>
        <w:t xml:space="preserve">để </w:t>
      </w:r>
      <w:r>
        <w:t xml:space="preserve">hàn. </w:t>
      </w:r>
      <w:r>
        <w:br/>
      </w:r>
      <w:r>
        <w:rPr>
          <w:b/>
        </w:rPr>
        <w:t xml:space="preserve">thiêm </w:t>
      </w:r>
      <w:r>
        <w:rPr>
          <w:b/>
        </w:rPr>
        <w:t xml:space="preserve">thiếp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thiếp4 </w:t>
      </w:r>
      <w:r>
        <w:t xml:space="preserve">(láy). </w:t>
      </w:r>
      <w:r>
        <w:br/>
      </w:r>
      <w:r>
        <w:rPr>
          <w:b/>
        </w:rPr>
        <w:t xml:space="preserve">thiểm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Thâm </w:t>
      </w:r>
      <w:r>
        <w:t xml:space="preserve">độc. </w:t>
      </w:r>
      <w:r>
        <w:t xml:space="preserve">Bụng </w:t>
      </w:r>
      <w:r>
        <w:t xml:space="preserve">thiểm. </w:t>
      </w:r>
      <w:r>
        <w:br/>
      </w:r>
      <w:r>
        <w:rPr>
          <w:b/>
        </w:rPr>
        <w:t xml:space="preserve">thiên,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Từng </w:t>
      </w:r>
      <w:r>
        <w:t xml:space="preserve">phần </w:t>
      </w:r>
      <w:r>
        <w:t xml:space="preserve">lớn </w:t>
      </w:r>
      <w:r>
        <w:t xml:space="preserve">của </w:t>
      </w:r>
      <w:r>
        <w:t xml:space="preserve">quyển </w:t>
      </w:r>
      <w:r>
        <w:t xml:space="preserve">sách </w:t>
      </w:r>
      <w:r>
        <w:t xml:space="preserve">(thường </w:t>
      </w:r>
      <w:r>
        <w:t xml:space="preserve">là </w:t>
      </w:r>
      <w:r>
        <w:t xml:space="preserve">sách </w:t>
      </w:r>
      <w:r>
        <w:t xml:space="preserve">cổ), </w:t>
      </w:r>
      <w:r>
        <w:t xml:space="preserve">thường </w:t>
      </w:r>
      <w:r>
        <w:t xml:space="preserve">gồm </w:t>
      </w:r>
      <w:r>
        <w:t xml:space="preserve">nhiều </w:t>
      </w:r>
      <w:r>
        <w:t xml:space="preserve">chương. </w:t>
      </w:r>
      <w:r>
        <w:rPr>
          <w:b/>
        </w:rPr>
        <w:t xml:space="preserve">2 </w:t>
      </w:r>
      <w:r>
        <w:t xml:space="preserve">(trang trọng).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bài </w:t>
      </w:r>
      <w:r>
        <w:t xml:space="preserve">viết, </w:t>
      </w:r>
      <w:r>
        <w:t xml:space="preserve">tác </w:t>
      </w:r>
      <w:r>
        <w:t xml:space="preserve">phẩm </w:t>
      </w:r>
      <w:r>
        <w:t xml:space="preserve">có </w:t>
      </w:r>
      <w:r>
        <w:t xml:space="preserve">giá </w:t>
      </w:r>
      <w:r>
        <w:t xml:space="preserve">trị. </w:t>
      </w:r>
      <w:r>
        <w:t xml:space="preserve">Thiên </w:t>
      </w:r>
      <w:r>
        <w:t xml:space="preserve">phóng </w:t>
      </w:r>
      <w:r>
        <w:t xml:space="preserve">sự. </w:t>
      </w:r>
      <w:r>
        <w:t xml:space="preserve">Thiên </w:t>
      </w:r>
      <w:r>
        <w:rPr>
          <w:i/>
        </w:rPr>
        <w:t xml:space="preserve">tiểu </w:t>
      </w:r>
      <w:r>
        <w:t xml:space="preserve">thuyết. </w:t>
      </w:r>
      <w:r>
        <w:t xml:space="preserve">Thiên </w:t>
      </w:r>
      <w:r>
        <w:t xml:space="preserve">anh </w:t>
      </w:r>
      <w:r>
        <w:t xml:space="preserve">hùng </w:t>
      </w:r>
      <w:r>
        <w:t xml:space="preserve">ca. </w:t>
      </w:r>
      <w:r>
        <w:br/>
      </w:r>
      <w:r>
        <w:rPr>
          <w:b/>
        </w:rPr>
        <w:t xml:space="preserve">thiên; </w:t>
      </w:r>
      <w:r>
        <w:rPr>
          <w:i/>
        </w:rPr>
        <w:t xml:space="preserve">động từ </w:t>
      </w:r>
      <w:r>
        <w:t xml:space="preserve">(cũ). </w:t>
      </w:r>
      <w:r>
        <w:t xml:space="preserve">Dời </w:t>
      </w:r>
      <w:r>
        <w:t xml:space="preserve">đi. </w:t>
      </w:r>
      <w:r>
        <w:rPr>
          <w:i/>
        </w:rPr>
        <w:t xml:space="preserve">Thiên </w:t>
      </w:r>
      <w:r>
        <w:rPr>
          <w:i/>
        </w:rPr>
        <w:t xml:space="preserve">đi </w:t>
      </w:r>
      <w:r>
        <w:rPr>
          <w:i/>
        </w:rPr>
        <w:t xml:space="preserve">nơi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thiên, </w:t>
      </w:r>
      <w:r>
        <w:rPr>
          <w:i/>
        </w:rPr>
        <w:t xml:space="preserve">động từ </w:t>
      </w:r>
      <w:r>
        <w:t xml:space="preserve">Nghiêng </w:t>
      </w:r>
      <w:r>
        <w:t xml:space="preserve">lệch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nhận </w:t>
      </w:r>
      <w:r>
        <w:t xml:space="preserve">xét, </w:t>
      </w:r>
      <w:r>
        <w:t xml:space="preserve">đánh </w:t>
      </w:r>
      <w:r>
        <w:t xml:space="preserve">giá, </w:t>
      </w:r>
      <w:r>
        <w:t xml:space="preserve">hoạt </w:t>
      </w:r>
      <w:r>
        <w:t xml:space="preserve">động. </w:t>
      </w:r>
      <w:r>
        <w:t xml:space="preserve">Bán </w:t>
      </w:r>
      <w:r>
        <w:t xml:space="preserve">báo </w:t>
      </w:r>
      <w:r>
        <w:rPr>
          <w:i/>
        </w:rPr>
        <w:t xml:space="preserve">cáo </w:t>
      </w:r>
      <w:r>
        <w:t xml:space="preserve">thiên </w:t>
      </w:r>
      <w:r>
        <w:t xml:space="preserve">uễ </w:t>
      </w:r>
      <w:r>
        <w:t xml:space="preserve">nêu </w:t>
      </w:r>
      <w:r>
        <w:t xml:space="preserve">thành </w:t>
      </w:r>
      <w:r>
        <w:t xml:space="preserve">tích, </w:t>
      </w:r>
      <w:r>
        <w:t xml:space="preserve">ít </w:t>
      </w:r>
      <w:r>
        <w:t xml:space="preserve">nói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t xml:space="preserve">Thiên </w:t>
      </w:r>
      <w:r>
        <w:rPr>
          <w:i/>
        </w:rPr>
        <w:t xml:space="preserve">về </w:t>
      </w:r>
      <w:r>
        <w:rPr>
          <w:i/>
        </w:rPr>
        <w:t xml:space="preserve">hình </w:t>
      </w:r>
      <w:r>
        <w:rPr>
          <w:i/>
        </w:rPr>
        <w:t xml:space="preserve">thức. </w:t>
      </w:r>
      <w:r>
        <w:rPr>
          <w:i/>
        </w:rPr>
        <w:t xml:space="preserve">Đội </w:t>
      </w:r>
      <w:r>
        <w:t xml:space="preserve">bóng </w:t>
      </w:r>
      <w:r>
        <w:rPr>
          <w:i/>
        </w:rPr>
        <w:t xml:space="preserve">có </w:t>
      </w:r>
      <w:r>
        <w:rPr>
          <w:i/>
        </w:rPr>
        <w:t xml:space="preserve">lối </w:t>
      </w:r>
      <w:r>
        <w:rPr>
          <w:i/>
        </w:rPr>
        <w:t xml:space="preserve">đá </w:t>
      </w:r>
      <w:r>
        <w:t xml:space="preserve">thiên </w:t>
      </w:r>
      <w:r>
        <w:t xml:space="preserve">uễ </w:t>
      </w:r>
      <w:r>
        <w:t xml:space="preserve">tiến </w:t>
      </w:r>
      <w:r>
        <w:t xml:space="preserve">công.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bẩm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thiên </w:t>
      </w:r>
      <w:r>
        <w:t xml:space="preserve">tư.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biến </w:t>
      </w:r>
      <w:r>
        <w:rPr>
          <w:b/>
        </w:rPr>
        <w:t xml:space="preserve">vạn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Biến </w:t>
      </w:r>
      <w:r>
        <w:t xml:space="preserve">hoá </w:t>
      </w:r>
      <w:r>
        <w:t xml:space="preserve">vô </w:t>
      </w:r>
      <w:r>
        <w:t xml:space="preserve">cùng, </w:t>
      </w:r>
      <w:r>
        <w:t xml:space="preserve">không </w:t>
      </w:r>
      <w:r>
        <w:t xml:space="preserve">biết </w:t>
      </w:r>
      <w:r>
        <w:t xml:space="preserve">đâu </w:t>
      </w:r>
      <w:r>
        <w:t xml:space="preserve">mà </w:t>
      </w:r>
      <w:r>
        <w:t xml:space="preserve">lường.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binh </w:t>
      </w:r>
      <w:r>
        <w:rPr>
          <w:b/>
        </w:rPr>
        <w:t xml:space="preserve">thiên </w:t>
      </w:r>
      <w:r>
        <w:rPr>
          <w:b/>
        </w:rPr>
        <w:t xml:space="preserve">tướng </w:t>
      </w:r>
      <w:r>
        <w:rPr>
          <w:i/>
        </w:rPr>
        <w:t xml:space="preserve">tính từ </w:t>
      </w:r>
      <w:r>
        <w:t xml:space="preserve">(khẩu ngữ). </w:t>
      </w:r>
      <w:r>
        <w:t xml:space="preserve">Ba </w:t>
      </w:r>
      <w:r>
        <w:t xml:space="preserve">hoa </w:t>
      </w:r>
      <w:r>
        <w:t xml:space="preserve">khoác </w:t>
      </w:r>
      <w:r>
        <w:t xml:space="preserve">lác, </w:t>
      </w:r>
      <w:r>
        <w:t xml:space="preserve">làm </w:t>
      </w:r>
      <w:r>
        <w:t xml:space="preserve">ra </w:t>
      </w:r>
      <w:r>
        <w:t xml:space="preserve">vẻ </w:t>
      </w:r>
      <w:r>
        <w:t xml:space="preserve">tài </w:t>
      </w:r>
      <w:r>
        <w:t xml:space="preserve">giỏi </w:t>
      </w:r>
      <w:r>
        <w:t xml:space="preserve">lắm.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can </w:t>
      </w:r>
      <w:r>
        <w:rPr>
          <w:b/>
        </w:rPr>
        <w:t xml:space="preserve">d.x. </w:t>
      </w:r>
      <w:r>
        <w:rPr>
          <w:b/>
        </w:rPr>
        <w:t xml:space="preserve">can;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Mặt </w:t>
      </w:r>
      <w:r>
        <w:t xml:space="preserve">cầu </w:t>
      </w:r>
      <w:r>
        <w:t xml:space="preserve">tưởng </w:t>
      </w:r>
      <w:r>
        <w:t xml:space="preserve">tượng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các </w:t>
      </w:r>
      <w:r>
        <w:t xml:space="preserve">thiên </w:t>
      </w:r>
      <w:r>
        <w:t xml:space="preserve">thể </w:t>
      </w:r>
      <w:r>
        <w:t xml:space="preserve">và </w:t>
      </w:r>
      <w:r>
        <w:t xml:space="preserve">có </w:t>
      </w:r>
      <w:r>
        <w:t xml:space="preserve">tâm </w:t>
      </w:r>
      <w:r>
        <w:t xml:space="preserve">là </w:t>
      </w:r>
      <w:r>
        <w:t xml:space="preserve">người </w:t>
      </w:r>
      <w:r>
        <w:t xml:space="preserve">quan </w:t>
      </w:r>
      <w:r>
        <w:t xml:space="preserve">sát.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(ít dùng). </w:t>
      </w:r>
      <w:r>
        <w:t xml:space="preserve">Chúa </w:t>
      </w:r>
      <w:r>
        <w:t xml:space="preserve">Trời. </w:t>
      </w:r>
      <w:r>
        <w:t xml:space="preserve">Đạo </w:t>
      </w:r>
      <w:r>
        <w:rPr>
          <w:i/>
        </w:rPr>
        <w:t xml:space="preserve">Thiên </w:t>
      </w:r>
      <w:r>
        <w:rPr>
          <w:i/>
        </w:rPr>
        <w:t xml:space="preserve">Chúa".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Chúa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(ít dùng). </w:t>
      </w:r>
      <w:r>
        <w:t xml:space="preserve">Đạo </w:t>
      </w:r>
      <w:r>
        <w:t xml:space="preserve">Thiên </w:t>
      </w:r>
      <w:r>
        <w:t xml:space="preserve">Chúa.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Phần </w:t>
      </w:r>
      <w:r>
        <w:t xml:space="preserve">việc </w:t>
      </w:r>
      <w:r>
        <w:t xml:space="preserve">tự </w:t>
      </w:r>
      <w:r>
        <w:t xml:space="preserve">nhiên, </w:t>
      </w:r>
      <w:r>
        <w:t xml:space="preserve">thiêng </w:t>
      </w:r>
      <w:r>
        <w:t xml:space="preserve">liêng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Thiên </w:t>
      </w:r>
      <w:r>
        <w:t xml:space="preserve">chức </w:t>
      </w:r>
      <w:r>
        <w:rPr>
          <w:i/>
        </w:rPr>
        <w:t xml:space="preserve">làm </w:t>
      </w:r>
      <w:r>
        <w:t xml:space="preserve">mẹ </w:t>
      </w:r>
      <w:r>
        <w:t xml:space="preserve">của </w:t>
      </w:r>
      <w:r>
        <w:t xml:space="preserve">phụ </w:t>
      </w:r>
      <w:r>
        <w:t xml:space="preserve">nữ. </w:t>
      </w:r>
      <w:r>
        <w:t xml:space="preserve">Thiên </w:t>
      </w:r>
      <w:r>
        <w:t xml:space="preserve">chức </w:t>
      </w:r>
      <w:r>
        <w:rPr>
          <w:i/>
        </w:rPr>
        <w:t xml:space="preserve">của </w:t>
      </w:r>
      <w:r>
        <w:t xml:space="preserve">nhà </w:t>
      </w:r>
      <w:r>
        <w:t xml:space="preserve">văn.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cổ </w:t>
      </w:r>
      <w:r>
        <w:rPr>
          <w:i/>
        </w:rPr>
        <w:t xml:space="preserve">danh từ </w:t>
      </w:r>
      <w:r>
        <w:t xml:space="preserve">(văn chương). </w:t>
      </w:r>
      <w:r>
        <w:t xml:space="preserve">Ngàn </w:t>
      </w:r>
      <w:r>
        <w:t xml:space="preserve">đời. </w:t>
      </w:r>
      <w:r>
        <w:rPr>
          <w:i/>
        </w:rPr>
        <w:t xml:space="preserve">Lưu </w:t>
      </w:r>
      <w:r>
        <w:rPr>
          <w:i/>
        </w:rPr>
        <w:t xml:space="preserve">danh </w:t>
      </w:r>
      <w:r>
        <w:t xml:space="preserve">thiên </w:t>
      </w:r>
      <w:r>
        <w:rPr>
          <w:i/>
        </w:rPr>
        <w:t xml:space="preserve">cổ. </w:t>
      </w:r>
      <w:r>
        <w:t xml:space="preserve">Ra </w:t>
      </w:r>
      <w:r>
        <w:rPr>
          <w:i/>
        </w:rPr>
        <w:t xml:space="preserve">người </w:t>
      </w:r>
      <w:r>
        <w:t xml:space="preserve">thiên </w:t>
      </w:r>
      <w:r>
        <w:t xml:space="preserve">cổ </w:t>
      </w:r>
      <w:r>
        <w:t xml:space="preserve">(trtr.; </w:t>
      </w:r>
      <w:r>
        <w:t xml:space="preserve">chết).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Phép </w:t>
      </w:r>
      <w:r>
        <w:t xml:space="preserve">huyền </w:t>
      </w:r>
      <w:r>
        <w:t xml:space="preserve">bí, </w:t>
      </w:r>
      <w:r>
        <w:t xml:space="preserve">mầu </w:t>
      </w:r>
      <w:r>
        <w:t xml:space="preserve">nhiệm </w:t>
      </w:r>
      <w:r>
        <w:t xml:space="preserve">của </w:t>
      </w:r>
      <w:r>
        <w:t xml:space="preserve">trời, </w:t>
      </w:r>
      <w:r>
        <w:t xml:space="preserve">sắp </w:t>
      </w:r>
      <w:r>
        <w:t xml:space="preserve">đặt </w:t>
      </w:r>
      <w:r>
        <w:t xml:space="preserve">mọi </w:t>
      </w:r>
      <w:r>
        <w:t xml:space="preserve">việc </w:t>
      </w:r>
      <w:r>
        <w:t xml:space="preserve">trong </w:t>
      </w:r>
      <w:r>
        <w:t xml:space="preserve">trời </w:t>
      </w:r>
      <w:r>
        <w:t xml:space="preserve">đất,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rPr>
          <w:i/>
        </w:rPr>
        <w:t xml:space="preserve">Tiết </w:t>
      </w:r>
      <w:r>
        <w:rPr>
          <w:i/>
        </w:rPr>
        <w:t xml:space="preserve">lộ </w:t>
      </w:r>
      <w:r>
        <w:t xml:space="preserve">thiên </w:t>
      </w:r>
      <w:r>
        <w:rPr>
          <w:i/>
        </w:rPr>
        <w:t xml:space="preserve">cơ. </w:t>
      </w:r>
      <w:r>
        <w:t xml:space="preserve">thiên </w:t>
      </w:r>
      <w:r>
        <w:t xml:space="preserve">cung </w:t>
      </w:r>
      <w:r>
        <w:t xml:space="preserve">danh từ </w:t>
      </w:r>
      <w:r>
        <w:t xml:space="preserve">Cung </w:t>
      </w:r>
      <w:r>
        <w:t xml:space="preserve">điện </w:t>
      </w:r>
      <w:r>
        <w:t xml:space="preserve">tưởng </w:t>
      </w:r>
      <w:r>
        <w:t xml:space="preserve">tượng </w:t>
      </w:r>
      <w:r>
        <w:t xml:space="preserve">trên </w:t>
      </w:r>
      <w:r>
        <w:t xml:space="preserve">trời </w:t>
      </w:r>
      <w:r>
        <w:t xml:space="preserve">theo </w:t>
      </w:r>
      <w:r>
        <w:t xml:space="preserve">truyền </w:t>
      </w:r>
      <w:r>
        <w:t xml:space="preserve">thuyết.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(ít dùng). </w:t>
      </w:r>
      <w:r>
        <w:t xml:space="preserve">Dời </w:t>
      </w:r>
      <w:r>
        <w:t xml:space="preserve">đến </w:t>
      </w:r>
      <w:r>
        <w:t xml:space="preserve">ở </w:t>
      </w:r>
      <w:r>
        <w:t xml:space="preserve">địa </w:t>
      </w:r>
      <w:r>
        <w:t xml:space="preserve">phương </w:t>
      </w:r>
      <w:r>
        <w:t xml:space="preserve">khác </w:t>
      </w:r>
      <w:r>
        <w:t xml:space="preserve">để </w:t>
      </w:r>
      <w:r>
        <w:t xml:space="preserve">sinh </w:t>
      </w:r>
      <w:r>
        <w:t xml:space="preserve">sống. </w:t>
      </w:r>
      <w:r>
        <w:t xml:space="preserve">Đoàn </w:t>
      </w:r>
      <w:r>
        <w:t xml:space="preserve">người </w:t>
      </w:r>
      <w:r>
        <w:rPr>
          <w:i/>
        </w:rPr>
        <w:t xml:space="preserve">mới </w:t>
      </w:r>
      <w:r>
        <w:rPr>
          <w:i/>
        </w:rPr>
        <w:t xml:space="preserve">thiên </w:t>
      </w:r>
      <w:r>
        <w:rPr>
          <w:i/>
        </w:rPr>
        <w:t xml:space="preserve">cư </w:t>
      </w:r>
      <w:r>
        <w:t xml:space="preserve">đến.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di </w:t>
      </w:r>
      <w:r>
        <w:rPr>
          <w:i/>
        </w:rPr>
        <w:t xml:space="preserve">động từ </w:t>
      </w:r>
      <w:r>
        <w:t xml:space="preserve">Di </w:t>
      </w:r>
      <w:r>
        <w:t xml:space="preserve">cư </w:t>
      </w:r>
      <w:r>
        <w:t xml:space="preserve">cả </w:t>
      </w:r>
      <w:r>
        <w:t xml:space="preserve">khối </w:t>
      </w:r>
      <w:r>
        <w:t xml:space="preserve">cộng </w:t>
      </w:r>
      <w:r>
        <w:t xml:space="preserve">đồng </w:t>
      </w:r>
      <w:r>
        <w:t xml:space="preserve">người </w:t>
      </w:r>
      <w:r>
        <w:t xml:space="preserve">đến </w:t>
      </w:r>
      <w:r>
        <w:t xml:space="preserve">một </w:t>
      </w:r>
      <w:r>
        <w:t xml:space="preserve">vùng </w:t>
      </w:r>
      <w:r>
        <w:t xml:space="preserve">khác. </w:t>
      </w:r>
      <w:r>
        <w:t xml:space="preserve">Những </w:t>
      </w:r>
      <w:r>
        <w:rPr>
          <w:i/>
        </w:rPr>
        <w:t xml:space="preserve">bộ </w:t>
      </w:r>
      <w:r>
        <w:rPr>
          <w:i/>
        </w:rPr>
        <w:t xml:space="preserve">tộc </w:t>
      </w:r>
      <w:r>
        <w:t xml:space="preserve">thiên </w:t>
      </w:r>
      <w:r>
        <w:t xml:space="preserve">di </w:t>
      </w:r>
      <w:r>
        <w:t xml:space="preserve">từ </w:t>
      </w:r>
      <w:r>
        <w:rPr>
          <w:i/>
        </w:rPr>
        <w:t xml:space="preserve">phương </w:t>
      </w:r>
      <w:r>
        <w:rPr>
          <w:i/>
        </w:rPr>
        <w:t xml:space="preserve">Bắc </w:t>
      </w:r>
      <w:r>
        <w:t xml:space="preserve">xuống. </w:t>
      </w:r>
      <w:r>
        <w:t xml:space="preserve">Những </w:t>
      </w:r>
      <w:r>
        <w:t xml:space="preserve">cuộc </w:t>
      </w:r>
      <w:r>
        <w:t xml:space="preserve">thiên </w:t>
      </w:r>
      <w:r>
        <w:t xml:space="preserve">di </w:t>
      </w:r>
      <w:r>
        <w:t xml:space="preserve">lớn </w:t>
      </w:r>
      <w:r>
        <w:rPr>
          <w:i/>
        </w:rPr>
        <w:t xml:space="preserve">trong </w:t>
      </w:r>
      <w:r>
        <w:t xml:space="preserve">lịch </w:t>
      </w:r>
      <w:r>
        <w:t xml:space="preserve">sử </w:t>
      </w:r>
      <w:r>
        <w:rPr>
          <w:i/>
        </w:rPr>
        <w:t xml:space="preserve">ở </w:t>
      </w:r>
      <w:r>
        <w:rPr>
          <w:i/>
        </w:rPr>
        <w:t xml:space="preserve">châu </w:t>
      </w:r>
      <w:r>
        <w:rPr>
          <w:i/>
        </w:rPr>
        <w:t xml:space="preserve">Âu, </w:t>
      </w:r>
      <w:r>
        <w:t xml:space="preserve">châu </w:t>
      </w:r>
      <w:r>
        <w:rPr>
          <w:i/>
        </w:rPr>
        <w:t xml:space="preserve">Á.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duyên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Duyên </w:t>
      </w:r>
      <w:r>
        <w:t xml:space="preserve">vợ </w:t>
      </w:r>
      <w:r>
        <w:t xml:space="preserve">chồng </w:t>
      </w:r>
      <w:r>
        <w:t xml:space="preserve">do </w:t>
      </w:r>
      <w:r>
        <w:t xml:space="preserve">trời </w:t>
      </w:r>
      <w:r>
        <w:t xml:space="preserve">định,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đàng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thiên </w:t>
      </w:r>
      <w:r>
        <w:t xml:space="preserve">đường.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đầu </w:t>
      </w:r>
      <w:r>
        <w:rPr>
          <w:b/>
        </w:rPr>
        <w:t xml:space="preserve">thống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glaucom.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(cũ). </w:t>
      </w:r>
      <w:r>
        <w:t xml:space="preserve">Trời </w:t>
      </w:r>
      <w:r>
        <w:t xml:space="preserve">đất. </w:t>
      </w:r>
      <w:r>
        <w:t xml:space="preserve">Khẩn </w:t>
      </w:r>
      <w:r>
        <w:rPr>
          <w:i/>
        </w:rPr>
        <w:t xml:space="preserve">cầu </w:t>
      </w:r>
      <w:r>
        <w:t xml:space="preserve">thiên </w:t>
      </w:r>
      <w:r>
        <w:t xml:space="preserve">địa. </w:t>
      </w:r>
      <w:r>
        <w:t xml:space="preserve">thiên </w:t>
      </w:r>
      <w:r>
        <w:t xml:space="preserve">địch </w:t>
      </w:r>
      <w:r>
        <w:t xml:space="preserve">danh từ </w:t>
      </w:r>
      <w:r>
        <w:t xml:space="preserve">Loại </w:t>
      </w:r>
      <w:r>
        <w:t xml:space="preserve">động </w:t>
      </w:r>
      <w:r>
        <w:t xml:space="preserve">vật </w:t>
      </w:r>
      <w:r>
        <w:t xml:space="preserve">chuyên </w:t>
      </w:r>
      <w:r>
        <w:t xml:space="preserve">bắt </w:t>
      </w:r>
      <w:r>
        <w:t xml:space="preserve">để </w:t>
      </w:r>
      <w:r>
        <w:t xml:space="preserve">ăn </w:t>
      </w:r>
      <w:r>
        <w:t xml:space="preserve">thịt </w:t>
      </w:r>
      <w:r>
        <w:t xml:space="preserve">hoặc </w:t>
      </w:r>
      <w:r>
        <w:t xml:space="preserve">chuyên </w:t>
      </w:r>
      <w:r>
        <w:t xml:space="preserve">làm </w:t>
      </w:r>
      <w:r>
        <w:t xml:space="preserve">hại </w:t>
      </w:r>
      <w:r>
        <w:t xml:space="preserve">một </w:t>
      </w:r>
      <w:r>
        <w:t xml:space="preserve">loại </w:t>
      </w:r>
      <w:r>
        <w:t xml:space="preserve">động </w:t>
      </w:r>
      <w:r>
        <w:t xml:space="preserve">vật </w:t>
      </w:r>
      <w:r>
        <w:t xml:space="preserve">khác, </w:t>
      </w:r>
      <w:r>
        <w:t xml:space="preserve">nói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loại </w:t>
      </w:r>
      <w:r>
        <w:t xml:space="preserve">động </w:t>
      </w:r>
      <w:r>
        <w:t xml:space="preserve">vật </w:t>
      </w:r>
      <w:r>
        <w:t xml:space="preserve">ấy. </w:t>
      </w:r>
      <w:r>
        <w:t xml:space="preserve">Mòo </w:t>
      </w:r>
      <w:r>
        <w:t xml:space="preserve">là </w:t>
      </w:r>
      <w:r>
        <w:t xml:space="preserve">thiên </w:t>
      </w:r>
      <w:r>
        <w:t xml:space="preserve">địch </w:t>
      </w:r>
      <w:r>
        <w:t xml:space="preserve">của </w:t>
      </w:r>
      <w:r>
        <w:t xml:space="preserve">chuột.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Triều </w:t>
      </w:r>
      <w:r>
        <w:t xml:space="preserve">đình </w:t>
      </w:r>
      <w:r>
        <w:t xml:space="preserve">tưởng </w:t>
      </w:r>
      <w:r>
        <w:t xml:space="preserve">tượng </w:t>
      </w:r>
      <w:r>
        <w:t xml:space="preserve">ở </w:t>
      </w:r>
      <w:r>
        <w:t xml:space="preserve">trên </w:t>
      </w:r>
      <w:r>
        <w:t xml:space="preserve">trời, </w:t>
      </w:r>
      <w:r>
        <w:t xml:space="preserve">nơi </w:t>
      </w:r>
      <w:r>
        <w:t xml:space="preserve">Ngọc </w:t>
      </w:r>
      <w:r>
        <w:t xml:space="preserve">Hoàng </w:t>
      </w:r>
      <w:r>
        <w:t xml:space="preserve">ngự </w:t>
      </w:r>
      <w:r>
        <w:t xml:space="preserve">trị.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Điểm </w:t>
      </w:r>
      <w:r>
        <w:t xml:space="preserve">gặp </w:t>
      </w:r>
      <w:r>
        <w:t xml:space="preserve">nhau </w:t>
      </w:r>
      <w:r>
        <w:t xml:space="preserve">tưởng </w:t>
      </w:r>
      <w:r>
        <w:t xml:space="preserve">tượng </w:t>
      </w:r>
      <w:r>
        <w:t xml:space="preserve">giữa </w:t>
      </w:r>
      <w:r>
        <w:t xml:space="preserve">đường </w:t>
      </w:r>
      <w:r>
        <w:t xml:space="preserve">thẳng </w:t>
      </w:r>
      <w:r>
        <w:t xml:space="preserve">đứng </w:t>
      </w:r>
      <w:r>
        <w:t xml:space="preserve">đi </w:t>
      </w:r>
      <w:r>
        <w:t xml:space="preserve">qua </w:t>
      </w:r>
      <w:r>
        <w:t xml:space="preserve">vị </w:t>
      </w:r>
      <w:r>
        <w:t xml:space="preserve">trí </w:t>
      </w:r>
      <w:r>
        <w:t xml:space="preserve">người </w:t>
      </w:r>
      <w:r>
        <w:t xml:space="preserve">quan </w:t>
      </w:r>
      <w:r>
        <w:t xml:space="preserve">sát </w:t>
      </w:r>
      <w:r>
        <w:t xml:space="preserve">và </w:t>
      </w:r>
      <w:r>
        <w:t xml:space="preserve">vòm </w:t>
      </w:r>
      <w:r>
        <w:t xml:space="preserve">trời. </w:t>
      </w:r>
      <w:r>
        <w:t xml:space="preserve">Mặt </w:t>
      </w:r>
      <w:r>
        <w:t xml:space="preserve">Trời </w:t>
      </w:r>
      <w:r>
        <w:rPr>
          <w:i/>
        </w:rPr>
        <w:t xml:space="preserve">đi </w:t>
      </w:r>
      <w:r>
        <w:rPr>
          <w:i/>
        </w:rPr>
        <w:t xml:space="preserve">qua </w:t>
      </w:r>
      <w:r>
        <w:t xml:space="preserve">thiên </w:t>
      </w:r>
      <w:r>
        <w:rPr>
          <w:i/>
        </w:rPr>
        <w:t xml:space="preserve">đỉnh.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(ít dùng). </w:t>
      </w:r>
      <w:r>
        <w:t xml:space="preserve">Do </w:t>
      </w:r>
      <w:r>
        <w:t xml:space="preserve">trời </w:t>
      </w:r>
      <w:r>
        <w:t xml:space="preserve">đã </w:t>
      </w:r>
      <w:r>
        <w:t xml:space="preserve">định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;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Nơi </w:t>
      </w:r>
      <w:r>
        <w:t xml:space="preserve">linh </w:t>
      </w:r>
      <w:r>
        <w:t xml:space="preserve">hồn </w:t>
      </w:r>
      <w:r>
        <w:t xml:space="preserve">những </w:t>
      </w:r>
      <w:r>
        <w:rPr>
          <w:i/>
        </w:rPr>
        <w:t xml:space="preserve">người </w:t>
      </w:r>
      <w:r>
        <w:t xml:space="preserve">gọi </w:t>
      </w:r>
      <w:r>
        <w:t xml:space="preserve">là </w:t>
      </w:r>
      <w:r>
        <w:t xml:space="preserve">rửa </w:t>
      </w:r>
      <w:r>
        <w:t xml:space="preserve">sạch </w:t>
      </w:r>
      <w:r>
        <w:t xml:space="preserve">tội </w:t>
      </w:r>
      <w:r>
        <w:t xml:space="preserve">lỗi </w:t>
      </w:r>
      <w:r>
        <w:t xml:space="preserve">được </w:t>
      </w:r>
      <w:r>
        <w:t xml:space="preserve">hưởng </w:t>
      </w:r>
      <w:r>
        <w:t xml:space="preserve">sự </w:t>
      </w:r>
      <w:r>
        <w:t xml:space="preserve">cực </w:t>
      </w:r>
      <w:r>
        <w:t xml:space="preserve">lạc </w:t>
      </w:r>
      <w:r>
        <w:t xml:space="preserve">vĩnh </w:t>
      </w:r>
      <w:r>
        <w:t xml:space="preserve">viễn </w:t>
      </w:r>
      <w:r>
        <w:t xml:space="preserve">sau </w:t>
      </w:r>
      <w:r>
        <w:t xml:space="preserve">khi </w:t>
      </w:r>
      <w:r>
        <w:t xml:space="preserve">chết,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tôn </w:t>
      </w:r>
      <w:r>
        <w:t xml:space="preserve">giáo. </w:t>
      </w:r>
      <w:r>
        <w:rPr>
          <w:i/>
        </w:rPr>
        <w:t xml:space="preserve">Lên </w:t>
      </w:r>
      <w:r>
        <w:t xml:space="preserve">thiên </w:t>
      </w:r>
      <w:r>
        <w:t xml:space="preserve">đường. </w:t>
      </w:r>
      <w:r>
        <w:t xml:space="preserve">Xây </w:t>
      </w:r>
      <w:r>
        <w:t xml:space="preserve">dựng </w:t>
      </w:r>
      <w:r>
        <w:t xml:space="preserve">thiên </w:t>
      </w:r>
      <w:r>
        <w:rPr>
          <w:i/>
        </w:rPr>
        <w:t xml:space="preserve">đường </w:t>
      </w:r>
      <w:r>
        <w:t xml:space="preserve">trên </w:t>
      </w:r>
      <w:r>
        <w:t xml:space="preserve">Trái </w:t>
      </w:r>
      <w:r>
        <w:t xml:space="preserve">Đất </w:t>
      </w:r>
      <w:r>
        <w:t xml:space="preserve">(bóng (nghĩa bóng)).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rất </w:t>
      </w:r>
      <w:r>
        <w:t xml:space="preserve">nhiều </w:t>
      </w:r>
      <w:r>
        <w:t xml:space="preserve">sao </w:t>
      </w:r>
      <w:r>
        <w:t xml:space="preserve">(hàng </w:t>
      </w:r>
      <w:r>
        <w:t xml:space="preserve">trăm </w:t>
      </w:r>
      <w:r>
        <w:t xml:space="preserve">tỉ), </w:t>
      </w:r>
      <w:r>
        <w:t xml:space="preserve">trong </w:t>
      </w:r>
      <w:r>
        <w:t xml:space="preserve">đó </w:t>
      </w:r>
      <w:r>
        <w:t xml:space="preserve">Hệ </w:t>
      </w:r>
      <w:r>
        <w:t xml:space="preserve">Mặt </w:t>
      </w:r>
      <w:r>
        <w:t xml:space="preserve">Trời </w:t>
      </w:r>
      <w:r>
        <w:t xml:space="preserve">chỉ </w:t>
      </w:r>
      <w:r>
        <w:t xml:space="preserve">là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rất </w:t>
      </w:r>
      <w:r>
        <w:t xml:space="preserve">nhỏ.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Mọi </w:t>
      </w:r>
      <w:r>
        <w:t xml:space="preserve">nơi </w:t>
      </w:r>
      <w:r>
        <w:t xml:space="preserve">nói </w:t>
      </w:r>
      <w:r>
        <w:t xml:space="preserve">chung </w:t>
      </w:r>
      <w:r>
        <w:t xml:space="preserve">trên </w:t>
      </w:r>
      <w:r>
        <w:t xml:space="preserve">trái </w:t>
      </w:r>
      <w:r>
        <w:t xml:space="preserve">đất. </w:t>
      </w:r>
      <w:r>
        <w:t xml:space="preserve">Đi </w:t>
      </w:r>
      <w:r>
        <w:rPr>
          <w:i/>
        </w:rPr>
        <w:t xml:space="preserve">khắp </w:t>
      </w:r>
      <w:r>
        <w:t xml:space="preserve">thiên </w:t>
      </w:r>
      <w:r>
        <w:rPr>
          <w:i/>
        </w:rPr>
        <w:t xml:space="preserve">hạ. </w:t>
      </w:r>
      <w:r>
        <w:t xml:space="preserve">Thiên </w:t>
      </w:r>
      <w:r>
        <w:t xml:space="preserve">hạ </w:t>
      </w:r>
      <w:r>
        <w:t xml:space="preserve">thái </w:t>
      </w:r>
      <w:r>
        <w:t xml:space="preserve">bình.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đời, </w:t>
      </w:r>
      <w:r>
        <w:t xml:space="preserve">trừ </w:t>
      </w:r>
      <w:r>
        <w:t xml:space="preserve">mình </w:t>
      </w:r>
      <w:r>
        <w:t xml:space="preserve">và </w:t>
      </w:r>
      <w:r>
        <w:t xml:space="preserve">những </w:t>
      </w:r>
      <w:r>
        <w:t xml:space="preserve">người </w:t>
      </w:r>
      <w:r>
        <w:t xml:space="preserve">thân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Thiên </w:t>
      </w:r>
      <w:r>
        <w:t xml:space="preserve">hạ </w:t>
      </w:r>
      <w:r>
        <w:rPr>
          <w:i/>
        </w:rPr>
        <w:t xml:space="preserve">lắm </w:t>
      </w:r>
      <w:r>
        <w:t xml:space="preserve">người </w:t>
      </w:r>
      <w:r>
        <w:t xml:space="preserve">tài. </w:t>
      </w:r>
      <w:r>
        <w:rPr>
          <w:i/>
        </w:rPr>
        <w:t xml:space="preserve">Che </w:t>
      </w:r>
      <w:r>
        <w:t xml:space="preserve">mắt </w:t>
      </w:r>
      <w:r>
        <w:t xml:space="preserve">thiên </w:t>
      </w:r>
      <w:r>
        <w:t xml:space="preserve">hạ. </w:t>
      </w:r>
      <w:r>
        <w:rPr>
          <w:i/>
        </w:rPr>
        <w:t xml:space="preserve">Làm </w:t>
      </w:r>
      <w:r>
        <w:t xml:space="preserve">trò </w:t>
      </w:r>
      <w:r>
        <w:t xml:space="preserve">cười </w:t>
      </w:r>
      <w:r>
        <w:t xml:space="preserve">cho </w:t>
      </w:r>
      <w:r>
        <w:t xml:space="preserve">thiên </w:t>
      </w:r>
      <w:r>
        <w:t xml:space="preserve">hạ.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hình </w:t>
      </w:r>
      <w:r>
        <w:rPr>
          <w:b/>
        </w:rPr>
        <w:t xml:space="preserve">vạn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Muôn </w:t>
      </w:r>
      <w:r>
        <w:t xml:space="preserve">hình, </w:t>
      </w:r>
      <w:r>
        <w:t xml:space="preserve">muôn </w:t>
      </w:r>
      <w:r>
        <w:t xml:space="preserve">vẻ, </w:t>
      </w:r>
      <w:r>
        <w:t xml:space="preserve">rất </w:t>
      </w:r>
      <w:r>
        <w:t xml:space="preserve">đa </w:t>
      </w:r>
      <w:r>
        <w:t xml:space="preserve">dạng. </w:t>
      </w:r>
      <w:r>
        <w:t xml:space="preserve">Cuộc </w:t>
      </w:r>
      <w:r>
        <w:t xml:space="preserve">sống </w:t>
      </w:r>
      <w:r>
        <w:rPr>
          <w:i/>
        </w:rPr>
        <w:t xml:space="preserve">thiên </w:t>
      </w:r>
      <w:r>
        <w:t xml:space="preserve">hình </w:t>
      </w:r>
      <w:r>
        <w:t xml:space="preserve">uạn </w:t>
      </w:r>
      <w:r>
        <w:rPr>
          <w:i/>
        </w:rPr>
        <w:t xml:space="preserve">trạng. </w:t>
      </w:r>
      <w:r>
        <w:br/>
      </w:r>
      <w:r>
        <w:rPr>
          <w:b/>
        </w:rPr>
        <w:t xml:space="preserve">thiên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thiên </w:t>
      </w:r>
      <w:r>
        <w:t xml:space="preserve">lệch. </w:t>
      </w:r>
      <w:r>
        <w:t xml:space="preserve">Thiên </w:t>
      </w:r>
      <w:r>
        <w:rPr>
          <w:i/>
        </w:rPr>
        <w:t xml:space="preserve">hướng </w:t>
      </w:r>
      <w:r>
        <w:t xml:space="preserve">chạy </w:t>
      </w:r>
      <w:r>
        <w:rPr>
          <w:i/>
        </w:rPr>
        <w:t xml:space="preserve">theo </w:t>
      </w:r>
      <w:r>
        <w:rPr>
          <w:i/>
        </w:rPr>
        <w:t xml:space="preserve">số </w:t>
      </w:r>
      <w:r>
        <w:rPr>
          <w:i/>
        </w:rPr>
        <w:t xml:space="preserve">lượng, </w:t>
      </w:r>
      <w:r>
        <w:t xml:space="preserve">coi </w:t>
      </w:r>
      <w:r>
        <w:t xml:space="preserve">thường </w:t>
      </w:r>
      <w:r>
        <w:rPr>
          <w:i/>
        </w:rPr>
        <w:t xml:space="preserve">chất </w:t>
      </w:r>
      <w:r>
        <w:t xml:space="preserve">lượng.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