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nặc </w:t>
      </w:r>
      <w:r>
        <w:rPr>
          <w:b/>
        </w:rPr>
        <w:t xml:space="preserve">nô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đi </w:t>
      </w:r>
      <w:r>
        <w:t xml:space="preserve">đòi </w:t>
      </w:r>
      <w:r>
        <w:t xml:space="preserve">nợ </w:t>
      </w:r>
      <w:r>
        <w:t xml:space="preserve">thuê </w:t>
      </w:r>
      <w:r>
        <w:t xml:space="preserve">trong </w:t>
      </w:r>
      <w:r>
        <w:rPr>
          <w:i/>
        </w:rPr>
        <w:t xml:space="preserve">xã </w:t>
      </w:r>
      <w:r>
        <w:t xml:space="preserve">hội </w:t>
      </w:r>
      <w:r>
        <w:t xml:space="preserve">cũ. </w:t>
      </w:r>
      <w:r>
        <w:rPr>
          <w:b/>
        </w:rPr>
        <w:t xml:space="preserve">2 </w:t>
      </w:r>
      <w:r>
        <w:t xml:space="preserve">(thông tục).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đanh </w:t>
      </w:r>
      <w:r>
        <w:t xml:space="preserve">đá, </w:t>
      </w:r>
      <w:r>
        <w:t xml:space="preserve">lắm </w:t>
      </w:r>
      <w:r>
        <w:t xml:space="preserve">lời, </w:t>
      </w:r>
      <w:r>
        <w:t xml:space="preserve">thô </w:t>
      </w:r>
      <w:r>
        <w:t xml:space="preserve">bỉ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chửi, </w:t>
      </w:r>
      <w:r>
        <w:t xml:space="preserve">tiếng </w:t>
      </w:r>
      <w:r>
        <w:t xml:space="preserve">mắng). </w:t>
      </w:r>
      <w:r>
        <w:br/>
      </w:r>
      <w:r>
        <w:rPr>
          <w:b/>
        </w:rPr>
        <w:t xml:space="preserve">năm,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Trái </w:t>
      </w:r>
      <w:r>
        <w:t xml:space="preserve">Đất </w:t>
      </w:r>
      <w:r>
        <w:t xml:space="preserve">di </w:t>
      </w:r>
      <w:r>
        <w:t xml:space="preserve">chuyển </w:t>
      </w:r>
      <w:r>
        <w:t xml:space="preserve">hết </w:t>
      </w:r>
      <w:r>
        <w:t xml:space="preserve">một </w:t>
      </w:r>
      <w:r>
        <w:t xml:space="preserve">vòng </w:t>
      </w:r>
      <w:r>
        <w:t xml:space="preserve">quanh </w:t>
      </w:r>
      <w:r>
        <w:t xml:space="preserve">Mặt </w:t>
      </w:r>
      <w:r>
        <w:t xml:space="preserve">Trời, </w:t>
      </w:r>
      <w:r>
        <w:t xml:space="preserve">bằng </w:t>
      </w:r>
      <w:r>
        <w:t xml:space="preserve">365 </w:t>
      </w:r>
      <w:r>
        <w:t xml:space="preserve">ngày </w:t>
      </w:r>
      <w:r>
        <w:rPr>
          <w:b/>
        </w:rPr>
        <w:t xml:space="preserve">5 </w:t>
      </w:r>
      <w:r>
        <w:t xml:space="preserve">giờ </w:t>
      </w:r>
      <w:r>
        <w:t xml:space="preserve">48 </w:t>
      </w:r>
      <w:r>
        <w:t xml:space="preserve">phút </w:t>
      </w:r>
      <w:r>
        <w:t xml:space="preserve">40 </w:t>
      </w:r>
      <w:r>
        <w:t xml:space="preserve">giây.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mười </w:t>
      </w:r>
      <w:r>
        <w:t xml:space="preserve">hai </w:t>
      </w:r>
      <w:r>
        <w:t xml:space="preserve">tháng </w:t>
      </w:r>
      <w:r>
        <w:t xml:space="preserve">hoặc </w:t>
      </w:r>
      <w:r>
        <w:t xml:space="preserve">đại </w:t>
      </w:r>
      <w:r>
        <w:t xml:space="preserve">khái </w:t>
      </w:r>
      <w:r>
        <w:t xml:space="preserve">mười </w:t>
      </w:r>
      <w:r>
        <w:t xml:space="preserve">hai </w:t>
      </w:r>
      <w:r>
        <w:t xml:space="preserve">tháng. </w:t>
      </w:r>
      <w:r>
        <w:t xml:space="preserve">Em </w:t>
      </w:r>
      <w:r>
        <w:t xml:space="preserve">bé </w:t>
      </w:r>
      <w:r>
        <w:rPr>
          <w:i/>
        </w:rPr>
        <w:t xml:space="preserve">đã </w:t>
      </w:r>
      <w:r>
        <w:t xml:space="preserve">tròn </w:t>
      </w:r>
      <w:r>
        <w:t xml:space="preserve">mộtnăm. </w:t>
      </w:r>
      <w:r>
        <w:rPr>
          <w:i/>
        </w:rPr>
        <w:t xml:space="preserve">Hoàn </w:t>
      </w:r>
      <w:r>
        <w:rPr>
          <w:i/>
        </w:rPr>
        <w:t xml:space="preserve">thành </w:t>
      </w:r>
      <w:r>
        <w:t xml:space="preserve">công </w:t>
      </w:r>
      <w:r>
        <w:rPr>
          <w:i/>
        </w:rPr>
        <w:t xml:space="preserve">trình </w:t>
      </w:r>
      <w:r>
        <w:t xml:space="preserve">trong </w:t>
      </w:r>
      <w:r>
        <w:rPr>
          <w:i/>
        </w:rPr>
        <w:t xml:space="preserve">ba </w:t>
      </w:r>
      <w:r>
        <w:rPr>
          <w:i/>
        </w:rPr>
        <w:t xml:space="preserve">năm. </w:t>
      </w:r>
      <w:r>
        <w:rPr>
          <w:b/>
        </w:rPr>
        <w:t xml:space="preserve">3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đầu </w:t>
      </w:r>
      <w:r>
        <w:t xml:space="preserve">tháng </w:t>
      </w:r>
      <w:r>
        <w:t xml:space="preserve">một </w:t>
      </w:r>
      <w:r>
        <w:t xml:space="preserve">đến </w:t>
      </w:r>
      <w:r>
        <w:t xml:space="preserve">cuối </w:t>
      </w:r>
      <w:r>
        <w:t xml:space="preserve">tháng </w:t>
      </w:r>
      <w:r>
        <w:t xml:space="preserve">mười </w:t>
      </w:r>
      <w:r>
        <w:t xml:space="preserve">hai. </w:t>
      </w:r>
      <w:r>
        <w:t xml:space="preserve">Đầu </w:t>
      </w:r>
      <w:r>
        <w:rPr>
          <w:i/>
        </w:rPr>
        <w:t xml:space="preserve">năm. </w:t>
      </w:r>
      <w:r>
        <w:rPr>
          <w:i/>
        </w:rPr>
        <w:t xml:space="preserve">Vào </w:t>
      </w:r>
      <w:r>
        <w:rPr>
          <w:i/>
        </w:rPr>
        <w:t xml:space="preserve">giữa </w:t>
      </w:r>
      <w:r>
        <w:rPr>
          <w:i/>
        </w:rPr>
        <w:t xml:space="preserve">năm. </w:t>
      </w:r>
      <w:r>
        <w:t xml:space="preserve">Năm </w:t>
      </w:r>
      <w:r>
        <w:t xml:space="preserve">mới. </w:t>
      </w:r>
      <w:r>
        <w:br/>
      </w:r>
      <w:r>
        <w:rPr>
          <w:b/>
        </w:rPr>
        <w:t xml:space="preserve">năm, </w:t>
      </w:r>
      <w:r>
        <w:rPr>
          <w:i/>
        </w:rPr>
        <w:t xml:space="preserve">danh từ </w:t>
      </w:r>
      <w:r>
        <w:t xml:space="preserve">Số </w:t>
      </w:r>
      <w:r>
        <w:t xml:space="preserve">tiếp </w:t>
      </w:r>
      <w:r>
        <w:t xml:space="preserve">theo </w:t>
      </w:r>
      <w:r>
        <w:t xml:space="preserve">số </w:t>
      </w:r>
      <w:r>
        <w:t xml:space="preserve">bốn </w:t>
      </w:r>
      <w:r>
        <w:t xml:space="preserve">trong </w:t>
      </w:r>
      <w:r>
        <w:t xml:space="preserve">dãy </w:t>
      </w:r>
      <w:r>
        <w:t xml:space="preserve">số </w:t>
      </w:r>
      <w:r>
        <w:t xml:space="preserve">tự </w:t>
      </w:r>
      <w:r>
        <w:t xml:space="preserve">nhiên. </w:t>
      </w:r>
      <w:r>
        <w:rPr>
          <w:i/>
        </w:rPr>
        <w:t xml:space="preserve">Năm </w:t>
      </w:r>
      <w:r>
        <w:rPr>
          <w:i/>
        </w:rPr>
        <w:t xml:space="preserve">người. </w:t>
      </w:r>
      <w:r>
        <w:rPr>
          <w:i/>
        </w:rPr>
        <w:t xml:space="preserve">Học </w:t>
      </w:r>
      <w:r>
        <w:rPr>
          <w:i/>
        </w:rPr>
        <w:t xml:space="preserve">lớp </w:t>
      </w:r>
      <w:r>
        <w:t xml:space="preserve">năm.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ánh </w:t>
      </w:r>
      <w:r>
        <w:rPr>
          <w:b/>
        </w:rPr>
        <w:t xml:space="preserve">sáng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dùng </w:t>
      </w:r>
      <w:r>
        <w:t xml:space="preserve">trong </w:t>
      </w:r>
      <w:r>
        <w:t xml:space="preserve">thiên </w:t>
      </w:r>
      <w:r>
        <w:t xml:space="preserve">văn </w:t>
      </w:r>
      <w:r>
        <w:t xml:space="preserve">học, </w:t>
      </w:r>
      <w:r>
        <w:t xml:space="preserve">bằng </w:t>
      </w:r>
      <w:r>
        <w:t xml:space="preserve">đoạn </w:t>
      </w:r>
      <w:r>
        <w:t xml:space="preserve">đường </w:t>
      </w:r>
      <w:r>
        <w:t xml:space="preserve">mà </w:t>
      </w:r>
      <w:r>
        <w:t xml:space="preserve">ánh </w:t>
      </w:r>
      <w:r>
        <w:t xml:space="preserve">sáng </w:t>
      </w:r>
      <w:r>
        <w:t xml:space="preserve">đi </w:t>
      </w:r>
      <w:r>
        <w:t xml:space="preserve">được </w:t>
      </w:r>
      <w:r>
        <w:t xml:space="preserve">trong </w:t>
      </w:r>
      <w:r>
        <w:t xml:space="preserve">một </w:t>
      </w:r>
      <w:r>
        <w:t xml:space="preserve">năm, </w:t>
      </w:r>
      <w:r>
        <w:t xml:space="preserve">tức </w:t>
      </w:r>
      <w:r>
        <w:t xml:space="preserve">là </w:t>
      </w:r>
      <w:r>
        <w:t xml:space="preserve">khoảng </w:t>
      </w:r>
      <w:r>
        <w:rPr>
          <w:b/>
        </w:rPr>
        <w:t xml:space="preserve">9 </w:t>
      </w:r>
      <w:r>
        <w:t xml:space="preserve">461 </w:t>
      </w:r>
      <w:r>
        <w:t xml:space="preserve">tỉ </w:t>
      </w:r>
      <w:r>
        <w:t xml:space="preserve">kilomet </w:t>
      </w:r>
      <w:r>
        <w:t xml:space="preserve">(9 </w:t>
      </w:r>
      <w:r>
        <w:t xml:space="preserve">461 </w:t>
      </w:r>
      <w:r>
        <w:rPr>
          <w:b/>
        </w:rPr>
        <w:t xml:space="preserve">000 </w:t>
      </w:r>
      <w:r>
        <w:rPr>
          <w:b/>
        </w:rPr>
        <w:t xml:space="preserve">000 </w:t>
      </w:r>
      <w:r>
        <w:rPr>
          <w:b/>
        </w:rPr>
        <w:t xml:space="preserve">000 </w:t>
      </w:r>
      <w:r>
        <w:t xml:space="preserve">kilomet). </w:t>
      </w:r>
      <w:r>
        <w:t xml:space="preserve">Đường </w:t>
      </w:r>
      <w:r>
        <w:t xml:space="preserve">kính </w:t>
      </w:r>
      <w:r>
        <w:rPr>
          <w:i/>
        </w:rPr>
        <w:t xml:space="preserve">của </w:t>
      </w:r>
      <w:r>
        <w:rPr>
          <w:i/>
        </w:rPr>
        <w:t xml:space="preserve">thiên </w:t>
      </w:r>
      <w:r>
        <w:rPr>
          <w:i/>
        </w:rPr>
        <w:t xml:space="preserve">hà, </w:t>
      </w:r>
      <w:r>
        <w:rPr>
          <w:i/>
        </w:rPr>
        <w:t xml:space="preserve">bằng </w:t>
      </w:r>
      <w:r>
        <w:rPr>
          <w:i/>
        </w:rPr>
        <w:t xml:space="preserve">chừng </w:t>
      </w:r>
      <w:r>
        <w:rPr>
          <w:b/>
        </w:rPr>
        <w:t xml:space="preserve">10 </w:t>
      </w:r>
      <w:r>
        <w:rPr>
          <w:i/>
        </w:rPr>
        <w:t xml:space="preserve">uạn </w:t>
      </w:r>
      <w:r>
        <w:rPr>
          <w:i/>
        </w:rPr>
        <w:t xml:space="preserve">năm </w:t>
      </w:r>
      <w:r>
        <w:rPr>
          <w:i/>
        </w:rPr>
        <w:t xml:space="preserve">ánh </w:t>
      </w:r>
      <w:r>
        <w:t xml:space="preserve">sáng.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âm </w:t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quy </w:t>
      </w:r>
      <w:r>
        <w:t xml:space="preserve">ước, </w:t>
      </w:r>
      <w:r>
        <w:t xml:space="preserve">bằng </w:t>
      </w:r>
      <w:r>
        <w:t xml:space="preserve">mười </w:t>
      </w:r>
      <w:r>
        <w:t xml:space="preserve">hai </w:t>
      </w:r>
      <w:r>
        <w:t xml:space="preserve">tháng </w:t>
      </w:r>
      <w:r>
        <w:t xml:space="preserve">âm </w:t>
      </w:r>
      <w:r>
        <w:t xml:space="preserve">lịch, </w:t>
      </w:r>
      <w:r>
        <w:t xml:space="preserve">hoặc </w:t>
      </w:r>
      <w:r>
        <w:t xml:space="preserve">mười </w:t>
      </w:r>
      <w:r>
        <w:t xml:space="preserve">ba </w:t>
      </w:r>
      <w:r>
        <w:t xml:space="preserve">tháng </w:t>
      </w:r>
      <w:r>
        <w:t xml:space="preserve">nếu </w:t>
      </w:r>
      <w:r>
        <w:t xml:space="preserve">là </w:t>
      </w:r>
      <w:r>
        <w:t xml:space="preserve">năm </w:t>
      </w:r>
      <w:r>
        <w:t xml:space="preserve">nhuận, </w:t>
      </w:r>
      <w:r>
        <w:t xml:space="preserve">mỗi </w:t>
      </w:r>
      <w:r>
        <w:t xml:space="preserve">tháng </w:t>
      </w:r>
      <w:r>
        <w:t xml:space="preserve">có </w:t>
      </w:r>
      <w:r>
        <w:t xml:space="preserve">29 </w:t>
      </w:r>
      <w:r>
        <w:t xml:space="preserve">hoặc </w:t>
      </w:r>
      <w:r>
        <w:t xml:space="preserve">30 </w:t>
      </w:r>
      <w:r>
        <w:t xml:space="preserve">ngày.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ít </w:t>
      </w:r>
      <w:r>
        <w:t xml:space="preserve">ỏi, </w:t>
      </w:r>
      <w:r>
        <w:t xml:space="preserve">khoảng </w:t>
      </w:r>
      <w:r>
        <w:t xml:space="preserve">từ </w:t>
      </w:r>
      <w:r>
        <w:t xml:space="preserve">ba </w:t>
      </w:r>
      <w:r>
        <w:t xml:space="preserve">đến </w:t>
      </w:r>
      <w:r>
        <w:t xml:space="preserve">năm. </w:t>
      </w:r>
      <w:r>
        <w:t xml:space="preserve">Chỉ </w:t>
      </w:r>
      <w:r>
        <w:t xml:space="preserve">còn </w:t>
      </w:r>
      <w:r>
        <w:t xml:space="preserve">năm </w:t>
      </w:r>
      <w:r>
        <w:rPr>
          <w:i/>
        </w:rPr>
        <w:t xml:space="preserve">ba </w:t>
      </w:r>
      <w:r>
        <w:t xml:space="preserve">người </w:t>
      </w:r>
      <w:r>
        <w:t xml:space="preserve">ở </w:t>
      </w:r>
      <w:r>
        <w:t xml:space="preserve">lại.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bảy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khá </w:t>
      </w:r>
      <w:r>
        <w:t xml:space="preserve">nhiều, </w:t>
      </w:r>
      <w:r>
        <w:t xml:space="preserve">không </w:t>
      </w:r>
      <w:r>
        <w:t xml:space="preserve">phải </w:t>
      </w:r>
      <w:r>
        <w:t xml:space="preserve">vài </w:t>
      </w:r>
      <w:r>
        <w:t xml:space="preserve">ba. </w:t>
      </w:r>
      <w:r>
        <w:t xml:space="preserve">Phải </w:t>
      </w:r>
      <w:r>
        <w:t xml:space="preserve">năm </w:t>
      </w:r>
      <w:r>
        <w:rPr>
          <w:i/>
        </w:rPr>
        <w:t xml:space="preserve">báy </w:t>
      </w:r>
      <w:r>
        <w:t xml:space="preserve">ngày </w:t>
      </w:r>
      <w:r>
        <w:t xml:space="preserve">nữa </w:t>
      </w:r>
      <w:r>
        <w:rPr>
          <w:i/>
        </w:rPr>
        <w:t xml:space="preserve">mới </w:t>
      </w:r>
      <w:r>
        <w:t xml:space="preserve">xong. </w:t>
      </w:r>
      <w:r>
        <w:t xml:space="preserve">Đi </w:t>
      </w:r>
      <w:r>
        <w:t xml:space="preserve">năm </w:t>
      </w:r>
      <w:r>
        <w:rPr>
          <w:i/>
        </w:rPr>
        <w:t xml:space="preserve">lần </w:t>
      </w:r>
      <w:r>
        <w:rPr>
          <w:i/>
        </w:rPr>
        <w:t xml:space="preserve">bảy </w:t>
      </w:r>
      <w:r>
        <w:rPr>
          <w:i/>
        </w:rPr>
        <w:t xml:space="preserve">lượt </w:t>
      </w:r>
      <w:r>
        <w:t xml:space="preserve">chưa </w:t>
      </w:r>
      <w:r>
        <w:rPr>
          <w:i/>
        </w:rPr>
        <w:t xml:space="preserve">gặp.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cha </w:t>
      </w:r>
      <w:r>
        <w:rPr>
          <w:b/>
        </w:rPr>
        <w:t xml:space="preserve">ba </w:t>
      </w:r>
      <w:r>
        <w:rPr>
          <w:b/>
        </w:rPr>
        <w:t xml:space="preserve">mẹ </w:t>
      </w:r>
      <w:r>
        <w:t xml:space="preserve">(thông tục). </w:t>
      </w:r>
      <w:r>
        <w:t xml:space="preserve">Đủ </w:t>
      </w:r>
      <w:r>
        <w:t xml:space="preserve">thứ, </w:t>
      </w:r>
      <w:r>
        <w:t xml:space="preserve">đủ </w:t>
      </w:r>
      <w:r>
        <w:t xml:space="preserve">loại, </w:t>
      </w:r>
      <w:r>
        <w:t xml:space="preserve">không </w:t>
      </w:r>
      <w:r>
        <w:t xml:space="preserve">thuần </w:t>
      </w:r>
      <w:r>
        <w:t xml:space="preserve">nhất.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châu </w:t>
      </w:r>
      <w:r>
        <w:rPr>
          <w:b/>
        </w:rPr>
        <w:t xml:space="preserve">bốn </w:t>
      </w:r>
      <w:r>
        <w:rPr>
          <w:b/>
        </w:rPr>
        <w:t xml:space="preserve">biển </w:t>
      </w:r>
      <w:r>
        <w:t xml:space="preserve">Khắp </w:t>
      </w:r>
      <w:r>
        <w:t xml:space="preserve">mọi </w:t>
      </w:r>
      <w:r>
        <w:t xml:space="preserve">nơi, </w:t>
      </w:r>
      <w:r>
        <w:t xml:space="preserve">khắp </w:t>
      </w:r>
      <w:r>
        <w:t xml:space="preserve">thể </w:t>
      </w:r>
      <w:r>
        <w:t xml:space="preserve">giới.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cùng </w:t>
      </w:r>
      <w:r>
        <w:rPr>
          <w:b/>
        </w:rPr>
        <w:t xml:space="preserve">tháng </w:t>
      </w:r>
      <w:r>
        <w:rPr>
          <w:b/>
        </w:rPr>
        <w:t xml:space="preserve">tận </w:t>
      </w:r>
      <w:r>
        <w:t xml:space="preserve">Sắp </w:t>
      </w:r>
      <w:r>
        <w:t xml:space="preserve">hết </w:t>
      </w:r>
      <w:r>
        <w:t xml:space="preserve">năm.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dương </w:t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bằng </w:t>
      </w:r>
      <w:r>
        <w:t xml:space="preserve">365 </w:t>
      </w:r>
      <w:r>
        <w:t xml:space="preserve">ngày, </w:t>
      </w:r>
      <w:r>
        <w:t xml:space="preserve">hoặc </w:t>
      </w:r>
      <w:r>
        <w:t xml:space="preserve">366 </w:t>
      </w:r>
      <w:r>
        <w:t xml:space="preserve">ngày </w:t>
      </w:r>
      <w:r>
        <w:t xml:space="preserve">nếu </w:t>
      </w:r>
      <w:r>
        <w:t xml:space="preserve">là </w:t>
      </w:r>
      <w:r>
        <w:t xml:space="preserve">năm </w:t>
      </w:r>
      <w:r>
        <w:t xml:space="preserve">nhuận, </w:t>
      </w:r>
      <w:r>
        <w:t xml:space="preserve">chia </w:t>
      </w:r>
      <w:r>
        <w:t xml:space="preserve">ra </w:t>
      </w:r>
      <w:r>
        <w:t xml:space="preserve">làm </w:t>
      </w:r>
      <w:r>
        <w:t xml:space="preserve">mười </w:t>
      </w:r>
      <w:r>
        <w:t xml:space="preserve">hai </w:t>
      </w:r>
      <w:r>
        <w:t xml:space="preserve">tháng, </w:t>
      </w:r>
      <w:r>
        <w:t xml:space="preserve">mỗi </w:t>
      </w:r>
      <w:r>
        <w:t xml:space="preserve">tháng </w:t>
      </w:r>
      <w:r>
        <w:t xml:space="preserve">có </w:t>
      </w:r>
      <w:r>
        <w:t xml:space="preserve">30 </w:t>
      </w:r>
      <w:r>
        <w:t xml:space="preserve">hoặc </w:t>
      </w:r>
      <w:r>
        <w:t xml:space="preserve">31 </w:t>
      </w:r>
      <w:r>
        <w:t xml:space="preserve">ngày </w:t>
      </w:r>
      <w:r>
        <w:t xml:space="preserve">(riêng </w:t>
      </w:r>
      <w:r>
        <w:t xml:space="preserve">tháng </w:t>
      </w:r>
      <w:r>
        <w:t xml:space="preserve">hai </w:t>
      </w:r>
      <w:r>
        <w:t xml:space="preserve">có </w:t>
      </w:r>
      <w:r>
        <w:t xml:space="preserve">28 </w:t>
      </w:r>
      <w:r>
        <w:t xml:space="preserve">hoặc </w:t>
      </w:r>
      <w:r>
        <w:t xml:space="preserve">29 </w:t>
      </w:r>
      <w:r>
        <w:t xml:space="preserve">ngày).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học </w:t>
      </w:r>
      <w:r>
        <w:t xml:space="preserve">tương </w:t>
      </w:r>
      <w:r>
        <w:t xml:space="preserve">đương </w:t>
      </w:r>
      <w:r>
        <w:t xml:space="preserve">một </w:t>
      </w:r>
      <w:r>
        <w:t xml:space="preserve">năm </w:t>
      </w:r>
      <w:r>
        <w:t xml:space="preserve">ở </w:t>
      </w:r>
      <w:r>
        <w:t xml:space="preserve">trường, </w:t>
      </w:r>
      <w:r>
        <w:t xml:space="preserve">học </w:t>
      </w:r>
      <w:r>
        <w:t xml:space="preserve">xong </w:t>
      </w:r>
      <w:r>
        <w:t xml:space="preserve">một </w:t>
      </w:r>
      <w:r>
        <w:t xml:space="preserve">lớp. </w:t>
      </w:r>
      <w:r>
        <w:t xml:space="preserve">Khai </w:t>
      </w:r>
      <w:r>
        <w:t xml:space="preserve">giảng </w:t>
      </w:r>
      <w:r>
        <w:rPr>
          <w:i/>
        </w:rPr>
        <w:t xml:space="preserve">năm </w:t>
      </w:r>
      <w:r>
        <w:t xml:space="preserve">học.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kia </w:t>
      </w:r>
      <w:r>
        <w:rPr>
          <w:i/>
        </w:rPr>
        <w:t xml:space="preserve">danh từ </w:t>
      </w:r>
      <w:r>
        <w:t xml:space="preserve">Năm </w:t>
      </w:r>
      <w:r>
        <w:t xml:space="preserve">liền </w:t>
      </w:r>
      <w:r>
        <w:t xml:space="preserve">trước </w:t>
      </w:r>
      <w:r>
        <w:t xml:space="preserve">năm </w:t>
      </w:r>
      <w:r>
        <w:t xml:space="preserve">ngoái.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ngoái </w:t>
      </w:r>
      <w:r>
        <w:rPr>
          <w:i/>
        </w:rPr>
        <w:t xml:space="preserve">danh từ </w:t>
      </w:r>
      <w:r>
        <w:t xml:space="preserve">Năm </w:t>
      </w:r>
      <w:r>
        <w:t xml:space="preserve">vừa </w:t>
      </w:r>
      <w:r>
        <w:t xml:space="preserve">qua, </w:t>
      </w:r>
      <w:r>
        <w:t xml:space="preserve">liền </w:t>
      </w:r>
      <w:r>
        <w:t xml:space="preserve">trước </w:t>
      </w:r>
      <w:r>
        <w:t xml:space="preserve">năm </w:t>
      </w:r>
      <w:r>
        <w:t xml:space="preserve">hiện </w:t>
      </w:r>
      <w:r>
        <w:t xml:space="preserve">tại.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tháng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thường </w:t>
      </w:r>
      <w:r>
        <w:t xml:space="preserve">trong </w:t>
      </w:r>
      <w:r>
        <w:t xml:space="preserve">quá </w:t>
      </w:r>
      <w:r>
        <w:t xml:space="preserve">khứ,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là </w:t>
      </w:r>
      <w:r>
        <w:t xml:space="preserve">nhiều </w:t>
      </w:r>
      <w:r>
        <w:t xml:space="preserve">năm. </w:t>
      </w:r>
      <w:r>
        <w:rPr>
          <w:i/>
        </w:rPr>
        <w:t xml:space="preserve">Năm </w:t>
      </w:r>
      <w:r>
        <w:t xml:space="preserve">tháng </w:t>
      </w:r>
      <w:r>
        <w:t xml:space="preserve">trôi </w:t>
      </w:r>
      <w:r>
        <w:rPr>
          <w:i/>
        </w:rPr>
        <w:t xml:space="preserve">đi. </w:t>
      </w:r>
      <w:r>
        <w:t xml:space="preserve">Những </w:t>
      </w:r>
      <w:r>
        <w:t xml:space="preserve">năm </w:t>
      </w:r>
      <w:r>
        <w:rPr>
          <w:i/>
        </w:rPr>
        <w:t xml:space="preserve">tháng </w:t>
      </w:r>
      <w:r>
        <w:rPr>
          <w:i/>
        </w:rPr>
        <w:t xml:space="preserve">xa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thì </w:t>
      </w:r>
      <w:r>
        <w:rPr>
          <w:b/>
        </w:rPr>
        <w:t xml:space="preserve">mười </w:t>
      </w:r>
      <w:r>
        <w:rPr>
          <w:b/>
        </w:rPr>
        <w:t xml:space="preserve">hoạ </w:t>
      </w:r>
      <w:r>
        <w:rPr>
          <w:i/>
        </w:rPr>
        <w:t xml:space="preserve">phụ từ </w:t>
      </w:r>
      <w:r>
        <w:t xml:space="preserve">Thỉnh </w:t>
      </w:r>
      <w:r>
        <w:t xml:space="preserve">thoảng, </w:t>
      </w:r>
      <w:r>
        <w:t xml:space="preserve">rất </w:t>
      </w:r>
      <w:r>
        <w:t xml:space="preserve">hiếm </w:t>
      </w:r>
      <w:r>
        <w:t xml:space="preserve">khi.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tuổi </w:t>
      </w:r>
      <w:r>
        <w:rPr>
          <w:i/>
        </w:rPr>
        <w:t xml:space="preserve">danh từ </w:t>
      </w:r>
      <w:r>
        <w:t xml:space="preserve">Năm </w:t>
      </w:r>
      <w:r>
        <w:t xml:space="preserve">âm </w:t>
      </w:r>
      <w:r>
        <w:t xml:space="preserve">lịch </w:t>
      </w:r>
      <w:r>
        <w:t xml:space="preserve">có </w:t>
      </w:r>
      <w:r>
        <w:t xml:space="preserve">tên </w:t>
      </w:r>
      <w:r>
        <w:t xml:space="preserve">trùng </w:t>
      </w:r>
      <w:r>
        <w:t xml:space="preserve">với </w:t>
      </w:r>
      <w:r>
        <w:t xml:space="preserve">- </w:t>
      </w:r>
      <w:r>
        <w:t xml:space="preserve">hàng </w:t>
      </w:r>
      <w:r>
        <w:t xml:space="preserve">chỉ </w:t>
      </w:r>
      <w:r>
        <w:t xml:space="preserve">trong </w:t>
      </w:r>
      <w:r>
        <w:t xml:space="preserve">năm </w:t>
      </w:r>
      <w:r>
        <w:t xml:space="preserve">sinh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cho </w:t>
      </w:r>
      <w:r>
        <w:t xml:space="preserve">là </w:t>
      </w:r>
      <w:r>
        <w:t xml:space="preserve">năm </w:t>
      </w:r>
      <w:r>
        <w:t xml:space="preserve">dễ </w:t>
      </w:r>
      <w:r>
        <w:t xml:space="preserve">xảy </w:t>
      </w:r>
      <w:r>
        <w:t xml:space="preserve">ra </w:t>
      </w:r>
      <w:r>
        <w:t xml:space="preserve">tai </w:t>
      </w:r>
      <w:r>
        <w:t xml:space="preserve">hoạ,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Năm </w:t>
      </w:r>
      <w:r>
        <w:rPr>
          <w:i/>
        </w:rPr>
        <w:t xml:space="preserve">nay </w:t>
      </w:r>
      <w:r>
        <w:t xml:space="preserve">năm </w:t>
      </w:r>
      <w:r>
        <w:t xml:space="preserve">Dẫn, </w:t>
      </w:r>
      <w:r>
        <w:t xml:space="preserve">là </w:t>
      </w:r>
      <w:r>
        <w:rPr>
          <w:i/>
        </w:rPr>
        <w:t xml:space="preserve">năm </w:t>
      </w:r>
      <w:r>
        <w:t xml:space="preserve">tuổi </w:t>
      </w:r>
      <w:r>
        <w:t xml:space="preserve">của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năm </w:t>
      </w:r>
      <w:r>
        <w:rPr>
          <w:b/>
        </w:rPr>
        <w:t xml:space="preserve">xung </w:t>
      </w:r>
      <w:r>
        <w:rPr>
          <w:b/>
        </w:rPr>
        <w:t xml:space="preserve">tháng </w:t>
      </w:r>
      <w:r>
        <w:rPr>
          <w:b/>
        </w:rPr>
        <w:t xml:space="preserve">hạn </w:t>
      </w:r>
      <w:r>
        <w:t xml:space="preserve">Thời </w:t>
      </w:r>
      <w:r>
        <w:t xml:space="preserve">kì </w:t>
      </w:r>
      <w:r>
        <w:t xml:space="preserve">gặp </w:t>
      </w:r>
      <w:r>
        <w:t xml:space="preserve">nhiều </w:t>
      </w:r>
      <w:r>
        <w:t xml:space="preserve">rủi </w:t>
      </w:r>
      <w:r>
        <w:t xml:space="preserve">ro, </w:t>
      </w:r>
      <w:r>
        <w:t xml:space="preserve">tai </w:t>
      </w:r>
      <w:r>
        <w:t xml:space="preserve">hoạ, </w:t>
      </w:r>
      <w:r>
        <w:t xml:space="preserve">theo </w:t>
      </w:r>
      <w:r>
        <w:t xml:space="preserve">số </w:t>
      </w:r>
      <w:r>
        <w:t xml:space="preserve">mệnh. </w:t>
      </w:r>
      <w:r>
        <w:br/>
      </w:r>
      <w:r>
        <w:rPr>
          <w:b/>
        </w:rPr>
        <w:t xml:space="preserve">nằm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Ngả </w:t>
      </w:r>
      <w:r>
        <w:t xml:space="preserve">thân </w:t>
      </w:r>
      <w:r>
        <w:t xml:space="preserve">mình </w:t>
      </w:r>
      <w:r>
        <w:t xml:space="preserve">trên </w:t>
      </w:r>
      <w:r>
        <w:t xml:space="preserve">một </w:t>
      </w:r>
      <w:r>
        <w:t xml:space="preserve">vật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để </w:t>
      </w:r>
      <w:r>
        <w:t xml:space="preserve">nghỉ. </w:t>
      </w:r>
      <w:r>
        <w:rPr>
          <w:i/>
        </w:rPr>
        <w:t xml:space="preserve">Nằm </w:t>
      </w:r>
      <w:r>
        <w:rPr>
          <w:i/>
        </w:rPr>
        <w:t xml:space="preserve">nghỉ. </w:t>
      </w:r>
      <w:r>
        <w:rPr>
          <w:i/>
        </w:rPr>
        <w:t xml:space="preserve">Canh </w:t>
      </w:r>
      <w:r>
        <w:t xml:space="preserve">một </w:t>
      </w:r>
      <w:r>
        <w:t xml:space="preserve">chưa </w:t>
      </w:r>
      <w:r>
        <w:t xml:space="preserve">nằm, </w:t>
      </w:r>
      <w:r>
        <w:rPr>
          <w:i/>
        </w:rPr>
        <w:t xml:space="preserve">canh </w:t>
      </w:r>
      <w:r>
        <w:t xml:space="preserve">năm </w:t>
      </w:r>
      <w:r>
        <w:rPr>
          <w:i/>
        </w:rPr>
        <w:t xml:space="preserve">đã </w:t>
      </w:r>
      <w:r>
        <w:rPr>
          <w:i/>
        </w:rPr>
        <w:t xml:space="preserve">dậy </w:t>
      </w:r>
      <w:r>
        <w:t xml:space="preserve">(tg.). </w:t>
      </w:r>
      <w:r>
        <w:t xml:space="preserve">2Ở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đi </w:t>
      </w:r>
      <w:r>
        <w:t xml:space="preserve">ra </w:t>
      </w:r>
      <w:r>
        <w:t xml:space="preserve">khỏi,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nhiều </w:t>
      </w:r>
      <w:r>
        <w:t xml:space="preserve">ngày </w:t>
      </w:r>
      <w:r>
        <w:t xml:space="preserve">trở </w:t>
      </w:r>
      <w:r>
        <w:t xml:space="preserve">lên </w:t>
      </w:r>
      <w:r>
        <w:t xml:space="preserve">và </w:t>
      </w:r>
      <w:r>
        <w:t xml:space="preserve">do </w:t>
      </w:r>
      <w:r>
        <w:t xml:space="preserve">một </w:t>
      </w:r>
      <w:r>
        <w:t xml:space="preserve">yêu </w:t>
      </w:r>
      <w:r>
        <w:t xml:space="preserve">cầu </w:t>
      </w:r>
      <w:r>
        <w:t xml:space="preserve">nhất </w:t>
      </w:r>
      <w:r>
        <w:t xml:space="preserve">định. </w:t>
      </w:r>
      <w:r>
        <w:rPr>
          <w:i/>
        </w:rPr>
        <w:t xml:space="preserve">Nằm </w:t>
      </w:r>
      <w:r>
        <w:rPr>
          <w:i/>
        </w:rPr>
        <w:t xml:space="preserve">bệnh </w:t>
      </w:r>
      <w:r>
        <w:rPr>
          <w:i/>
        </w:rPr>
        <w:t xml:space="preserve">uiện. </w:t>
      </w:r>
      <w:r>
        <w:rPr>
          <w:i/>
        </w:rPr>
        <w:t xml:space="preserve">Cả </w:t>
      </w:r>
      <w:r>
        <w:rPr>
          <w:i/>
        </w:rPr>
        <w:t xml:space="preserve">tuần </w:t>
      </w:r>
      <w:r>
        <w:rPr>
          <w:i/>
        </w:rPr>
        <w:t xml:space="preserve">lễ </w:t>
      </w:r>
      <w:r>
        <w:rPr>
          <w:i/>
        </w:rPr>
        <w:t xml:space="preserve">nằm </w:t>
      </w:r>
      <w:r>
        <w:rPr>
          <w:i/>
        </w:rPr>
        <w:t xml:space="preserve">nhà. </w:t>
      </w:r>
      <w:r>
        <w:rPr>
          <w:b/>
        </w:rPr>
        <w:t xml:space="preserve">3 </w:t>
      </w:r>
      <w:r>
        <w:t xml:space="preserve">Được </w:t>
      </w:r>
      <w:r>
        <w:t xml:space="preserve">đặt </w:t>
      </w:r>
      <w:r>
        <w:t xml:space="preserve">ở </w:t>
      </w:r>
      <w:r>
        <w:t xml:space="preserve">yên </w:t>
      </w:r>
      <w:r>
        <w:t xml:space="preserve">một </w:t>
      </w:r>
      <w:r>
        <w:t xml:space="preserve">chỗ </w:t>
      </w:r>
      <w:r>
        <w:t xml:space="preserve">trên </w:t>
      </w:r>
      <w:r>
        <w:t xml:space="preserve">một </w:t>
      </w:r>
      <w:r>
        <w:t xml:space="preserve">vật </w:t>
      </w:r>
      <w:r>
        <w:t xml:space="preserve">nào </w:t>
      </w:r>
      <w:r>
        <w:t xml:space="preserve">đó, </w:t>
      </w:r>
      <w:r>
        <w:t xml:space="preserve">với </w:t>
      </w:r>
      <w:r>
        <w:t xml:space="preserve">diện </w:t>
      </w:r>
      <w:r>
        <w:t xml:space="preserve">tiếp </w:t>
      </w:r>
      <w:r>
        <w:t xml:space="preserve">xúc </w:t>
      </w:r>
      <w:r>
        <w:t xml:space="preserve">tối </w:t>
      </w:r>
      <w:r>
        <w:t xml:space="preserve">đa. </w:t>
      </w:r>
      <w:r>
        <w:rPr>
          <w:i/>
        </w:rPr>
        <w:t xml:space="preserve">Gỗ </w:t>
      </w:r>
      <w:r>
        <w:rPr>
          <w:i/>
        </w:rPr>
        <w:t xml:space="preserve">nằm </w:t>
      </w:r>
      <w:r>
        <w:t xml:space="preserve">la </w:t>
      </w:r>
      <w:r>
        <w:rPr>
          <w:i/>
        </w:rPr>
        <w:t xml:space="preserve">liệt </w:t>
      </w:r>
      <w:r>
        <w:rPr>
          <w:i/>
        </w:rPr>
        <w:t xml:space="preserve">ngoài </w:t>
      </w:r>
      <w:r>
        <w:t xml:space="preserve">sân. </w:t>
      </w:r>
      <w:r>
        <w:t xml:space="preserve">Chiếc </w:t>
      </w:r>
      <w:r>
        <w:t xml:space="preserve">uali </w:t>
      </w:r>
      <w:r>
        <w:rPr>
          <w:i/>
        </w:rPr>
        <w:t xml:space="preserve">để </w:t>
      </w:r>
      <w:r>
        <w:t xml:space="preserve">nằm </w:t>
      </w:r>
      <w:r>
        <w:rPr>
          <w:i/>
        </w:rPr>
        <w:t xml:space="preserve">trên </w:t>
      </w:r>
      <w:r>
        <w:rPr>
          <w:i/>
        </w:rPr>
        <w:t xml:space="preserve">bàn. </w:t>
      </w:r>
      <w:r>
        <w:t xml:space="preserve">Đặt </w:t>
      </w:r>
      <w:r>
        <w:rPr>
          <w:i/>
        </w:rPr>
        <w:t xml:space="preserve">nằm </w:t>
      </w:r>
      <w:r>
        <w:t xml:space="preserve">cái </w:t>
      </w:r>
      <w:r>
        <w:rPr>
          <w:i/>
        </w:rPr>
        <w:t xml:space="preserve">thang </w:t>
      </w:r>
      <w:r>
        <w:rPr>
          <w:i/>
        </w:rPr>
        <w:t xml:space="preserve">xuống. </w:t>
      </w:r>
      <w:r>
        <w:rPr>
          <w:b/>
        </w:rPr>
        <w:t xml:space="preserve">4 </w:t>
      </w:r>
      <w:r>
        <w:t xml:space="preserve">Ở </w:t>
      </w:r>
      <w:r>
        <w:t xml:space="preserve">trải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rộng, </w:t>
      </w:r>
      <w:r>
        <w:t xml:space="preserve">tại </w:t>
      </w:r>
      <w:r>
        <w:t xml:space="preserve">một </w:t>
      </w:r>
      <w:r>
        <w:t xml:space="preserve">vùng </w:t>
      </w:r>
      <w:r>
        <w:t xml:space="preserve">nào </w:t>
      </w:r>
      <w:r>
        <w:t xml:space="preserve">đó. </w:t>
      </w:r>
      <w:r>
        <w:rPr>
          <w:i/>
        </w:rPr>
        <w:t xml:space="preserve">Làng </w:t>
      </w:r>
      <w:r>
        <w:t xml:space="preserve">nằm </w:t>
      </w:r>
      <w:r>
        <w:rPr>
          <w:i/>
        </w:rPr>
        <w:t xml:space="preserve">uen </w:t>
      </w:r>
      <w:r>
        <w:rPr>
          <w:i/>
        </w:rPr>
        <w:t xml:space="preserve">sông. </w:t>
      </w:r>
      <w:r>
        <w:rPr>
          <w:b/>
        </w:rPr>
        <w:t xml:space="preserve">5 </w:t>
      </w:r>
      <w:r>
        <w:t xml:space="preserve">Ở </w:t>
      </w:r>
      <w:r>
        <w:t xml:space="preserve">trong, </w:t>
      </w:r>
      <w:r>
        <w:t xml:space="preserve">thuộc </w:t>
      </w:r>
      <w:r>
        <w:t xml:space="preserve">trong </w:t>
      </w:r>
      <w:r>
        <w:t xml:space="preserve">phạm </w:t>
      </w:r>
      <w:r>
        <w:t xml:space="preserve">vi. </w:t>
      </w:r>
      <w:r>
        <w:rPr>
          <w:i/>
        </w:rPr>
        <w:t xml:space="preserve">Khoản </w:t>
      </w:r>
      <w:r>
        <w:rPr>
          <w:i/>
        </w:rPr>
        <w:t xml:space="preserve">này </w:t>
      </w:r>
      <w:r>
        <w:t xml:space="preserve">không </w:t>
      </w:r>
      <w:r>
        <w:rPr>
          <w:i/>
        </w:rPr>
        <w:t xml:space="preserve">nằm </w:t>
      </w:r>
      <w:r>
        <w:rPr>
          <w:i/>
        </w:rPr>
        <w:t xml:space="preserve">trong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nằm </w:t>
      </w:r>
      <w:r>
        <w:rPr>
          <w:b/>
        </w:rPr>
        <w:t xml:space="preserve">bẹp </w:t>
      </w:r>
      <w:r>
        <w:rPr>
          <w:i/>
        </w:rPr>
        <w:t xml:space="preserve">động từ </w:t>
      </w:r>
      <w:r>
        <w:t xml:space="preserve">Ở </w:t>
      </w:r>
      <w:r>
        <w:t xml:space="preserve">yên </w:t>
      </w:r>
      <w:r>
        <w:t xml:space="preserve">một </w:t>
      </w:r>
      <w:r>
        <w:t xml:space="preserve">nơi </w:t>
      </w:r>
      <w:r>
        <w:t xml:space="preserve">không </w:t>
      </w:r>
      <w:r>
        <w:t xml:space="preserve">dậy </w:t>
      </w:r>
      <w:r>
        <w:t xml:space="preserve">nổi, </w:t>
      </w:r>
      <w:r>
        <w:t xml:space="preserve">không </w:t>
      </w:r>
      <w:r>
        <w:t xml:space="preserve">hoạt </w:t>
      </w:r>
      <w:r>
        <w:t xml:space="preserve">động </w:t>
      </w:r>
      <w:r>
        <w:t xml:space="preserve">nổi. </w:t>
      </w:r>
      <w:r>
        <w:t xml:space="preserve">ốm </w:t>
      </w:r>
      <w:r>
        <w:t xml:space="preserve">rằm </w:t>
      </w:r>
      <w:r>
        <w:t xml:space="preserve">bẹp </w:t>
      </w:r>
      <w:r>
        <w:t xml:space="preserve">ở </w:t>
      </w:r>
      <w:r>
        <w:rPr>
          <w:i/>
        </w:rPr>
        <w:t xml:space="preserve">nhà. </w:t>
      </w:r>
      <w:r>
        <w:t xml:space="preserve">Chiếc </w:t>
      </w:r>
      <w:r>
        <w:rPr>
          <w:i/>
        </w:rPr>
        <w:t xml:space="preserve">tàu </w:t>
      </w:r>
      <w:r>
        <w:rPr>
          <w:i/>
        </w:rPr>
        <w:t xml:space="preserve">nằm </w:t>
      </w:r>
      <w:r>
        <w:rPr>
          <w:i/>
        </w:rPr>
        <w:t xml:space="preserve">bẹp </w:t>
      </w:r>
      <w:r>
        <w:rPr>
          <w:i/>
        </w:rPr>
        <w:t xml:space="preserve">ở </w:t>
      </w:r>
      <w:r>
        <w:t xml:space="preserve">cảng. </w:t>
      </w:r>
      <w:r>
        <w:br/>
      </w:r>
      <w:r>
        <w:rPr>
          <w:b/>
        </w:rPr>
        <w:t xml:space="preserve">nằm </w:t>
      </w:r>
      <w:r>
        <w:rPr>
          <w:b/>
        </w:rPr>
        <w:t xml:space="preserve">bếp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Đẻ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người); </w:t>
      </w:r>
      <w:r>
        <w:t xml:space="preserve">nằm </w:t>
      </w:r>
      <w:r>
        <w:t xml:space="preserve">gai </w:t>
      </w:r>
      <w:r>
        <w:t xml:space="preserve">nấm </w:t>
      </w:r>
      <w:r>
        <w:t xml:space="preserve">mật </w:t>
      </w:r>
      <w:r>
        <w:t xml:space="preserve">động từ </w:t>
      </w:r>
      <w:r>
        <w:t xml:space="preserve">Chịu </w:t>
      </w:r>
      <w:r>
        <w:t xml:space="preserve">đựng </w:t>
      </w:r>
      <w:r>
        <w:t xml:space="preserve">mọi </w:t>
      </w:r>
      <w:r>
        <w:t xml:space="preserve">gian </w:t>
      </w:r>
      <w:r>
        <w:t xml:space="preserve">khổ </w:t>
      </w:r>
      <w:r>
        <w:t xml:space="preserve">(để </w:t>
      </w:r>
      <w:r>
        <w:t xml:space="preserve">mưu </w:t>
      </w:r>
      <w:r>
        <w:t xml:space="preserve">việc </w:t>
      </w:r>
      <w:r>
        <w:t xml:space="preserve">lớn). </w:t>
      </w:r>
      <w:r>
        <w:br/>
      </w:r>
      <w:r>
        <w:rPr>
          <w:b/>
        </w:rPr>
        <w:t xml:space="preserve">nằm </w:t>
      </w:r>
      <w:r>
        <w:rPr>
          <w:b/>
        </w:rPr>
        <w:t xml:space="preserve">khàn </w:t>
      </w:r>
      <w:r>
        <w:rPr>
          <w:i/>
        </w:rPr>
        <w:t xml:space="preserve">động từ </w:t>
      </w:r>
      <w:r>
        <w:t xml:space="preserve">(khẩu ngữ).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quá </w:t>
      </w:r>
      <w:r>
        <w:t xml:space="preserve">nhàn </w:t>
      </w:r>
      <w:r>
        <w:t xml:space="preserve">rỗi, </w:t>
      </w:r>
      <w:r>
        <w:t xml:space="preserve">không </w:t>
      </w:r>
      <w:r>
        <w:t xml:space="preserve">biết </w:t>
      </w:r>
      <w:r>
        <w:t xml:space="preserve">làm </w:t>
      </w:r>
      <w:r>
        <w:t xml:space="preserve">gì. </w:t>
      </w:r>
      <w: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đi </w:t>
      </w:r>
      <w:r>
        <w:rPr>
          <w:i/>
        </w:rPr>
        <w:t xml:space="preserve">làm </w:t>
      </w:r>
      <w:r>
        <w:rPr>
          <w:i/>
        </w:rPr>
        <w:t xml:space="preserve">cả, </w:t>
      </w:r>
      <w:r>
        <w:t xml:space="preserve">còn </w:t>
      </w:r>
      <w:r>
        <w:rPr>
          <w:i/>
        </w:rPr>
        <w:t xml:space="preserve">mình </w:t>
      </w:r>
      <w:r>
        <w:rPr>
          <w:i/>
        </w:rPr>
        <w:t xml:space="preserve">thì </w:t>
      </w:r>
      <w:r>
        <w:rPr>
          <w:i/>
        </w:rPr>
        <w:t xml:space="preserve">nằm </w:t>
      </w:r>
      <w:r>
        <w:rPr>
          <w:i/>
        </w:rPr>
        <w:t xml:space="preserve">khàn </w:t>
      </w:r>
      <w:r>
        <w:rPr>
          <w:i/>
        </w:rPr>
        <w:t xml:space="preserve">ở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nằm </w:t>
      </w:r>
      <w:r>
        <w:rPr>
          <w:b/>
        </w:rPr>
        <w:t xml:space="preserve">khểnh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Nằm </w:t>
      </w:r>
      <w:r>
        <w:t xml:space="preserve">ở </w:t>
      </w:r>
      <w:r>
        <w:t xml:space="preserve">tư </w:t>
      </w:r>
      <w:r>
        <w:t xml:space="preserve">thế </w:t>
      </w:r>
      <w:r>
        <w:t xml:space="preserve">hết </w:t>
      </w:r>
      <w:r>
        <w:t xml:space="preserve">sức </w:t>
      </w:r>
      <w:r>
        <w:t xml:space="preserve">thoải </w:t>
      </w:r>
      <w:r>
        <w:t xml:space="preserve">mái, </w:t>
      </w:r>
      <w:r>
        <w:t xml:space="preserve">trông </w:t>
      </w:r>
      <w:r>
        <w:t xml:space="preserve">có </w:t>
      </w:r>
      <w:r>
        <w:t xml:space="preserve">vẻ </w:t>
      </w:r>
      <w:r>
        <w:t xml:space="preserve">thảnh </w:t>
      </w:r>
      <w:r>
        <w:t xml:space="preserve">thơi. </w:t>
      </w:r>
      <w:r>
        <w:rPr>
          <w:i/>
        </w:rPr>
        <w:t xml:space="preserve">Nằm </w:t>
      </w:r>
      <w:r>
        <w:rPr>
          <w:i/>
        </w:rPr>
        <w:t xml:space="preserve">khổnh </w:t>
      </w:r>
      <w:r>
        <w:rPr>
          <w:i/>
        </w:rPr>
        <w:t xml:space="preserve">hóng </w:t>
      </w:r>
      <w:r>
        <w:rPr>
          <w:i/>
        </w:rPr>
        <w:t xml:space="preserve">mát. </w:t>
      </w:r>
      <w:r>
        <w:br w:type="page"/>
      </w:r>
      <w:r>
        <w:rPr>
          <w:b/>
        </w:rPr>
        <w:t xml:space="preserve">nằm </w:t>
      </w:r>
      <w:r>
        <w:rPr>
          <w:b/>
        </w:rPr>
        <w:t xml:space="preserve">khoèo </w:t>
      </w:r>
      <w:r>
        <w:rPr>
          <w:i/>
        </w:rPr>
        <w:t xml:space="preserve">động từ </w:t>
      </w:r>
      <w:r>
        <w:t xml:space="preserve">(khẩu ngữ). </w:t>
      </w:r>
      <w:r>
        <w:t xml:space="preserve">Ở </w:t>
      </w:r>
      <w:r>
        <w:t xml:space="preserve">yên </w:t>
      </w:r>
      <w:r>
        <w:t xml:space="preserve">một </w:t>
      </w:r>
      <w:r>
        <w:t xml:space="preserve">nơi, </w:t>
      </w:r>
      <w:r>
        <w:t xml:space="preserve">không </w:t>
      </w:r>
      <w:r>
        <w:t xml:space="preserve">làm </w:t>
      </w:r>
      <w:r>
        <w:t xml:space="preserve">gì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nằm </w:t>
      </w:r>
      <w:r>
        <w:rPr>
          <w:b/>
        </w:rPr>
        <w:t xml:space="preserve">mê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Chiêm </w:t>
      </w:r>
      <w:r>
        <w:t xml:space="preserve">bao. </w:t>
      </w:r>
      <w:r>
        <w:br/>
      </w:r>
      <w:r>
        <w:rPr>
          <w:b/>
        </w:rPr>
        <w:t xml:space="preserve">nằm </w:t>
      </w:r>
      <w:r>
        <w:rPr>
          <w:b/>
        </w:rPr>
        <w:t xml:space="preserve">mộng </w:t>
      </w:r>
      <w:r>
        <w:rPr>
          <w:i/>
        </w:rPr>
        <w:t xml:space="preserve">động từ </w:t>
      </w:r>
      <w:r>
        <w:t xml:space="preserve">Chiêm </w:t>
      </w:r>
      <w:r>
        <w:t xml:space="preserve">bao. </w:t>
      </w:r>
      <w:r>
        <w:br/>
      </w:r>
      <w:r>
        <w:rPr>
          <w:b/>
        </w:rPr>
        <w:t xml:space="preserve">nằm </w:t>
      </w:r>
      <w:r>
        <w:rPr>
          <w:b/>
        </w:rPr>
        <w:t xml:space="preserve">mơ </w:t>
      </w:r>
      <w:r>
        <w:rPr>
          <w:i/>
        </w:rPr>
        <w:t xml:space="preserve">động từ </w:t>
      </w:r>
      <w:r>
        <w:t xml:space="preserve">Chiêm </w:t>
      </w:r>
      <w:r>
        <w:t xml:space="preserve">bao. </w:t>
      </w:r>
      <w:r>
        <w:br/>
      </w:r>
      <w:r>
        <w:rPr>
          <w:b/>
        </w:rPr>
        <w:t xml:space="preserve">nằm </w:t>
      </w:r>
      <w:r>
        <w:rPr>
          <w:b/>
        </w:rPr>
        <w:t xml:space="preserve">va </w:t>
      </w:r>
      <w:r>
        <w:rPr>
          <w:i/>
        </w:rPr>
        <w:t xml:space="preserve">động từ </w:t>
      </w:r>
      <w:r>
        <w:t xml:space="preserve">Nằm </w:t>
      </w:r>
      <w:r>
        <w:t xml:space="preserve">ì </w:t>
      </w:r>
      <w:r>
        <w:t xml:space="preserve">ra </w:t>
      </w:r>
      <w:r>
        <w:t xml:space="preserve">để </w:t>
      </w:r>
      <w:r>
        <w:t xml:space="preserve">bắt </w:t>
      </w:r>
      <w:r>
        <w:t xml:space="preserve">đền, </w:t>
      </w:r>
      <w:r>
        <w:t xml:space="preserve">để </w:t>
      </w:r>
      <w:r>
        <w:t xml:space="preserve">đòi </w:t>
      </w:r>
      <w:r>
        <w:t xml:space="preserve">cho </w:t>
      </w:r>
      <w:r>
        <w:t xml:space="preserve">kì </w:t>
      </w:r>
      <w:r>
        <w:t xml:space="preserve">được. </w:t>
      </w:r>
      <w:r>
        <w:br/>
      </w:r>
      <w:r>
        <w:rPr>
          <w:b/>
        </w:rPr>
        <w:t xml:space="preserve">nằm </w:t>
      </w:r>
      <w:r>
        <w:rPr>
          <w:b/>
        </w:rPr>
        <w:t xml:space="preserve">vùng </w:t>
      </w:r>
      <w:r>
        <w:rPr>
          <w:i/>
        </w:rPr>
        <w:t xml:space="preserve">động từ </w:t>
      </w:r>
      <w:r>
        <w:t xml:space="preserve">Ở </w:t>
      </w:r>
      <w:r>
        <w:t xml:space="preserve">lâu </w:t>
      </w:r>
      <w:r>
        <w:t xml:space="preserve">dài </w:t>
      </w:r>
      <w:r>
        <w:t xml:space="preserve">trong </w:t>
      </w:r>
      <w:r>
        <w:t xml:space="preserve">vùng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để </w:t>
      </w:r>
      <w:r>
        <w:t xml:space="preserve">bí </w:t>
      </w:r>
      <w:r>
        <w:t xml:space="preserve">mật </w:t>
      </w:r>
      <w:r>
        <w:t xml:space="preserve">hoạt </w:t>
      </w:r>
      <w:r>
        <w:t xml:space="preserve">động </w:t>
      </w:r>
      <w:r>
        <w:t xml:space="preserve">chống </w:t>
      </w:r>
      <w:r>
        <w:t xml:space="preserve">phá. </w:t>
      </w:r>
      <w:r>
        <w:rPr>
          <w:i/>
        </w:rPr>
        <w:t xml:space="preserve">Gián </w:t>
      </w:r>
      <w:r>
        <w:rPr>
          <w:i/>
        </w:rPr>
        <w:t xml:space="preserve">điệp </w:t>
      </w:r>
      <w:r>
        <w:t xml:space="preserve">nằm </w:t>
      </w:r>
      <w:r>
        <w:t xml:space="preserve">vùng. </w:t>
      </w:r>
      <w:r>
        <w:br/>
      </w:r>
      <w:r>
        <w:rPr>
          <w:b/>
        </w:rPr>
        <w:t xml:space="preserve">nằm </w:t>
      </w:r>
      <w:r>
        <w:rPr>
          <w:b/>
        </w:rPr>
        <w:t xml:space="preserve">xuống </w:t>
      </w:r>
      <w:r>
        <w:rPr>
          <w:i/>
        </w:rPr>
        <w:t xml:space="preserve">động từ </w:t>
      </w:r>
      <w:r>
        <w:t xml:space="preserve">Chết </w:t>
      </w:r>
      <w:r>
        <w:t xml:space="preserve">(lối </w:t>
      </w:r>
      <w:r>
        <w:t xml:space="preserve">nói </w:t>
      </w:r>
      <w:r>
        <w:t xml:space="preserve">trang trọng </w:t>
      </w:r>
      <w:r>
        <w:t xml:space="preserve">hoặc </w:t>
      </w:r>
      <w:r>
        <w:t xml:space="preserve">kiêng </w:t>
      </w:r>
      <w:r>
        <w:t xml:space="preserve">kịj). </w:t>
      </w:r>
      <w:r>
        <w:t xml:space="preserve">Sau </w:t>
      </w:r>
      <w:r>
        <w:t xml:space="preserve">ngày </w:t>
      </w:r>
      <w:r>
        <w:t xml:space="preserve">ông </w:t>
      </w:r>
      <w:r>
        <w:t xml:space="preserve">cụ </w:t>
      </w:r>
      <w:r>
        <w:rPr>
          <w:i/>
        </w:rPr>
        <w:t xml:space="preserve">nằm </w:t>
      </w:r>
      <w:r>
        <w:t xml:space="preserve">xuống. </w:t>
      </w:r>
      <w:r>
        <w:br/>
      </w:r>
      <w:r>
        <w:rPr>
          <w:b/>
        </w:rPr>
        <w:t xml:space="preserve">nắm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Co </w:t>
      </w:r>
      <w:r>
        <w:t xml:space="preserve">các </w:t>
      </w:r>
      <w:r>
        <w:t xml:space="preserve">ngón </w:t>
      </w:r>
      <w:r>
        <w:t xml:space="preserve">tay </w:t>
      </w:r>
      <w:r>
        <w:t xml:space="preserve">vào </w:t>
      </w:r>
      <w:r>
        <w:t xml:space="preserve">lòng </w:t>
      </w:r>
      <w:r>
        <w:t xml:space="preserve">bàn </w:t>
      </w:r>
      <w:r>
        <w:t xml:space="preserve">tay </w:t>
      </w:r>
      <w:r>
        <w:t xml:space="preserve">và </w:t>
      </w:r>
      <w:r>
        <w:t xml:space="preserve">giữ </w:t>
      </w:r>
      <w:r>
        <w:t xml:space="preserve">chặt </w:t>
      </w:r>
      <w:r>
        <w:t xml:space="preserve">lại </w:t>
      </w:r>
      <w:r>
        <w:t xml:space="preserve">cho </w:t>
      </w:r>
      <w:r>
        <w:t xml:space="preserve">thành </w:t>
      </w:r>
      <w:r>
        <w:t xml:space="preserve">một </w:t>
      </w:r>
      <w:r>
        <w:t xml:space="preserve">khối. </w:t>
      </w:r>
      <w:r>
        <w:t xml:space="preserve">Nắm </w:t>
      </w:r>
      <w:r>
        <w:rPr>
          <w:i/>
        </w:rPr>
        <w:t xml:space="preserve">tay </w:t>
      </w:r>
      <w:r>
        <w:t xml:space="preserve">lại </w:t>
      </w:r>
      <w:r>
        <w:rPr>
          <w:i/>
        </w:rPr>
        <w:t xml:space="preserve">mà </w:t>
      </w:r>
      <w:r>
        <w:rPr>
          <w:i/>
        </w:rPr>
        <w:t xml:space="preserve">đấm. </w:t>
      </w:r>
      <w:r>
        <w:rPr>
          <w:b/>
        </w:rPr>
        <w:t xml:space="preserve">2 </w:t>
      </w:r>
      <w:r>
        <w:t xml:space="preserve">Nén </w:t>
      </w:r>
      <w:r>
        <w:t xml:space="preserve">thành </w:t>
      </w:r>
      <w:r>
        <w:t xml:space="preserve">khối </w:t>
      </w:r>
      <w:r>
        <w:t xml:space="preserve">nhỏ, </w:t>
      </w:r>
      <w:r>
        <w:t xml:space="preserve">thường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vào </w:t>
      </w:r>
      <w:r>
        <w:t xml:space="preserve">trong </w:t>
      </w:r>
      <w:r>
        <w:t xml:space="preserve">lòng </w:t>
      </w:r>
      <w:r>
        <w:t xml:space="preserve">bàn </w:t>
      </w:r>
      <w:r>
        <w:t xml:space="preserve">tay </w:t>
      </w:r>
      <w:r>
        <w:t xml:space="preserve">rồi </w:t>
      </w:r>
      <w:r>
        <w:t xml:space="preserve">bóp </w:t>
      </w:r>
      <w:r>
        <w:t xml:space="preserve">chặt </w:t>
      </w:r>
      <w:r>
        <w:rPr>
          <w:i/>
        </w:rPr>
        <w:t xml:space="preserve">lại. </w:t>
      </w:r>
      <w:r>
        <w:rPr>
          <w:i/>
        </w:rPr>
        <w:t xml:space="preserve">Nắm </w:t>
      </w:r>
      <w:r>
        <w:rPr>
          <w:i/>
        </w:rPr>
        <w:t xml:space="preserve">than </w:t>
      </w:r>
      <w:r>
        <w:rPr>
          <w:i/>
        </w:rPr>
        <w:t xml:space="preserve">bỏ </w:t>
      </w:r>
      <w:r>
        <w:rPr>
          <w:i/>
        </w:rPr>
        <w:t xml:space="preserve">lò. </w:t>
      </w:r>
      <w:r>
        <w:t xml:space="preserve">Mang </w:t>
      </w:r>
      <w:r>
        <w:t xml:space="preserve">cơm </w:t>
      </w:r>
      <w:r>
        <w:rPr>
          <w:i/>
        </w:rPr>
        <w:t xml:space="preserve">nắm </w:t>
      </w:r>
      <w:r>
        <w:rPr>
          <w:i/>
        </w:rPr>
        <w:t xml:space="preserve">đi </w:t>
      </w:r>
      <w:r>
        <w:t xml:space="preserve">ăn </w:t>
      </w:r>
      <w:r>
        <w:rPr>
          <w:i/>
        </w:rPr>
        <w:t xml:space="preserve">đường. </w:t>
      </w:r>
      <w:r>
        <w:rPr>
          <w:b/>
        </w:rPr>
        <w:t xml:space="preserve">3 </w:t>
      </w:r>
      <w:r>
        <w:t xml:space="preserve">Giữ </w:t>
      </w:r>
      <w:r>
        <w:t xml:space="preserve">chặt </w:t>
      </w:r>
      <w:r>
        <w:t xml:space="preserve">trong </w:t>
      </w:r>
      <w:r>
        <w:t xml:space="preserve">bàn </w:t>
      </w:r>
      <w:r>
        <w:t xml:space="preserve">tay. </w:t>
      </w:r>
      <w:r>
        <w:t xml:space="preserve">Nắm </w:t>
      </w:r>
      <w:r>
        <w:rPr>
          <w:i/>
        </w:rPr>
        <w:t xml:space="preserve">lấy </w:t>
      </w:r>
      <w:r>
        <w:rPr>
          <w:i/>
        </w:rPr>
        <w:t xml:space="preserve">sợi </w:t>
      </w:r>
      <w:r>
        <w:rPr>
          <w:i/>
        </w:rPr>
        <w:t xml:space="preserve">dây. </w:t>
      </w:r>
      <w:r>
        <w:t xml:space="preserve">Nắm </w:t>
      </w:r>
      <w:r>
        <w:rPr>
          <w:i/>
        </w:rPr>
        <w:t xml:space="preserve">tay </w:t>
      </w:r>
      <w:r>
        <w:rPr>
          <w:i/>
        </w:rPr>
        <w:t xml:space="preserve">nhau </w:t>
      </w:r>
      <w:r>
        <w:t xml:space="preserve">cùng </w:t>
      </w:r>
      <w:r>
        <w:rPr>
          <w:i/>
        </w:rPr>
        <w:t xml:space="preserve">ca </w:t>
      </w:r>
      <w:r>
        <w:rPr>
          <w:i/>
        </w:rPr>
        <w:t xml:space="preserve">múa. </w:t>
      </w:r>
      <w:r>
        <w:rPr>
          <w:b/>
        </w:rPr>
        <w:t xml:space="preserve">4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có </w:t>
      </w:r>
      <w:r>
        <w:t xml:space="preserve">được </w:t>
      </w:r>
      <w:r>
        <w:t xml:space="preserve">để </w:t>
      </w:r>
      <w:r>
        <w:t xml:space="preserve">sử </w:t>
      </w:r>
      <w:r>
        <w:t xml:space="preserve">dụng, </w:t>
      </w:r>
      <w:r>
        <w:t xml:space="preserve">vận </w:t>
      </w:r>
      <w:r>
        <w:t xml:space="preserve">dụng. </w:t>
      </w:r>
      <w:r>
        <w:rPr>
          <w:i/>
        </w:rPr>
        <w:t xml:space="preserve">Nắm </w:t>
      </w:r>
      <w:r>
        <w:t xml:space="preserve">vững </w:t>
      </w:r>
      <w:r>
        <w:rPr>
          <w:i/>
        </w:rPr>
        <w:t xml:space="preserve">kiến </w:t>
      </w:r>
      <w:r>
        <w:t xml:space="preserve">thức. </w:t>
      </w:r>
      <w:r>
        <w:rPr>
          <w:i/>
        </w:rPr>
        <w:t xml:space="preserve">Nắm </w:t>
      </w:r>
      <w:r>
        <w:rPr>
          <w:i/>
        </w:rPr>
        <w:t xml:space="preserve">lấy </w:t>
      </w:r>
      <w:r>
        <w:t xml:space="preserve">thời </w:t>
      </w:r>
      <w:r>
        <w:t xml:space="preserve">cơ. </w:t>
      </w:r>
      <w:r>
        <w:rPr>
          <w:i/>
        </w:rPr>
        <w:t xml:space="preserve">Nắm </w:t>
      </w:r>
      <w:r>
        <w:t xml:space="preserve">chính </w:t>
      </w:r>
      <w:r>
        <w:rPr>
          <w:i/>
        </w:rPr>
        <w:t xml:space="preserve">quyền. </w:t>
      </w:r>
      <w:r>
        <w:t xml:space="preserve">II </w:t>
      </w:r>
      <w:r>
        <w:t xml:space="preserve">danh từ </w:t>
      </w:r>
      <w:r>
        <w:rPr>
          <w:b/>
        </w:rPr>
        <w:t xml:space="preserve">4 </w:t>
      </w:r>
      <w:r>
        <w:t xml:space="preserve">Bàn </w:t>
      </w:r>
      <w:r>
        <w:t xml:space="preserve">tay </w:t>
      </w:r>
      <w:r>
        <w:t xml:space="preserve">nắm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khối. </w:t>
      </w:r>
      <w:r>
        <w:t xml:space="preserve">Cho </w:t>
      </w:r>
      <w:r>
        <w:t xml:space="preserve">một </w:t>
      </w:r>
      <w:r>
        <w:t xml:space="preserve">nắm </w:t>
      </w:r>
      <w:r>
        <w:rPr>
          <w:i/>
        </w:rPr>
        <w:t xml:space="preserve">đấm. </w:t>
      </w:r>
      <w:r>
        <w:rPr>
          <w:i/>
        </w:rPr>
        <w:t xml:space="preserve">To </w:t>
      </w:r>
      <w:r>
        <w:t xml:space="preserve">bằng </w:t>
      </w:r>
      <w:r>
        <w:rPr>
          <w:i/>
        </w:rPr>
        <w:t xml:space="preserve">nắm </w:t>
      </w:r>
      <w:r>
        <w:t xml:space="preserve">tay. </w:t>
      </w:r>
      <w:r>
        <w:rPr>
          <w:b/>
        </w:rPr>
        <w:t xml:space="preserve">2 </w:t>
      </w:r>
      <w:r>
        <w:t xml:space="preserve">Khối </w:t>
      </w:r>
      <w:r>
        <w:t xml:space="preserve">nhỏ </w:t>
      </w:r>
      <w:r>
        <w:t xml:space="preserve">nén </w:t>
      </w:r>
      <w:r>
        <w:t xml:space="preserve">chặt </w:t>
      </w:r>
      <w:r>
        <w:t xml:space="preserve">lại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nắm. </w:t>
      </w:r>
      <w:r>
        <w:t xml:space="preserve">Ăn </w:t>
      </w:r>
      <w:r>
        <w:rPr>
          <w:i/>
        </w:rPr>
        <w:t xml:space="preserve">hết </w:t>
      </w:r>
      <w:r>
        <w:t xml:space="preserve">một </w:t>
      </w:r>
      <w:r>
        <w:t xml:space="preserve">nắm </w:t>
      </w:r>
      <w:r>
        <w:rPr>
          <w:i/>
        </w:rPr>
        <w:t xml:space="preserve">cơm. </w:t>
      </w:r>
      <w:r>
        <w:t xml:space="preserve">Bỏ </w:t>
      </w:r>
      <w:r>
        <w:rPr>
          <w:i/>
        </w:rPr>
        <w:t xml:space="preserve">thêm </w:t>
      </w:r>
      <w:r>
        <w:rPr>
          <w:i/>
        </w:rPr>
        <w:t xml:space="preserve">mấy </w:t>
      </w:r>
      <w:r>
        <w:rPr>
          <w:i/>
        </w:rPr>
        <w:t xml:space="preserve">nắm </w:t>
      </w:r>
      <w:r>
        <w:rPr>
          <w:i/>
        </w:rPr>
        <w:t xml:space="preserve">than </w:t>
      </w:r>
      <w:r>
        <w:rPr>
          <w:i/>
        </w:rPr>
        <w:t xml:space="preserve">quả </w:t>
      </w:r>
      <w:r>
        <w:rPr>
          <w:i/>
        </w:rPr>
        <w:t xml:space="preserve">bàng </w:t>
      </w:r>
      <w:r>
        <w:rPr>
          <w:i/>
        </w:rPr>
        <w:t xml:space="preserve">vào </w:t>
      </w:r>
      <w:r>
        <w:t xml:space="preserve">lò. </w:t>
      </w:r>
      <w:r>
        <w:rPr>
          <w:b/>
        </w:rPr>
        <w:t xml:space="preserve">3 </w:t>
      </w:r>
      <w:r>
        <w:rPr>
          <w:i/>
        </w:rPr>
        <w:t xml:space="preserve">Lượng </w:t>
      </w:r>
      <w:r>
        <w:rPr>
          <w:i/>
        </w:rPr>
        <w:t xml:space="preserve">uật </w:t>
      </w:r>
      <w:r>
        <w:rPr>
          <w:i/>
        </w:rPr>
        <w:t xml:space="preserve">rời </w:t>
      </w:r>
      <w:r>
        <w:rPr>
          <w:i/>
        </w:rPr>
        <w:t xml:space="preserve">có </w:t>
      </w:r>
      <w:r>
        <w:rPr>
          <w:i/>
        </w:rPr>
        <w:t xml:space="preserve">thể </w:t>
      </w:r>
      <w:r>
        <w:rPr>
          <w:i/>
        </w:rPr>
        <w:t xml:space="preserve">rắm </w:t>
      </w:r>
      <w:r>
        <w:rPr>
          <w:i/>
        </w:rPr>
        <w:t xml:space="preserve">được </w:t>
      </w:r>
      <w:r>
        <w:rPr>
          <w:i/>
        </w:rPr>
        <w:t xml:space="preserve">trong </w:t>
      </w:r>
      <w:r>
        <w:rPr>
          <w:i/>
        </w:rPr>
        <w:t xml:space="preserve">lòng </w:t>
      </w:r>
      <w:r>
        <w:t xml:space="preserve">bàn </w:t>
      </w:r>
      <w:r>
        <w:t xml:space="preserve">tay. </w:t>
      </w:r>
      <w:r>
        <w:rPr>
          <w:i/>
        </w:rPr>
        <w:t xml:space="preserve">Bốc </w:t>
      </w:r>
      <w:r>
        <w:rPr>
          <w:i/>
        </w:rPr>
        <w:t xml:space="preserve">một </w:t>
      </w:r>
      <w:r>
        <w:t xml:space="preserve">nắm </w:t>
      </w:r>
      <w:r>
        <w:rPr>
          <w:i/>
        </w:rPr>
        <w:t xml:space="preserve">gạo. </w:t>
      </w:r>
      <w:r>
        <w:t xml:space="preserve">Vơ </w:t>
      </w:r>
      <w:r>
        <w:rPr>
          <w:i/>
        </w:rPr>
        <w:t xml:space="preserve">đũa </w:t>
      </w:r>
      <w:r>
        <w:rPr>
          <w:i/>
        </w:rPr>
        <w:t xml:space="preserve">cả </w:t>
      </w:r>
      <w:r>
        <w:rPr>
          <w:i/>
        </w:rPr>
        <w:t xml:space="preserve">nắm*. </w:t>
      </w:r>
      <w:r>
        <w:rPr>
          <w:b/>
        </w:rPr>
        <w:t xml:space="preserve">4 </w:t>
      </w:r>
      <w:r>
        <w:t xml:space="preserve">Lượng </w:t>
      </w:r>
      <w:r>
        <w:t xml:space="preserve">nhỏ </w:t>
      </w:r>
      <w:r>
        <w:t xml:space="preserve">bé,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Người </w:t>
      </w:r>
      <w:r>
        <w:t xml:space="preserve">chỉ </w:t>
      </w:r>
      <w:r>
        <w:rPr>
          <w:i/>
        </w:rPr>
        <w:t xml:space="preserve">còn </w:t>
      </w:r>
      <w:r>
        <w:rPr>
          <w:i/>
        </w:rPr>
        <w:t xml:space="preserve">nắm </w:t>
      </w:r>
      <w:r>
        <w:rPr>
          <w:i/>
        </w:rPr>
        <w:t xml:space="preserve">xương, </w:t>
      </w:r>
      <w:r>
        <w:rPr>
          <w:i/>
        </w:rPr>
        <w:t xml:space="preserve">nắm </w:t>
      </w:r>
      <w:r>
        <w:rPr>
          <w:i/>
        </w:rPr>
        <w:t xml:space="preserve">da </w:t>
      </w:r>
      <w:r>
        <w:t xml:space="preserve">(rất </w:t>
      </w:r>
      <w:r>
        <w:t xml:space="preserve">gầy). </w:t>
      </w:r>
      <w:r>
        <w:br/>
      </w:r>
      <w:r>
        <w:rPr>
          <w:b/>
        </w:rPr>
        <w:t xml:space="preserve">nắm </w:t>
      </w:r>
      <w:r>
        <w:rPr>
          <w:b/>
        </w:rPr>
        <w:t xml:space="preserve">bắt </w:t>
      </w:r>
      <w:r>
        <w:rPr>
          <w:i/>
        </w:rPr>
        <w:t xml:space="preserve">động từ </w:t>
      </w:r>
      <w:r>
        <w:t xml:space="preserve">Nắm </w:t>
      </w:r>
      <w:r>
        <w:t xml:space="preserve">được </w:t>
      </w:r>
      <w:r>
        <w:t xml:space="preserve">nhanh </w:t>
      </w:r>
      <w:r>
        <w:t xml:space="preserve">chóng. </w:t>
      </w:r>
      <w:r>
        <w:t xml:space="preserve">Kịp </w:t>
      </w:r>
      <w:r>
        <w:t xml:space="preserve">thời </w:t>
      </w:r>
      <w:r>
        <w:rPr>
          <w:i/>
        </w:rPr>
        <w:t xml:space="preserve">nắm </w:t>
      </w:r>
      <w:r>
        <w:rPr>
          <w:i/>
        </w:rPr>
        <w:t xml:space="preserve">bắt </w:t>
      </w:r>
      <w:r>
        <w:rPr>
          <w:i/>
        </w:rPr>
        <w:t xml:space="preserve">nhu </w:t>
      </w:r>
      <w:r>
        <w:t xml:space="preserve">cầu </w:t>
      </w:r>
      <w:r>
        <w:t xml:space="preserve">thị </w:t>
      </w:r>
      <w:r>
        <w:t xml:space="preserve">trường. </w:t>
      </w:r>
      <w:r>
        <w:t xml:space="preserve">Nắm </w:t>
      </w:r>
      <w:r>
        <w:rPr>
          <w:i/>
        </w:rPr>
        <w:t xml:space="preserve">bắt </w:t>
      </w:r>
      <w:r>
        <w:t xml:space="preserve">trí </w:t>
      </w:r>
      <w:r>
        <w:rPr>
          <w:i/>
        </w:rPr>
        <w:t xml:space="preserve">thức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nắm </w:t>
      </w:r>
      <w:r>
        <w:rPr>
          <w:b/>
        </w:rPr>
        <w:t xml:space="preserve">đằng </w:t>
      </w:r>
      <w:r>
        <w:rPr>
          <w:b/>
        </w:rPr>
        <w:t xml:space="preserve">chuôi </w:t>
      </w:r>
      <w:r>
        <w:rPr>
          <w:i/>
        </w:rPr>
        <w:t xml:space="preserve">động từ </w:t>
      </w:r>
      <w:r>
        <w:t xml:space="preserve">Nắm </w:t>
      </w:r>
      <w:r>
        <w:t xml:space="preserve">phản </w:t>
      </w:r>
      <w:r>
        <w:t xml:space="preserve">bảo </w:t>
      </w:r>
      <w:r>
        <w:t xml:space="preserve">đảm </w:t>
      </w:r>
      <w:r>
        <w:t xml:space="preserve">chắc </w:t>
      </w:r>
      <w:r>
        <w:t xml:space="preserve">chắn </w:t>
      </w:r>
      <w:r>
        <w:t xml:space="preserve">là </w:t>
      </w:r>
      <w:r>
        <w:t xml:space="preserve">có </w:t>
      </w:r>
      <w:r>
        <w:t xml:space="preserve">lợi </w:t>
      </w:r>
      <w:r>
        <w:t xml:space="preserve">cho </w:t>
      </w:r>
      <w:r>
        <w:t xml:space="preserve">mình. </w:t>
      </w:r>
      <w:r>
        <w:br/>
      </w:r>
      <w:r>
        <w:rPr>
          <w:b/>
        </w:rPr>
        <w:t xml:space="preserve">năn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Cỏ </w:t>
      </w:r>
      <w:r>
        <w:t xml:space="preserve">năn </w:t>
      </w:r>
      <w:r>
        <w:t xml:space="preserve">(nói </w:t>
      </w:r>
      <w:r>
        <w:t xml:space="preserve">tắt). </w:t>
      </w:r>
      <w:r>
        <w:rPr>
          <w:i/>
        </w:rPr>
        <w:t xml:space="preserve">Năn, </w:t>
      </w:r>
      <w:r>
        <w:rPr>
          <w:i/>
        </w:rPr>
        <w:t xml:space="preserve">lác </w:t>
      </w:r>
      <w:r>
        <w:rPr>
          <w:i/>
        </w:rPr>
        <w:t xml:space="preserve">mọc </w:t>
      </w:r>
      <w:r>
        <w:rPr>
          <w:i/>
        </w:rPr>
        <w:t xml:space="preserve">đây </w:t>
      </w:r>
      <w:r>
        <w:rPr>
          <w:i/>
        </w:rPr>
        <w:t xml:space="preserve">ruộng. </w:t>
      </w:r>
      <w:r>
        <w:br/>
      </w:r>
      <w:r>
        <w:rPr>
          <w:b/>
        </w:rPr>
        <w:t xml:space="preserve">năn </w:t>
      </w:r>
      <w:r>
        <w:rPr>
          <w:b/>
        </w:rPr>
        <w:t xml:space="preserve">nỉ </w:t>
      </w:r>
      <w:r>
        <w:rPr>
          <w:i/>
        </w:rPr>
        <w:t xml:space="preserve">động từ </w:t>
      </w:r>
      <w:r>
        <w:t xml:space="preserve">Nói </w:t>
      </w:r>
      <w:r>
        <w:t xml:space="preserve">khẩn </w:t>
      </w:r>
      <w:r>
        <w:t xml:space="preserve">khoản </w:t>
      </w:r>
      <w:r>
        <w:t xml:space="preserve">để </w:t>
      </w:r>
      <w:r>
        <w:t xml:space="preserve">nài </w:t>
      </w:r>
      <w:r>
        <w:t xml:space="preserve">xin. </w:t>
      </w:r>
      <w:r>
        <w:rPr>
          <w:i/>
        </w:rPr>
        <w:t xml:space="preserve">Năn </w:t>
      </w:r>
      <w:r>
        <w:rPr>
          <w:i/>
        </w:rPr>
        <w:t xml:space="preserve">nỉ </w:t>
      </w:r>
      <w:r>
        <w:rPr>
          <w:i/>
        </w:rPr>
        <w:t xml:space="preserve">mãi </w:t>
      </w:r>
      <w:r>
        <w:t xml:space="preserve">mới </w:t>
      </w:r>
      <w:r>
        <w:rPr>
          <w:i/>
        </w:rPr>
        <w:t xml:space="preserve">được </w:t>
      </w:r>
      <w:r>
        <w:rPr>
          <w:i/>
        </w:rPr>
        <w:t xml:space="preserve">phép </w:t>
      </w:r>
      <w:r>
        <w:rPr>
          <w:i/>
        </w:rPr>
        <w:t xml:space="preserve">đi </w:t>
      </w:r>
      <w:r>
        <w:t xml:space="preserve">chơi. </w:t>
      </w:r>
      <w:r>
        <w:br/>
      </w:r>
      <w:r>
        <w:rPr>
          <w:b/>
        </w:rPr>
        <w:t xml:space="preserve">nằn </w:t>
      </w:r>
      <w:r>
        <w:rPr>
          <w:b/>
        </w:rPr>
        <w:t xml:space="preserve">nì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năn </w:t>
      </w:r>
      <w:r>
        <w:t xml:space="preserve">nỉ. </w:t>
      </w:r>
      <w:r>
        <w:rPr>
          <w:i/>
        </w:rPr>
        <w:t xml:space="preserve">Nằn </w:t>
      </w:r>
      <w:r>
        <w:rPr>
          <w:i/>
        </w:rPr>
        <w:t xml:space="preserve">nì </w:t>
      </w:r>
      <w:r>
        <w:rPr>
          <w:i/>
        </w:rPr>
        <w:t xml:space="preserve">xin </w:t>
      </w:r>
      <w:r>
        <w:t xml:space="preserve">cho </w:t>
      </w:r>
      <w:r>
        <w:rPr>
          <w:i/>
        </w:rPr>
        <w:t xml:space="preserve">bằng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nắn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Bóp </w:t>
      </w:r>
      <w:r>
        <w:t xml:space="preserve">nhẹ </w:t>
      </w:r>
      <w:r>
        <w:t xml:space="preserve">vào </w:t>
      </w:r>
      <w:r>
        <w:t xml:space="preserve">để </w:t>
      </w:r>
      <w:r>
        <w:t xml:space="preserve">biết </w:t>
      </w:r>
      <w:r>
        <w:t xml:space="preserve">bên </w:t>
      </w:r>
      <w:r>
        <w:t xml:space="preserve">trong </w:t>
      </w:r>
      <w:r>
        <w:t xml:space="preserve">ra </w:t>
      </w:r>
      <w:r>
        <w:t xml:space="preserve">sao. </w:t>
      </w:r>
      <w:r>
        <w:rPr>
          <w:i/>
        </w:rPr>
        <w:t xml:space="preserve">Nắn </w:t>
      </w:r>
      <w:r>
        <w:t xml:space="preserve">túi </w:t>
      </w:r>
      <w:r>
        <w:rPr>
          <w:i/>
        </w:rPr>
        <w:t xml:space="preserve">để </w:t>
      </w:r>
      <w:r>
        <w:rPr>
          <w:i/>
        </w:rPr>
        <w:t xml:space="preserve">khám. </w:t>
      </w:r>
      <w:r>
        <w:rPr>
          <w:i/>
        </w:rPr>
        <w:t xml:space="preserve">Nắn </w:t>
      </w:r>
      <w:r>
        <w:rPr>
          <w:i/>
        </w:rPr>
        <w:t xml:space="preserve">quả </w:t>
      </w:r>
      <w:r>
        <w:rPr>
          <w:i/>
        </w:rPr>
        <w:t xml:space="preserve">mít </w:t>
      </w:r>
      <w:r>
        <w:t xml:space="preserve">xem </w:t>
      </w:r>
      <w:r>
        <w:t xml:space="preserve">chín </w:t>
      </w:r>
      <w:r>
        <w:t xml:space="preserve">chưa. </w:t>
      </w:r>
      <w:r>
        <w:rPr>
          <w:b/>
        </w:rPr>
        <w:t xml:space="preserve">2 </w:t>
      </w:r>
      <w:r>
        <w:t xml:space="preserve">Uốn </w:t>
      </w:r>
      <w:r>
        <w:t xml:space="preserve">sửa </w:t>
      </w:r>
      <w:r>
        <w:t xml:space="preserve">lại </w:t>
      </w:r>
      <w:r>
        <w:t xml:space="preserve">theo </w:t>
      </w:r>
      <w:r>
        <w:t xml:space="preserve">một </w:t>
      </w:r>
      <w:r>
        <w:t xml:space="preserve">yêu </w:t>
      </w:r>
      <w:r>
        <w:t xml:space="preserve">cầu </w:t>
      </w:r>
      <w:r>
        <w:t xml:space="preserve">nào </w:t>
      </w:r>
      <w:r>
        <w:t xml:space="preserve">đó. </w:t>
      </w:r>
      <w:r>
        <w:rPr>
          <w:i/>
        </w:rPr>
        <w:t xml:space="preserve">Nếắn </w:t>
      </w:r>
      <w:r>
        <w:rPr>
          <w:i/>
        </w:rPr>
        <w:t xml:space="preserve">lại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cho </w:t>
      </w:r>
      <w:r>
        <w:rPr>
          <w:i/>
        </w:rPr>
        <w:t xml:space="preserve">thẳng. </w:t>
      </w:r>
      <w:r>
        <w:rPr>
          <w:i/>
        </w:rPr>
        <w:t xml:space="preserve">Nắn </w:t>
      </w:r>
      <w:r>
        <w:rPr>
          <w:i/>
        </w:rPr>
        <w:t xml:space="preserve">uành </w:t>
      </w:r>
      <w:r>
        <w:rPr>
          <w:i/>
        </w:rPr>
        <w:t xml:space="preserve">xe. </w:t>
      </w:r>
      <w:r>
        <w:t xml:space="preserve">Cô </w:t>
      </w:r>
      <w:r>
        <w:rPr>
          <w:i/>
        </w:rPr>
        <w:t xml:space="preserve">giáo </w:t>
      </w:r>
      <w:r>
        <w:t xml:space="preserve">nắn </w:t>
      </w:r>
      <w:r>
        <w:rPr>
          <w:i/>
        </w:rPr>
        <w:t xml:space="preserve">từng </w:t>
      </w:r>
      <w:r>
        <w:t xml:space="preserve">câu </w:t>
      </w:r>
      <w:r>
        <w:rPr>
          <w:i/>
        </w:rPr>
        <w:t xml:space="preserve">păn </w:t>
      </w:r>
      <w:r>
        <w:rPr>
          <w:i/>
        </w:rPr>
        <w:t xml:space="preserve">cho </w:t>
      </w:r>
      <w:r>
        <w:t xml:space="preserve">học </w:t>
      </w:r>
      <w:r>
        <w:rPr>
          <w:i/>
        </w:rPr>
        <w:t xml:space="preserve">sinh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nắn </w:t>
      </w:r>
      <w:r>
        <w:rPr>
          <w:b/>
        </w:rPr>
        <w:t xml:space="preserve">gân </w:t>
      </w:r>
      <w:r>
        <w:rPr>
          <w:i/>
        </w:rPr>
        <w:t xml:space="preserve">động từ </w:t>
      </w:r>
      <w:r>
        <w:t xml:space="preserve">(Kng,).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nhằm </w:t>
      </w:r>
      <w:r>
        <w:t xml:space="preserve">thăm </w:t>
      </w:r>
      <w:r>
        <w:t xml:space="preserve">dò </w:t>
      </w:r>
      <w:r>
        <w:t xml:space="preserve">xem </w:t>
      </w:r>
      <w:r>
        <w:t xml:space="preserve">sức </w:t>
      </w:r>
      <w:r>
        <w:t xml:space="preserve">phản </w:t>
      </w:r>
      <w:r>
        <w:t xml:space="preserve">ứng </w:t>
      </w:r>
      <w:r>
        <w:t xml:space="preserve">đến </w:t>
      </w:r>
      <w:r>
        <w:t xml:space="preserve">đâu, </w:t>
      </w:r>
      <w:r>
        <w:rPr>
          <w:i/>
        </w:rPr>
        <w:t xml:space="preserve">Bắn </w:t>
      </w:r>
      <w:r>
        <w:rPr>
          <w:i/>
        </w:rPr>
        <w:t xml:space="preserve">doạ </w:t>
      </w:r>
      <w:r>
        <w:t xml:space="preserve">một </w:t>
      </w:r>
      <w:r>
        <w:t xml:space="preserve">phát </w:t>
      </w:r>
      <w:r>
        <w:t xml:space="preserve">để </w:t>
      </w:r>
      <w:r>
        <w:t xml:space="preserve">nắn </w:t>
      </w:r>
      <w:r>
        <w:t xml:space="preserve">gân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nắn </w:t>
      </w:r>
      <w:r>
        <w:rPr>
          <w:b/>
        </w:rPr>
        <w:t xml:space="preserve">nót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cẩn </w:t>
      </w:r>
      <w:r>
        <w:t xml:space="preserve">thận </w:t>
      </w:r>
      <w:r>
        <w:t xml:space="preserve">từng </w:t>
      </w:r>
      <w:r>
        <w:t xml:space="preserve">li, </w:t>
      </w:r>
      <w:r>
        <w:t xml:space="preserve">từng </w:t>
      </w:r>
      <w:r>
        <w:t xml:space="preserve">tí </w:t>
      </w:r>
      <w:r>
        <w:t xml:space="preserve">cho </w:t>
      </w:r>
      <w:r>
        <w:t xml:space="preserve">đẹp, </w:t>
      </w:r>
      <w:r>
        <w:t xml:space="preserve">cho </w:t>
      </w:r>
      <w:r>
        <w:t xml:space="preserve">chỉnh. </w:t>
      </w:r>
      <w:r>
        <w:t xml:space="preserve">Nắn </w:t>
      </w:r>
      <w:r>
        <w:t xml:space="preserve">nót </w:t>
      </w:r>
      <w:r>
        <w:t xml:space="preserve">từng </w:t>
      </w:r>
      <w:r>
        <w:rPr>
          <w:i/>
        </w:rPr>
        <w:t xml:space="preserve">mũi </w:t>
      </w:r>
      <w:r>
        <w:rPr>
          <w:i/>
        </w:rPr>
        <w:t xml:space="preserve">kim. </w:t>
      </w:r>
      <w:r>
        <w:rPr>
          <w:i/>
        </w:rPr>
        <w:t xml:space="preserve">Chữ </w:t>
      </w:r>
      <w:r>
        <w:rPr>
          <w:i/>
        </w:rPr>
        <w:t xml:space="preserve">uiết </w:t>
      </w:r>
      <w:r>
        <w:rPr>
          <w:i/>
        </w:rPr>
        <w:t xml:space="preserve">rắn </w:t>
      </w:r>
      <w:r>
        <w:rPr>
          <w:i/>
        </w:rPr>
        <w:t xml:space="preserve">nót. </w:t>
      </w:r>
      <w:r>
        <w:br/>
      </w:r>
      <w:r>
        <w:rPr>
          <w:b/>
        </w:rPr>
        <w:t xml:space="preserve">nặn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nên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khối </w:t>
      </w:r>
      <w:r>
        <w:t xml:space="preserve">theo </w:t>
      </w:r>
      <w:r>
        <w:t xml:space="preserve">mẫu </w:t>
      </w:r>
      <w:r>
        <w:t xml:space="preserve">đã </w:t>
      </w:r>
      <w:r>
        <w:t xml:space="preserve">dự </w:t>
      </w:r>
      <w:r>
        <w:t xml:space="preserve">định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lực </w:t>
      </w:r>
      <w:r>
        <w:t xml:space="preserve">bàn </w:t>
      </w:r>
      <w:r>
        <w:t xml:space="preserve">tay </w:t>
      </w:r>
      <w:r>
        <w:t xml:space="preserve">làm </w:t>
      </w:r>
      <w:r>
        <w:t xml:space="preserve">biến </w:t>
      </w:r>
      <w:r>
        <w:t xml:space="preserve">đối </w:t>
      </w:r>
      <w:r>
        <w:t xml:space="preserve">hình </w:t>
      </w:r>
      <w:r>
        <w:t xml:space="preserve">dạng </w:t>
      </w:r>
      <w:r>
        <w:t xml:space="preserve">của </w:t>
      </w:r>
      <w:r>
        <w:t xml:space="preserve">vật </w:t>
      </w:r>
      <w:r>
        <w:t xml:space="preserve">liệu </w:t>
      </w:r>
      <w:r>
        <w:t xml:space="preserve">mềm </w:t>
      </w:r>
      <w:r>
        <w:t xml:space="preserve">dẻo. </w:t>
      </w:r>
      <w:r>
        <w:t xml:space="preserve">Nặn </w:t>
      </w:r>
      <w:r>
        <w:t xml:space="preserve">tượng. </w:t>
      </w:r>
      <w:r>
        <w:t xml:space="preserve">Nặn </w:t>
      </w:r>
      <w:r>
        <w:rPr>
          <w:i/>
        </w:rPr>
        <w:t xml:space="preserve">bánh </w:t>
      </w:r>
      <w:r>
        <w:rPr>
          <w:i/>
        </w:rPr>
        <w:t xml:space="preserve">trôi.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cái </w:t>
      </w:r>
      <w:r>
        <w:t xml:space="preserve">ở </w:t>
      </w:r>
      <w:r>
        <w:t xml:space="preserve">trong </w:t>
      </w:r>
      <w:r>
        <w:t xml:space="preserve">tòi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bóp </w:t>
      </w:r>
      <w:r>
        <w:t xml:space="preserve">bên </w:t>
      </w:r>
      <w:r>
        <w:t xml:space="preserve">ngoài. </w:t>
      </w:r>
      <w:r>
        <w:t xml:space="preserve">Nặn </w:t>
      </w:r>
      <w:r>
        <w:t xml:space="preserve">mủ. </w:t>
      </w:r>
      <w:r>
        <w:rPr>
          <w:i/>
        </w:rPr>
        <w:t xml:space="preserve">Nặn </w:t>
      </w:r>
      <w:r>
        <w:t xml:space="preserve">sữa. </w:t>
      </w:r>
      <w:r>
        <w:rPr>
          <w:b/>
        </w:rPr>
        <w:t xml:space="preserve">3 </w:t>
      </w:r>
      <w:r>
        <w:t xml:space="preserve">Tạo </w:t>
      </w:r>
      <w:r>
        <w:t xml:space="preserve">ra </w:t>
      </w:r>
      <w:r>
        <w:t xml:space="preserve">cái </w:t>
      </w:r>
      <w:r>
        <w:t xml:space="preserve">không </w:t>
      </w:r>
      <w:r>
        <w:t xml:space="preserve">có </w:t>
      </w:r>
      <w:r>
        <w:t xml:space="preserve">cơ </w:t>
      </w:r>
      <w:r>
        <w:t xml:space="preserve">sở, </w:t>
      </w:r>
      <w:r>
        <w:t xml:space="preserve">cái </w:t>
      </w:r>
      <w:r>
        <w:t xml:space="preserve">giả </w:t>
      </w:r>
      <w:r>
        <w:t xml:space="preserve">tạo,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đó. </w:t>
      </w:r>
      <w:r>
        <w:rPr>
          <w:i/>
        </w:rPr>
        <w:t xml:space="preserve">Nặn </w:t>
      </w:r>
      <w:r>
        <w:rPr>
          <w:i/>
        </w:rPr>
        <w:t xml:space="preserve">chuyện </w:t>
      </w:r>
      <w:r>
        <w:t xml:space="preserve">nói </w:t>
      </w:r>
      <w:r>
        <w:t xml:space="preserve">xấu. </w:t>
      </w:r>
      <w:r>
        <w:br/>
      </w:r>
      <w:r>
        <w:rPr>
          <w:b/>
        </w:rPr>
        <w:t xml:space="preserve">nặn </w:t>
      </w:r>
      <w:r>
        <w:rPr>
          <w:b/>
        </w:rPr>
        <w:t xml:space="preserve">óc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Cố </w:t>
      </w:r>
      <w:r>
        <w:t xml:space="preserve">suy </w:t>
      </w:r>
      <w:r>
        <w:t xml:space="preserve">nghĩ </w:t>
      </w:r>
      <w:r>
        <w:t xml:space="preserve">rất </w:t>
      </w:r>
      <w:r>
        <w:t xml:space="preserve">lâu, </w:t>
      </w:r>
      <w:r>
        <w:t xml:space="preserve">rất </w:t>
      </w:r>
      <w:r>
        <w:t xml:space="preserve">vất </w:t>
      </w:r>
      <w:r>
        <w:t xml:space="preserve">vả. </w:t>
      </w:r>
      <w:r>
        <w:t xml:space="preserve">Nặn </w:t>
      </w:r>
      <w:r>
        <w:t xml:space="preserve">óc </w:t>
      </w:r>
      <w:r>
        <w:rPr>
          <w:i/>
        </w:rPr>
        <w:t xml:space="preserve">mãi </w:t>
      </w:r>
      <w:r>
        <w:t xml:space="preserve">không </w:t>
      </w:r>
      <w:r>
        <w:t xml:space="preserve">tìm </w:t>
      </w:r>
      <w:r>
        <w:t xml:space="preserve">ra </w:t>
      </w:r>
      <w:r>
        <w:rPr>
          <w:i/>
        </w:rPr>
        <w:t xml:space="preserve">cách </w:t>
      </w:r>
      <w:r>
        <w:t xml:space="preserve">giải </w:t>
      </w:r>
      <w:r>
        <w:rPr>
          <w:i/>
        </w:rPr>
        <w:t xml:space="preserve">bài </w:t>
      </w:r>
      <w:r>
        <w:t xml:space="preserve">toán. </w:t>
      </w:r>
      <w:r>
        <w:br/>
      </w:r>
      <w:r>
        <w:rPr>
          <w:b/>
        </w:rPr>
        <w:t xml:space="preserve">năng </w:t>
      </w:r>
      <w:r>
        <w:rPr>
          <w:i/>
        </w:rPr>
        <w:t xml:space="preserve">phụ từ </w:t>
      </w:r>
      <w:r>
        <w:t xml:space="preserve">Hay, </w:t>
      </w:r>
      <w:r>
        <w:t xml:space="preserve">thường. </w:t>
      </w:r>
      <w:r>
        <w:t xml:space="preserve">Năng </w:t>
      </w:r>
      <w:r>
        <w:rPr>
          <w:i/>
        </w:rPr>
        <w:t xml:space="preserve">lui </w:t>
      </w:r>
      <w:r>
        <w:rPr>
          <w:i/>
        </w:rPr>
        <w:t xml:space="preserve">tới. </w:t>
      </w:r>
      <w:r>
        <w:rPr>
          <w:i/>
        </w:rPr>
        <w:t xml:space="preserve">Năng </w:t>
      </w:r>
      <w:r>
        <w:t xml:space="preserve">uiết </w:t>
      </w:r>
      <w:r>
        <w:t xml:space="preserve">thư </w:t>
      </w:r>
      <w:r>
        <w:t xml:space="preserve">uề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năng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rPr>
          <w:i/>
        </w:rPr>
        <w:t xml:space="preserve">tác </w:t>
      </w:r>
      <w:r>
        <w:t xml:space="preserve">động </w:t>
      </w:r>
      <w:r>
        <w:t xml:space="preserve">tích </w:t>
      </w:r>
      <w:r>
        <w:t xml:space="preserve">cực </w:t>
      </w:r>
      <w:r>
        <w:t xml:space="preserve">làm </w:t>
      </w:r>
      <w:r>
        <w:t xml:space="preserve">biến </w:t>
      </w:r>
      <w:r>
        <w:t xml:space="preserve">đổi </w:t>
      </w:r>
      <w:r>
        <w:t xml:space="preserve">thế </w:t>
      </w:r>
      <w:r>
        <w:t xml:space="preserve">giới </w:t>
      </w:r>
      <w:r>
        <w:t xml:space="preserve">xung </w:t>
      </w:r>
      <w:r>
        <w:t xml:space="preserve">quanh. </w:t>
      </w:r>
      <w:r>
        <w:t xml:space="preserve">Phát </w:t>
      </w:r>
      <w:r>
        <w:t xml:space="preserve">huy </w:t>
      </w:r>
      <w:r>
        <w:rPr>
          <w:i/>
        </w:rPr>
        <w:t xml:space="preserve">tính </w:t>
      </w:r>
      <w:r>
        <w:t xml:space="preserve">năng </w:t>
      </w:r>
      <w:r>
        <w:rPr>
          <w:i/>
        </w:rPr>
        <w:t xml:space="preserve">động </w:t>
      </w:r>
      <w:r>
        <w:t xml:space="preserve">chủ </w:t>
      </w:r>
      <w:r>
        <w:rPr>
          <w:i/>
        </w:rPr>
        <w:t xml:space="preserve">quan </w:t>
      </w:r>
      <w:r>
        <w:rPr>
          <w:i/>
        </w:rPr>
        <w:t xml:space="preserve">của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Có </w:t>
      </w:r>
      <w:r>
        <w:t xml:space="preserve">năng </w:t>
      </w:r>
      <w:r>
        <w:t xml:space="preserve">động </w:t>
      </w:r>
      <w:r>
        <w:t xml:space="preserve">tính. </w:t>
      </w:r>
      <w:r>
        <w:t xml:space="preserve">Một </w:t>
      </w:r>
      <w:r>
        <w:t xml:space="preserve">đứa </w:t>
      </w:r>
      <w:r>
        <w:rPr>
          <w:i/>
        </w:rPr>
        <w:t xml:space="preserve">bé </w:t>
      </w:r>
      <w:r>
        <w:t xml:space="preserve">năng </w:t>
      </w:r>
      <w:r>
        <w:t xml:space="preserve">động. </w:t>
      </w:r>
      <w:r>
        <w:br/>
      </w:r>
      <w:r>
        <w:rPr>
          <w:b/>
        </w:rPr>
        <w:t xml:space="preserve">năng </w:t>
      </w:r>
      <w:r>
        <w:rPr>
          <w:b/>
        </w:rPr>
        <w:t xml:space="preserve">động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tích </w:t>
      </w:r>
      <w:r>
        <w:t xml:space="preserve">cực </w:t>
      </w:r>
      <w:r>
        <w:t xml:space="preserve">do </w:t>
      </w:r>
      <w:r>
        <w:t xml:space="preserve">bản </w:t>
      </w:r>
      <w:r>
        <w:t xml:space="preserve">thân </w:t>
      </w:r>
      <w:r>
        <w:t xml:space="preserve">tự </w:t>
      </w:r>
      <w:r>
        <w:t xml:space="preserve">thúc </w:t>
      </w:r>
      <w:r>
        <w:t xml:space="preserve">đẩy </w:t>
      </w:r>
      <w:r>
        <w:t xml:space="preserve">mình. </w:t>
      </w:r>
      <w:r>
        <w:rPr>
          <w:i/>
        </w:rPr>
        <w:t xml:space="preserve">Phát </w:t>
      </w:r>
      <w:r>
        <w:t xml:space="preserve">huy </w:t>
      </w:r>
      <w:r>
        <w:t xml:space="preserve">năng </w:t>
      </w:r>
      <w:r>
        <w:rPr>
          <w:i/>
        </w:rPr>
        <w:t xml:space="preserve">động </w:t>
      </w:r>
      <w:r>
        <w:t xml:space="preserve">tính </w:t>
      </w:r>
      <w:r>
        <w:rPr>
          <w:i/>
        </w:rPr>
        <w:t xml:space="preserve">của </w:t>
      </w:r>
      <w:r>
        <w:rPr>
          <w:i/>
        </w:rPr>
        <w:t xml:space="preserve">học </w:t>
      </w:r>
      <w:r>
        <w:t xml:space="preserve">sinh. </w:t>
      </w:r>
      <w:r>
        <w:br/>
      </w:r>
      <w:r>
        <w:rPr>
          <w:b/>
        </w:rPr>
        <w:t xml:space="preserve">năng </w:t>
      </w:r>
      <w:r>
        <w:rPr>
          <w:b/>
        </w:rPr>
        <w:t xml:space="preserve">khiếu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phẩm </w:t>
      </w:r>
      <w:r>
        <w:t xml:space="preserve">chất </w:t>
      </w:r>
      <w:r>
        <w:t xml:space="preserve">sẵn </w:t>
      </w:r>
      <w:r>
        <w:t xml:space="preserve">có </w:t>
      </w:r>
      <w:r>
        <w:t xml:space="preserve">giúp </w:t>
      </w:r>
      <w:r>
        <w:t xml:space="preserve">con </w:t>
      </w:r>
      <w:r>
        <w:t xml:space="preserve">người </w:t>
      </w:r>
      <w:r>
        <w:t xml:space="preserve">có </w:t>
      </w:r>
      <w:r>
        <w:t xml:space="preserve">thể </w:t>
      </w:r>
      <w:r>
        <w:t xml:space="preserve">hoàn </w:t>
      </w:r>
      <w:r>
        <w:t xml:space="preserve">thành </w:t>
      </w:r>
      <w:r>
        <w:t xml:space="preserve">tốt </w:t>
      </w:r>
      <w:r>
        <w:t xml:space="preserve">một </w:t>
      </w:r>
      <w:r>
        <w:t xml:space="preserve">loại </w:t>
      </w:r>
      <w:r>
        <w:t xml:space="preserve">hoạt </w:t>
      </w:r>
      <w:r>
        <w:t xml:space="preserve">động </w:t>
      </w:r>
      <w:r>
        <w:t xml:space="preserve">ngay </w:t>
      </w:r>
      <w:r>
        <w:t xml:space="preserve">khi </w:t>
      </w:r>
      <w:r>
        <w:t xml:space="preserve">chưa </w:t>
      </w:r>
      <w:r>
        <w:t xml:space="preserve">được </w:t>
      </w:r>
      <w:r>
        <w:t xml:space="preserve">học </w:t>
      </w:r>
      <w:r>
        <w:t xml:space="preserve">tập </w:t>
      </w:r>
      <w:r>
        <w:t xml:space="preserve">và </w:t>
      </w:r>
      <w:r>
        <w:t xml:space="preserve">rèn </w:t>
      </w:r>
      <w:r>
        <w:t xml:space="preserve">luyện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đó. </w:t>
      </w:r>
      <w:r>
        <w:t xml:space="preserve">Có </w:t>
      </w:r>
      <w:r>
        <w:rPr>
          <w:i/>
        </w:rPr>
        <w:t xml:space="preserve">năng </w:t>
      </w:r>
      <w:r>
        <w:rPr>
          <w:i/>
        </w:rPr>
        <w:t xml:space="preserve">khiếu </w:t>
      </w:r>
      <w:r>
        <w:rPr>
          <w:i/>
        </w:rPr>
        <w:t xml:space="preserve">âm </w:t>
      </w:r>
      <w:r>
        <w:t xml:space="preserve">nhạc. </w:t>
      </w:r>
      <w:r>
        <w:br/>
      </w:r>
      <w:r>
        <w:rPr>
          <w:b/>
        </w:rPr>
        <w:t xml:space="preserve">năng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Khả </w:t>
      </w:r>
      <w:r>
        <w:t xml:space="preserve">năng, </w:t>
      </w:r>
      <w:r>
        <w:t xml:space="preserve">điều </w:t>
      </w:r>
      <w:r>
        <w:t xml:space="preserve">kiện </w:t>
      </w:r>
      <w:r>
        <w:t xml:space="preserve">chủ </w:t>
      </w:r>
      <w:r>
        <w:t xml:space="preserve">quan </w:t>
      </w:r>
      <w:r>
        <w:t xml:space="preserve">hoặc </w:t>
      </w:r>
      <w:r>
        <w:t xml:space="preserve">tự </w:t>
      </w:r>
      <w:r>
        <w:t xml:space="preserve">nhiên </w:t>
      </w:r>
      <w:r>
        <w:t xml:space="preserve">sẵn </w:t>
      </w:r>
      <w:r>
        <w:t xml:space="preserve">có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bình </w:t>
      </w:r>
      <w:r>
        <w:rPr>
          <w:i/>
        </w:rPr>
        <w:t xml:space="preserve">thường </w:t>
      </w:r>
      <w:r>
        <w:rPr>
          <w:i/>
        </w:rPr>
        <w:t xml:space="preserve">đều </w:t>
      </w:r>
      <w:r>
        <w:t xml:space="preserve">có </w:t>
      </w:r>
      <w:r>
        <w:rPr>
          <w:i/>
        </w:rPr>
        <w:t xml:space="preserve">năng </w:t>
      </w:r>
      <w:r>
        <w:t xml:space="preserve">lực </w:t>
      </w:r>
      <w:r>
        <w:t xml:space="preserve">suy </w:t>
      </w:r>
      <w:r>
        <w:t xml:space="preserve">nghĩ. </w:t>
      </w:r>
      <w:r>
        <w:rPr>
          <w:b/>
        </w:rPr>
        <w:t xml:space="preserve">2 </w:t>
      </w:r>
      <w:r>
        <w:t xml:space="preserve">Phẩm </w:t>
      </w:r>
      <w:r>
        <w:t xml:space="preserve">chất </w:t>
      </w:r>
      <w:r>
        <w:t xml:space="preserve">tâm </w:t>
      </w:r>
      <w:r>
        <w:t xml:space="preserve">]í </w:t>
      </w:r>
      <w:r>
        <w:t xml:space="preserve">và </w:t>
      </w:r>
      <w:r>
        <w:t xml:space="preserve">sinh </w:t>
      </w:r>
      <w:r>
        <w:t xml:space="preserve">lí </w:t>
      </w:r>
      <w:r>
        <w:t xml:space="preserve">tạo </w:t>
      </w:r>
      <w:r>
        <w:t xml:space="preserve">cho </w:t>
      </w:r>
      <w:r>
        <w:t xml:space="preserve">con </w:t>
      </w:r>
      <w:r>
        <w:t xml:space="preserve">người </w:t>
      </w:r>
      <w:r>
        <w:t xml:space="preserve">khả </w:t>
      </w:r>
      <w:r>
        <w:t xml:space="preserve">năng </w:t>
      </w:r>
      <w:r>
        <w:t xml:space="preserve">hoàn </w:t>
      </w:r>
      <w:r>
        <w:t xml:space="preserve">thành </w:t>
      </w:r>
      <w:r>
        <w:t xml:space="preserve">một </w:t>
      </w:r>
      <w:r>
        <w:t xml:space="preserve">loại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chất </w:t>
      </w:r>
      <w:r>
        <w:t xml:space="preserve">lượng </w:t>
      </w:r>
      <w:r>
        <w:t xml:space="preserve">cao. </w:t>
      </w:r>
      <w:r>
        <w:t xml:space="preserve">Có </w:t>
      </w:r>
      <w:r>
        <w:t xml:space="preserve">năng </w:t>
      </w:r>
      <w:r>
        <w:t xml:space="preserve">lực </w:t>
      </w:r>
      <w:r>
        <w:t xml:space="preserve">tố </w:t>
      </w:r>
      <w:r>
        <w:t xml:space="preserve">chức. </w:t>
      </w:r>
      <w:r>
        <w:t xml:space="preserve">BỒi </w:t>
      </w:r>
      <w:r>
        <w:rPr>
          <w:i/>
        </w:rPr>
        <w:t xml:space="preserve">dưỡng </w:t>
      </w:r>
      <w:r>
        <w:rPr>
          <w:i/>
        </w:rPr>
        <w:t xml:space="preserve">năng </w:t>
      </w:r>
      <w:r>
        <w:rPr>
          <w:i/>
        </w:rPr>
        <w:t xml:space="preserve">lực </w:t>
      </w:r>
      <w:r>
        <w:t xml:space="preserve">chuyên </w:t>
      </w:r>
      <w:r>
        <w:t xml:space="preserve">môn.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