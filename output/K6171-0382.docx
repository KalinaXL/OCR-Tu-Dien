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lông </w:t>
      </w:r>
      <w:r>
        <w:rPr>
          <w:b/>
        </w:rPr>
        <w:t xml:space="preserve">quặm </w:t>
      </w:r>
      <w:r>
        <w:rPr>
          <w:i/>
        </w:rPr>
        <w:t xml:space="preserve">danh từ </w:t>
      </w:r>
      <w:r>
        <w:t xml:space="preserve">Lông </w:t>
      </w:r>
      <w:r>
        <w:t xml:space="preserve">mỉ </w:t>
      </w:r>
      <w:r>
        <w:t xml:space="preserve">quặp </w:t>
      </w:r>
      <w:r>
        <w:t xml:space="preserve">vào </w:t>
      </w:r>
      <w:r>
        <w:t xml:space="preserve">tròng </w:t>
      </w:r>
      <w:r>
        <w:t xml:space="preserve">mắt </w:t>
      </w:r>
      <w:r>
        <w:t xml:space="preserve">làm </w:t>
      </w:r>
      <w:r>
        <w:t xml:space="preserve">loét </w:t>
      </w:r>
      <w:r>
        <w:t xml:space="preserve">giác </w:t>
      </w:r>
      <w:r>
        <w:t xml:space="preserve">mạc </w:t>
      </w:r>
      <w:r>
        <w:t xml:space="preserve">(biến </w:t>
      </w:r>
      <w:r>
        <w:t xml:space="preserve">chứng </w:t>
      </w:r>
      <w:r>
        <w:t xml:space="preserve">của </w:t>
      </w:r>
      <w:r>
        <w:t xml:space="preserve">bệnh </w:t>
      </w:r>
      <w:r>
        <w:t xml:space="preserve">đau </w:t>
      </w:r>
      <w:r>
        <w:t xml:space="preserve">mắt </w:t>
      </w:r>
      <w:r>
        <w:t xml:space="preserve">hột). </w:t>
      </w:r>
      <w:r>
        <w:t xml:space="preserve">Mắt </w:t>
      </w:r>
      <w:r>
        <w:t xml:space="preserve">có </w:t>
      </w:r>
      <w:r>
        <w:rPr>
          <w:i/>
        </w:rPr>
        <w:t xml:space="preserve">lông </w:t>
      </w:r>
      <w:r>
        <w:rPr>
          <w:i/>
        </w:rPr>
        <w:t xml:space="preserve">quặm. </w:t>
      </w:r>
      <w:r>
        <w:rPr>
          <w:i/>
        </w:rPr>
        <w:t xml:space="preserve">Mổ </w:t>
      </w:r>
      <w:r>
        <w:rPr>
          <w:i/>
        </w:rPr>
        <w:t xml:space="preserve">lông </w:t>
      </w:r>
      <w:r>
        <w:rPr>
          <w:i/>
        </w:rPr>
        <w:t xml:space="preserve">quặm. </w:t>
      </w:r>
      <w:r>
        <w:br/>
      </w:r>
      <w:r>
        <w:rPr>
          <w:b/>
        </w:rPr>
        <w:t xml:space="preserve">lông </w:t>
      </w:r>
      <w:r>
        <w:rPr>
          <w:b/>
        </w:rPr>
        <w:t xml:space="preserve">tơ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Lông </w:t>
      </w:r>
      <w:r>
        <w:t xml:space="preserve">chim, </w:t>
      </w:r>
      <w:r>
        <w:t xml:space="preserve">đầu </w:t>
      </w:r>
      <w:r>
        <w:t xml:space="preserve">có </w:t>
      </w:r>
      <w:r>
        <w:t xml:space="preserve">nhiều </w:t>
      </w:r>
      <w:r>
        <w:t xml:space="preserve">sợi </w:t>
      </w:r>
      <w:r>
        <w:t xml:space="preserve">mảnh </w:t>
      </w:r>
      <w:r>
        <w:t xml:space="preserve">và </w:t>
      </w:r>
      <w:r>
        <w:t xml:space="preserve">mềm. </w:t>
      </w:r>
      <w:r>
        <w:rPr>
          <w:b/>
        </w:rPr>
        <w:t xml:space="preserve">2 </w:t>
      </w:r>
      <w:r>
        <w:t xml:space="preserve">Lông </w:t>
      </w:r>
      <w:r>
        <w:t xml:space="preserve">mềm </w:t>
      </w:r>
      <w:r>
        <w:t xml:space="preserve">và </w:t>
      </w:r>
      <w:r>
        <w:t xml:space="preserve">ngắn </w:t>
      </w:r>
      <w:r>
        <w:t xml:space="preserve">ở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người </w:t>
      </w:r>
      <w:r>
        <w:rPr>
          <w:b/>
        </w:rPr>
        <w:t xml:space="preserve">trẻ; </w:t>
      </w:r>
      <w:r>
        <w:rPr>
          <w:b/>
        </w:rPr>
        <w:t xml:space="preserve">lông </w:t>
      </w:r>
      <w:r>
        <w:rPr>
          <w:b/>
        </w:rPr>
        <w:t xml:space="preserve">măng. </w:t>
      </w:r>
      <w:r>
        <w:rPr>
          <w:i/>
        </w:rPr>
        <w:t xml:space="preserve">Má </w:t>
      </w:r>
      <w:r>
        <w:rPr>
          <w:i/>
        </w:rPr>
        <w:t xml:space="preserve">đây </w:t>
      </w:r>
      <w:r>
        <w:t xml:space="preserve">lông </w:t>
      </w:r>
      <w:r>
        <w:rPr>
          <w:i/>
        </w:rPr>
        <w:t xml:space="preserve">tơ </w:t>
      </w:r>
      <w:r>
        <w:t xml:space="preserve">lông </w:t>
      </w:r>
      <w:r>
        <w:t xml:space="preserve">vũ </w:t>
      </w:r>
      <w:r>
        <w:t xml:space="preserve">danh từ </w:t>
      </w:r>
      <w:r>
        <w:t xml:space="preserve">Lông </w:t>
      </w:r>
      <w:r>
        <w:t xml:space="preserve">của </w:t>
      </w:r>
      <w:r>
        <w:t xml:space="preserve">chim. </w:t>
      </w:r>
      <w:r>
        <w:br/>
      </w:r>
      <w:r>
        <w:rPr>
          <w:b/>
        </w:rPr>
        <w:t xml:space="preserve">lồng, </w:t>
      </w:r>
      <w:r>
        <w:rPr>
          <w:i/>
        </w:rPr>
        <w:t xml:space="preserve">danh từ </w:t>
      </w:r>
      <w:r>
        <w:t xml:space="preserve">Đồ </w:t>
      </w:r>
      <w:r>
        <w:t xml:space="preserve">thường </w:t>
      </w:r>
      <w:r>
        <w:rPr>
          <w:i/>
        </w:rPr>
        <w:t xml:space="preserve">đan </w:t>
      </w:r>
      <w:r>
        <w:rPr>
          <w:i/>
        </w:rPr>
        <w:t xml:space="preserve">thưa </w:t>
      </w:r>
      <w:r>
        <w:t xml:space="preserve">bằng </w:t>
      </w:r>
      <w:r>
        <w:t xml:space="preserve">tre </w:t>
      </w:r>
      <w:r>
        <w:t xml:space="preserve">nứa </w:t>
      </w:r>
      <w:r>
        <w:t xml:space="preserve">hoặc </w:t>
      </w:r>
      <w:r>
        <w:t xml:space="preserve">đóng </w:t>
      </w:r>
      <w:r>
        <w:t xml:space="preserve">bằng </w:t>
      </w:r>
      <w:r>
        <w:t xml:space="preserve">gỗ, </w:t>
      </w:r>
      <w:r>
        <w:t xml:space="preserve">dùng </w:t>
      </w:r>
      <w:r>
        <w:t xml:space="preserve">để </w:t>
      </w:r>
      <w:r>
        <w:t xml:space="preserve">nhốt </w:t>
      </w:r>
      <w:r>
        <w:t xml:space="preserve">chim, </w:t>
      </w:r>
      <w:r>
        <w:t xml:space="preserve">gà, </w:t>
      </w:r>
      <w:r>
        <w:t xml:space="preserve">v.v. </w:t>
      </w:r>
      <w:r>
        <w:rPr>
          <w:i/>
        </w:rPr>
        <w:t xml:space="preserve">Lông </w:t>
      </w:r>
      <w:r>
        <w:t xml:space="preserve">gà. </w:t>
      </w:r>
      <w:r>
        <w:rPr>
          <w:i/>
        </w:rPr>
        <w:t xml:space="preserve">Chim </w:t>
      </w:r>
      <w:r>
        <w:t xml:space="preserve">số </w:t>
      </w:r>
      <w:r>
        <w:t xml:space="preserve">lông. </w:t>
      </w:r>
      <w:r>
        <w:br/>
      </w:r>
      <w:r>
        <w:rPr>
          <w:b/>
        </w:rPr>
        <w:t xml:space="preserve">lồng, </w:t>
      </w:r>
      <w:r>
        <w:rPr>
          <w:i/>
        </w:rPr>
        <w:t xml:space="preserve">động từ </w:t>
      </w:r>
      <w:r>
        <w:t xml:space="preserve">Cho </w:t>
      </w:r>
      <w:r>
        <w:t xml:space="preserve">vào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thật </w:t>
      </w:r>
      <w:r>
        <w:t xml:space="preserve">khớp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chỉnh </w:t>
      </w:r>
      <w:r>
        <w:t xml:space="preserve">thể. </w:t>
      </w:r>
      <w:r>
        <w:t xml:space="preserve">Lông </w:t>
      </w:r>
      <w:r>
        <w:rPr>
          <w:i/>
        </w:rPr>
        <w:t xml:space="preserve">ruột </w:t>
      </w:r>
      <w:r>
        <w:rPr>
          <w:i/>
        </w:rPr>
        <w:t xml:space="preserve">bông </w:t>
      </w:r>
      <w:r>
        <w:rPr>
          <w:i/>
        </w:rPr>
        <w:t xml:space="preserve">uào </w:t>
      </w:r>
      <w:r>
        <w:t xml:space="preserve">vỏ </w:t>
      </w:r>
      <w:r>
        <w:t xml:space="preserve">chăn. </w:t>
      </w:r>
      <w:r>
        <w:t xml:space="preserve">Lông </w:t>
      </w:r>
      <w:r>
        <w:t xml:space="preserve">ảnh </w:t>
      </w:r>
      <w:r>
        <w:t xml:space="preserve">uào </w:t>
      </w:r>
      <w:r>
        <w:rPr>
          <w:i/>
        </w:rPr>
        <w:t xml:space="preserve">khung </w:t>
      </w:r>
      <w:r>
        <w:rPr>
          <w:i/>
        </w:rPr>
        <w:t xml:space="preserve">kính. </w:t>
      </w:r>
      <w:r>
        <w:br/>
      </w:r>
      <w:r>
        <w:rPr>
          <w:b/>
        </w:rPr>
        <w:t xml:space="preserve">lổng;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Chạy </w:t>
      </w:r>
      <w:r>
        <w:t xml:space="preserve">cất </w:t>
      </w:r>
      <w:r>
        <w:t xml:space="preserve">cao </w:t>
      </w:r>
      <w:r>
        <w:t xml:space="preserve">vó </w:t>
      </w:r>
      <w:r>
        <w:t xml:space="preserve">lên </w:t>
      </w:r>
      <w:r>
        <w:t xml:space="preserve">với </w:t>
      </w:r>
      <w:r>
        <w:t xml:space="preserve">một </w:t>
      </w:r>
      <w:r>
        <w:t xml:space="preserve">sức </w:t>
      </w:r>
      <w:r>
        <w:t xml:space="preserve">hăng </w:t>
      </w:r>
      <w:r>
        <w:t xml:space="preserve">đột </w:t>
      </w:r>
      <w:r>
        <w:t xml:space="preserve">ngột </w:t>
      </w:r>
      <w:r>
        <w:t xml:space="preserve">rất </w:t>
      </w:r>
      <w:r>
        <w:t xml:space="preserve">khó </w:t>
      </w:r>
      <w:r>
        <w:t xml:space="preserve">kìm </w:t>
      </w:r>
      <w:r>
        <w:t xml:space="preserve">giữ, </w:t>
      </w:r>
      <w:r>
        <w:t xml:space="preserve">do </w:t>
      </w:r>
      <w:r>
        <w:t xml:space="preserve">quá </w:t>
      </w:r>
      <w:r>
        <w:t xml:space="preserve">hoảng </w:t>
      </w:r>
      <w:r>
        <w:t xml:space="preserve">sợ. </w:t>
      </w:r>
      <w:r>
        <w:t xml:space="preserve">Trâu </w:t>
      </w:r>
      <w:r>
        <w:t xml:space="preserve">lông. </w:t>
      </w:r>
      <w:r>
        <w:t xml:space="preserve">Ngựa </w:t>
      </w:r>
      <w:r>
        <w:t xml:space="preserve">chạy </w:t>
      </w:r>
      <w:r>
        <w:t xml:space="preserve">lông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Bộc </w:t>
      </w:r>
      <w:r>
        <w:t xml:space="preserve">lộ </w:t>
      </w:r>
      <w:r>
        <w:t xml:space="preserve">hành </w:t>
      </w:r>
      <w:r>
        <w:t xml:space="preserve">vi </w:t>
      </w:r>
      <w:r>
        <w:t xml:space="preserve">phản </w:t>
      </w:r>
      <w:r>
        <w:t xml:space="preserve">ứng </w:t>
      </w:r>
      <w:r>
        <w:t xml:space="preserve">quá </w:t>
      </w:r>
      <w:r>
        <w:t xml:space="preserve">mạnh </w:t>
      </w:r>
      <w:r>
        <w:t xml:space="preserve">không </w:t>
      </w:r>
      <w:r>
        <w:t xml:space="preserve">kiềm </w:t>
      </w:r>
      <w:r>
        <w:t xml:space="preserve">chế </w:t>
      </w:r>
      <w:r>
        <w:t xml:space="preserve">được, </w:t>
      </w:r>
      <w:r>
        <w:t xml:space="preserve">do </w:t>
      </w:r>
      <w:r>
        <w:t xml:space="preserve">bị </w:t>
      </w:r>
      <w:r>
        <w:t xml:space="preserve">tác </w:t>
      </w:r>
      <w:r>
        <w:t xml:space="preserve">động, </w:t>
      </w:r>
      <w:r>
        <w:t xml:space="preserve">kích </w:t>
      </w:r>
      <w:r>
        <w:t xml:space="preserve">thích </w:t>
      </w:r>
      <w:r>
        <w:rPr>
          <w:i/>
        </w:rPr>
        <w:t xml:space="preserve">cao </w:t>
      </w:r>
      <w:r>
        <w:t xml:space="preserve">độ. </w:t>
      </w:r>
      <w:r>
        <w:rPr>
          <w:i/>
        </w:rPr>
        <w:t xml:space="preserve">Lông </w:t>
      </w:r>
      <w:r>
        <w:rPr>
          <w:i/>
        </w:rPr>
        <w:t xml:space="preserve">lôn </w:t>
      </w:r>
      <w:r>
        <w:t xml:space="preserve">uì </w:t>
      </w:r>
      <w:r>
        <w:rPr>
          <w:i/>
        </w:rPr>
        <w:t xml:space="preserve">mất </w:t>
      </w:r>
      <w:r>
        <w:t xml:space="preserve">của. </w:t>
      </w:r>
      <w:r>
        <w:rPr>
          <w:i/>
        </w:rPr>
        <w:t xml:space="preserve">Tức </w:t>
      </w:r>
      <w:r>
        <w:rPr>
          <w:i/>
        </w:rPr>
        <w:t xml:space="preserve">lông </w:t>
      </w:r>
      <w:r>
        <w:t xml:space="preserve">lên.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ấp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thời </w:t>
      </w:r>
      <w:r>
        <w:t xml:space="preserve">trước,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lồng, </w:t>
      </w:r>
      <w:r>
        <w:t xml:space="preserve">ở </w:t>
      </w:r>
      <w:r>
        <w:t xml:space="preserve">trên </w:t>
      </w:r>
      <w:r>
        <w:t xml:space="preserve">có </w:t>
      </w:r>
      <w:r>
        <w:t xml:space="preserve">nắp,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hay </w:t>
      </w:r>
      <w:r>
        <w:t xml:space="preserve">bằng </w:t>
      </w:r>
      <w:r>
        <w:t xml:space="preserve">tre </w:t>
      </w:r>
      <w:r>
        <w:t xml:space="preserve">mây, </w:t>
      </w:r>
      <w:r>
        <w:t xml:space="preserve">đựng </w:t>
      </w:r>
      <w:r>
        <w:t xml:space="preserve">than </w:t>
      </w:r>
      <w:r>
        <w:t xml:space="preserve">để </w:t>
      </w:r>
      <w:r>
        <w:t xml:space="preserve">ôm </w:t>
      </w:r>
      <w:r>
        <w:t xml:space="preserve">vào </w:t>
      </w:r>
      <w:r>
        <w:t xml:space="preserve">trong </w:t>
      </w:r>
      <w:r>
        <w:t xml:space="preserve">người </w:t>
      </w:r>
      <w:r>
        <w:t xml:space="preserve">sưởi </w:t>
      </w:r>
      <w:r>
        <w:t xml:space="preserve">ấm.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hình </w:t>
      </w:r>
      <w:r>
        <w:t xml:space="preserve">thúng, </w:t>
      </w:r>
      <w:r>
        <w:t xml:space="preserve">dùng </w:t>
      </w:r>
      <w:r>
        <w:t xml:space="preserve">để </w:t>
      </w:r>
      <w:r>
        <w:t xml:space="preserve">đậy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bổng </w:t>
      </w:r>
      <w:r>
        <w:rPr>
          <w:i/>
        </w:rPr>
        <w:t xml:space="preserve">tính từ </w:t>
      </w:r>
      <w:r>
        <w:t xml:space="preserve">(Vật </w:t>
      </w:r>
      <w:r>
        <w:t xml:space="preserve">xốp, </w:t>
      </w:r>
      <w:r>
        <w:t xml:space="preserve">nhẹ)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phỏng </w:t>
      </w:r>
      <w:r>
        <w:t xml:space="preserve">cao </w:t>
      </w:r>
      <w:r>
        <w:t xml:space="preserve">lên, </w:t>
      </w:r>
      <w:r>
        <w:t xml:space="preserve">không </w:t>
      </w:r>
      <w:r>
        <w:t xml:space="preserve">được </w:t>
      </w:r>
      <w:r>
        <w:t xml:space="preserve">nén </w:t>
      </w:r>
      <w:r>
        <w:t xml:space="preserve">chặt </w:t>
      </w:r>
      <w:r>
        <w:t xml:space="preserve">xuống. </w:t>
      </w:r>
      <w:r>
        <w:rPr>
          <w:i/>
        </w:rPr>
        <w:t xml:space="preserve">Mớ </w:t>
      </w:r>
      <w:r>
        <w:t xml:space="preserve">tóc </w:t>
      </w:r>
      <w:r>
        <w:t xml:space="preserve">lông </w:t>
      </w:r>
      <w:r>
        <w:rPr>
          <w:i/>
        </w:rPr>
        <w:t xml:space="preserve">bông.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cổng </w:t>
      </w:r>
      <w:r>
        <w:rPr>
          <w:i/>
        </w:rPr>
        <w:t xml:space="preserve">tính từ </w:t>
      </w:r>
      <w:r>
        <w:t xml:space="preserve">(khẩu ngữ). </w:t>
      </w:r>
      <w:r>
        <w:t xml:space="preserve">Cồng </w:t>
      </w:r>
      <w:r>
        <w:t xml:space="preserve">kểnh, </w:t>
      </w:r>
      <w:r>
        <w:t xml:space="preserve">không </w:t>
      </w:r>
      <w:r>
        <w:t xml:space="preserve">gọn. </w:t>
      </w:r>
      <w:r>
        <w:t xml:space="preserve">Quang </w:t>
      </w:r>
      <w:r>
        <w:t xml:space="preserve">gánh </w:t>
      </w:r>
      <w:r>
        <w:t xml:space="preserve">lồngcôngđú </w:t>
      </w:r>
      <w:r>
        <w:t xml:space="preserve">thứ.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ghép </w:t>
      </w:r>
      <w:r>
        <w:rPr>
          <w:i/>
        </w:rPr>
        <w:t xml:space="preserve">động từ </w:t>
      </w:r>
      <w:r>
        <w:t xml:space="preserve">Nối </w:t>
      </w:r>
      <w:r>
        <w:t xml:space="preserve">vào, </w:t>
      </w:r>
      <w:r>
        <w:t xml:space="preserve">đưa </w:t>
      </w:r>
      <w:r>
        <w:t xml:space="preserve">vào </w:t>
      </w:r>
      <w:r>
        <w:t xml:space="preserve">cho </w:t>
      </w:r>
      <w:r>
        <w:t xml:space="preserve">khớp </w:t>
      </w:r>
      <w:r>
        <w:t xml:space="preserve">với </w:t>
      </w:r>
      <w:r>
        <w:t xml:space="preserve">nhau,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chỉnh </w:t>
      </w:r>
      <w:r>
        <w:t xml:space="preserve">thể. </w:t>
      </w:r>
      <w:r>
        <w:rPr>
          <w:i/>
        </w:rPr>
        <w:t xml:space="preserve">Phim </w:t>
      </w:r>
      <w:r>
        <w:t xml:space="preserve">truyện </w:t>
      </w:r>
      <w:r>
        <w:t xml:space="preserve">có </w:t>
      </w:r>
      <w:r>
        <w:t xml:space="preserve">lồng </w:t>
      </w:r>
      <w:r>
        <w:t xml:space="preserve">ghép </w:t>
      </w:r>
      <w:r>
        <w:t xml:space="preserve">các </w:t>
      </w:r>
      <w:r>
        <w:rPr>
          <w:i/>
        </w:rPr>
        <w:t xml:space="preserve">đoạn </w:t>
      </w:r>
      <w:r>
        <w:rPr>
          <w:i/>
        </w:rPr>
        <w:t xml:space="preserve">phim </w:t>
      </w:r>
      <w:r>
        <w:t xml:space="preserve">tư </w:t>
      </w:r>
      <w:r>
        <w:t xml:space="preserve">liệu. </w:t>
      </w:r>
      <w:r>
        <w:t xml:space="preserve">lồng </w:t>
      </w:r>
      <w:r>
        <w:t xml:space="preserve">hổng </w:t>
      </w:r>
      <w:r>
        <w:t xml:space="preserve">tính từ </w:t>
      </w:r>
      <w:r>
        <w:t xml:space="preserve">(ít dùng). </w:t>
      </w:r>
      <w:r>
        <w:t xml:space="preserve">(Trẻ </w:t>
      </w:r>
      <w:r>
        <w:t xml:space="preserve">con) </w:t>
      </w:r>
      <w:r>
        <w:t xml:space="preserve">hỗn </w:t>
      </w:r>
      <w:r>
        <w:t xml:space="preserve">láo, </w:t>
      </w:r>
      <w:r>
        <w:t xml:space="preserve">hay </w:t>
      </w:r>
      <w:r>
        <w:t xml:space="preserve">vòi </w:t>
      </w:r>
      <w:r>
        <w:t xml:space="preserve">vĩnh.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cực </w:t>
      </w:r>
      <w:r>
        <w:t xml:space="preserve">kì </w:t>
      </w:r>
      <w:r>
        <w:t xml:space="preserve">hung </w:t>
      </w:r>
      <w:r>
        <w:t xml:space="preserve">hăng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điên </w:t>
      </w:r>
      <w:r>
        <w:t xml:space="preserve">cuồng, </w:t>
      </w:r>
      <w:r>
        <w:t xml:space="preserve">vì </w:t>
      </w:r>
      <w:r>
        <w:t xml:space="preserve">quá </w:t>
      </w:r>
      <w:r>
        <w:t xml:space="preserve">tức </w:t>
      </w:r>
      <w:r>
        <w:t xml:space="preserve">giận </w:t>
      </w:r>
      <w:r>
        <w:t xml:space="preserve">không </w:t>
      </w:r>
      <w:r>
        <w:t xml:space="preserve">kìm </w:t>
      </w:r>
      <w:r>
        <w:t xml:space="preserve">giữ </w:t>
      </w:r>
      <w:r>
        <w:t xml:space="preserve">được. </w:t>
      </w:r>
      <w:r>
        <w:t xml:space="preserve">Con </w:t>
      </w:r>
      <w:r>
        <w:t xml:space="preserve">chó </w:t>
      </w:r>
      <w:r>
        <w:rPr>
          <w:i/>
        </w:rPr>
        <w:t xml:space="preserve">lồng </w:t>
      </w:r>
      <w:r>
        <w:rPr>
          <w:i/>
        </w:rPr>
        <w:t xml:space="preserve">lộn </w:t>
      </w:r>
      <w:r>
        <w:rPr>
          <w:i/>
        </w:rPr>
        <w:t xml:space="preserve">giật </w:t>
      </w:r>
      <w:r>
        <w:rPr>
          <w:i/>
        </w:rPr>
        <w:t xml:space="preserve">đứt </w:t>
      </w:r>
      <w:r>
        <w:t xml:space="preserve">xích </w:t>
      </w:r>
      <w:r>
        <w:t xml:space="preserve">xổ </w:t>
      </w:r>
      <w:r>
        <w:rPr>
          <w:i/>
        </w:rPr>
        <w:t xml:space="preserve">ra. </w:t>
      </w:r>
      <w:r>
        <w:rPr>
          <w:i/>
        </w:rPr>
        <w:t xml:space="preserve">Lồng </w:t>
      </w:r>
      <w:r>
        <w:rPr>
          <w:i/>
        </w:rPr>
        <w:t xml:space="preserve">lộn </w:t>
      </w:r>
      <w:r>
        <w:t xml:space="preserve">như </w:t>
      </w:r>
      <w:r>
        <w:t xml:space="preserve">con </w:t>
      </w:r>
      <w:r>
        <w:t xml:space="preserve">thú </w:t>
      </w:r>
      <w:r>
        <w:rPr>
          <w:i/>
        </w:rPr>
        <w:t xml:space="preserve">dữ </w:t>
      </w:r>
      <w:r>
        <w:rPr>
          <w:i/>
        </w:rPr>
        <w:t xml:space="preserve">bị </w:t>
      </w:r>
      <w:r>
        <w:t xml:space="preserve">thương. </w:t>
      </w:r>
      <w:r>
        <w:t xml:space="preserve">Giận </w:t>
      </w:r>
      <w:r>
        <w:t xml:space="preserve">lông </w:t>
      </w:r>
      <w:r>
        <w:rPr>
          <w:i/>
        </w:rPr>
        <w:t xml:space="preserve">lộn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lộng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(Gió </w:t>
      </w:r>
      <w:r>
        <w:t xml:space="preserve">thổi) </w:t>
      </w:r>
      <w:r>
        <w:t xml:space="preserve">rất </w:t>
      </w:r>
      <w:r>
        <w:t xml:space="preserve">mạnh </w:t>
      </w:r>
      <w:r>
        <w:t xml:space="preserve">ở </w:t>
      </w:r>
      <w:r>
        <w:t xml:space="preserve">nơi </w:t>
      </w:r>
      <w:r>
        <w:t xml:space="preserve">trống </w:t>
      </w:r>
      <w:r>
        <w:t xml:space="preserve">trải. </w:t>
      </w:r>
      <w:r>
        <w:t xml:space="preserve">Gió </w:t>
      </w:r>
      <w:r>
        <w:t xml:space="preserve">thối </w:t>
      </w:r>
      <w:r>
        <w:t xml:space="preserve">lồng </w:t>
      </w:r>
      <w:r>
        <w:t xml:space="preserve">lộng. </w:t>
      </w:r>
      <w:r>
        <w:rPr>
          <w:b/>
        </w:rPr>
        <w:t xml:space="preserve">2 </w:t>
      </w:r>
      <w:r>
        <w:t xml:space="preserve">(Khoảng </w:t>
      </w:r>
      <w:r>
        <w:t xml:space="preserve">không </w:t>
      </w:r>
      <w:r>
        <w:t xml:space="preserve">gian) </w:t>
      </w:r>
      <w:r>
        <w:t xml:space="preserve">cao </w:t>
      </w:r>
      <w:r>
        <w:t xml:space="preserve">và </w:t>
      </w:r>
      <w:r>
        <w:t xml:space="preserve">rộng </w:t>
      </w:r>
      <w:r>
        <w:t xml:space="preserve">đến </w:t>
      </w:r>
      <w:r>
        <w:t xml:space="preserve">mức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vô </w:t>
      </w:r>
      <w:r>
        <w:t xml:space="preserve">cùng </w:t>
      </w:r>
      <w:r>
        <w:t xml:space="preserve">tận. </w:t>
      </w:r>
      <w:r>
        <w:t xml:space="preserve">Bầu </w:t>
      </w:r>
      <w:r>
        <w:t xml:space="preserve">trời </w:t>
      </w:r>
      <w:r>
        <w:t xml:space="preserve">hiện </w:t>
      </w:r>
      <w:r>
        <w:rPr>
          <w:i/>
        </w:rPr>
        <w:t xml:space="preserve">ra </w:t>
      </w:r>
      <w:r>
        <w:t xml:space="preserve">lông </w:t>
      </w:r>
      <w:r>
        <w:t xml:space="preserve">lộng. </w:t>
      </w:r>
      <w:r>
        <w:rPr>
          <w:i/>
        </w:rPr>
        <w:t xml:space="preserve">Trời </w:t>
      </w:r>
      <w:r>
        <w:rPr>
          <w:i/>
        </w:rPr>
        <w:t xml:space="preserve">cao </w:t>
      </w:r>
      <w:r>
        <w:t xml:space="preserve">lông </w:t>
      </w:r>
      <w:r>
        <w:t xml:space="preserve">lộng.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ngực </w:t>
      </w:r>
      <w:r>
        <w:rPr>
          <w:i/>
        </w:rPr>
        <w:t xml:space="preserve">danh từ </w:t>
      </w:r>
      <w:r>
        <w:t xml:space="preserve">Khoang </w:t>
      </w:r>
      <w:r>
        <w:t xml:space="preserve">cơ </w:t>
      </w:r>
      <w:r>
        <w:t xml:space="preserve">thể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các </w:t>
      </w:r>
      <w:r>
        <w:t xml:space="preserve">xương </w:t>
      </w:r>
      <w:r>
        <w:t xml:space="preserve">sườn. </w:t>
      </w:r>
      <w:r>
        <w:br/>
      </w:r>
      <w:r>
        <w:rPr>
          <w:b/>
        </w:rPr>
        <w:t xml:space="preserve">lồng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t xml:space="preserve">Tạo </w:t>
      </w:r>
      <w:r>
        <w:t xml:space="preserve">nên </w:t>
      </w:r>
      <w:r>
        <w:t xml:space="preserve">phần </w:t>
      </w:r>
      <w:r>
        <w:t xml:space="preserve">tiếng </w:t>
      </w:r>
      <w:r>
        <w:t xml:space="preserve">nói </w:t>
      </w:r>
      <w:r>
        <w:t xml:space="preserve">cho </w:t>
      </w:r>
      <w:r>
        <w:t xml:space="preserve">phim,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phim </w:t>
      </w:r>
      <w:r>
        <w:t xml:space="preserve">gốc, </w:t>
      </w:r>
      <w:r>
        <w:t xml:space="preserve">nhưng </w:t>
      </w:r>
      <w:r>
        <w:t xml:space="preserve">dùng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khác. </w:t>
      </w:r>
      <w:r>
        <w:rPr>
          <w:i/>
        </w:rPr>
        <w:t xml:space="preserve">Phim </w:t>
      </w:r>
      <w:r>
        <w:t xml:space="preserve">Pháp </w:t>
      </w:r>
      <w:r>
        <w:t xml:space="preserve">lòng </w:t>
      </w:r>
      <w:r>
        <w:rPr>
          <w:i/>
        </w:rPr>
        <w:t xml:space="preserve">tiếng </w:t>
      </w:r>
      <w:r>
        <w:t xml:space="preserve">Việt. </w:t>
      </w:r>
      <w:r>
        <w:t xml:space="preserve">Kĩ </w:t>
      </w:r>
      <w:r>
        <w:rPr>
          <w:i/>
        </w:rPr>
        <w:t xml:space="preserve">thuật </w:t>
      </w:r>
      <w:r>
        <w:t xml:space="preserve">lông </w:t>
      </w:r>
      <w:r>
        <w:t xml:space="preserve">tiếng. </w:t>
      </w:r>
      <w:r>
        <w:br/>
      </w:r>
      <w:r>
        <w:rPr>
          <w:b/>
        </w:rPr>
        <w:t xml:space="preserve">lổng </w:t>
      </w:r>
      <w:r>
        <w:rPr>
          <w:b/>
        </w:rPr>
        <w:t xml:space="preserve">chống </w:t>
      </w:r>
      <w:r>
        <w:rPr>
          <w:i/>
        </w:rPr>
        <w:t xml:space="preserve">tính từ </w:t>
      </w:r>
      <w:r>
        <w:t xml:space="preserve">Ngồn </w:t>
      </w:r>
      <w:r>
        <w:t xml:space="preserve">ngang, </w:t>
      </w:r>
      <w:r>
        <w:t xml:space="preserve">lộn </w:t>
      </w:r>
      <w:r>
        <w:t xml:space="preserve">xộn, </w:t>
      </w:r>
      <w:r>
        <w:t xml:space="preserve">mỗi </w:t>
      </w:r>
      <w:r>
        <w:t xml:space="preserve">thứ </w:t>
      </w:r>
      <w:r>
        <w:t xml:space="preserve">nằm </w:t>
      </w:r>
      <w:r>
        <w:t xml:space="preserve">một </w:t>
      </w:r>
      <w:r>
        <w:t xml:space="preserve">kiểu. </w:t>
      </w:r>
      <w:r>
        <w:rPr>
          <w:i/>
        </w:rPr>
        <w:t xml:space="preserve">Bàn </w:t>
      </w:r>
      <w:r>
        <w:t xml:space="preserve">ghế </w:t>
      </w:r>
      <w:r>
        <w:t xml:space="preserve">đổ </w:t>
      </w:r>
      <w:r>
        <w:t xml:space="preserve">lồng </w:t>
      </w:r>
      <w:r>
        <w:rPr>
          <w:i/>
        </w:rPr>
        <w:t xml:space="preserve">chống. </w:t>
      </w:r>
      <w:r>
        <w:t xml:space="preserve">Đoạn </w:t>
      </w:r>
      <w:r>
        <w:rPr>
          <w:i/>
        </w:rPr>
        <w:t xml:space="preserve">đường </w:t>
      </w:r>
      <w:r>
        <w:t xml:space="preserve">mới </w:t>
      </w:r>
      <w:r>
        <w:rPr>
          <w:i/>
        </w:rPr>
        <w:t xml:space="preserve">đổ </w:t>
      </w:r>
      <w:r>
        <w:rPr>
          <w:i/>
        </w:rPr>
        <w:t xml:space="preserve">đá </w:t>
      </w:r>
      <w:r>
        <w:t xml:space="preserve">lồng </w:t>
      </w:r>
      <w:r>
        <w:rPr>
          <w:i/>
        </w:rPr>
        <w:t xml:space="preserve">chống. </w:t>
      </w:r>
      <w:r>
        <w:t xml:space="preserve">Xô </w:t>
      </w:r>
      <w:r>
        <w:t xml:space="preserve">nhau </w:t>
      </w:r>
      <w:r>
        <w:t xml:space="preserve">ngã </w:t>
      </w:r>
      <w:r>
        <w:t xml:space="preserve">lông </w:t>
      </w:r>
      <w:r>
        <w:t xml:space="preserve">chống. </w:t>
      </w:r>
      <w:r>
        <w:br/>
      </w:r>
      <w:r>
        <w:rPr>
          <w:b/>
        </w:rPr>
        <w:t xml:space="preserve">lộng, </w:t>
      </w:r>
      <w:r>
        <w:rPr>
          <w:i/>
        </w:rPr>
        <w:t xml:space="preserve">danh từ </w:t>
      </w:r>
      <w:r>
        <w:t xml:space="preserve">Vùng </w:t>
      </w:r>
      <w:r>
        <w:t xml:space="preserve">biển </w:t>
      </w:r>
      <w:r>
        <w:t xml:space="preserve">gần </w:t>
      </w:r>
      <w:r>
        <w:t xml:space="preserve">bờ,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khơi. </w:t>
      </w:r>
      <w:r>
        <w:t xml:space="preserve">Trong </w:t>
      </w:r>
      <w:r>
        <w:t xml:space="preserve">lộng </w:t>
      </w:r>
      <w:r>
        <w:t xml:space="preserve">ngoài </w:t>
      </w:r>
      <w:r>
        <w:t xml:space="preserve">khơi. </w:t>
      </w:r>
      <w:r>
        <w:t xml:space="preserve">Nghề </w:t>
      </w:r>
      <w:r>
        <w:t xml:space="preserve">lộng </w:t>
      </w:r>
      <w:r>
        <w:t xml:space="preserve">(nghề </w:t>
      </w:r>
      <w:r>
        <w:t xml:space="preserve">đánh </w:t>
      </w:r>
      <w:r>
        <w:t xml:space="preserve">cá </w:t>
      </w:r>
      <w:r>
        <w:t xml:space="preserve">ven </w:t>
      </w:r>
      <w:r>
        <w:t xml:space="preserve">bờ </w:t>
      </w:r>
      <w:r>
        <w:t xml:space="preserve">biển). </w:t>
      </w:r>
      <w:r>
        <w:br/>
      </w:r>
      <w:r>
        <w:rPr>
          <w:b/>
        </w:rPr>
        <w:t xml:space="preserve">lộng, </w:t>
      </w:r>
      <w:r>
        <w:rPr>
          <w:i/>
        </w:rPr>
        <w:t xml:space="preserve">tính từ </w:t>
      </w:r>
      <w:r>
        <w:t xml:space="preserve">(Gió </w:t>
      </w:r>
      <w:r>
        <w:t xml:space="preserve">thổi) </w:t>
      </w:r>
      <w:r>
        <w:t xml:space="preserve">mạnh </w:t>
      </w:r>
      <w:r>
        <w:t xml:space="preserve">ở </w:t>
      </w:r>
      <w:r>
        <w:t xml:space="preserve">nơi </w:t>
      </w:r>
      <w:r>
        <w:t xml:space="preserve">trống </w:t>
      </w:r>
      <w:r>
        <w:t xml:space="preserve">trải. </w:t>
      </w:r>
      <w:r>
        <w:t xml:space="preserve">Càng </w:t>
      </w:r>
      <w:r>
        <w:t xml:space="preserve">lên </w:t>
      </w:r>
      <w:r>
        <w:rPr>
          <w:i/>
        </w:rPr>
        <w:t xml:space="preserve">cao </w:t>
      </w:r>
      <w:r>
        <w:t xml:space="preserve">gió </w:t>
      </w:r>
      <w:r>
        <w:rPr>
          <w:i/>
        </w:rPr>
        <w:t xml:space="preserve">càng </w:t>
      </w:r>
      <w:r>
        <w:t xml:space="preserve">lộng. </w:t>
      </w:r>
      <w:r>
        <w:t xml:space="preserve">Lộng </w:t>
      </w:r>
      <w:r>
        <w:t xml:space="preserve">gió*. </w:t>
      </w:r>
      <w:r>
        <w:t xml:space="preserve">/! </w:t>
      </w:r>
      <w:r>
        <w:t xml:space="preserve">Láy: </w:t>
      </w:r>
      <w:r>
        <w:t xml:space="preserve">lồng </w:t>
      </w:r>
      <w:r>
        <w:t xml:space="preserve">lộng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lộng </w:t>
      </w:r>
      <w:r>
        <w:rPr>
          <w:b/>
        </w:rPr>
        <w:t xml:space="preserve">gió </w:t>
      </w:r>
      <w:r>
        <w:rPr>
          <w:i/>
        </w:rPr>
        <w:t xml:space="preserve">tính từ </w:t>
      </w:r>
      <w:r>
        <w:t xml:space="preserve">(Nơi) </w:t>
      </w:r>
      <w:r>
        <w:t xml:space="preserve">có </w:t>
      </w:r>
      <w:r>
        <w:t xml:space="preserve">gió </w:t>
      </w:r>
      <w:r>
        <w:t xml:space="preserve">thổi </w:t>
      </w:r>
      <w:r>
        <w:t xml:space="preserve">mạnh </w:t>
      </w:r>
      <w:r>
        <w:t xml:space="preserve">do </w:t>
      </w:r>
      <w:r>
        <w:t xml:space="preserve">cao </w:t>
      </w:r>
      <w:r>
        <w:t xml:space="preserve">hoặc </w:t>
      </w:r>
      <w:r>
        <w:t xml:space="preserve">trống </w:t>
      </w:r>
      <w:r>
        <w:t xml:space="preserve">trải. </w:t>
      </w:r>
      <w:r>
        <w:t xml:space="preserve">Nhà </w:t>
      </w:r>
      <w:r>
        <w:t xml:space="preserve">lộng </w:t>
      </w:r>
      <w:r>
        <w:t xml:space="preserve">gió. </w:t>
      </w:r>
      <w:r>
        <w:t xml:space="preserve">ĐÔi </w:t>
      </w:r>
      <w:r>
        <w:rPr>
          <w:i/>
        </w:rPr>
        <w:t xml:space="preserve">cao </w:t>
      </w:r>
      <w:r>
        <w:t xml:space="preserve">lộng </w:t>
      </w:r>
      <w:r>
        <w:t xml:space="preserve">gió. </w:t>
      </w:r>
      <w:r>
        <w:br/>
      </w:r>
      <w:r>
        <w:rPr>
          <w:b/>
        </w:rPr>
        <w:t xml:space="preserve">lộng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Hành </w:t>
      </w:r>
      <w:r>
        <w:t xml:space="preserve">động </w:t>
      </w:r>
      <w:r>
        <w:t xml:space="preserve">càn </w:t>
      </w:r>
      <w:r>
        <w:rPr>
          <w:i/>
        </w:rPr>
        <w:t xml:space="preserve">rỡ, </w:t>
      </w:r>
      <w:r>
        <w:t xml:space="preserve">tuỳ </w:t>
      </w:r>
      <w:r>
        <w:t xml:space="preserve">tiện, </w:t>
      </w:r>
      <w:r>
        <w:t xml:space="preserve">bất </w:t>
      </w:r>
      <w:r>
        <w:t xml:space="preserve">chấp </w:t>
      </w:r>
      <w:r>
        <w:t xml:space="preserve">kỉ </w:t>
      </w:r>
      <w:r>
        <w:t xml:space="preserve">cương. </w:t>
      </w:r>
      <w:r>
        <w:t xml:space="preserve">Lợi </w:t>
      </w:r>
      <w:r>
        <w:t xml:space="preserve">dụng </w:t>
      </w:r>
      <w:r>
        <w:t xml:space="preserve">chức </w:t>
      </w:r>
      <w:r>
        <w:t xml:space="preserve">vụ </w:t>
      </w:r>
      <w:r>
        <w:rPr>
          <w:i/>
        </w:rPr>
        <w:t xml:space="preserve">để </w:t>
      </w:r>
      <w:r>
        <w:rPr>
          <w:i/>
        </w:rPr>
        <w:t xml:space="preserve">lộng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lộng </w:t>
      </w:r>
      <w:r>
        <w:rPr>
          <w:b/>
        </w:rPr>
        <w:t xml:space="preserve">lẫy </w:t>
      </w:r>
      <w:r>
        <w:rPr>
          <w:i/>
        </w:rPr>
        <w:t xml:space="preserve">tính từ </w:t>
      </w:r>
      <w:r>
        <w:t xml:space="preserve">Đẹp </w:t>
      </w:r>
      <w:r>
        <w:t xml:space="preserve">rực </w:t>
      </w:r>
      <w:r>
        <w:t xml:space="preserve">rỡ. </w:t>
      </w:r>
      <w:r>
        <w:t xml:space="preserve">Cung </w:t>
      </w:r>
      <w:r>
        <w:t xml:space="preserve">điện </w:t>
      </w:r>
      <w:r>
        <w:t xml:space="preserve">lộng </w:t>
      </w:r>
      <w:r>
        <w:t xml:space="preserve">lẫy. </w:t>
      </w:r>
      <w:r>
        <w:t xml:space="preserve">Thành </w:t>
      </w:r>
      <w:r>
        <w:t xml:space="preserve">phố </w:t>
      </w:r>
      <w:r>
        <w:t xml:space="preserve">lộng </w:t>
      </w:r>
      <w:r>
        <w:t xml:space="preserve">lẫy </w:t>
      </w:r>
      <w:r>
        <w:rPr>
          <w:i/>
        </w:rPr>
        <w:t xml:space="preserve">cờ, </w:t>
      </w:r>
      <w:r>
        <w:t xml:space="preserve">hoa. </w:t>
      </w:r>
      <w:r>
        <w:br/>
      </w:r>
      <w:r>
        <w:rPr>
          <w:b/>
        </w:rPr>
        <w:t xml:space="preserve">lộng </w:t>
      </w:r>
      <w:r>
        <w:rPr>
          <w:b/>
        </w:rPr>
        <w:t xml:space="preserve">ngữ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(ít dùng). </w:t>
      </w:r>
      <w:r>
        <w:t xml:space="preserve">Chơi </w:t>
      </w:r>
      <w:r>
        <w:t xml:space="preserve">chữ. </w:t>
      </w:r>
      <w:r>
        <w:br/>
      </w:r>
      <w:r>
        <w:rPr>
          <w:b/>
        </w:rPr>
        <w:t xml:space="preserve">lộng </w:t>
      </w:r>
      <w:r>
        <w:rPr>
          <w:b/>
        </w:rPr>
        <w:t xml:space="preserve">óc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nhức </w:t>
      </w:r>
      <w:r>
        <w:t xml:space="preserve">óc, </w:t>
      </w:r>
      <w:r>
        <w:t xml:space="preserve">choáng </w:t>
      </w:r>
      <w:r>
        <w:t xml:space="preserve">óc. </w:t>
      </w:r>
      <w:r>
        <w:t xml:space="preserve">Tiếng </w:t>
      </w:r>
      <w:r>
        <w:t xml:space="preserve">nổ </w:t>
      </w:r>
      <w:r>
        <w:rPr>
          <w:i/>
        </w:rPr>
        <w:t xml:space="preserve">lộng </w:t>
      </w:r>
      <w:r>
        <w:t xml:space="preserve">óc. </w:t>
      </w:r>
      <w:r>
        <w:t xml:space="preserve">Gió </w:t>
      </w:r>
      <w:r>
        <w:t xml:space="preserve">thối </w:t>
      </w:r>
      <w:r>
        <w:t xml:space="preserve">đến </w:t>
      </w:r>
      <w:r>
        <w:t xml:space="preserve">lộng </w:t>
      </w:r>
      <w:r>
        <w:rPr>
          <w:i/>
        </w:rPr>
        <w:t xml:space="preserve">óc. </w:t>
      </w:r>
      <w:r>
        <w:br/>
      </w:r>
      <w:r>
        <w:rPr>
          <w:b/>
        </w:rPr>
        <w:t xml:space="preserve">lộng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Làm </w:t>
      </w:r>
      <w:r>
        <w:t xml:space="preserve">việc </w:t>
      </w:r>
      <w:r>
        <w:t xml:space="preserve">ngang </w:t>
      </w:r>
      <w:r>
        <w:t xml:space="preserve">ngược </w:t>
      </w:r>
      <w:r>
        <w:t xml:space="preserve">vượt </w:t>
      </w:r>
      <w:r>
        <w:t xml:space="preserve">quyền </w:t>
      </w:r>
      <w:r>
        <w:t xml:space="preserve">hạn </w:t>
      </w:r>
      <w:r>
        <w:t xml:space="preserve">của </w:t>
      </w:r>
      <w:r>
        <w:t xml:space="preserve">mình, </w:t>
      </w:r>
      <w:r>
        <w:t xml:space="preserve">lấn </w:t>
      </w:r>
      <w:r>
        <w:t xml:space="preserve">sang </w:t>
      </w:r>
      <w:r>
        <w:t xml:space="preserve">quyền </w:t>
      </w:r>
      <w:r>
        <w:t xml:space="preserve">hạn </w:t>
      </w:r>
      <w:r>
        <w:t xml:space="preserve">của </w:t>
      </w:r>
      <w:r>
        <w:t xml:space="preserve">người </w:t>
      </w:r>
      <w:r>
        <w:t xml:space="preserve">trên. </w:t>
      </w:r>
      <w:r>
        <w:t xml:space="preserve">Một </w:t>
      </w:r>
      <w:r>
        <w:rPr>
          <w:i/>
        </w:rPr>
        <w:t xml:space="preserve">gian </w:t>
      </w:r>
      <w:r>
        <w:rPr>
          <w:i/>
        </w:rPr>
        <w:t xml:space="preserve">thần </w:t>
      </w:r>
      <w:r>
        <w:t xml:space="preserve">lộng </w:t>
      </w:r>
      <w:r>
        <w:t xml:space="preserve">quyền. </w:t>
      </w:r>
      <w:r>
        <w:br/>
      </w:r>
      <w:r>
        <w:rPr>
          <w:b/>
        </w:rPr>
        <w:t xml:space="preserve">lốp, </w:t>
      </w:r>
      <w:r>
        <w:rPr>
          <w:i/>
        </w:rPr>
        <w:t xml:space="preserve">danh từ </w:t>
      </w:r>
      <w:r>
        <w:t xml:space="preserve">Vành </w:t>
      </w:r>
      <w:r>
        <w:t xml:space="preserve">caosu </w:t>
      </w:r>
      <w:r>
        <w:t xml:space="preserve">bọc </w:t>
      </w:r>
      <w:r>
        <w:t xml:space="preserve">ruột </w:t>
      </w:r>
      <w:r>
        <w:t xml:space="preserve">bánh </w:t>
      </w:r>
      <w:r>
        <w:t xml:space="preserve">xe </w:t>
      </w:r>
      <w:r>
        <w:t xml:space="preserve">ôtô, </w:t>
      </w:r>
      <w:r>
        <w:t xml:space="preserve">môtô, </w:t>
      </w:r>
      <w:r>
        <w:t xml:space="preserve">xe </w:t>
      </w:r>
      <w:r>
        <w:t xml:space="preserve">đạp, </w:t>
      </w:r>
      <w:r>
        <w:t xml:space="preserve">v.v., </w:t>
      </w:r>
      <w:r>
        <w:t xml:space="preserve">tiếp </w:t>
      </w:r>
      <w:r>
        <w:t xml:space="preserve">xúc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mặt </w:t>
      </w:r>
      <w:r>
        <w:t xml:space="preserve">đường. </w:t>
      </w:r>
      <w:r>
        <w:br/>
      </w:r>
      <w:r>
        <w:rPr>
          <w:b/>
        </w:rPr>
        <w:t xml:space="preserve">lếp, </w:t>
      </w:r>
      <w:r>
        <w:rPr>
          <w:i/>
        </w:rPr>
        <w:t xml:space="preserve">tính từ </w:t>
      </w:r>
      <w:r>
        <w:t xml:space="preserve">(Lúa) </w:t>
      </w:r>
      <w:r>
        <w:t xml:space="preserve">có </w:t>
      </w:r>
      <w:r>
        <w:t xml:space="preserve">thân </w:t>
      </w:r>
      <w:r>
        <w:t xml:space="preserve">cao, </w:t>
      </w:r>
      <w:r>
        <w:t xml:space="preserve">lá </w:t>
      </w:r>
      <w:r>
        <w:t xml:space="preserve">dài </w:t>
      </w:r>
      <w:r>
        <w:t xml:space="preserve">nhưng </w:t>
      </w:r>
      <w:r>
        <w:t xml:space="preserve">hạt </w:t>
      </w:r>
      <w:r>
        <w:t xml:space="preserve">lép, </w:t>
      </w:r>
      <w:r>
        <w:t xml:space="preserve">do </w:t>
      </w:r>
      <w:r>
        <w:t xml:space="preserve">sinh </w:t>
      </w:r>
      <w:r>
        <w:t xml:space="preserve">trưởng </w:t>
      </w:r>
      <w:r>
        <w:t xml:space="preserve">quá </w:t>
      </w:r>
      <w:r>
        <w:t xml:space="preserve">mạnh. </w:t>
      </w:r>
      <w:r>
        <w:br/>
      </w:r>
      <w:r>
        <w:rPr>
          <w:b/>
        </w:rPr>
        <w:t xml:space="preserve">lốp </w:t>
      </w:r>
      <w:r>
        <w:rPr>
          <w:b/>
        </w:rPr>
        <w:t xml:space="preserve">ba </w:t>
      </w:r>
      <w:r>
        <w:rPr>
          <w:b/>
        </w:rPr>
        <w:t xml:space="preserve">lốp </w:t>
      </w:r>
      <w:r>
        <w:rPr>
          <w:b/>
        </w:rPr>
        <w:t xml:space="preserve">bốp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lốp </w:t>
      </w:r>
      <w:r>
        <w:t xml:space="preserve">bốp </w:t>
      </w:r>
      <w:r>
        <w:t xml:space="preserve">(láy). </w:t>
      </w:r>
      <w:r>
        <w:br/>
      </w:r>
      <w:r>
        <w:rPr>
          <w:b/>
        </w:rPr>
        <w:t xml:space="preserve">lốp </w:t>
      </w:r>
      <w:r>
        <w:rPr>
          <w:b/>
        </w:rPr>
        <w:t xml:space="preserve">bốp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giòn </w:t>
      </w:r>
      <w:r>
        <w:t xml:space="preserve">như </w:t>
      </w:r>
      <w:r>
        <w:t xml:space="preserve">tiếng </w:t>
      </w:r>
      <w:r>
        <w:t xml:space="preserve">bật </w:t>
      </w:r>
      <w:r>
        <w:t xml:space="preserve">nổ </w:t>
      </w:r>
      <w:r>
        <w:t xml:space="preserve">mạnh, </w:t>
      </w:r>
      <w:r>
        <w:t xml:space="preserve">nghe </w:t>
      </w:r>
      <w:r>
        <w:t xml:space="preserve">thưa, </w:t>
      </w:r>
      <w:r>
        <w:t xml:space="preserve">không </w:t>
      </w:r>
      <w:r>
        <w:t xml:space="preserve">đều. </w:t>
      </w:r>
      <w:r>
        <w:rPr>
          <w:i/>
        </w:rPr>
        <w:t xml:space="preserve">Tiếng </w:t>
      </w:r>
      <w:r>
        <w:t xml:space="preserve">vỗ </w:t>
      </w:r>
      <w:r>
        <w:t xml:space="preserve">tay </w:t>
      </w:r>
      <w:r>
        <w:rPr>
          <w:i/>
        </w:rPr>
        <w:t xml:space="preserve">lốp </w:t>
      </w:r>
      <w:r>
        <w:t xml:space="preserve">bốp. </w:t>
      </w:r>
      <w:r>
        <w:t xml:space="preserve">lI </w:t>
      </w:r>
      <w:r>
        <w:t xml:space="preserve">tính từ </w:t>
      </w:r>
      <w:r>
        <w:t xml:space="preserve">(Nói </w:t>
      </w:r>
      <w:r>
        <w:t xml:space="preserve">năng) </w:t>
      </w:r>
      <w:r>
        <w:t xml:space="preserve">sỗ </w:t>
      </w:r>
      <w:r>
        <w:t xml:space="preserve">sàng, </w:t>
      </w:r>
      <w:r>
        <w:t xml:space="preserve">nghĩ </w:t>
      </w:r>
      <w:r>
        <w:t xml:space="preserve">gì </w:t>
      </w:r>
      <w:r>
        <w:t xml:space="preserve">nói </w:t>
      </w:r>
      <w:r>
        <w:t xml:space="preserve">ngay </w:t>
      </w:r>
      <w:r>
        <w:t xml:space="preserve">một </w:t>
      </w:r>
      <w:r>
        <w:t xml:space="preserve">cách </w:t>
      </w:r>
      <w:r>
        <w:t xml:space="preserve">thẳng </w:t>
      </w:r>
      <w:r>
        <w:t xml:space="preserve">thắn </w:t>
      </w:r>
      <w:r>
        <w:t xml:space="preserve">nhưng </w:t>
      </w:r>
      <w:r>
        <w:t xml:space="preserve">không </w:t>
      </w:r>
      <w:r>
        <w:t xml:space="preserve">cân </w:t>
      </w:r>
      <w:r>
        <w:t xml:space="preserve">nhắc. </w:t>
      </w:r>
      <w:r>
        <w:t xml:space="preserve">Ăn </w:t>
      </w:r>
      <w:r>
        <w:t xml:space="preserve">nói </w:t>
      </w:r>
      <w:r>
        <w:rPr>
          <w:i/>
        </w:rPr>
        <w:t xml:space="preserve">lốp </w:t>
      </w:r>
      <w:r>
        <w:rPr>
          <w:i/>
        </w:rPr>
        <w:t xml:space="preserve">bốp.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lốp </w:t>
      </w:r>
      <w:r>
        <w:rPr>
          <w:i/>
        </w:rPr>
        <w:t xml:space="preserve">ba </w:t>
      </w:r>
      <w:r>
        <w:rPr>
          <w:i/>
        </w:rPr>
        <w:t xml:space="preserve">lốp </w:t>
      </w:r>
      <w:r>
        <w:rPr>
          <w:i/>
        </w:rPr>
        <w:t xml:space="preserve">bốp </w:t>
      </w:r>
      <w:r>
        <w:rPr>
          <w:i/>
        </w:rPr>
        <w:t xml:space="preserve">tý </w:t>
      </w:r>
      <w:r>
        <w:t xml:space="preserve">mức </w:t>
      </w:r>
      <w:r>
        <w:t xml:space="preserve">độ </w:t>
      </w:r>
      <w:r>
        <w:t xml:space="preserve">nhiều). </w:t>
      </w:r>
      <w:r>
        <w:br w:type="page"/>
      </w:r>
      <w:r>
        <w:rPr>
          <w:b/>
        </w:rPr>
        <w:t xml:space="preserve">lốp </w:t>
      </w:r>
      <w:r>
        <w:rPr>
          <w:b/>
        </w:rPr>
        <w:t xml:space="preserve">cốp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ngắn, </w:t>
      </w:r>
      <w:r>
        <w:t xml:space="preserve">gọn </w:t>
      </w:r>
      <w:r>
        <w:t xml:space="preserve">của </w:t>
      </w:r>
      <w:r>
        <w:t xml:space="preserve">vật </w:t>
      </w:r>
      <w:r>
        <w:t xml:space="preserve">cứng </w:t>
      </w:r>
      <w:r>
        <w:t xml:space="preserve">va </w:t>
      </w:r>
      <w:r>
        <w:t xml:space="preserve">mạnh </w:t>
      </w:r>
      <w:r>
        <w:t xml:space="preserve">vào </w:t>
      </w:r>
      <w:r>
        <w:t xml:space="preserve">nhau </w:t>
      </w:r>
      <w:r>
        <w:t xml:space="preserve">liên </w:t>
      </w:r>
      <w:r>
        <w:t xml:space="preserve">tiếp, </w:t>
      </w:r>
      <w:r>
        <w:t xml:space="preserve">nhưng </w:t>
      </w:r>
      <w:r>
        <w:t xml:space="preserve">nghe </w:t>
      </w:r>
      <w:r>
        <w:t xml:space="preserve">thưa, </w:t>
      </w:r>
      <w:r>
        <w:t xml:space="preserve">không </w:t>
      </w:r>
      <w:r>
        <w:t xml:space="preserve">đều. </w:t>
      </w:r>
      <w:r>
        <w:t xml:space="preserve">Răng </w:t>
      </w:r>
      <w:r>
        <w:t xml:space="preserve">va </w:t>
      </w:r>
      <w:r>
        <w:t xml:space="preserve">pào </w:t>
      </w:r>
      <w:r>
        <w:rPr>
          <w:i/>
        </w:rPr>
        <w:t xml:space="preserve">nhau </w:t>
      </w:r>
      <w:r>
        <w:rPr>
          <w:i/>
        </w:rPr>
        <w:t xml:space="preserve">lốp </w:t>
      </w:r>
      <w:r>
        <w:rPr>
          <w:i/>
        </w:rPr>
        <w:t xml:space="preserve">cốp. </w:t>
      </w:r>
      <w:r>
        <w:br/>
      </w:r>
      <w:r>
        <w:rPr>
          <w:b/>
        </w:rPr>
        <w:t xml:space="preserve">lốp </w:t>
      </w:r>
      <w:r>
        <w:rPr>
          <w:b/>
        </w:rPr>
        <w:t xml:space="preserve">đốp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to </w:t>
      </w:r>
      <w:r>
        <w:t xml:space="preserve">và </w:t>
      </w:r>
      <w:r>
        <w:t xml:space="preserve">giòn, </w:t>
      </w:r>
      <w:r>
        <w:t xml:space="preserve">đanh </w:t>
      </w:r>
      <w:r>
        <w:t xml:space="preserve">như </w:t>
      </w:r>
      <w:r>
        <w:t xml:space="preserve">tiếng </w:t>
      </w:r>
      <w:r>
        <w:t xml:space="preserve">bật </w:t>
      </w:r>
      <w:r>
        <w:t xml:space="preserve">nổ </w:t>
      </w:r>
      <w:r>
        <w:t xml:space="preserve">mạnh, </w:t>
      </w:r>
      <w:r>
        <w:t xml:space="preserve">nghe </w:t>
      </w:r>
      <w:r>
        <w:t xml:space="preserve">thưa, </w:t>
      </w:r>
      <w:r>
        <w:t xml:space="preserve">không </w:t>
      </w:r>
      <w:r>
        <w:t xml:space="preserve">đều. </w:t>
      </w:r>
      <w:r>
        <w:t xml:space="preserve">Tre </w:t>
      </w:r>
      <w:r>
        <w:rPr>
          <w:i/>
        </w:rPr>
        <w:t xml:space="preserve">nứa </w:t>
      </w:r>
      <w:r>
        <w:rPr>
          <w:i/>
        </w:rPr>
        <w:t xml:space="preserve">nổ </w:t>
      </w:r>
      <w:r>
        <w:rPr>
          <w:i/>
        </w:rPr>
        <w:t xml:space="preserve">lốp </w:t>
      </w:r>
      <w:r>
        <w:rPr>
          <w:i/>
        </w:rPr>
        <w:t xml:space="preserve">đốp. </w:t>
      </w:r>
      <w:r>
        <w:br/>
      </w:r>
      <w:r>
        <w:rPr>
          <w:b/>
        </w:rPr>
        <w:t xml:space="preserve">lộp </w:t>
      </w:r>
      <w:r>
        <w:rPr>
          <w:b/>
        </w:rPr>
        <w:t xml:space="preserve">bộp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trầm </w:t>
      </w:r>
      <w:r>
        <w:t xml:space="preserve">và </w:t>
      </w:r>
      <w:r>
        <w:t xml:space="preserve">nặng, </w:t>
      </w:r>
      <w:r>
        <w:t xml:space="preserve">như </w:t>
      </w:r>
      <w:r>
        <w:t xml:space="preserve">tiếng </w:t>
      </w:r>
      <w:r>
        <w:t xml:space="preserve">vật </w:t>
      </w:r>
      <w:r>
        <w:t xml:space="preserve">nặng </w:t>
      </w:r>
      <w:r>
        <w:t xml:space="preserve">rơi </w:t>
      </w:r>
      <w:r>
        <w:t xml:space="preserve">xuống </w:t>
      </w:r>
      <w:r>
        <w:t xml:space="preserve">đất </w:t>
      </w:r>
      <w:r>
        <w:t xml:space="preserve">mềm, </w:t>
      </w:r>
      <w:r>
        <w:t xml:space="preserve">nghe </w:t>
      </w:r>
      <w:r>
        <w:t xml:space="preserve">thưa, </w:t>
      </w:r>
      <w:r>
        <w:t xml:space="preserve">không </w:t>
      </w:r>
      <w:r>
        <w:t xml:space="preserve">đều. </w:t>
      </w:r>
      <w:r>
        <w:rPr>
          <w:i/>
        </w:rPr>
        <w:t xml:space="preserve">Muzz </w:t>
      </w:r>
      <w:r>
        <w:t xml:space="preserve">rơi </w:t>
      </w:r>
      <w:r>
        <w:rPr>
          <w:i/>
        </w:rPr>
        <w:t xml:space="preserve">lộp </w:t>
      </w:r>
      <w:r>
        <w:rPr>
          <w:i/>
        </w:rPr>
        <w:t xml:space="preserve">bộp </w:t>
      </w:r>
      <w:r>
        <w:rPr>
          <w:i/>
        </w:rPr>
        <w:t xml:space="preserve">trên </w:t>
      </w:r>
      <w:r>
        <w:rPr>
          <w:i/>
        </w:rPr>
        <w:t xml:space="preserve">tàu </w:t>
      </w:r>
      <w:r>
        <w:rPr>
          <w:i/>
        </w:rPr>
        <w:t xml:space="preserve">chuối. </w:t>
      </w:r>
      <w:r>
        <w:rPr>
          <w:i/>
        </w:rPr>
        <w:t xml:space="preserve">Vài </w:t>
      </w:r>
      <w:r>
        <w:rPr>
          <w:i/>
        </w:rPr>
        <w:t xml:space="preserve">tiếng </w:t>
      </w:r>
      <w:r>
        <w:rPr>
          <w:i/>
        </w:rPr>
        <w:t xml:space="preserve">uỗ </w:t>
      </w:r>
      <w:r>
        <w:rPr>
          <w:i/>
        </w:rPr>
        <w:t xml:space="preserve">tay </w:t>
      </w:r>
      <w:r>
        <w:rPr>
          <w:i/>
        </w:rPr>
        <w:t xml:space="preserve">lộp </w:t>
      </w:r>
      <w:r>
        <w:rPr>
          <w:i/>
        </w:rPr>
        <w:t xml:space="preserve">bộp. </w:t>
      </w:r>
      <w:r>
        <w:br/>
      </w:r>
      <w:r>
        <w:rPr>
          <w:b/>
        </w:rPr>
        <w:t xml:space="preserve">lộp </w:t>
      </w:r>
      <w:r>
        <w:rPr>
          <w:b/>
        </w:rPr>
        <w:t xml:space="preserve">cộp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ngắn, </w:t>
      </w:r>
      <w:r>
        <w:t xml:space="preserve">gọn </w:t>
      </w:r>
      <w:r>
        <w:t xml:space="preserve">và </w:t>
      </w:r>
      <w:r>
        <w:t xml:space="preserve">trầm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cứng </w:t>
      </w:r>
      <w:r>
        <w:t xml:space="preserve">nện </w:t>
      </w:r>
      <w:r>
        <w:t xml:space="preserve">liên </w:t>
      </w:r>
      <w:r>
        <w:t xml:space="preserve">tiếp </w:t>
      </w:r>
      <w:r>
        <w:t xml:space="preserve">trên </w:t>
      </w:r>
      <w:r>
        <w:t xml:space="preserve">mặt </w:t>
      </w:r>
      <w:r>
        <w:t xml:space="preserve">nền </w:t>
      </w:r>
      <w:r>
        <w:t xml:space="preserve">cứng. </w:t>
      </w:r>
      <w:r>
        <w:rPr>
          <w:i/>
        </w:rPr>
        <w:t xml:space="preserve">Tiếng </w:t>
      </w:r>
      <w:r>
        <w:t xml:space="preserve">uó </w:t>
      </w:r>
      <w:r>
        <w:rPr>
          <w:i/>
        </w:rPr>
        <w:t xml:space="preserve">ngựa </w:t>
      </w:r>
      <w:r>
        <w:rPr>
          <w:i/>
        </w:rPr>
        <w:t xml:space="preserve">lộp </w:t>
      </w:r>
      <w:r>
        <w:rPr>
          <w:i/>
        </w:rPr>
        <w:t xml:space="preserve">cộp </w:t>
      </w:r>
      <w:r>
        <w:rPr>
          <w:i/>
        </w:rPr>
        <w:t xml:space="preserve">trên </w:t>
      </w:r>
      <w:r>
        <w:rPr>
          <w:i/>
        </w:rPr>
        <w:t xml:space="preserve">đường. </w:t>
      </w:r>
      <w:r>
        <w:rPr>
          <w:i/>
        </w:rPr>
        <w:t xml:space="preserve">Lộp </w:t>
      </w:r>
      <w:r>
        <w:rPr>
          <w:i/>
        </w:rPr>
        <w:t xml:space="preserve">cộp </w:t>
      </w:r>
      <w:r>
        <w:t xml:space="preserve">đôi </w:t>
      </w:r>
      <w:r>
        <w:rPr>
          <w:i/>
        </w:rPr>
        <w:t xml:space="preserve">giày </w:t>
      </w:r>
      <w:r>
        <w:rPr>
          <w:i/>
        </w:rPr>
        <w:t xml:space="preserve">đỉnh. </w:t>
      </w:r>
      <w:r>
        <w:br/>
      </w:r>
      <w:r>
        <w:rPr>
          <w:b/>
        </w:rPr>
        <w:t xml:space="preserve">lộp </w:t>
      </w:r>
      <w:r>
        <w:rPr>
          <w:b/>
        </w:rPr>
        <w:t xml:space="preserve">độp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trầm </w:t>
      </w:r>
      <w:r>
        <w:t xml:space="preserve">và </w:t>
      </w:r>
      <w:r>
        <w:t xml:space="preserve">gọn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nặng, </w:t>
      </w:r>
      <w:r>
        <w:t xml:space="preserve">nhỏ </w:t>
      </w:r>
      <w:r>
        <w:t xml:space="preserve">và </w:t>
      </w:r>
      <w:r>
        <w:t xml:space="preserve">hơi </w:t>
      </w:r>
      <w:r>
        <w:t xml:space="preserve">mềm </w:t>
      </w:r>
      <w:r>
        <w:t xml:space="preserve">rơi </w:t>
      </w:r>
      <w:r>
        <w:t xml:space="preserve">xuống </w:t>
      </w:r>
      <w:r>
        <w:t xml:space="preserve">đất, </w:t>
      </w:r>
      <w:r>
        <w:t xml:space="preserve">nghe </w:t>
      </w:r>
      <w:r>
        <w:t xml:space="preserve">thưa, </w:t>
      </w:r>
      <w:r>
        <w:t xml:space="preserve">không </w:t>
      </w:r>
      <w:r>
        <w:t xml:space="preserve">đều. </w:t>
      </w:r>
      <w:r>
        <w:t xml:space="preserve">Mưa </w:t>
      </w:r>
      <w:r>
        <w:rPr>
          <w:i/>
        </w:rPr>
        <w:t xml:space="preserve">rơi </w:t>
      </w:r>
      <w:r>
        <w:rPr>
          <w:i/>
        </w:rPr>
        <w:t xml:space="preserve">lộp </w:t>
      </w:r>
      <w:r>
        <w:rPr>
          <w:i/>
        </w:rPr>
        <w:t xml:space="preserve">độp </w:t>
      </w:r>
      <w:r>
        <w:rPr>
          <w:i/>
        </w:rPr>
        <w:t xml:space="preserve">trên </w:t>
      </w:r>
      <w:r>
        <w:rPr>
          <w:i/>
        </w:rPr>
        <w:t xml:space="preserve">mái </w:t>
      </w:r>
      <w:r>
        <w:rPr>
          <w:i/>
        </w:rPr>
        <w:t xml:space="preserve">ngói. </w:t>
      </w:r>
      <w:r>
        <w:br/>
      </w:r>
      <w:r>
        <w:rPr>
          <w:b/>
        </w:rPr>
        <w:t xml:space="preserve">lết,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Xác </w:t>
      </w:r>
      <w:r>
        <w:t xml:space="preserve">bọc </w:t>
      </w:r>
      <w:r>
        <w:t xml:space="preserve">ngoài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vật. </w:t>
      </w:r>
      <w:r>
        <w:t xml:space="preserve">Rắn </w:t>
      </w:r>
      <w:r>
        <w:rPr>
          <w:i/>
        </w:rPr>
        <w:t xml:space="preserve">thay </w:t>
      </w:r>
      <w:r>
        <w:t xml:space="preserve">lối. </w:t>
      </w:r>
      <w:r>
        <w:rPr>
          <w:b/>
        </w:rPr>
        <w:t xml:space="preserve">2 </w:t>
      </w:r>
      <w:r>
        <w:t xml:space="preserve">Võ </w:t>
      </w:r>
      <w:r>
        <w:t xml:space="preserve">ngoài,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 </w:t>
      </w:r>
      <w:r>
        <w:t xml:space="preserve">để </w:t>
      </w:r>
      <w:r>
        <w:t xml:space="preserve">che </w:t>
      </w:r>
      <w:r>
        <w:t xml:space="preserve">giấu </w:t>
      </w:r>
      <w:r>
        <w:t xml:space="preserve">con </w:t>
      </w:r>
      <w:r>
        <w:t xml:space="preserve">người </w:t>
      </w:r>
      <w:r>
        <w:t xml:space="preserve">thật, </w:t>
      </w:r>
      <w:r>
        <w:t xml:space="preserve">nhằm </w:t>
      </w:r>
      <w:r>
        <w:t xml:space="preserve">đánh </w:t>
      </w:r>
      <w:r>
        <w:t xml:space="preserve">lừa. </w:t>
      </w:r>
      <w:r>
        <w:rPr>
          <w:i/>
        </w:rPr>
        <w:t xml:space="preserve">Phần </w:t>
      </w:r>
      <w:r>
        <w:rPr>
          <w:i/>
        </w:rPr>
        <w:t xml:space="preserve">tử </w:t>
      </w:r>
      <w:r>
        <w:rPr>
          <w:i/>
        </w:rPr>
        <w:t xml:space="preserve">phản </w:t>
      </w:r>
      <w:r>
        <w:rPr>
          <w:i/>
        </w:rPr>
        <w:t xml:space="preserve">động </w:t>
      </w:r>
      <w:r>
        <w:rPr>
          <w:i/>
        </w:rPr>
        <w:t xml:space="preserve">đội </w:t>
      </w:r>
      <w:r>
        <w:rPr>
          <w:i/>
        </w:rPr>
        <w:t xml:space="preserve">lốt </w:t>
      </w:r>
      <w:r>
        <w:t xml:space="preserve">cách </w:t>
      </w:r>
      <w:r>
        <w:t xml:space="preserve">mạng. </w:t>
      </w:r>
      <w:r>
        <w:rPr>
          <w:i/>
        </w:rPr>
        <w:t xml:space="preserve">Thay </w:t>
      </w:r>
      <w:r>
        <w:rPr>
          <w:i/>
        </w:rPr>
        <w:t xml:space="preserve">hình </w:t>
      </w:r>
      <w:r>
        <w:rPr>
          <w:i/>
        </w:rPr>
        <w:t xml:space="preserve">đối </w:t>
      </w:r>
      <w:r>
        <w:rPr>
          <w:i/>
        </w:rPr>
        <w:t xml:space="preserve">lốt. </w:t>
      </w:r>
      <w:r>
        <w:br/>
      </w:r>
      <w:r>
        <w:rPr>
          <w:b/>
        </w:rPr>
        <w:t xml:space="preserve">lốt, </w:t>
      </w:r>
      <w:r>
        <w:rPr>
          <w:b/>
        </w:rPr>
        <w:t xml:space="preserve">dị </w:t>
      </w:r>
      <w:r>
        <w:t xml:space="preserve">Dấu </w:t>
      </w:r>
      <w:r>
        <w:t xml:space="preserve">hằn </w:t>
      </w:r>
      <w:r>
        <w:t xml:space="preserve">còn </w:t>
      </w:r>
      <w:r>
        <w:t xml:space="preserve">để </w:t>
      </w:r>
      <w:r>
        <w:t xml:space="preserve">lại. </w:t>
      </w:r>
      <w:r>
        <w:rPr>
          <w:i/>
        </w:rPr>
        <w:t xml:space="preserve">Lần </w:t>
      </w:r>
      <w:r>
        <w:rPr>
          <w:i/>
        </w:rPr>
        <w:t xml:space="preserve">theo </w:t>
      </w:r>
      <w:r>
        <w:t xml:space="preserve">lốt </w:t>
      </w:r>
      <w:r>
        <w:rPr>
          <w:i/>
        </w:rPr>
        <w:t xml:space="preserve">phân. </w:t>
      </w:r>
      <w:r>
        <w:rPr>
          <w:i/>
        </w:rPr>
        <w:t xml:space="preserve">Lốt </w:t>
      </w:r>
      <w:r>
        <w:rPr>
          <w:i/>
        </w:rPr>
        <w:t xml:space="preserve">dao </w:t>
      </w:r>
      <w:r>
        <w:t xml:space="preserve">chém. </w:t>
      </w:r>
      <w:r>
        <w:br/>
      </w:r>
      <w:r>
        <w:rPr>
          <w:b/>
        </w:rPr>
        <w:t xml:space="preserve">lột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đi </w:t>
      </w:r>
      <w:r>
        <w:t xml:space="preserve">toàn </w:t>
      </w:r>
      <w:r>
        <w:t xml:space="preserve">bộ </w:t>
      </w:r>
      <w:r>
        <w:t xml:space="preserve">phần </w:t>
      </w:r>
      <w:r>
        <w:t xml:space="preserve">vỏ, </w:t>
      </w:r>
      <w:r>
        <w:t xml:space="preserve">lớp </w:t>
      </w:r>
      <w:r>
        <w:t xml:space="preserve">mỏng </w:t>
      </w:r>
      <w:r>
        <w:t xml:space="preserve">bọc </w:t>
      </w:r>
      <w:r>
        <w:t xml:space="preserve">ngoài. </w:t>
      </w:r>
      <w:r>
        <w:rPr>
          <w:i/>
        </w:rPr>
        <w:t xml:space="preserve">Lột </w:t>
      </w:r>
      <w:r>
        <w:rPr>
          <w:i/>
        </w:rPr>
        <w:t xml:space="preserve">uỏ </w:t>
      </w:r>
      <w:r>
        <w:rPr>
          <w:i/>
        </w:rPr>
        <w:t xml:space="preserve">sắn. </w:t>
      </w:r>
      <w:r>
        <w:rPr>
          <w:i/>
        </w:rPr>
        <w:t xml:space="preserve">Lột </w:t>
      </w:r>
      <w:r>
        <w:rPr>
          <w:i/>
        </w:rPr>
        <w:t xml:space="preserve">da </w:t>
      </w:r>
      <w:r>
        <w:rPr>
          <w:i/>
        </w:rPr>
        <w:t xml:space="preserve">ếch. </w:t>
      </w:r>
      <w:r>
        <w:rPr>
          <w:b/>
        </w:rPr>
        <w:t xml:space="preserve">2 </w:t>
      </w:r>
      <w:r>
        <w:t xml:space="preserve">Lấy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thô </w:t>
      </w:r>
      <w:r>
        <w:t xml:space="preserve">bạo </w:t>
      </w:r>
      <w:r>
        <w:t xml:space="preserve">cái </w:t>
      </w:r>
      <w:r>
        <w:t xml:space="preserve">kẻ </w:t>
      </w:r>
      <w:r>
        <w:t xml:space="preserve">khác </w:t>
      </w:r>
      <w:r>
        <w:t xml:space="preserve">1ang </w:t>
      </w:r>
      <w:r>
        <w:t xml:space="preserve">mặc, </w:t>
      </w:r>
      <w:r>
        <w:t xml:space="preserve">đang </w:t>
      </w:r>
      <w:r>
        <w:t xml:space="preserve">mang </w:t>
      </w:r>
      <w:r>
        <w:t xml:space="preserve">trên </w:t>
      </w:r>
      <w:r>
        <w:t xml:space="preserve">người. </w:t>
      </w:r>
      <w:r>
        <w:rPr>
          <w:i/>
        </w:rPr>
        <w:t xml:space="preserve">Lột </w:t>
      </w:r>
      <w:r>
        <w:rPr>
          <w:i/>
        </w:rPr>
        <w:t xml:space="preserve">áo. </w:t>
      </w:r>
      <w:r>
        <w:rPr>
          <w:b/>
        </w:rPr>
        <w:t xml:space="preserve">3 </w:t>
      </w:r>
      <w:r>
        <w:rPr>
          <w:i/>
        </w:rPr>
        <w:t xml:space="preserve">kẻ </w:t>
      </w:r>
      <w:r>
        <w:rPr>
          <w:i/>
        </w:rPr>
        <w:t xml:space="preserve">cướp </w:t>
      </w:r>
      <w:r>
        <w:rPr>
          <w:i/>
        </w:rPr>
        <w:t xml:space="preserve">lột </w:t>
      </w:r>
      <w:r>
        <w:t xml:space="preserve">hết </w:t>
      </w:r>
      <w:r>
        <w:rPr>
          <w:i/>
        </w:rPr>
        <w:t xml:space="preserve">tiền </w:t>
      </w:r>
      <w:r>
        <w:rPr>
          <w:i/>
        </w:rPr>
        <w:t xml:space="preserve">bạc. </w:t>
      </w:r>
      <w:r>
        <w:rPr>
          <w:i/>
        </w:rPr>
        <w:t xml:space="preserve">Lột </w:t>
      </w:r>
      <w:r>
        <w:rPr>
          <w:i/>
        </w:rPr>
        <w:t xml:space="preserve">mặt </w:t>
      </w:r>
      <w:r>
        <w:rPr>
          <w:i/>
        </w:rPr>
        <w:t xml:space="preserve">nạ </w:t>
      </w:r>
      <w:r>
        <w:t xml:space="preserve">vạch </w:t>
      </w:r>
      <w:r>
        <w:t xml:space="preserve">trần </w:t>
      </w:r>
      <w:r>
        <w:t xml:space="preserve">bộ </w:t>
      </w:r>
      <w:r>
        <w:t xml:space="preserve">mặt </w:t>
      </w:r>
      <w:r>
        <w:t xml:space="preserve">giả </w:t>
      </w:r>
      <w:r>
        <w:t xml:space="preserve">dối). </w:t>
      </w:r>
      <w:r>
        <w:rPr>
          <w:b/>
        </w:rPr>
        <w:t xml:space="preserve">3 </w:t>
      </w:r>
      <w:r>
        <w:t xml:space="preserve">Trút </w:t>
      </w:r>
      <w:r>
        <w:t xml:space="preserve">bỏ </w:t>
      </w:r>
      <w:r>
        <w:t xml:space="preserve">lớp </w:t>
      </w:r>
      <w:r>
        <w:t xml:space="preserve">r, </w:t>
      </w:r>
      <w:r>
        <w:t xml:space="preserve">lớp </w:t>
      </w:r>
      <w:r>
        <w:t xml:space="preserve">da </w:t>
      </w:r>
      <w:r>
        <w:t xml:space="preserve">bên </w:t>
      </w:r>
      <w:r>
        <w:t xml:space="preserve">ngoài </w:t>
      </w:r>
      <w:r>
        <w:t xml:space="preserve">để </w:t>
      </w:r>
      <w:r>
        <w:t xml:space="preserve">thay </w:t>
      </w:r>
      <w:r>
        <w:t xml:space="preserve">vỏ, </w:t>
      </w:r>
      <w:r>
        <w:t xml:space="preserve">thay </w:t>
      </w:r>
      <w:r>
        <w:t xml:space="preserve">da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vật, </w:t>
      </w:r>
      <w:r>
        <w:t xml:space="preserve">vào </w:t>
      </w:r>
      <w:r>
        <w:t xml:space="preserve">những </w:t>
      </w:r>
      <w:r>
        <w:t xml:space="preserve">mùa </w:t>
      </w:r>
      <w:r>
        <w:t xml:space="preserve">hhất </w:t>
      </w:r>
      <w:r>
        <w:t xml:space="preserve">định </w:t>
      </w:r>
      <w:r>
        <w:t xml:space="preserve">hay </w:t>
      </w:r>
      <w:r>
        <w:t xml:space="preserve">ở </w:t>
      </w:r>
      <w:r>
        <w:t xml:space="preserve">vào </w:t>
      </w:r>
      <w:r>
        <w:t xml:space="preserve">những </w:t>
      </w:r>
      <w:r>
        <w:t xml:space="preserve">giai </w:t>
      </w:r>
      <w:r>
        <w:t xml:space="preserve">đoạn </w:t>
      </w:r>
      <w:r>
        <w:t xml:space="preserve">nhất </w:t>
      </w:r>
      <w:r>
        <w:t xml:space="preserve">lịnh </w:t>
      </w:r>
      <w:r>
        <w:t xml:space="preserve">của </w:t>
      </w:r>
      <w:r>
        <w:t xml:space="preserve">đời </w:t>
      </w:r>
      <w:r>
        <w:t xml:space="preserve">sống). </w:t>
      </w:r>
      <w:r>
        <w:t xml:space="preserve">Cua </w:t>
      </w:r>
      <w:r>
        <w:rPr>
          <w:i/>
        </w:rPr>
        <w:t xml:space="preserve">lột </w:t>
      </w:r>
      <w:r>
        <w:rPr>
          <w:i/>
        </w:rPr>
        <w:t xml:space="preserve">uó. </w:t>
      </w:r>
      <w:r>
        <w:rPr>
          <w:i/>
        </w:rPr>
        <w:t xml:space="preserve">Rắn </w:t>
      </w:r>
      <w:r>
        <w:rPr>
          <w:i/>
        </w:rPr>
        <w:t xml:space="preserve">lột </w:t>
      </w:r>
      <w:r>
        <w:rPr>
          <w:i/>
        </w:rPr>
        <w:t xml:space="preserve">xác. </w:t>
      </w:r>
      <w:r>
        <w:t xml:space="preserve">xống </w:t>
      </w:r>
      <w:r>
        <w:rPr>
          <w:i/>
        </w:rPr>
        <w:t xml:space="preserve">nhau </w:t>
      </w:r>
      <w:r>
        <w:rPr>
          <w:i/>
        </w:rPr>
        <w:t xml:space="preserve">như </w:t>
      </w:r>
      <w:r>
        <w:rPr>
          <w:i/>
        </w:rPr>
        <w:t xml:space="preserve">lột </w:t>
      </w:r>
      <w:r>
        <w:t xml:space="preserve">(kng.; </w:t>
      </w:r>
      <w:r>
        <w:t xml:space="preserve">giống </w:t>
      </w:r>
      <w:r>
        <w:t xml:space="preserve">nhau </w:t>
      </w:r>
      <w:r>
        <w:t xml:space="preserve">như </w:t>
      </w:r>
      <w:r>
        <w:t xml:space="preserve">túc).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thấy </w:t>
      </w:r>
      <w:r>
        <w:t xml:space="preserve">rõ </w:t>
      </w:r>
      <w:r>
        <w:t xml:space="preserve">được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in </w:t>
      </w:r>
      <w:r>
        <w:t xml:space="preserve">chất, </w:t>
      </w:r>
      <w:r>
        <w:t xml:space="preserve">bản </w:t>
      </w:r>
      <w:r>
        <w:t xml:space="preserve">sắc, </w:t>
      </w:r>
      <w:r>
        <w:t xml:space="preserve">nhưng </w:t>
      </w:r>
      <w:r>
        <w:t xml:space="preserve">ẩn </w:t>
      </w:r>
      <w:r>
        <w:t xml:space="preserve">kín. </w:t>
      </w:r>
      <w:r>
        <w:rPr>
          <w:i/>
        </w:rPr>
        <w:t xml:space="preserve">Lời </w:t>
      </w:r>
      <w:r>
        <w:rPr>
          <w:i/>
        </w:rPr>
        <w:t xml:space="preserve">bình </w:t>
      </w:r>
      <w:r>
        <w:t xml:space="preserve">3t </w:t>
      </w:r>
      <w:r>
        <w:rPr>
          <w:i/>
        </w:rPr>
        <w:t xml:space="preserve">được </w:t>
      </w:r>
      <w:r>
        <w:rPr>
          <w:i/>
        </w:rPr>
        <w:t xml:space="preserve">ý </w:t>
      </w:r>
      <w:r>
        <w:rPr>
          <w:i/>
        </w:rPr>
        <w:t xml:space="preserve">tứ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t xml:space="preserve">thơ. </w:t>
      </w:r>
      <w:r>
        <w:rPr>
          <w:i/>
        </w:rPr>
        <w:t xml:space="preserve">Lột </w:t>
      </w:r>
      <w:r>
        <w:rPr>
          <w:i/>
        </w:rPr>
        <w:t xml:space="preserve">trần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1á </w:t>
      </w:r>
      <w:r>
        <w:rPr>
          <w:i/>
        </w:rPr>
        <w:t xml:space="preserve">nhân </w:t>
      </w:r>
      <w:r>
        <w:rPr>
          <w:i/>
        </w:rPr>
        <w:t xml:space="preserve">giá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lột </w:t>
      </w:r>
      <w:r>
        <w:rPr>
          <w:b/>
        </w:rPr>
        <w:t xml:space="preserve">tả </w:t>
      </w:r>
      <w:r>
        <w:rPr>
          <w:i/>
        </w:rPr>
        <w:t xml:space="preserve">động từ </w:t>
      </w:r>
      <w:r>
        <w:t xml:space="preserve">Thể </w:t>
      </w:r>
      <w:r>
        <w:t xml:space="preserve">hiện </w:t>
      </w:r>
      <w:r>
        <w:t xml:space="preserve">được </w:t>
      </w:r>
      <w:r>
        <w:t xml:space="preserve">hết, </w:t>
      </w:r>
      <w:r>
        <w:t xml:space="preserve">đầy </w:t>
      </w:r>
      <w:r>
        <w:t xml:space="preserve">đủ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nghệ </w:t>
      </w:r>
      <w:r>
        <w:t xml:space="preserve">thuật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bản </w:t>
      </w:r>
      <w:r>
        <w:t xml:space="preserve">chất </w:t>
      </w:r>
      <w:r>
        <w:t xml:space="preserve">trừu </w:t>
      </w:r>
      <w:r>
        <w:t xml:space="preserve">tượng, </w:t>
      </w:r>
      <w:r>
        <w:t xml:space="preserve">khó </w:t>
      </w:r>
      <w:r>
        <w:t xml:space="preserve">hình </w:t>
      </w:r>
      <w:r>
        <w:t xml:space="preserve">dung. </w:t>
      </w:r>
      <w:r>
        <w:t xml:space="preserve">Lột </w:t>
      </w:r>
      <w:r>
        <w:rPr>
          <w:i/>
        </w:rPr>
        <w:t xml:space="preserve">tỏ </w:t>
      </w:r>
      <w:r>
        <w:rPr>
          <w:i/>
        </w:rPr>
        <w:t xml:space="preserve">tính </w:t>
      </w:r>
      <w:r>
        <w:t xml:space="preserve">cách </w:t>
      </w:r>
      <w:r>
        <w:rPr>
          <w:i/>
        </w:rPr>
        <w:t xml:space="preserve">một </w:t>
      </w:r>
      <w:r>
        <w:rPr>
          <w:i/>
        </w:rPr>
        <w:t xml:space="preserve">nhân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lột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lộ: </w:t>
      </w:r>
      <w:r>
        <w:t xml:space="preserve">(ng.3). </w:t>
      </w:r>
      <w:r>
        <w:t xml:space="preserve">Rắn </w:t>
      </w:r>
      <w:r>
        <w:rPr>
          <w:i/>
        </w:rPr>
        <w:t xml:space="preserve">lột </w:t>
      </w:r>
      <w:r>
        <w:rPr>
          <w:i/>
        </w:rPr>
        <w:t xml:space="preserve">xác. </w:t>
      </w:r>
      <w:r>
        <w:rPr>
          <w:i/>
        </w:rPr>
        <w:t xml:space="preserve">Xã </w:t>
      </w:r>
      <w:r>
        <w:rPr>
          <w:i/>
        </w:rPr>
        <w:t xml:space="preserve">hội </w:t>
      </w:r>
      <w:r>
        <w:rPr>
          <w:i/>
        </w:rPr>
        <w:t xml:space="preserve">đang </w:t>
      </w:r>
      <w:r>
        <w:t xml:space="preserve">chuyển </w:t>
      </w:r>
      <w:r>
        <w:rPr>
          <w:i/>
        </w:rPr>
        <w:t xml:space="preserve">mình </w:t>
      </w:r>
      <w:r>
        <w:t xml:space="preserve">lột </w:t>
      </w:r>
      <w:r>
        <w:rPr>
          <w:i/>
        </w:rPr>
        <w:t xml:space="preserve">xác </w:t>
      </w:r>
      <w:r>
        <w:t xml:space="preserve">(bóng (nghĩa bóng)) </w:t>
      </w:r>
      <w:r>
        <w:br/>
      </w:r>
      <w:r>
        <w:rPr>
          <w:b/>
        </w:rPr>
        <w:t xml:space="preserve">lơ,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Hoá </w:t>
      </w:r>
      <w:r>
        <w:t xml:space="preserve">chất, </w:t>
      </w:r>
      <w:r>
        <w:t xml:space="preserve">thường </w:t>
      </w:r>
      <w:r>
        <w:t xml:space="preserve">tẩm </w:t>
      </w:r>
      <w:r>
        <w:t xml:space="preserve">vào </w:t>
      </w:r>
      <w:r>
        <w:t xml:space="preserve">giấy, </w:t>
      </w:r>
      <w:r>
        <w:t xml:space="preserve">hoà </w:t>
      </w:r>
      <w:r>
        <w:t xml:space="preserve">vào </w:t>
      </w:r>
      <w:r>
        <w:t xml:space="preserve">nước </w:t>
      </w:r>
      <w:r>
        <w:t xml:space="preserve">tạo </w:t>
      </w:r>
      <w:r>
        <w:t xml:space="preserve">thành </w:t>
      </w:r>
      <w:r>
        <w:t xml:space="preserve">màu </w:t>
      </w:r>
      <w:r>
        <w:t xml:space="preserve">xanh </w:t>
      </w:r>
      <w:r>
        <w:t xml:space="preserve">rất </w:t>
      </w:r>
      <w:r>
        <w:t xml:space="preserve">nhạt, </w:t>
      </w:r>
      <w:r>
        <w:t xml:space="preserve">dùng </w:t>
      </w:r>
      <w:r>
        <w:t xml:space="preserve">để </w:t>
      </w:r>
      <w:r>
        <w:t xml:space="preserve">nhúng </w:t>
      </w:r>
      <w:r>
        <w:t xml:space="preserve">quần </w:t>
      </w:r>
      <w:r>
        <w:t xml:space="preserve">áo </w:t>
      </w:r>
      <w:r>
        <w:t xml:space="preserve">trắng </w:t>
      </w:r>
      <w:r>
        <w:t xml:space="preserve">sau </w:t>
      </w:r>
      <w:r>
        <w:t xml:space="preserve">khi </w:t>
      </w:r>
      <w:r>
        <w:t xml:space="preserve">giặt </w:t>
      </w:r>
      <w:r>
        <w:t xml:space="preserve">cho </w:t>
      </w:r>
      <w:r>
        <w:t xml:space="preserve">màu </w:t>
      </w:r>
      <w:r>
        <w:t xml:space="preserve">trắng </w:t>
      </w:r>
      <w:r>
        <w:t xml:space="preserve">đẹp </w:t>
      </w:r>
      <w:r>
        <w:t xml:space="preserve">ra. </w:t>
      </w:r>
      <w:r>
        <w:rPr>
          <w:i/>
        </w:rPr>
        <w:t xml:space="preserve">Áo </w:t>
      </w:r>
      <w:r>
        <w:rPr>
          <w:i/>
        </w:rPr>
        <w:t xml:space="preserve">được </w:t>
      </w:r>
      <w:r>
        <w:rPr>
          <w:i/>
        </w:rPr>
        <w:t xml:space="preserve">hồ </w:t>
      </w:r>
      <w:r>
        <w:rPr>
          <w:i/>
        </w:rPr>
        <w:t xml:space="preserve">1ơ.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quân </w:t>
      </w:r>
      <w:r>
        <w:t xml:space="preserve">áo </w:t>
      </w:r>
      <w:r>
        <w:t xml:space="preserve">trắng </w:t>
      </w:r>
      <w:r>
        <w:t xml:space="preserve">có </w:t>
      </w:r>
      <w:r>
        <w:t xml:space="preserve">màu </w:t>
      </w:r>
      <w:r>
        <w:t xml:space="preserve">xanh </w:t>
      </w:r>
      <w:r>
        <w:t xml:space="preserve">nhạt </w:t>
      </w:r>
      <w:r>
        <w:t xml:space="preserve">bằng </w:t>
      </w:r>
      <w:r>
        <w:t xml:space="preserve">cách </w:t>
      </w:r>
      <w:r>
        <w:t xml:space="preserve">nhúng </w:t>
      </w:r>
      <w:r>
        <w:t xml:space="preserve">vào </w:t>
      </w:r>
      <w:r>
        <w:t xml:space="preserve">nước </w:t>
      </w:r>
      <w:r>
        <w:rPr>
          <w:i/>
        </w:rPr>
        <w:t xml:space="preserve">lơ. </w:t>
      </w:r>
      <w:r>
        <w:rPr>
          <w:i/>
        </w:rPr>
        <w:t xml:space="preserve">Lơ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t xml:space="preserve">lll </w:t>
      </w:r>
      <w:r>
        <w:t xml:space="preserve">tính từ </w:t>
      </w:r>
      <w:r>
        <w:t xml:space="preserve">Có </w:t>
      </w:r>
      <w:r>
        <w:t xml:space="preserve">màu </w:t>
      </w:r>
      <w:r>
        <w:t xml:space="preserve">xanh </w:t>
      </w:r>
      <w:r>
        <w:t xml:space="preserve">nhạt </w:t>
      </w:r>
      <w:r>
        <w:t xml:space="preserve">như </w:t>
      </w:r>
      <w:r>
        <w:t xml:space="preserve">màu </w:t>
      </w:r>
      <w:r>
        <w:t xml:space="preserve">nước </w:t>
      </w:r>
      <w:r>
        <w:rPr>
          <w:i/>
        </w:rPr>
        <w:t xml:space="preserve">lơ. </w:t>
      </w:r>
      <w:r>
        <w:t xml:space="preserve">Trời </w:t>
      </w:r>
      <w:r>
        <w:t xml:space="preserve">trong </w:t>
      </w:r>
      <w:r>
        <w:rPr>
          <w:i/>
        </w:rPr>
        <w:t xml:space="preserve">vắt </w:t>
      </w:r>
      <w:r>
        <w:rPr>
          <w:i/>
        </w:rPr>
        <w:t xml:space="preserve">một </w:t>
      </w:r>
      <w:r>
        <w:rPr>
          <w:i/>
        </w:rPr>
        <w:t xml:space="preserve">màu </w:t>
      </w:r>
      <w:r>
        <w:rPr>
          <w:i/>
        </w:rPr>
        <w:t xml:space="preserve">Ïơ. </w:t>
      </w:r>
      <w:r>
        <w:rPr>
          <w:i/>
        </w:rPr>
        <w:t xml:space="preserve">đáo </w:t>
      </w:r>
      <w:r>
        <w:rPr>
          <w:i/>
        </w:rPr>
        <w:t xml:space="preserve">màu </w:t>
      </w:r>
      <w:r>
        <w:rPr>
          <w:i/>
        </w:rPr>
        <w:t xml:space="preserve">xanh </w:t>
      </w:r>
      <w:r>
        <w:rPr>
          <w:i/>
        </w:rPr>
        <w:t xml:space="preserve">lơ. </w:t>
      </w:r>
      <w:r>
        <w:br/>
      </w:r>
      <w:r>
        <w:rPr>
          <w:b/>
        </w:rPr>
        <w:t xml:space="preserve">Iø,d. </w:t>
      </w:r>
      <w:r>
        <w:t xml:space="preserve">(khẩu ngữ). </w:t>
      </w:r>
      <w:r>
        <w:t xml:space="preserve">Lơxe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lơ,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không </w:t>
      </w:r>
      <w:r>
        <w:t xml:space="preserve">nhìn </w:t>
      </w:r>
      <w:r>
        <w:t xml:space="preserve">thấy, </w:t>
      </w:r>
      <w:r>
        <w:t xml:space="preserve">không </w:t>
      </w:r>
      <w:r>
        <w:t xml:space="preserve">nghe </w:t>
      </w:r>
      <w:r>
        <w:t xml:space="preserve">thấy, </w:t>
      </w:r>
      <w:r>
        <w:t xml:space="preserve">không </w:t>
      </w:r>
      <w:r>
        <w:t xml:space="preserve">hay </w:t>
      </w:r>
      <w:r>
        <w:t xml:space="preserve">biết </w:t>
      </w:r>
      <w:r>
        <w:t xml:space="preserve">gì. </w:t>
      </w:r>
      <w:r>
        <w:t xml:space="preserve">Nghe </w:t>
      </w:r>
      <w:r>
        <w:rPr>
          <w:i/>
        </w:rPr>
        <w:t xml:space="preserve">thấy, </w:t>
      </w:r>
      <w:r>
        <w:rPr>
          <w:i/>
        </w:rPr>
        <w:t xml:space="preserve">nhưng </w:t>
      </w:r>
      <w:r>
        <w:rPr>
          <w:i/>
        </w:rPr>
        <w:t xml:space="preserve">lơ </w:t>
      </w:r>
      <w:r>
        <w:rPr>
          <w:i/>
        </w:rPr>
        <w:t xml:space="preserve">đi. </w:t>
      </w:r>
      <w:r>
        <w:t xml:space="preserve">Ngó </w:t>
      </w:r>
      <w:r>
        <w:rPr>
          <w:i/>
        </w:rPr>
        <w:t xml:space="preserve">lơ </w:t>
      </w:r>
      <w:r>
        <w:t xml:space="preserve">chỗ </w:t>
      </w:r>
      <w:r>
        <w:rPr>
          <w:i/>
        </w:rPr>
        <w:t xml:space="preserve">khác. </w:t>
      </w:r>
      <w:r>
        <w:rPr>
          <w:i/>
        </w:rPr>
        <w:t xml:space="preserve">Làm </w:t>
      </w:r>
      <w:r>
        <w:rPr>
          <w:i/>
        </w:rPr>
        <w:t xml:space="preserve">lơ*. </w:t>
      </w:r>
      <w:r>
        <w:br/>
      </w:r>
      <w:r>
        <w:rPr>
          <w:b/>
        </w:rPr>
        <w:t xml:space="preserve">lơ </w:t>
      </w:r>
      <w:r>
        <w:rPr>
          <w:b/>
        </w:rPr>
        <w:t xml:space="preserve">chơ </w:t>
      </w:r>
      <w:r>
        <w:rPr>
          <w:i/>
        </w:rPr>
        <w:t xml:space="preserve">tính từ </w:t>
      </w:r>
      <w:r>
        <w:t xml:space="preserve">(ít dùng). </w:t>
      </w:r>
      <w:r>
        <w:t xml:space="preserve">Lẻ </w:t>
      </w:r>
      <w:r>
        <w:t xml:space="preserve">loi, </w:t>
      </w:r>
      <w:r>
        <w:t xml:space="preserve">trơ </w:t>
      </w:r>
      <w:r>
        <w:t xml:space="preserve">trọi </w:t>
      </w:r>
      <w:r>
        <w:t xml:space="preserve">giữa </w:t>
      </w:r>
      <w:r>
        <w:t xml:space="preserve">khoảng </w:t>
      </w:r>
      <w:r>
        <w:t xml:space="preserve">trống. </w:t>
      </w:r>
      <w:r>
        <w:t xml:space="preserve">Mấy </w:t>
      </w:r>
      <w:r>
        <w:rPr>
          <w:i/>
        </w:rPr>
        <w:t xml:space="preserve">chiếc </w:t>
      </w:r>
      <w:r>
        <w:t xml:space="preserve">quán </w:t>
      </w:r>
      <w:r>
        <w:t xml:space="preserve">mọc </w:t>
      </w:r>
      <w:r>
        <w:rPr>
          <w:i/>
        </w:rPr>
        <w:t xml:space="preserve">lơ </w:t>
      </w:r>
      <w:r>
        <w:rPr>
          <w:i/>
        </w:rPr>
        <w:t xml:space="preserve">chơ </w:t>
      </w:r>
      <w:r>
        <w:rPr>
          <w:i/>
        </w:rPr>
        <w:t xml:space="preserve">bên </w:t>
      </w:r>
      <w:r>
        <w:t xml:space="preserve">đường. </w:t>
      </w:r>
      <w:r>
        <w:br/>
      </w:r>
      <w:r>
        <w:rPr>
          <w:b/>
        </w:rPr>
        <w:t xml:space="preserve">lơ </w:t>
      </w:r>
      <w:r>
        <w:rPr>
          <w:b/>
        </w:rPr>
        <w:t xml:space="preserve">chơ </w:t>
      </w:r>
      <w:r>
        <w:rPr>
          <w:b/>
        </w:rPr>
        <w:t xml:space="preserve">lỏng </w:t>
      </w:r>
      <w:r>
        <w:rPr>
          <w:b/>
        </w:rPr>
        <w:t xml:space="preserve">chóng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lỏng </w:t>
      </w:r>
      <w:r>
        <w:rPr>
          <w:i/>
        </w:rPr>
        <w:t xml:space="preserve">chóng, </w:t>
      </w:r>
      <w:r>
        <w:t xml:space="preserve">(láy). </w:t>
      </w:r>
      <w:r>
        <w:br/>
      </w:r>
      <w:r>
        <w:rPr>
          <w:b/>
        </w:rPr>
        <w:t xml:space="preserve">lơ </w:t>
      </w:r>
      <w:r>
        <w:rPr>
          <w:b/>
        </w:rPr>
        <w:t xml:space="preserve">đãng </w:t>
      </w:r>
      <w:r>
        <w:rPr>
          <w:i/>
        </w:rPr>
        <w:t xml:space="preserve">cũng nói </w:t>
      </w:r>
      <w:r>
        <w:rPr>
          <w:i/>
        </w:rPr>
        <w:t xml:space="preserve">lơ </w:t>
      </w:r>
      <w:r>
        <w:rPr>
          <w:i/>
        </w:rPr>
        <w:t xml:space="preserve">đỗnh </w:t>
      </w:r>
      <w:r>
        <w:t xml:space="preserve">động từ </w:t>
      </w:r>
      <w:r>
        <w:t xml:space="preserve">(hoặc </w:t>
      </w:r>
      <w:r>
        <w:t xml:space="preserve">t).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chú </w:t>
      </w:r>
      <w:r>
        <w:t xml:space="preserve">ý, </w:t>
      </w:r>
      <w:r>
        <w:t xml:space="preserve">không </w:t>
      </w:r>
      <w:r>
        <w:t xml:space="preserve">tập </w:t>
      </w:r>
      <w:r>
        <w:t xml:space="preserve">trung </w:t>
      </w:r>
      <w:r>
        <w:t xml:space="preserve">tư </w:t>
      </w:r>
      <w:r>
        <w:t xml:space="preserve">tưởng </w:t>
      </w:r>
      <w:r>
        <w:t xml:space="preserve">vào </w:t>
      </w:r>
      <w:r>
        <w:t xml:space="preserve">việc </w:t>
      </w:r>
      <w:r>
        <w:t xml:space="preserve">đang </w:t>
      </w:r>
      <w:r>
        <w:t xml:space="preserve">làm, </w:t>
      </w:r>
      <w:r>
        <w:t xml:space="preserve">mà </w:t>
      </w:r>
      <w:r>
        <w:t xml:space="preserve">đang </w:t>
      </w:r>
      <w:r>
        <w:t xml:space="preserve">mái </w:t>
      </w:r>
      <w:r>
        <w:t xml:space="preserve">nghĩ </w:t>
      </w:r>
      <w:r>
        <w:t xml:space="preserve">về </w:t>
      </w:r>
      <w:r>
        <w:t xml:space="preserve">những </w:t>
      </w:r>
      <w:r>
        <w:t xml:space="preserve">việc </w:t>
      </w:r>
      <w:r>
        <w:t xml:space="preserve">nào </w:t>
      </w:r>
      <w:r>
        <w:t xml:space="preserve">khác. </w:t>
      </w:r>
      <w:r>
        <w:rPr>
          <w:i/>
        </w:rPr>
        <w:t xml:space="preserve">Lơ </w:t>
      </w:r>
      <w:r>
        <w:rPr>
          <w:i/>
        </w:rPr>
        <w:t xml:space="preserve">đãng </w:t>
      </w:r>
      <w:r>
        <w:t xml:space="preserve">trả </w:t>
      </w:r>
      <w:r>
        <w:rPr>
          <w:i/>
        </w:rPr>
        <w:t xml:space="preserve">lời. </w:t>
      </w:r>
      <w:r>
        <w:rPr>
          <w:i/>
        </w:rPr>
        <w:t xml:space="preserve">Mắt </w:t>
      </w:r>
      <w:r>
        <w:rPr>
          <w:i/>
        </w:rPr>
        <w:t xml:space="preserve">lơ </w:t>
      </w:r>
      <w:r>
        <w:rPr>
          <w:i/>
        </w:rPr>
        <w:t xml:space="preserve">đãng </w:t>
      </w:r>
      <w:r>
        <w:rPr>
          <w:i/>
        </w:rPr>
        <w:t xml:space="preserve">nhìn </w:t>
      </w:r>
      <w:r>
        <w:rPr>
          <w:i/>
        </w:rPr>
        <w:t xml:space="preserve">xa </w:t>
      </w:r>
      <w:r>
        <w:rPr>
          <w:i/>
        </w:rPr>
        <w:t xml:space="preserve">xăm. </w:t>
      </w:r>
      <w:r>
        <w:br/>
      </w:r>
      <w:r>
        <w:rPr>
          <w:b/>
        </w:rPr>
        <w:t xml:space="preserve">lơ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Hoá </w:t>
      </w:r>
      <w:r>
        <w:t xml:space="preserve">chất </w:t>
      </w:r>
      <w:r>
        <w:rPr>
          <w:i/>
        </w:rPr>
        <w:t xml:space="preserve">ở </w:t>
      </w:r>
      <w:r>
        <w:t xml:space="preserve">dạng </w:t>
      </w:r>
      <w:r>
        <w:t xml:space="preserve">bột, </w:t>
      </w:r>
      <w:r>
        <w:t xml:space="preserve">dùng </w:t>
      </w:r>
      <w:r>
        <w:t xml:space="preserve">để </w:t>
      </w:r>
      <w:r>
        <w:t xml:space="preserve">hoà </w:t>
      </w:r>
      <w:r>
        <w:t xml:space="preserve">nước </w:t>
      </w:r>
      <w:r>
        <w:t xml:space="preserve">nhúng </w:t>
      </w:r>
      <w:r>
        <w:t xml:space="preserve">quần </w:t>
      </w:r>
      <w:r>
        <w:t xml:space="preserve">áo </w:t>
      </w:r>
      <w:r>
        <w:t xml:space="preserve">trắng </w:t>
      </w:r>
      <w:r>
        <w:t xml:space="preserve">sau </w:t>
      </w:r>
      <w:r>
        <w:t xml:space="preserve">khi </w:t>
      </w:r>
      <w:r>
        <w:t xml:space="preserve">giặt, </w:t>
      </w:r>
      <w:r>
        <w:t xml:space="preserve">cho </w:t>
      </w:r>
      <w:r>
        <w:t xml:space="preserve">màu </w:t>
      </w:r>
      <w:r>
        <w:t xml:space="preserve">trắng </w:t>
      </w:r>
      <w:r>
        <w:t xml:space="preserve">đẹp </w:t>
      </w:r>
      <w:r>
        <w:t xml:space="preserve">ra. </w:t>
      </w:r>
      <w:r>
        <w:br/>
      </w:r>
      <w:r>
        <w:rPr>
          <w:b/>
        </w:rPr>
        <w:t xml:space="preserve">lơ </w:t>
      </w:r>
      <w:r>
        <w:rPr>
          <w:b/>
        </w:rPr>
        <w:t xml:space="preserve">là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chú </w:t>
      </w:r>
      <w:r>
        <w:t xml:space="preserve">ý, </w:t>
      </w:r>
      <w:r>
        <w:t xml:space="preserve">vì </w:t>
      </w:r>
      <w:r>
        <w:t xml:space="preserve">coi </w:t>
      </w:r>
      <w:r>
        <w:t xml:space="preserve">thường </w:t>
      </w:r>
      <w:r>
        <w:t xml:space="preserve">mà </w:t>
      </w:r>
      <w:r>
        <w:t xml:space="preserve">không </w:t>
      </w:r>
      <w:r>
        <w:t xml:space="preserve">để </w:t>
      </w:r>
      <w:r>
        <w:t xml:space="preserve">tâm </w:t>
      </w:r>
      <w:r>
        <w:t xml:space="preserve">đến </w:t>
      </w:r>
      <w:r>
        <w:t xml:space="preserve">công </w:t>
      </w:r>
      <w:r>
        <w:t xml:space="preserve">việc </w:t>
      </w:r>
      <w:r>
        <w:t xml:space="preserve">thuộc </w:t>
      </w:r>
      <w:r>
        <w:t xml:space="preserve">phận </w:t>
      </w:r>
      <w:r>
        <w:t xml:space="preserve">sự </w:t>
      </w:r>
      <w:r>
        <w:t xml:space="preserve">của </w:t>
      </w:r>
      <w:r>
        <w:t xml:space="preserve">mình. </w:t>
      </w:r>
      <w:r>
        <w:rPr>
          <w:i/>
        </w:rPr>
        <w:t xml:space="preserve">Lơ </w:t>
      </w:r>
      <w:r>
        <w:rPr>
          <w:i/>
        </w:rPr>
        <w:t xml:space="preserve">là </w:t>
      </w:r>
      <w:r>
        <w:rPr>
          <w:i/>
        </w:rPr>
        <w:t xml:space="preserve">uiệc </w:t>
      </w:r>
      <w: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Lơ </w:t>
      </w:r>
      <w:r>
        <w:rPr>
          <w:i/>
        </w:rPr>
        <w:t xml:space="preserve">là </w:t>
      </w:r>
      <w:r>
        <w:rPr>
          <w:i/>
        </w:rPr>
        <w:t xml:space="preserve">cảnh </w:t>
      </w:r>
      <w:r>
        <w:t xml:space="preserve">giác. </w:t>
      </w:r>
      <w:r>
        <w:br/>
      </w:r>
      <w:r>
        <w:rPr>
          <w:b/>
        </w:rPr>
        <w:t xml:space="preserve">1ø </w:t>
      </w:r>
      <w:r>
        <w:rPr>
          <w:b/>
        </w:rPr>
        <w:t xml:space="preserve">láo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ngỡ </w:t>
      </w:r>
      <w:r>
        <w:t xml:space="preserve">ngàng, </w:t>
      </w:r>
      <w:r>
        <w:t xml:space="preserve">cảm </w:t>
      </w:r>
      <w:r>
        <w:t xml:space="preserve">thấy </w:t>
      </w:r>
      <w:r>
        <w:t xml:space="preserve">xung </w:t>
      </w:r>
      <w:r>
        <w:t xml:space="preserve">quanh </w:t>
      </w:r>
      <w:r>
        <w:t xml:space="preserve">xa </w:t>
      </w:r>
      <w:r>
        <w:t xml:space="preserve">lạ </w:t>
      </w:r>
      <w:r>
        <w:t xml:space="preserve">với </w:t>
      </w:r>
      <w:r>
        <w:t xml:space="preserve">mình, </w:t>
      </w:r>
      <w:r>
        <w:rPr>
          <w:i/>
        </w:rPr>
        <w:t xml:space="preserve">gây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sự </w:t>
      </w:r>
      <w:r>
        <w:t xml:space="preserve">sợ </w:t>
      </w:r>
      <w:r>
        <w:t xml:space="preserve">hãi </w:t>
      </w:r>
      <w:r>
        <w:t xml:space="preserve">mơ </w:t>
      </w:r>
      <w:r>
        <w:t xml:space="preserve">hồ. </w:t>
      </w:r>
      <w:r>
        <w:rPr>
          <w:i/>
        </w:rPr>
        <w:t xml:space="preserve">Mắt </w:t>
      </w:r>
      <w:r>
        <w:rPr>
          <w:i/>
        </w:rPr>
        <w:t xml:space="preserve">lơ </w:t>
      </w:r>
      <w:r>
        <w:rPr>
          <w:i/>
        </w:rPr>
        <w:t xml:space="preserve">láo </w:t>
      </w:r>
      <w:r>
        <w:rPr>
          <w:i/>
        </w:rPr>
        <w:t xml:space="preserve">nhìn </w:t>
      </w:r>
      <w:r>
        <w:rPr>
          <w:i/>
        </w:rPr>
        <w:t xml:space="preserve">quanh. </w:t>
      </w:r>
      <w:r>
        <w:t xml:space="preserve">Về </w:t>
      </w:r>
      <w:r>
        <w:rPr>
          <w:i/>
        </w:rPr>
        <w:t xml:space="preserve">mặt </w:t>
      </w:r>
      <w:r>
        <w:rPr>
          <w:i/>
        </w:rPr>
        <w:t xml:space="preserve">lơ </w:t>
      </w:r>
      <w:r>
        <w:rPr>
          <w:i/>
        </w:rPr>
        <w:t xml:space="preserve">láo. </w:t>
      </w:r>
      <w:r>
        <w:br/>
      </w:r>
      <w:r>
        <w:rPr>
          <w:b/>
        </w:rPr>
        <w:t xml:space="preserve">lơlớt.x. </w:t>
      </w:r>
      <w:r>
        <w:rPr>
          <w:b/>
        </w:rPr>
        <w:t xml:space="preserve">lớ </w:t>
      </w:r>
      <w:r>
        <w:t xml:space="preserve">(láyv). </w:t>
      </w:r>
      <w:r>
        <w:br/>
      </w:r>
      <w:r>
        <w:rPr>
          <w:b/>
        </w:rPr>
        <w:t xml:space="preserve">lơ </w:t>
      </w:r>
      <w:r>
        <w:rPr>
          <w:b/>
        </w:rPr>
        <w:t xml:space="preserve">lửng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di </w:t>
      </w:r>
      <w:r>
        <w:t xml:space="preserve">động </w:t>
      </w:r>
      <w:r>
        <w:t xml:space="preserve">nhẹ </w:t>
      </w:r>
      <w:r>
        <w:t xml:space="preserve">ở </w:t>
      </w:r>
      <w:r>
        <w:t xml:space="preserve">khoảng </w:t>
      </w:r>
      <w:r>
        <w:t xml:space="preserve">giữa </w:t>
      </w:r>
      <w:r>
        <w:t xml:space="preserve">lưng </w:t>
      </w:r>
      <w:r>
        <w:t xml:space="preserve">chừng, </w:t>
      </w:r>
      <w:r>
        <w:t xml:space="preserve">không </w:t>
      </w:r>
      <w:r>
        <w:t xml:space="preserve">dính </w:t>
      </w:r>
      <w:r>
        <w:t xml:space="preserve">vào </w:t>
      </w:r>
      <w:r>
        <w:t xml:space="preserve">đâu, </w:t>
      </w:r>
      <w:r>
        <w:t xml:space="preserve">không </w:t>
      </w:r>
      <w:r>
        <w:t xml:space="preserve">bám </w:t>
      </w:r>
      <w:r>
        <w:t xml:space="preserve">vào </w:t>
      </w:r>
      <w:r>
        <w:t xml:space="preserve">đâu. </w:t>
      </w:r>
      <w:r>
        <w:rPr>
          <w:i/>
        </w:rPr>
        <w:t xml:space="preserve">Chiếc </w:t>
      </w:r>
      <w:r>
        <w:rPr>
          <w:i/>
        </w:rPr>
        <w:t xml:space="preserve">dù </w:t>
      </w:r>
      <w:r>
        <w:rPr>
          <w:i/>
        </w:rPr>
        <w:t xml:space="preserve">lơ </w:t>
      </w:r>
      <w:r>
        <w:rPr>
          <w:i/>
        </w:rPr>
        <w:t xml:space="preserve">lửng </w:t>
      </w:r>
      <w:r>
        <w:rPr>
          <w:i/>
        </w:rPr>
        <w:t xml:space="preserve">trên </w:t>
      </w:r>
      <w:r>
        <w:t xml:space="preserve">không. </w:t>
      </w:r>
      <w:r>
        <w:t xml:space="preserve">Không </w:t>
      </w:r>
      <w:r>
        <w:rPr>
          <w:i/>
        </w:rPr>
        <w:t xml:space="preserve">kết </w:t>
      </w:r>
      <w:r>
        <w:rPr>
          <w:i/>
        </w:rPr>
        <w:t xml:space="preserve">túa </w:t>
      </w:r>
      <w:r>
        <w:rPr>
          <w:i/>
        </w:rPr>
        <w:t xml:space="preserve">mà </w:t>
      </w:r>
      <w:r>
        <w:rPr>
          <w:i/>
        </w:rPr>
        <w:t xml:space="preserve">lơ </w:t>
      </w:r>
      <w:r>
        <w:rPr>
          <w:i/>
        </w:rPr>
        <w:t xml:space="preserve">lửng </w:t>
      </w:r>
      <w:r>
        <w:t xml:space="preserve">trong </w:t>
      </w:r>
      <w:r>
        <w:rPr>
          <w:i/>
        </w:rPr>
        <w:t xml:space="preserve">nước. </w:t>
      </w:r>
      <w:r>
        <w:t xml:space="preserve">Thuyền </w:t>
      </w:r>
      <w:r>
        <w:rPr>
          <w:i/>
        </w:rPr>
        <w:t xml:space="preserve">câu </w:t>
      </w:r>
      <w:r>
        <w:rPr>
          <w:i/>
        </w:rPr>
        <w:t xml:space="preserve">lơ </w:t>
      </w:r>
      <w:r>
        <w:t xml:space="preserve">lửng </w:t>
      </w:r>
      <w:r>
        <w:t xml:space="preserve">giữa </w:t>
      </w:r>
      <w:r>
        <w:rPr>
          <w:i/>
        </w:rPr>
        <w:t xml:space="preserve">hồ. </w:t>
      </w:r>
      <w:r>
        <w:t xml:space="preserve">Người </w:t>
      </w:r>
      <w:r>
        <w:rPr>
          <w:i/>
        </w:rPr>
        <w:t xml:space="preserve">lơ </w:t>
      </w:r>
      <w:r>
        <w:rPr>
          <w:i/>
        </w:rPr>
        <w:t xml:space="preserve">lửng </w:t>
      </w:r>
      <w:r>
        <w:rPr>
          <w:i/>
        </w:rPr>
        <w:t xml:space="preserve">như </w:t>
      </w:r>
      <w:r>
        <w:t xml:space="preserve">trong </w:t>
      </w:r>
      <w:r>
        <w:t xml:space="preserve">giấc </w:t>
      </w:r>
      <w:r>
        <w:rPr>
          <w:i/>
        </w:rPr>
        <w:t xml:space="preserve">mơ </w:t>
      </w:r>
      <w:r>
        <w:t xml:space="preserve">(bóng (nghĩa bóng)).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lửng </w:t>
      </w:r>
      <w:r>
        <w:rPr>
          <w:i/>
        </w:rPr>
        <w:t xml:space="preserve">lơ.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lơ </w:t>
      </w:r>
      <w:r>
        <w:t xml:space="preserve">lửng.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