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nên, </w:t>
      </w:r>
      <w:r>
        <w:rPr>
          <w:b/>
        </w:rPr>
        <w:t xml:space="preserve">sao </w:t>
      </w:r>
      <w:r>
        <w:rPr>
          <w:b/>
        </w:rPr>
        <w:t xml:space="preserve">để </w:t>
      </w:r>
      <w:r>
        <w:rPr>
          <w:b/>
        </w:rPr>
        <w:t xml:space="preserve">đấy </w:t>
      </w:r>
      <w:r>
        <w:rPr>
          <w:b/>
        </w:rPr>
        <w:t xml:space="preserve">quên </w:t>
      </w:r>
      <w:r>
        <w:rPr>
          <w:b/>
        </w:rPr>
        <w:t xml:space="preserve">đây </w:t>
      </w:r>
      <w:r>
        <w:rPr>
          <w:b/>
        </w:rPr>
        <w:t xml:space="preserve">đừng </w:t>
      </w:r>
      <w:r>
        <w:rPr>
          <w:b/>
        </w:rPr>
        <w:t xml:space="preserve">(ca dao). </w:t>
      </w:r>
      <w:r>
        <w:rPr>
          <w:b/>
        </w:rPr>
        <w:t xml:space="preserve">II </w:t>
      </w:r>
      <w:r>
        <w:rPr>
          <w:i/>
        </w:rPr>
        <w:t xml:space="preserve">trợ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xác </w:t>
      </w:r>
      <w:r>
        <w:t xml:space="preserve">định, </w:t>
      </w:r>
      <w:r>
        <w:t xml:space="preserve">đích </w:t>
      </w:r>
      <w:r>
        <w:t xml:space="preserve">xác </w:t>
      </w:r>
      <w:r>
        <w:t xml:space="preserve">của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Được </w:t>
      </w:r>
      <w:r>
        <w:t xml:space="preserve">rồi </w:t>
      </w:r>
      <w:r>
        <w:rPr>
          <w:i/>
        </w:rPr>
        <w:t xml:space="preserve">đấy. </w:t>
      </w:r>
      <w:r>
        <w:rPr>
          <w:i/>
        </w:rPr>
        <w:t xml:space="preserve">Đấy,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thế. </w:t>
      </w:r>
      <w:r>
        <w:t xml:space="preserve">Phải </w:t>
      </w:r>
      <w:r>
        <w:rPr>
          <w:i/>
        </w:rPr>
        <w:t xml:space="preserve">cẩn </w:t>
      </w:r>
      <w:r>
        <w:rPr>
          <w:i/>
        </w:rPr>
        <w:t xml:space="preserve">thận </w:t>
      </w:r>
      <w:r>
        <w:t xml:space="preserve">đấy </w:t>
      </w:r>
      <w:r>
        <w:t xml:space="preserve">nhé.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t xml:space="preserve">triển </w:t>
      </w:r>
      <w:r>
        <w:rPr>
          <w:i/>
        </w:rPr>
        <w:t xml:space="preserve">lãm </w:t>
      </w:r>
      <w:r>
        <w:rPr>
          <w:i/>
        </w:rPr>
        <w:t xml:space="preserve">khai </w:t>
      </w:r>
      <w:r>
        <w:rPr>
          <w:i/>
        </w:rPr>
        <w:t xml:space="preserve">mạc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đậy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kín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một </w:t>
      </w:r>
      <w:r>
        <w:t xml:space="preserve">vật </w:t>
      </w:r>
      <w:r>
        <w:t xml:space="preserve">gì </w:t>
      </w:r>
      <w:r>
        <w:t xml:space="preserve">úp, </w:t>
      </w:r>
      <w:r>
        <w:t xml:space="preserve">trùm, </w:t>
      </w:r>
      <w:r>
        <w:t xml:space="preserve">phủ </w:t>
      </w:r>
      <w:r>
        <w:t xml:space="preserve">lên </w:t>
      </w:r>
      <w:r>
        <w:t xml:space="preserve">trên, </w:t>
      </w:r>
      <w:r>
        <w:t xml:space="preserve">thường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Lấy </w:t>
      </w:r>
      <w:r>
        <w:rPr>
          <w:i/>
        </w:rPr>
        <w:t xml:space="preserve">uung </w:t>
      </w:r>
      <w:r>
        <w:rPr>
          <w:i/>
        </w:rPr>
        <w:t xml:space="preserve">đậy </w:t>
      </w:r>
      <w:r>
        <w:rPr>
          <w:i/>
        </w:rPr>
        <w:t xml:space="preserve">nỗi. </w:t>
      </w:r>
      <w:r>
        <w:t xml:space="preserve">Dùng </w:t>
      </w:r>
      <w:r>
        <w:rPr>
          <w:i/>
        </w:rPr>
        <w:t xml:space="preserve">vải </w:t>
      </w:r>
      <w:r>
        <w:rPr>
          <w:i/>
        </w:rPr>
        <w:t xml:space="preserve">bạt </w:t>
      </w:r>
      <w:r>
        <w:t xml:space="preserve">đậy </w:t>
      </w:r>
      <w:r>
        <w:rPr>
          <w:i/>
        </w:rPr>
        <w:t xml:space="preserve">lên. </w:t>
      </w:r>
      <w:r>
        <w:rPr>
          <w:i/>
        </w:rPr>
        <w:t xml:space="preserve">Tốt </w:t>
      </w:r>
      <w:r>
        <w:rPr>
          <w:i/>
        </w:rPr>
        <w:t xml:space="preserve">đẹp </w:t>
      </w:r>
      <w:r>
        <w:t xml:space="preserve">phô </w:t>
      </w:r>
      <w:r>
        <w:rPr>
          <w:i/>
        </w:rPr>
        <w:t xml:space="preserve">ra, </w:t>
      </w:r>
      <w:r>
        <w:rPr>
          <w:i/>
        </w:rPr>
        <w:t xml:space="preserve">xấu </w:t>
      </w:r>
      <w:r>
        <w:rPr>
          <w:i/>
        </w:rPr>
        <w:t xml:space="preserve">xa </w:t>
      </w:r>
      <w:r>
        <w:rPr>
          <w:i/>
        </w:rPr>
        <w:t xml:space="preserve">đậy </w:t>
      </w:r>
      <w:r>
        <w:t xml:space="preserve">lại </w:t>
      </w:r>
      <w:r>
        <w:t xml:space="preserve">(tg.).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đầy </w:t>
      </w:r>
      <w:r>
        <w:t xml:space="preserve">đủ </w:t>
      </w:r>
      <w:r>
        <w:t xml:space="preserve">khoản </w:t>
      </w:r>
      <w:r>
        <w:t xml:space="preserve">phải </w:t>
      </w:r>
      <w:r>
        <w:t xml:space="preserve">nộp, </w:t>
      </w:r>
      <w:r>
        <w:t xml:space="preserve">phải </w:t>
      </w:r>
      <w:r>
        <w:t xml:space="preserve">trả. </w:t>
      </w:r>
      <w:r>
        <w:t xml:space="preserve">Trả </w:t>
      </w:r>
      <w:r>
        <w:t xml:space="preserve">nợ </w:t>
      </w:r>
      <w:r>
        <w:rPr>
          <w:i/>
        </w:rPr>
        <w:t xml:space="preserve">đậy </w:t>
      </w:r>
      <w:r>
        <w:rPr>
          <w:i/>
        </w:rPr>
        <w:t xml:space="preserve">cho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đậy </w:t>
      </w:r>
      <w:r>
        <w:rPr>
          <w:b/>
        </w:rPr>
        <w:t xml:space="preserve">điệm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Đậy </w:t>
      </w:r>
      <w:r>
        <w:t xml:space="preserve">cho </w:t>
      </w:r>
      <w:r>
        <w:t xml:space="preserve">kín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phải </w:t>
      </w:r>
      <w:r>
        <w:rPr>
          <w:i/>
        </w:rPr>
        <w:t xml:space="preserve">đậy </w:t>
      </w:r>
      <w:r>
        <w:rPr>
          <w:i/>
        </w:rPr>
        <w:t xml:space="preserve">điệm </w:t>
      </w:r>
      <w:r>
        <w:rPr>
          <w:i/>
        </w:rPr>
        <w:t xml:space="preserve">cẩn </w:t>
      </w:r>
      <w:r>
        <w:rPr>
          <w:i/>
        </w:rPr>
        <w:t xml:space="preserve">thận. </w:t>
      </w:r>
      <w:r>
        <w:br/>
      </w:r>
      <w:r>
        <w:rPr>
          <w:b/>
        </w:rPr>
        <w:t xml:space="preserve">đc </w:t>
      </w:r>
      <w:r>
        <w:t xml:space="preserve">(dùng </w:t>
      </w:r>
      <w:r>
        <w:t xml:space="preserve">trước </w:t>
      </w:r>
      <w:r>
        <w:t xml:space="preserve">tên </w:t>
      </w:r>
      <w:r>
        <w:t xml:space="preserve">riêng). </w:t>
      </w:r>
      <w:r>
        <w:t xml:space="preserve">Đồng </w:t>
      </w:r>
      <w:r>
        <w:t xml:space="preserve">chí,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đe, </w:t>
      </w:r>
      <w:r>
        <w:rPr>
          <w:i/>
        </w:rPr>
        <w:t xml:space="preserve">danh từ </w:t>
      </w:r>
      <w:r>
        <w:t xml:space="preserve">Khối </w:t>
      </w:r>
      <w:r>
        <w:t xml:space="preserve">sắt </w:t>
      </w:r>
      <w:r>
        <w:t xml:space="preserve">hoặc </w:t>
      </w:r>
      <w:r>
        <w:t xml:space="preserve">thép </w:t>
      </w:r>
      <w:r>
        <w:t xml:space="preserve">dùng </w:t>
      </w:r>
      <w:r>
        <w:t xml:space="preserve">làm </w:t>
      </w:r>
      <w:r>
        <w:t xml:space="preserve">bệ </w:t>
      </w:r>
      <w:r>
        <w:t xml:space="preserve">rèn </w:t>
      </w:r>
      <w:r>
        <w:t xml:space="preserve">cố </w:t>
      </w:r>
      <w:r>
        <w:t xml:space="preserve">định </w:t>
      </w:r>
      <w:r>
        <w:t xml:space="preserve">để </w:t>
      </w:r>
      <w:r>
        <w:t xml:space="preserve">đặt </w:t>
      </w:r>
      <w:r>
        <w:t xml:space="preserve">kim </w:t>
      </w:r>
      <w:r>
        <w:t xml:space="preserve">loại </w:t>
      </w:r>
      <w:r>
        <w:t xml:space="preserve">lên </w:t>
      </w:r>
      <w:r>
        <w:t xml:space="preserve">trên </w:t>
      </w:r>
      <w:r>
        <w:t xml:space="preserve">mà </w:t>
      </w:r>
      <w:r>
        <w:t xml:space="preserve">đập </w:t>
      </w:r>
      <w:r>
        <w:t xml:space="preserve">bằng </w:t>
      </w:r>
      <w:r>
        <w:t xml:space="preserve">búa. </w:t>
      </w:r>
      <w:r>
        <w:t xml:space="preserve">Đe </w:t>
      </w:r>
      <w:r>
        <w:t xml:space="preserve">thợ </w:t>
      </w:r>
      <w:r>
        <w:rPr>
          <w:i/>
        </w:rPr>
        <w:t xml:space="preserve">rèn. </w:t>
      </w:r>
      <w:r>
        <w:t xml:space="preserve">Trên </w:t>
      </w:r>
      <w:r>
        <w:rPr>
          <w:i/>
        </w:rPr>
        <w:t xml:space="preserve">đe </w:t>
      </w:r>
      <w:r>
        <w:rPr>
          <w:i/>
        </w:rPr>
        <w:t xml:space="preserve">dưới </w:t>
      </w:r>
      <w:r>
        <w:t xml:space="preserve">búa*. </w:t>
      </w:r>
      <w:r>
        <w:br/>
      </w:r>
      <w:r>
        <w:rPr>
          <w:b/>
        </w:rPr>
        <w:t xml:space="preserve">đe, </w:t>
      </w:r>
      <w:r>
        <w:rPr>
          <w:i/>
        </w:rPr>
        <w:t xml:space="preserve">động từ </w:t>
      </w:r>
      <w:r>
        <w:t xml:space="preserve">Cho </w:t>
      </w:r>
      <w:r>
        <w:t xml:space="preserve">biết </w:t>
      </w:r>
      <w:r>
        <w:t xml:space="preserve">trước </w:t>
      </w:r>
      <w:r>
        <w:t xml:space="preserve">sẽ </w:t>
      </w:r>
      <w:r>
        <w:t xml:space="preserve">làm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nếu </w:t>
      </w:r>
      <w:r>
        <w:t xml:space="preserve">dám </w:t>
      </w:r>
      <w:r>
        <w:t xml:space="preserve">trái </w:t>
      </w:r>
      <w:r>
        <w:t xml:space="preserve">ý,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sợ. </w:t>
      </w:r>
      <w:r>
        <w:rPr>
          <w:i/>
        </w:rPr>
        <w:t xml:space="preserve">Ðe </w:t>
      </w:r>
      <w:r>
        <w:rPr>
          <w:i/>
        </w:rPr>
        <w:t xml:space="preserve">đánh. </w:t>
      </w:r>
      <w:r>
        <w:t xml:space="preserve">Chưa </w:t>
      </w:r>
      <w:r>
        <w:t xml:space="preserve">đỗ </w:t>
      </w:r>
      <w:r>
        <w:t xml:space="preserve">ông </w:t>
      </w:r>
      <w:r>
        <w:t xml:space="preserve">nghề </w:t>
      </w:r>
      <w:r>
        <w:rPr>
          <w:i/>
        </w:rPr>
        <w:t xml:space="preserve">đã </w:t>
      </w:r>
      <w:r>
        <w:rPr>
          <w:i/>
        </w:rPr>
        <w:t xml:space="preserve">đe </w:t>
      </w:r>
      <w:r>
        <w:rPr>
          <w:i/>
        </w:rPr>
        <w:t xml:space="preserve">hàng </w:t>
      </w:r>
      <w:r>
        <w:rPr>
          <w:i/>
        </w:rPr>
        <w:t xml:space="preserve">tổng </w:t>
      </w:r>
      <w:r>
        <w:rPr>
          <w:i/>
        </w:rPr>
        <w:t xml:space="preserve">(tng,). </w:t>
      </w:r>
      <w:r>
        <w:br/>
      </w:r>
      <w:r>
        <w:rPr>
          <w:b/>
        </w:rPr>
        <w:t xml:space="preserve">đe </w:t>
      </w:r>
      <w:r>
        <w:rPr>
          <w:b/>
        </w:rPr>
        <w:t xml:space="preserve">doa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Ðe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Lời </w:t>
      </w:r>
      <w:r>
        <w:rPr>
          <w:i/>
        </w:rPr>
        <w:t xml:space="preserve">đe </w:t>
      </w:r>
      <w:r>
        <w:rPr>
          <w:i/>
        </w:rPr>
        <w:t xml:space="preserve">doạ. </w:t>
      </w:r>
      <w:r>
        <w:rPr>
          <w:b/>
        </w:rPr>
        <w:t xml:space="preserve">2 </w:t>
      </w:r>
      <w:r>
        <w:t xml:space="preserve">Tạo </w:t>
      </w:r>
      <w:r>
        <w:t xml:space="preserve">ra </w:t>
      </w:r>
      <w:r>
        <w:t xml:space="preserve">nỗi </w:t>
      </w:r>
      <w:r>
        <w:t xml:space="preserve">lo </w:t>
      </w:r>
      <w:r>
        <w:t xml:space="preserve">sợ </w:t>
      </w:r>
      <w:r>
        <w:t xml:space="preserve">về </w:t>
      </w:r>
      <w:r>
        <w:t xml:space="preserve">một </w:t>
      </w:r>
      <w:r>
        <w:t xml:space="preserve">tai </w:t>
      </w:r>
      <w:r>
        <w:t xml:space="preserve">hoạ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Nước </w:t>
      </w:r>
      <w:r>
        <w:t xml:space="preserve">lũ </w:t>
      </w:r>
      <w:r>
        <w:rPr>
          <w:i/>
        </w:rPr>
        <w:t xml:space="preserve">đe </w:t>
      </w:r>
      <w:r>
        <w:rPr>
          <w:i/>
        </w:rPr>
        <w:t xml:space="preserve">doạ </w:t>
      </w:r>
      <w:r>
        <w:rPr>
          <w:i/>
        </w:rPr>
        <w:t xml:space="preserve">mùa </w:t>
      </w:r>
      <w:r>
        <w:rPr>
          <w:i/>
        </w:rPr>
        <w:t xml:space="preserve">màng. </w:t>
      </w:r>
      <w:r>
        <w:rPr>
          <w:i/>
        </w:rPr>
        <w:t xml:space="preserve">Bị </w:t>
      </w:r>
      <w:r>
        <w:t xml:space="preserve">nguy </w:t>
      </w:r>
      <w:r>
        <w:t xml:space="preserve">cơ </w:t>
      </w:r>
      <w:r>
        <w:rPr>
          <w:i/>
        </w:rPr>
        <w:t xml:space="preserve">chiến </w:t>
      </w:r>
      <w:r>
        <w:t xml:space="preserve">tranh </w:t>
      </w:r>
      <w:r>
        <w:rPr>
          <w:i/>
        </w:rPr>
        <w:t xml:space="preserve">đe </w:t>
      </w:r>
      <w:r>
        <w:rPr>
          <w:i/>
        </w:rPr>
        <w:t xml:space="preserve">doq. </w:t>
      </w:r>
      <w:r>
        <w:br/>
      </w:r>
      <w:r>
        <w:rPr>
          <w:b/>
        </w:rPr>
        <w:t xml:space="preserve">đe </w:t>
      </w:r>
      <w:r>
        <w:rPr>
          <w:b/>
        </w:rPr>
        <w:t xml:space="preserve">loi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đe </w:t>
      </w:r>
      <w:r>
        <w:rPr>
          <w:i/>
        </w:rPr>
        <w:t xml:space="preserve">doạ. </w:t>
      </w:r>
      <w:r>
        <w:br/>
      </w:r>
      <w:r>
        <w:rPr>
          <w:b/>
        </w:rPr>
        <w:t xml:space="preserve">đe </w:t>
      </w:r>
      <w:r>
        <w:rPr>
          <w:b/>
        </w:rPr>
        <w:t xml:space="preserve">nẹt </w:t>
      </w:r>
      <w:r>
        <w:rPr>
          <w:i/>
        </w:rPr>
        <w:t xml:space="preserve">động từ </w:t>
      </w:r>
      <w:r>
        <w:t xml:space="preserve">Doạ </w:t>
      </w:r>
      <w:r>
        <w:t xml:space="preserve">trừng </w:t>
      </w:r>
      <w:r>
        <w:t xml:space="preserve">phạt </w:t>
      </w:r>
      <w:r>
        <w:t xml:space="preserve">nếu </w:t>
      </w:r>
      <w:r>
        <w:t xml:space="preserve">dám </w:t>
      </w:r>
      <w:r>
        <w:t xml:space="preserve">làm </w:t>
      </w:r>
      <w:r>
        <w:t xml:space="preserve">trái </w:t>
      </w:r>
      <w:r>
        <w:t xml:space="preserve">ý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Ø2e </w:t>
      </w:r>
      <w:r>
        <w:t xml:space="preserve">nẹt </w:t>
      </w:r>
      <w:r>
        <w:t xml:space="preserve">trẻ </w:t>
      </w:r>
      <w:r>
        <w:rPr>
          <w:i/>
        </w:rPr>
        <w:t xml:space="preserve">con. </w:t>
      </w:r>
      <w:r>
        <w:br/>
      </w:r>
      <w:r>
        <w:rPr>
          <w:b/>
        </w:rPr>
        <w:t xml:space="preserve">đè,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sức </w:t>
      </w:r>
      <w:r>
        <w:t xml:space="preserve">nặng,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đặt </w:t>
      </w:r>
      <w:r>
        <w:t xml:space="preserve">lên </w:t>
      </w:r>
      <w:r>
        <w:t xml:space="preserve">bên </w:t>
      </w:r>
      <w:r>
        <w:t xml:space="preserve">trên. </w:t>
      </w:r>
      <w:r>
        <w:t xml:space="preserve">1y </w:t>
      </w:r>
      <w:r>
        <w:t xml:space="preserve">tay </w:t>
      </w:r>
      <w:r>
        <w:t xml:space="preserve">đề </w:t>
      </w:r>
      <w:r>
        <w:rPr>
          <w:i/>
        </w:rPr>
        <w:t xml:space="preserve">tờ </w:t>
      </w:r>
      <w:r>
        <w:rPr>
          <w:i/>
        </w:rPr>
        <w:t xml:space="preserve">giấy. </w:t>
      </w:r>
      <w:r>
        <w:t xml:space="preserve">Cây </w:t>
      </w:r>
      <w:r>
        <w:t xml:space="preserve">đố, </w:t>
      </w:r>
      <w:r>
        <w:rPr>
          <w:i/>
        </w:rPr>
        <w:t xml:space="preserve">đề </w:t>
      </w:r>
      <w:r>
        <w:t xml:space="preserve">chết </w:t>
      </w:r>
      <w:r>
        <w:t xml:space="preserve">người. </w:t>
      </w:r>
      <w:r>
        <w:t xml:space="preserve">Trách </w:t>
      </w:r>
      <w:r>
        <w:rPr>
          <w:i/>
        </w:rPr>
        <w:t xml:space="preserve">nhiệm </w:t>
      </w:r>
      <w:r>
        <w:rPr>
          <w:i/>
        </w:rPr>
        <w:t xml:space="preserve">đề </w:t>
      </w:r>
      <w:r>
        <w:rPr>
          <w:i/>
        </w:rPr>
        <w:t xml:space="preserve">nặng </w:t>
      </w:r>
      <w:r>
        <w:t xml:space="preserve">trên </w:t>
      </w:r>
      <w:r>
        <w:t xml:space="preserve">uai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sát </w:t>
      </w:r>
      <w:r>
        <w:t xml:space="preserve">liền </w:t>
      </w:r>
      <w:r>
        <w:t xml:space="preserve">bên </w:t>
      </w:r>
      <w:r>
        <w:t xml:space="preserve">trên </w:t>
      </w:r>
      <w:r>
        <w:t xml:space="preserve">và </w:t>
      </w:r>
      <w:r>
        <w:t xml:space="preserve">che </w:t>
      </w:r>
      <w:r>
        <w:t xml:space="preserve">lấp. </w:t>
      </w:r>
      <w:r>
        <w:t xml:space="preserve">Vết </w:t>
      </w:r>
      <w:r>
        <w:t xml:space="preserve">xe </w:t>
      </w:r>
      <w:r>
        <w:rPr>
          <w:i/>
        </w:rPr>
        <w:t xml:space="preserve">đề </w:t>
      </w:r>
      <w:r>
        <w:t xml:space="preserve">lên </w:t>
      </w:r>
      <w:r>
        <w:rPr>
          <w:i/>
        </w:rPr>
        <w:t xml:space="preserve">nhau. </w:t>
      </w:r>
      <w:r>
        <w:t xml:space="preserve">Tô </w:t>
      </w:r>
      <w:r>
        <w:rPr>
          <w:i/>
        </w:rPr>
        <w:t xml:space="preserve">đề </w:t>
      </w:r>
      <w:r>
        <w:t xml:space="preserve">lên </w:t>
      </w:r>
      <w:r>
        <w:rPr>
          <w:i/>
        </w:rPr>
        <w:t xml:space="preserve">các </w:t>
      </w:r>
      <w:r>
        <w:t xml:space="preserve">nét </w:t>
      </w:r>
      <w:r>
        <w:rPr>
          <w:i/>
        </w:rPr>
        <w:t xml:space="preserve">uẽ. </w:t>
      </w:r>
      <w:r>
        <w:br/>
      </w:r>
      <w:r>
        <w:rPr>
          <w:b/>
        </w:rPr>
        <w:t xml:space="preserve">đè, </w:t>
      </w:r>
      <w:r>
        <w:rPr>
          <w:i/>
        </w:rPr>
        <w:t xml:space="preserve">động từ </w:t>
      </w:r>
      <w:r>
        <w:t xml:space="preserve">(ít dùng). </w:t>
      </w:r>
      <w:r>
        <w:t xml:space="preserve">Nhằm </w:t>
      </w:r>
      <w:r>
        <w:t xml:space="preserve">vào, </w:t>
      </w:r>
      <w:r>
        <w:t xml:space="preserve">nhè </w:t>
      </w:r>
      <w:r>
        <w:t xml:space="preserve">vào. </w:t>
      </w:r>
      <w:r>
        <w:t xml:space="preserve">Cứ </w:t>
      </w:r>
      <w:r>
        <w:rPr>
          <w:i/>
        </w:rPr>
        <w:t xml:space="preserve">đò </w:t>
      </w:r>
      <w:r>
        <w:t xml:space="preserve">lúc </w:t>
      </w:r>
      <w:r>
        <w:t xml:space="preserve">uắng </w:t>
      </w:r>
      <w:r>
        <w:rPr>
          <w:i/>
        </w:rPr>
        <w:t xml:space="preserve">mặt </w:t>
      </w:r>
      <w:r>
        <w:rPr>
          <w:i/>
        </w:rPr>
        <w:t xml:space="preserve">mà </w:t>
      </w:r>
      <w:r>
        <w:t xml:space="preserve">nói. </w:t>
      </w:r>
      <w:r>
        <w:br/>
      </w:r>
      <w:r>
        <w:rPr>
          <w:b/>
        </w:rPr>
        <w:t xml:space="preserve">đè </w:t>
      </w:r>
      <w:r>
        <w:rPr>
          <w:b/>
        </w:rPr>
        <w:t xml:space="preserve">bẹp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trấn </w:t>
      </w:r>
      <w:r>
        <w:t xml:space="preserve">áp, </w:t>
      </w:r>
      <w:r>
        <w:t xml:space="preserve">làm </w:t>
      </w:r>
      <w:r>
        <w:t xml:space="preserve">thất </w:t>
      </w:r>
      <w:r>
        <w:t xml:space="preserve">bại </w:t>
      </w:r>
      <w:r>
        <w:t xml:space="preserve">hoàn </w:t>
      </w:r>
      <w:r>
        <w:t xml:space="preserve">toàn. </w:t>
      </w:r>
      <w:r>
        <w:rPr>
          <w:i/>
        </w:rPr>
        <w:t xml:space="preserve">Đè </w:t>
      </w:r>
      <w:r>
        <w:t xml:space="preserve">bẹp </w:t>
      </w:r>
      <w:r>
        <w:rPr>
          <w:i/>
        </w:rPr>
        <w:t xml:space="preserve">cuộc </w:t>
      </w:r>
      <w:r>
        <w:t xml:space="preserve">nổi </w:t>
      </w:r>
      <w:r>
        <w:rPr>
          <w:i/>
        </w:rPr>
        <w:t xml:space="preserve">loạn. </w:t>
      </w:r>
      <w:r>
        <w:br/>
      </w:r>
      <w:r>
        <w:rPr>
          <w:b/>
        </w:rPr>
        <w:t xml:space="preserve">đẻ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(cũ). </w:t>
      </w:r>
      <w:r>
        <w:t xml:space="preserve">Nhắm </w:t>
      </w:r>
      <w:r>
        <w:t xml:space="preserve">chừng, </w:t>
      </w:r>
      <w:r>
        <w:t xml:space="preserve">phỏng </w:t>
      </w:r>
      <w:r>
        <w:t xml:space="preserve">chừng. </w:t>
      </w:r>
      <w:r>
        <w:t xml:space="preserve">Nói </w:t>
      </w:r>
      <w:r>
        <w:rPr>
          <w:i/>
        </w:rPr>
        <w:t xml:space="preserve">đề </w:t>
      </w:r>
      <w:r>
        <w:rPr>
          <w:i/>
        </w:rPr>
        <w:t xml:space="preserve">chừng. </w:t>
      </w:r>
      <w:r>
        <w:br/>
      </w:r>
      <w:r>
        <w:rPr>
          <w:b/>
        </w:rPr>
        <w:t xml:space="preserve">đè </w:t>
      </w:r>
      <w:r>
        <w:rPr>
          <w:b/>
        </w:rPr>
        <w:t xml:space="preserve">chừng </w:t>
      </w:r>
      <w:r>
        <w:rPr>
          <w:b/>
        </w:rPr>
        <w:t xml:space="preserve">bắt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Đoán </w:t>
      </w:r>
      <w:r>
        <w:t xml:space="preserve">phỏng </w:t>
      </w:r>
      <w:r>
        <w:t xml:space="preserve">vu </w:t>
      </w:r>
      <w:r>
        <w:t xml:space="preserve">vơ. </w:t>
      </w:r>
      <w:r>
        <w:br/>
      </w:r>
      <w:r>
        <w:rPr>
          <w:b/>
        </w:rPr>
        <w:t xml:space="preserve">đè </w:t>
      </w:r>
      <w:r>
        <w:rPr>
          <w:b/>
        </w:rPr>
        <w:t xml:space="preserve">đầu </w:t>
      </w:r>
      <w:r>
        <w:rPr>
          <w:b/>
        </w:rPr>
        <w:t xml:space="preserve">cưỡi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thế </w:t>
      </w:r>
      <w:r>
        <w:t xml:space="preserve">áp </w:t>
      </w:r>
      <w:r>
        <w:t xml:space="preserve">bức; </w:t>
      </w:r>
      <w:r>
        <w:t xml:space="preserve">như </w:t>
      </w:r>
      <w:r>
        <w:rPr>
          <w:i/>
        </w:rPr>
        <w:t xml:space="preserve">cưỡi </w:t>
      </w:r>
      <w:r>
        <w:t xml:space="preserve">đầu </w:t>
      </w:r>
      <w:r>
        <w:rPr>
          <w:i/>
        </w:rPr>
        <w:t xml:space="preserve">cưỡi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đè </w:t>
      </w:r>
      <w:r>
        <w:rPr>
          <w:b/>
        </w:rPr>
        <w:t xml:space="preserve">nén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thế, </w:t>
      </w:r>
      <w:r>
        <w:t xml:space="preserve">sức </w:t>
      </w:r>
      <w:r>
        <w:t xml:space="preserve">mạnh </w:t>
      </w:r>
      <w:r>
        <w:t xml:space="preserve">ức </w:t>
      </w:r>
      <w:r>
        <w:t xml:space="preserve">hiếp, </w:t>
      </w:r>
      <w:r>
        <w:t xml:space="preserve">kìm </w:t>
      </w:r>
      <w:r>
        <w:t xml:space="preserve">hãm,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]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(Hiện </w:t>
      </w:r>
      <w:r>
        <w:t xml:space="preserve">tượng </w:t>
      </w:r>
      <w:r>
        <w:t xml:space="preserve">sinh </w:t>
      </w:r>
      <w:r>
        <w:t xml:space="preserve">lí </w:t>
      </w:r>
      <w:r>
        <w:t xml:space="preserve">ở </w:t>
      </w:r>
      <w:r>
        <w:t xml:space="preserve">phụ </w:t>
      </w:r>
      <w:r>
        <w:t xml:space="preserve">nữ </w:t>
      </w:r>
      <w:r>
        <w:t xml:space="preserve">và </w:t>
      </w:r>
      <w:r>
        <w:t xml:space="preserve">động </w:t>
      </w:r>
      <w:r>
        <w:t xml:space="preserve">vật </w:t>
      </w:r>
      <w:r>
        <w:t xml:space="preserve">giống </w:t>
      </w:r>
      <w:r>
        <w:t xml:space="preserve">cái)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thai </w:t>
      </w:r>
      <w:r>
        <w:t xml:space="preserve">hoặc </w:t>
      </w:r>
      <w:r>
        <w:t xml:space="preserve">trứng </w:t>
      </w:r>
      <w:r>
        <w:t xml:space="preserve">đã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đủ. </w:t>
      </w:r>
      <w:r>
        <w:t xml:space="preserve">Đẻ </w:t>
      </w:r>
      <w:r>
        <w:rPr>
          <w:i/>
        </w:rPr>
        <w:t xml:space="preserve">con </w:t>
      </w:r>
      <w:r>
        <w:t xml:space="preserve">so. </w:t>
      </w:r>
      <w:r>
        <w:t xml:space="preserve">Mang </w:t>
      </w:r>
      <w:r>
        <w:t xml:space="preserve">nặng </w:t>
      </w:r>
      <w:r>
        <w:rPr>
          <w:i/>
        </w:rPr>
        <w:t xml:space="preserve">đẻ </w:t>
      </w:r>
      <w:r>
        <w:rPr>
          <w:i/>
        </w:rPr>
        <w:t xml:space="preserve">đau. </w:t>
      </w:r>
      <w:r>
        <w:rPr>
          <w:i/>
        </w:rPr>
        <w:t xml:space="preserve">Gà </w:t>
      </w:r>
      <w:r>
        <w:rPr>
          <w:i/>
        </w:rPr>
        <w:t xml:space="preserve">đẻ </w:t>
      </w:r>
      <w:r>
        <w:t xml:space="preserve">trứng. </w:t>
      </w:r>
      <w:r>
        <w:rPr>
          <w:i/>
        </w:rPr>
        <w:t xml:space="preserve">Lợn </w:t>
      </w:r>
      <w:r>
        <w:rPr>
          <w:i/>
        </w:rPr>
        <w:t xml:space="preserve">đẻ </w:t>
      </w:r>
      <w:r>
        <w:rPr>
          <w:i/>
        </w:rPr>
        <w:t xml:space="preserve">được </w:t>
      </w:r>
      <w:r>
        <w:rPr>
          <w:i/>
        </w:rPr>
        <w:t xml:space="preserve">sáu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(Người </w:t>
      </w:r>
      <w:r>
        <w:t xml:space="preserve">và </w:t>
      </w:r>
      <w:r>
        <w:t xml:space="preserve">động </w:t>
      </w:r>
      <w:r>
        <w:t xml:space="preserve">vật) </w:t>
      </w:r>
      <w:r>
        <w:t xml:space="preserve">được </w:t>
      </w:r>
      <w:r>
        <w:t xml:space="preserve">đẻ </w:t>
      </w:r>
      <w:r>
        <w:t xml:space="preserve">ra.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đẻ </w:t>
      </w:r>
      <w:r>
        <w:rPr>
          <w:i/>
        </w:rPr>
        <w:t xml:space="preserve">ở </w:t>
      </w:r>
      <w:r>
        <w:rPr>
          <w:i/>
        </w:rPr>
        <w:t xml:space="preserve">quê. </w:t>
      </w:r>
      <w:r>
        <w:t xml:space="preserve">Khai </w:t>
      </w:r>
      <w:r>
        <w:t xml:space="preserve">ngày </w:t>
      </w:r>
      <w:r>
        <w:t xml:space="preserve">sinh </w:t>
      </w:r>
      <w:r>
        <w:t xml:space="preserve">tháng </w:t>
      </w:r>
      <w:r>
        <w:rPr>
          <w:i/>
        </w:rPr>
        <w:t xml:space="preserve">đẻ. </w:t>
      </w:r>
      <w:r>
        <w:t xml:space="preserve">Chăm </w:t>
      </w:r>
      <w:r>
        <w:t xml:space="preserve">sóc </w:t>
      </w:r>
      <w:r>
        <w:rPr>
          <w:i/>
        </w:rPr>
        <w:t xml:space="preserve">đàn </w:t>
      </w:r>
      <w:r>
        <w:rPr>
          <w:i/>
        </w:rPr>
        <w:t xml:space="preserve">lợn </w:t>
      </w:r>
      <w:r>
        <w:t xml:space="preserve">mới </w:t>
      </w:r>
      <w:r>
        <w:rPr>
          <w:i/>
        </w:rPr>
        <w:t xml:space="preserve">đẻ. </w:t>
      </w:r>
      <w:r>
        <w:rPr>
          <w:b/>
        </w:rPr>
        <w:t xml:space="preserve">3 </w:t>
      </w:r>
      <w:r>
        <w:t xml:space="preserve">(hay </w:t>
      </w:r>
      <w:r>
        <w:t xml:space="preserve">t). </w:t>
      </w:r>
      <w:r>
        <w:t xml:space="preserve">(dùng </w:t>
      </w:r>
      <w:r>
        <w:t xml:space="preserve">sau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dòng </w:t>
      </w:r>
      <w:r>
        <w:t xml:space="preserve">máu </w:t>
      </w:r>
      <w:r>
        <w:t xml:space="preserve">trực </w:t>
      </w:r>
      <w:r>
        <w:t xml:space="preserve">tiếp;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nuôi. </w:t>
      </w:r>
      <w:r>
        <w:rPr>
          <w:i/>
        </w:rPr>
        <w:t xml:space="preserve">Con </w:t>
      </w:r>
      <w:r>
        <w:rPr>
          <w:i/>
        </w:rPr>
        <w:t xml:space="preserve">nuôi </w:t>
      </w:r>
      <w:r>
        <w:t xml:space="preserve">cũng </w:t>
      </w:r>
      <w:r>
        <w:rPr>
          <w:i/>
        </w:rPr>
        <w:t xml:space="preserve">quý </w:t>
      </w:r>
      <w:r>
        <w:t xml:space="preserve">như </w:t>
      </w:r>
      <w:r>
        <w:t xml:space="preserve">con </w:t>
      </w:r>
      <w:r>
        <w:rPr>
          <w:i/>
        </w:rPr>
        <w:t xml:space="preserve">đẻ. </w:t>
      </w:r>
      <w:r>
        <w:rPr>
          <w:i/>
        </w:rPr>
        <w:t xml:space="preserve">Bố </w:t>
      </w:r>
      <w:r>
        <w:rPr>
          <w:i/>
        </w:rPr>
        <w:t xml:space="preserve">mẹ </w:t>
      </w:r>
      <w:r>
        <w:rPr>
          <w:i/>
        </w:rPr>
        <w:t xml:space="preserve">để. </w:t>
      </w:r>
      <w:r>
        <w:rPr>
          <w:b/>
        </w:rPr>
        <w:t xml:space="preserve">4 </w:t>
      </w:r>
      <w:r>
        <w:rPr>
          <w:i/>
        </w:rPr>
        <w:t xml:space="preserve">(Hiện </w:t>
      </w:r>
      <w:r>
        <w:t xml:space="preserve">tượng </w:t>
      </w:r>
      <w:r>
        <w:t xml:space="preserve">một </w:t>
      </w:r>
      <w:r>
        <w:t xml:space="preserve">số </w:t>
      </w:r>
      <w:r>
        <w:t xml:space="preserve">cây) </w:t>
      </w:r>
      <w:r>
        <w:t xml:space="preserve">ra </w:t>
      </w:r>
      <w:r>
        <w:t xml:space="preserve">thêm </w:t>
      </w:r>
      <w:r>
        <w:t xml:space="preserve">nhánh </w:t>
      </w:r>
      <w:r>
        <w:t xml:space="preserve">hoặc </w:t>
      </w:r>
      <w:r>
        <w:t xml:space="preserve">cây </w:t>
      </w:r>
      <w:r>
        <w:t xml:space="preserve">con </w:t>
      </w:r>
      <w:r>
        <w:t xml:space="preserve">bên </w:t>
      </w:r>
      <w:r>
        <w:t xml:space="preserve">cạnh </w:t>
      </w:r>
      <w:r>
        <w:t xml:space="preserve">cây </w:t>
      </w:r>
      <w:r>
        <w:t xml:space="preserve">mẹ. </w:t>
      </w:r>
      <w:r>
        <w:rPr>
          <w:i/>
        </w:rPr>
        <w:t xml:space="preserve">Lúa </w:t>
      </w:r>
      <w: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để </w:t>
      </w:r>
      <w:r>
        <w:t xml:space="preserve">nhánh. </w:t>
      </w:r>
      <w:r>
        <w:t xml:space="preserve">Cây </w:t>
      </w:r>
      <w:r>
        <w:rPr>
          <w:i/>
        </w:rPr>
        <w:t xml:space="preserve">chuối </w:t>
      </w:r>
      <w:r>
        <w:rPr>
          <w:i/>
        </w:rPr>
        <w:t xml:space="preserve">đẻ </w:t>
      </w:r>
      <w:r>
        <w:rPr>
          <w:i/>
        </w:rPr>
        <w:t xml:space="preserve">khoẻ. </w:t>
      </w:r>
      <w:r>
        <w:t xml:space="preserve">Bèo </w:t>
      </w:r>
      <w:r>
        <w:rPr>
          <w:i/>
        </w:rPr>
        <w:t xml:space="preserve">đề </w:t>
      </w:r>
      <w:r>
        <w:t xml:space="preserve">đầy </w:t>
      </w:r>
      <w:r>
        <w:rPr>
          <w:i/>
        </w:rPr>
        <w:t xml:space="preserve">ao. </w:t>
      </w:r>
      <w:r>
        <w:rPr>
          <w:b/>
        </w:rPr>
        <w:t xml:space="preserve">5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nảy </w:t>
      </w:r>
      <w:r>
        <w:t xml:space="preserve">sinh. </w:t>
      </w:r>
      <w:r>
        <w:rPr>
          <w:i/>
        </w:rPr>
        <w:t xml:space="preserve">Lãi </w:t>
      </w:r>
      <w:r>
        <w:rPr>
          <w:i/>
        </w:rPr>
        <w:t xml:space="preserve">mẹ </w:t>
      </w:r>
      <w:r>
        <w:rPr>
          <w:i/>
        </w:rPr>
        <w:t xml:space="preserve">đẻ </w:t>
      </w:r>
      <w:r>
        <w:rPr>
          <w:i/>
        </w:rPr>
        <w:t xml:space="preserve">lãi </w:t>
      </w:r>
      <w:r>
        <w:rPr>
          <w:i/>
        </w:rPr>
        <w:t xml:space="preserve">con.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để </w:t>
      </w:r>
      <w:r>
        <w:rPr>
          <w:i/>
        </w:rPr>
        <w:t xml:space="preserve">ra </w:t>
      </w:r>
      <w:r>
        <w:t xml:space="preserve">sáng </w:t>
      </w:r>
      <w:r>
        <w:t xml:space="preserve">kiến.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Mẹ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đái </w:t>
      </w:r>
      <w:r>
        <w:rPr>
          <w:i/>
        </w:rPr>
        <w:t xml:space="preserve">động từ </w:t>
      </w:r>
      <w:r>
        <w:t xml:space="preserve">(thông tục). </w:t>
      </w:r>
      <w:r>
        <w:t xml:space="preserve">(Phụ </w:t>
      </w:r>
      <w:r>
        <w:t xml:space="preserve">nữ) </w:t>
      </w:r>
      <w:r>
        <w:t xml:space="preserve">đẻ </w:t>
      </w:r>
      <w:r>
        <w:t xml:space="preserve">con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non </w:t>
      </w:r>
      <w:r>
        <w:rPr>
          <w:i/>
        </w:rPr>
        <w:t xml:space="preserve">động từ </w:t>
      </w:r>
      <w:r>
        <w:t xml:space="preserve">Đẻ </w:t>
      </w:r>
      <w:r>
        <w:t xml:space="preserve">khi </w:t>
      </w:r>
      <w:r>
        <w:t xml:space="preserve">chưa </w:t>
      </w:r>
      <w:r>
        <w:t xml:space="preserve">đủ </w:t>
      </w:r>
      <w:r>
        <w:t xml:space="preserve">ngày </w:t>
      </w:r>
      <w:r>
        <w:t xml:space="preserve">tháng. </w:t>
      </w:r>
      <w:r>
        <w:br/>
      </w:r>
      <w:r>
        <w:rPr>
          <w:b/>
        </w:rPr>
        <w:t xml:space="preserve">đeca-x. </w:t>
      </w:r>
      <w:r>
        <w:rPr>
          <w:b/>
        </w:rPr>
        <w:t xml:space="preserve">deca-. </w:t>
      </w:r>
      <w:r>
        <w:br/>
      </w:r>
      <w:r>
        <w:rPr>
          <w:b/>
        </w:rPr>
        <w:t xml:space="preserve">đem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 </w:t>
      </w:r>
      <w:r>
        <w:t xml:space="preserve">đi </w:t>
      </w:r>
      <w:r>
        <w:t xml:space="preserve">theo </w:t>
      </w:r>
      <w:r>
        <w:t xml:space="preserve">hoặc </w:t>
      </w:r>
      <w:r>
        <w:t xml:space="preserve">dẫn </w:t>
      </w:r>
      <w:r>
        <w:t xml:space="preserve">đi </w:t>
      </w:r>
      <w:r>
        <w:t xml:space="preserve">theo </w:t>
      </w:r>
      <w:r>
        <w:t xml:space="preserve">với </w:t>
      </w:r>
      <w:r>
        <w:t xml:space="preserve">mình. </w:t>
      </w:r>
      <w:r>
        <w:rPr>
          <w:i/>
        </w:rPr>
        <w:t xml:space="preserve">Ðem </w:t>
      </w:r>
      <w:r>
        <w:rPr>
          <w:i/>
        </w:rPr>
        <w:t xml:space="preserve">quà </w:t>
      </w:r>
      <w:r>
        <w:rPr>
          <w:i/>
        </w:rPr>
        <w:t xml:space="preserve">đến </w:t>
      </w:r>
      <w:r>
        <w:t xml:space="preserve">biếu </w:t>
      </w:r>
      <w:r>
        <w:rPr>
          <w:i/>
        </w:rPr>
        <w:t xml:space="preserve">bạn. </w:t>
      </w:r>
      <w:r>
        <w:t xml:space="preserve">Ðem </w:t>
      </w:r>
      <w:r>
        <w:t xml:space="preserve">con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làm </w:t>
      </w:r>
      <w:r>
        <w:t xml:space="preserve">gì </w:t>
      </w:r>
      <w:r>
        <w:t xml:space="preserve">đó. </w:t>
      </w:r>
      <w:r>
        <w:t xml:space="preserve">Ðem </w:t>
      </w:r>
      <w:r>
        <w:rPr>
          <w:i/>
        </w:rPr>
        <w:t xml:space="preserve">thóc </w:t>
      </w:r>
      <w:r>
        <w:rPr>
          <w:i/>
        </w:rPr>
        <w:t xml:space="preserve">ra </w:t>
      </w:r>
      <w:r>
        <w:rPr>
          <w:i/>
        </w:rPr>
        <w:t xml:space="preserve">phơi. </w:t>
      </w:r>
      <w:r>
        <w:rPr>
          <w:i/>
        </w:rPr>
        <w:t xml:space="preserve">Đem </w:t>
      </w:r>
      <w:r>
        <w:t xml:space="preserve">hết </w:t>
      </w:r>
      <w:r>
        <w:rPr>
          <w:i/>
        </w:rPr>
        <w:t xml:space="preserve">sức </w:t>
      </w:r>
      <w:r>
        <w:rPr>
          <w:i/>
        </w:rPr>
        <w:t xml:space="preserve">ra </w:t>
      </w:r>
      <w:r>
        <w:rPr>
          <w:i/>
        </w:rPr>
        <w:t xml:space="preserve">làm. </w:t>
      </w:r>
      <w:r>
        <w:rPr>
          <w:b/>
        </w:rPr>
        <w:t xml:space="preserve">3 </w:t>
      </w:r>
      <w:r>
        <w:t xml:space="preserve">Đưa </w:t>
      </w:r>
      <w:r>
        <w:t xml:space="preserve">đến,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rPr>
          <w:i/>
        </w:rPr>
        <w:t xml:space="preserve">đem </w:t>
      </w:r>
      <w:r>
        <w:rPr>
          <w:i/>
        </w:rPr>
        <w:t xml:space="preserve">lại </w:t>
      </w:r>
      <w:r>
        <w:rPr>
          <w:i/>
        </w:rPr>
        <w:t xml:space="preserve">kết </w:t>
      </w:r>
      <w:r>
        <w:rPr>
          <w:i/>
        </w:rPr>
        <w:t xml:space="preserve">quả. </w:t>
      </w:r>
      <w:r>
        <w:rPr>
          <w:i/>
        </w:rPr>
        <w:t xml:space="preserve">Ðem </w:t>
      </w:r>
      <w:r>
        <w:t xml:space="preserve">lại </w:t>
      </w:r>
      <w:r>
        <w:rPr>
          <w:i/>
        </w:rPr>
        <w:t xml:space="preserve">niềm </w:t>
      </w:r>
      <w:r>
        <w:rPr>
          <w:i/>
        </w:rPr>
        <w:t xml:space="preserve">tin. </w:t>
      </w:r>
      <w:r>
        <w:br w:type="page"/>
      </w:r>
      <w:r>
        <w:rPr>
          <w:b/>
        </w:rPr>
        <w:t xml:space="preserve">đem </w:t>
      </w:r>
      <w:r>
        <w:rPr>
          <w:b/>
        </w:rPr>
        <w:t xml:space="preserve">con </w:t>
      </w:r>
      <w:r>
        <w:rPr>
          <w:b/>
        </w:rPr>
        <w:t xml:space="preserve">bỏ </w:t>
      </w:r>
      <w:r>
        <w:rPr>
          <w:b/>
        </w:rPr>
        <w:t xml:space="preserve">chợ </w:t>
      </w:r>
      <w:r>
        <w:t xml:space="preserve">Như </w:t>
      </w:r>
      <w:r>
        <w:rPr>
          <w:i/>
        </w:rPr>
        <w:t xml:space="preserve">mang </w:t>
      </w:r>
      <w:r>
        <w:rPr>
          <w:i/>
        </w:rPr>
        <w:t xml:space="preserve">con </w:t>
      </w:r>
      <w:r>
        <w:t xml:space="preserve">bỏ </w:t>
      </w:r>
      <w:r>
        <w:t xml:space="preserve">chợ. </w:t>
      </w:r>
      <w:r>
        <w:br/>
      </w:r>
      <w:r>
        <w:rPr>
          <w:b/>
        </w:rPr>
        <w:t xml:space="preserve">đem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Nảy </w:t>
      </w:r>
      <w:r>
        <w:t xml:space="preserve">sinh </w:t>
      </w:r>
      <w:r>
        <w:t xml:space="preserve">ra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lòng. </w:t>
      </w:r>
      <w:r>
        <w:t xml:space="preserve">Thấy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mỗ </w:t>
      </w:r>
      <w:r>
        <w:t xml:space="preserve">côi, </w:t>
      </w:r>
      <w:r>
        <w:rPr>
          <w:i/>
        </w:rPr>
        <w:t xml:space="preserve">đem </w:t>
      </w:r>
      <w:r>
        <w:t xml:space="preserve">lòng </w:t>
      </w:r>
      <w:r>
        <w:rPr>
          <w:i/>
        </w:rPr>
        <w:t xml:space="preserve">thương. </w:t>
      </w:r>
      <w:r>
        <w:t xml:space="preserve">Đem </w:t>
      </w:r>
      <w:r>
        <w:t xml:space="preserve">lòng </w:t>
      </w:r>
      <w:r>
        <w:t xml:space="preserve">oán </w:t>
      </w:r>
      <w:r>
        <w:t xml:space="preserve">giận. </w:t>
      </w:r>
      <w:r>
        <w:br/>
      </w:r>
      <w:r>
        <w:rPr>
          <w:b/>
        </w:rPr>
        <w:t xml:space="preserve">đèm </w:t>
      </w:r>
      <w:r>
        <w:rPr>
          <w:b/>
        </w:rPr>
        <w:t xml:space="preserve">đẹp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đẹp </w:t>
      </w:r>
      <w:r>
        <w:t xml:space="preserve">(láy). </w:t>
      </w:r>
      <w:r>
        <w:br/>
      </w:r>
      <w:r>
        <w:rPr>
          <w:b/>
        </w:rPr>
        <w:t xml:space="preserve">đen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than, </w:t>
      </w:r>
      <w:r>
        <w:t xml:space="preserve">của </w:t>
      </w:r>
      <w:r>
        <w:t xml:space="preserve">mực </w:t>
      </w:r>
      <w:r>
        <w:t xml:space="preserve">tàu. </w:t>
      </w:r>
      <w:r>
        <w:t xml:space="preserve">Trời </w:t>
      </w:r>
      <w:r>
        <w:rPr>
          <w:i/>
        </w:rPr>
        <w:t xml:space="preserve">tối </w:t>
      </w:r>
      <w:r>
        <w:t xml:space="preserve">đen </w:t>
      </w:r>
      <w:r>
        <w:t xml:space="preserve">như </w:t>
      </w:r>
      <w:r>
        <w:rPr>
          <w:i/>
        </w:rPr>
        <w:t xml:space="preserve">mực. </w:t>
      </w:r>
      <w:r>
        <w:t xml:space="preserve">Chiếu </w:t>
      </w:r>
      <w:r>
        <w:t xml:space="preserve">phim </w:t>
      </w:r>
      <w:r>
        <w:t xml:space="preserve">đen </w:t>
      </w:r>
      <w:r>
        <w:rPr>
          <w:i/>
        </w:rPr>
        <w:t xml:space="preserve">hay </w:t>
      </w:r>
      <w:r>
        <w:rPr>
          <w:i/>
        </w:rPr>
        <w:t xml:space="preserve">phim </w:t>
      </w:r>
      <w:r>
        <w:t xml:space="preserve">màu? </w:t>
      </w:r>
      <w:r>
        <w:rPr>
          <w:b/>
        </w:rPr>
        <w:t xml:space="preserve">2 </w:t>
      </w:r>
      <w:r>
        <w:t xml:space="preserve">Có </w:t>
      </w:r>
      <w:r>
        <w:t xml:space="preserve">màu </w:t>
      </w:r>
      <w:r>
        <w:t xml:space="preserve">tối, </w:t>
      </w:r>
      <w:r>
        <w:t xml:space="preserve">không </w:t>
      </w:r>
      <w:r>
        <w:t xml:space="preserve">sáng; </w:t>
      </w:r>
      <w:r>
        <w:t xml:space="preserve">trái </w:t>
      </w:r>
      <w:r>
        <w:t xml:space="preserve">với </w:t>
      </w:r>
      <w:r>
        <w:t xml:space="preserve">trắng.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đen. </w:t>
      </w:r>
      <w:r>
        <w:rPr>
          <w:i/>
        </w:rPr>
        <w:t xml:space="preserve">Mây </w:t>
      </w:r>
      <w:r>
        <w:rPr>
          <w:i/>
        </w:rPr>
        <w:t xml:space="preserve">đen. </w:t>
      </w:r>
      <w:r>
        <w:t xml:space="preserve">Giấy </w:t>
      </w:r>
      <w:r>
        <w:t xml:space="preserve">loại </w:t>
      </w:r>
      <w:r>
        <w:t xml:space="preserve">xấu, </w:t>
      </w:r>
      <w:r>
        <w:t xml:space="preserve">hơi </w:t>
      </w:r>
      <w:r>
        <w:rPr>
          <w:i/>
        </w:rPr>
        <w:t xml:space="preserve">đen.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Được </w:t>
      </w:r>
      <w:r>
        <w:t xml:space="preserve">giữ </w:t>
      </w:r>
      <w:r>
        <w:t xml:space="preserve">kín, </w:t>
      </w:r>
      <w:r>
        <w:t xml:space="preserve">không </w:t>
      </w:r>
      <w:r>
        <w:t xml:space="preserve">công </w:t>
      </w:r>
      <w:r>
        <w:t xml:space="preserve">khai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biết, </w:t>
      </w:r>
      <w:r>
        <w:t xml:space="preserve">thường </w:t>
      </w:r>
      <w:r>
        <w:t xml:space="preserve">vì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phi </w:t>
      </w:r>
      <w:r>
        <w:t xml:space="preserve">pháp. </w:t>
      </w:r>
      <w:r>
        <w:t xml:space="preserve">Quỹ </w:t>
      </w:r>
      <w:r>
        <w:rPr>
          <w:i/>
        </w:rPr>
        <w:t xml:space="preserve">đen*. </w:t>
      </w:r>
      <w:r>
        <w:t xml:space="preserve">Chợ </w:t>
      </w:r>
      <w:r>
        <w:t xml:space="preserve">đen*. </w:t>
      </w:r>
      <w:r>
        <w:t xml:space="preserve">Số </w:t>
      </w:r>
      <w:r>
        <w:t xml:space="preserve">đen". </w:t>
      </w:r>
      <w:r>
        <w:rPr>
          <w:b/>
        </w:rPr>
        <w:t xml:space="preserve">4 </w:t>
      </w:r>
      <w:r>
        <w:t xml:space="preserve">Không </w:t>
      </w:r>
      <w:r>
        <w:t xml:space="preserve">được </w:t>
      </w:r>
      <w:r>
        <w:t xml:space="preserve">may </w:t>
      </w:r>
      <w:r>
        <w:t xml:space="preserve">mắn </w:t>
      </w:r>
      <w:r>
        <w:t xml:space="preserve">do </w:t>
      </w:r>
      <w:r>
        <w:t xml:space="preserve">ở </w:t>
      </w:r>
      <w:r>
        <w:t xml:space="preserve">sự </w:t>
      </w:r>
      <w:r>
        <w:t xml:space="preserve">thần </w:t>
      </w:r>
      <w:r>
        <w:t xml:space="preserve">bí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trái </w:t>
      </w:r>
      <w:r>
        <w:t xml:space="preserve">với </w:t>
      </w:r>
      <w:r>
        <w:t xml:space="preserve">đỏ. </w:t>
      </w:r>
      <w:r>
        <w:rPr>
          <w:i/>
        </w:rPr>
        <w:t xml:space="preserve">Số </w:t>
      </w:r>
      <w:r>
        <w:rPr>
          <w:i/>
        </w:rPr>
        <w:t xml:space="preserve">đen. </w:t>
      </w:r>
      <w:r>
        <w:rPr>
          <w:i/>
        </w:rPr>
        <w:t xml:space="preserve">Canh </w:t>
      </w:r>
      <w:r>
        <w:rPr>
          <w:i/>
        </w:rPr>
        <w:t xml:space="preserve">bạc </w:t>
      </w:r>
      <w:r>
        <w:rPr>
          <w:i/>
        </w:rPr>
        <w:t xml:space="preserve">gặp </w:t>
      </w:r>
      <w:r>
        <w:t xml:space="preserve">hồi </w:t>
      </w:r>
      <w:r>
        <w:rPr>
          <w:i/>
        </w:rPr>
        <w:t xml:space="preserve">đen. </w:t>
      </w:r>
      <w:r>
        <w:rPr>
          <w:b/>
        </w:rPr>
        <w:t xml:space="preserve">5 </w:t>
      </w:r>
      <w:r>
        <w:t xml:space="preserve">(khẩu ngữ). </w:t>
      </w:r>
      <w:r>
        <w:t xml:space="preserve">Đông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hở </w:t>
      </w:r>
      <w:r>
        <w:t xml:space="preserve">và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màu </w:t>
      </w:r>
      <w:r>
        <w:t xml:space="preserve">tối.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xem </w:t>
      </w:r>
      <w:r>
        <w:t xml:space="preserve">đen </w:t>
      </w:r>
      <w:r>
        <w:rPr>
          <w:i/>
        </w:rPr>
        <w:t xml:space="preserve">đặc. </w:t>
      </w:r>
      <w:r>
        <w:rPr>
          <w:i/>
        </w:rPr>
        <w:t xml:space="preserve">Đen </w:t>
      </w:r>
      <w:r>
        <w:t xml:space="preserve">nghịt*. </w:t>
      </w:r>
      <w:r>
        <w:t xml:space="preserve">Xúm </w:t>
      </w:r>
      <w:r>
        <w:t xml:space="preserve">đen </w:t>
      </w:r>
      <w:r>
        <w:rPr>
          <w:i/>
        </w:rPr>
        <w:t xml:space="preserve">xúm </w:t>
      </w:r>
      <w:r>
        <w:rPr>
          <w:i/>
        </w:rPr>
        <w:t xml:space="preserve">đó </w:t>
      </w:r>
      <w:r>
        <w:t xml:space="preserve">(xúm </w:t>
      </w:r>
      <w:r>
        <w:t xml:space="preserve">lại </w:t>
      </w:r>
      <w:r>
        <w:t xml:space="preserve">đông </w:t>
      </w:r>
      <w:r>
        <w:t xml:space="preserve">lắm). </w:t>
      </w:r>
      <w:r>
        <w:rPr>
          <w:b/>
        </w:rPr>
        <w:t xml:space="preserve">6 </w:t>
      </w:r>
      <w:r>
        <w:t xml:space="preserve">(chuyên môn). </w:t>
      </w:r>
      <w:r>
        <w:t xml:space="preserve">(Nốt </w:t>
      </w:r>
      <w:r>
        <w:t xml:space="preserve">nhạc)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nửa </w:t>
      </w:r>
      <w:r>
        <w:t xml:space="preserve">nốt </w:t>
      </w:r>
      <w:r>
        <w:t xml:space="preserve">trắng </w:t>
      </w:r>
      <w:r>
        <w:t xml:space="preserve">hay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nốt </w:t>
      </w:r>
      <w:r>
        <w:t xml:space="preserve">tròn.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(cũ). </w:t>
      </w:r>
      <w:r>
        <w:t xml:space="preserve">Bội </w:t>
      </w:r>
      <w:r>
        <w:t xml:space="preserve">bạc; </w:t>
      </w:r>
      <w:r>
        <w:t xml:space="preserve">không </w:t>
      </w:r>
      <w:r>
        <w:t xml:space="preserve">thuỷ </w:t>
      </w:r>
      <w:r>
        <w:t xml:space="preserve">chung. </w:t>
      </w:r>
      <w:r>
        <w:rPr>
          <w:i/>
        </w:rPr>
        <w:t xml:space="preserve">Thói </w:t>
      </w:r>
      <w:r>
        <w:rPr>
          <w:i/>
        </w:rPr>
        <w:t xml:space="preserve">đời </w:t>
      </w:r>
      <w:r>
        <w:rPr>
          <w:i/>
        </w:rPr>
        <w:t xml:space="preserve">đen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đét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đt; </w:t>
      </w:r>
      <w:r>
        <w:t xml:space="preserve">(nghĩa </w:t>
      </w:r>
      <w:r>
        <w:t xml:space="preserve">I, </w:t>
      </w:r>
      <w:r>
        <w:t xml:space="preserve">láy).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đỏ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đỏ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đúa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Đen </w:t>
      </w:r>
      <w:r>
        <w:t xml:space="preserve">và </w:t>
      </w:r>
      <w:r>
        <w:t xml:space="preserve">có </w:t>
      </w:r>
      <w:r>
        <w:t xml:space="preserve">vẻ </w:t>
      </w:r>
      <w:r>
        <w:t xml:space="preserve">xấu; </w:t>
      </w:r>
      <w:r>
        <w:t xml:space="preserve">đen </w:t>
      </w:r>
      <w:r>
        <w:t xml:space="preserve">đủi. </w:t>
      </w:r>
      <w:r>
        <w:t xml:space="preserve">Những </w:t>
      </w:r>
      <w:r>
        <w:rPr>
          <w:i/>
        </w:rPr>
        <w:t xml:space="preserve">ngón </w:t>
      </w:r>
      <w:r>
        <w:rPr>
          <w:i/>
        </w:rPr>
        <w:t xml:space="preserve">tay </w:t>
      </w:r>
      <w:r>
        <w:rPr>
          <w:i/>
        </w:rPr>
        <w:t xml:space="preserve">đen </w:t>
      </w:r>
      <w:r>
        <w:rPr>
          <w:i/>
        </w:rPr>
        <w:t xml:space="preserve">đúa.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đủi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Đen </w:t>
      </w:r>
      <w:r>
        <w:t xml:space="preserve">và </w:t>
      </w:r>
      <w:r>
        <w:t xml:space="preserve">có </w:t>
      </w:r>
      <w:r>
        <w:t xml:space="preserve">vẻ </w:t>
      </w:r>
      <w:r>
        <w:t xml:space="preserve">xấu. </w:t>
      </w:r>
      <w:r>
        <w:t xml:space="preserve">Người </w:t>
      </w:r>
      <w:r>
        <w:t xml:space="preserve">gây </w:t>
      </w:r>
      <w:r>
        <w:t xml:space="preserve">gò, </w:t>
      </w:r>
      <w:r>
        <w:rPr>
          <w:i/>
        </w:rPr>
        <w:t xml:space="preserve">đen </w:t>
      </w:r>
      <w:r>
        <w:rPr>
          <w:i/>
        </w:rPr>
        <w:t xml:space="preserve">đủi. </w:t>
      </w:r>
      <w:r>
        <w:rPr>
          <w:b/>
        </w:rPr>
        <w:t xml:space="preserve">2 </w:t>
      </w:r>
      <w:r>
        <w:t xml:space="preserve">Rủi </w:t>
      </w:r>
      <w:r>
        <w:t xml:space="preserve">ro, </w:t>
      </w:r>
      <w:r>
        <w:t xml:space="preserve">không </w:t>
      </w:r>
      <w:r>
        <w:t xml:space="preserve">may </w:t>
      </w:r>
      <w:r>
        <w:t xml:space="preserve">mắn. </w:t>
      </w:r>
      <w:r>
        <w:rPr>
          <w:i/>
        </w:rPr>
        <w:t xml:space="preserve">Lúc </w:t>
      </w:r>
      <w:r>
        <w:t xml:space="preserve">uận </w:t>
      </w:r>
      <w:r>
        <w:rPr>
          <w:i/>
        </w:rPr>
        <w:t xml:space="preserve">hạn </w:t>
      </w:r>
      <w:r>
        <w:rPr>
          <w:i/>
        </w:rPr>
        <w:t xml:space="preserve">đen </w:t>
      </w:r>
      <w:r>
        <w:rPr>
          <w:i/>
        </w:rPr>
        <w:t xml:space="preserve">đủi.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giòn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ngăm </w:t>
      </w:r>
      <w:r>
        <w:t xml:space="preserve">ngăm </w:t>
      </w:r>
      <w:r>
        <w:t xml:space="preserve">đen, </w:t>
      </w:r>
      <w:r>
        <w:t xml:space="preserve">vẻ </w:t>
      </w:r>
      <w:r>
        <w:t xml:space="preserve">khoẻ </w:t>
      </w:r>
      <w:r>
        <w:t xml:space="preserve">mạnh,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hoạt </w:t>
      </w:r>
      <w:r>
        <w:t xml:space="preserve">động </w:t>
      </w:r>
      <w:r>
        <w:t xml:space="preserve">ngoài </w:t>
      </w:r>
      <w:r>
        <w:t xml:space="preserve">trời. </w:t>
      </w:r>
      <w:r>
        <w:rPr>
          <w:i/>
        </w:rPr>
        <w:t xml:space="preserve">Da </w:t>
      </w:r>
      <w:r>
        <w:rPr>
          <w:i/>
        </w:rPr>
        <w:t xml:space="preserve">bánh </w:t>
      </w:r>
      <w:r>
        <w:rPr>
          <w:i/>
        </w:rPr>
        <w:t xml:space="preserve">mật </w:t>
      </w:r>
      <w:r>
        <w:rPr>
          <w:i/>
        </w:rPr>
        <w:t xml:space="preserve">đen </w:t>
      </w:r>
      <w:r>
        <w:rPr>
          <w:i/>
        </w:rPr>
        <w:t xml:space="preserve">giòn.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hắc </w:t>
      </w:r>
      <w:r>
        <w:rPr>
          <w:i/>
        </w:rPr>
        <w:t xml:space="preserve">tính từ </w:t>
      </w:r>
      <w:r>
        <w:t xml:space="preserve">(ít dùng). </w:t>
      </w:r>
      <w:r>
        <w:t xml:space="preserve">Đen </w:t>
      </w:r>
      <w:r>
        <w:t xml:space="preserve">đến </w:t>
      </w:r>
      <w:r>
        <w:t xml:space="preserve">mức </w:t>
      </w:r>
      <w:r>
        <w:t xml:space="preserve">đậm </w:t>
      </w:r>
      <w:r>
        <w:t xml:space="preserve">đặc, </w:t>
      </w:r>
      <w:r>
        <w:t xml:space="preserve">thuần </w:t>
      </w:r>
      <w:r>
        <w:t xml:space="preserve">màu </w:t>
      </w:r>
      <w:r>
        <w:t xml:space="preserve">tối. </w:t>
      </w:r>
      <w:r>
        <w:t xml:space="preserve">Mực </w:t>
      </w:r>
      <w:r>
        <w:rPr>
          <w:i/>
        </w:rPr>
        <w:t xml:space="preserve">tàu </w:t>
      </w:r>
      <w:r>
        <w:rPr>
          <w:i/>
        </w:rPr>
        <w:t xml:space="preserve">đen </w:t>
      </w:r>
      <w:r>
        <w:rPr>
          <w:i/>
        </w:rPr>
        <w:t xml:space="preserve">hắc.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kit </w:t>
      </w:r>
      <w:r>
        <w:rPr>
          <w:i/>
        </w:rPr>
        <w:t xml:space="preserve">tính từ </w:t>
      </w:r>
      <w:r>
        <w:t xml:space="preserve">Đen </w:t>
      </w:r>
      <w:r>
        <w:t xml:space="preserve">như </w:t>
      </w:r>
      <w:r>
        <w:t xml:space="preserve">bị </w:t>
      </w:r>
      <w:r>
        <w:t xml:space="preserve">trát </w:t>
      </w:r>
      <w:r>
        <w:t xml:space="preserve">thành </w:t>
      </w:r>
      <w:r>
        <w:t xml:space="preserve">nhiều </w:t>
      </w:r>
      <w:r>
        <w:t xml:space="preserve">lớp </w:t>
      </w:r>
      <w:r>
        <w:t xml:space="preserve">dày </w:t>
      </w:r>
      <w:r>
        <w:t xml:space="preserve">đặc </w:t>
      </w:r>
      <w:r>
        <w:t xml:space="preserve">làm </w:t>
      </w:r>
      <w:r>
        <w:t xml:space="preserve">cho </w:t>
      </w:r>
      <w:r>
        <w:t xml:space="preserve">tối </w:t>
      </w:r>
      <w:r>
        <w:t xml:space="preserve">hẳn </w:t>
      </w:r>
      <w:r>
        <w:t xml:space="preserve">lại. </w:t>
      </w:r>
      <w:r>
        <w:t xml:space="preserve">Bầu </w:t>
      </w:r>
      <w:r>
        <w:t xml:space="preserve">trời </w:t>
      </w:r>
      <w:r>
        <w:t xml:space="preserve">đen </w:t>
      </w:r>
      <w:r>
        <w:t xml:space="preserve">kịt. </w:t>
      </w:r>
      <w:r>
        <w:t xml:space="preserve">Khói </w:t>
      </w:r>
      <w:r>
        <w:t xml:space="preserve">bốc </w:t>
      </w:r>
      <w:r>
        <w:rPr>
          <w:i/>
        </w:rPr>
        <w:t xml:space="preserve">lên </w:t>
      </w:r>
      <w:r>
        <w:t xml:space="preserve">đen </w:t>
      </w:r>
      <w:r>
        <w:rPr>
          <w:i/>
        </w:rPr>
        <w:t xml:space="preserve">kịt.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lánh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đen </w:t>
      </w:r>
      <w:r>
        <w:rPr>
          <w:i/>
        </w:rPr>
        <w:t xml:space="preserve">nhánh.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lay </w:t>
      </w:r>
      <w:r>
        <w:rPr>
          <w:b/>
        </w:rPr>
        <w:t xml:space="preserve">láy </w:t>
      </w:r>
      <w:r>
        <w:rPr>
          <w:i/>
        </w:rPr>
        <w:t xml:space="preserve">tính từ </w:t>
      </w:r>
      <w:r>
        <w:t xml:space="preserve">xem </w:t>
      </w:r>
      <w:r>
        <w:t xml:space="preserve">đen </w:t>
      </w:r>
      <w:r>
        <w:rPr>
          <w:i/>
        </w:rPr>
        <w:t xml:space="preserve">láy </w:t>
      </w:r>
      <w:r>
        <w:t xml:space="preserve">(láy).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láy </w:t>
      </w:r>
      <w:r>
        <w:rPr>
          <w:i/>
        </w:rPr>
        <w:t xml:space="preserve">tính từ </w:t>
      </w:r>
      <w:r>
        <w:t xml:space="preserve">Đen </w:t>
      </w:r>
      <w:r>
        <w:t xml:space="preserve">ánh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mắt). </w:t>
      </w:r>
      <w:r>
        <w:t xml:space="preserve">Mắt </w:t>
      </w:r>
      <w:r>
        <w:t xml:space="preserve">đen </w:t>
      </w:r>
      <w:r>
        <w:t xml:space="preserve">láy.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đen </w:t>
      </w:r>
      <w:r>
        <w:t xml:space="preserve">lay </w:t>
      </w:r>
      <w:r>
        <w:rPr>
          <w:i/>
        </w:rPr>
        <w:t xml:space="preserve">láy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nghìn </w:t>
      </w:r>
      <w:r>
        <w:rPr>
          <w:b/>
        </w:rPr>
        <w:t xml:space="preserve">nghịt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đen </w:t>
      </w:r>
      <w:r>
        <w:t xml:space="preserve">nghị: </w:t>
      </w:r>
      <w:r>
        <w:t xml:space="preserve">(láy).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nghịt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Dày </w:t>
      </w:r>
      <w:r>
        <w:t xml:space="preserve">đặc </w:t>
      </w:r>
      <w:r>
        <w:t xml:space="preserve">do </w:t>
      </w:r>
      <w:r>
        <w:t xml:space="preserve">quá </w:t>
      </w:r>
      <w:r>
        <w:t xml:space="preserve">đông, </w:t>
      </w:r>
      <w:r>
        <w:t xml:space="preserve">quá </w:t>
      </w:r>
      <w:r>
        <w:t xml:space="preserve">nhiều. </w:t>
      </w:r>
      <w:r>
        <w:t xml:space="preserve">Mây </w:t>
      </w:r>
      <w:r>
        <w:rPr>
          <w:i/>
        </w:rPr>
        <w:t xml:space="preserve">kéo </w:t>
      </w:r>
      <w:r>
        <w:rPr>
          <w:i/>
        </w:rPr>
        <w:t xml:space="preserve">đến </w:t>
      </w:r>
      <w:r>
        <w:t xml:space="preserve">đen </w:t>
      </w:r>
      <w:r>
        <w:t xml:space="preserve">nghịt. </w:t>
      </w:r>
      <w:r>
        <w:rPr>
          <w:i/>
        </w:rPr>
        <w:t xml:space="preserve">Người </w:t>
      </w:r>
      <w:r>
        <w:rPr>
          <w:i/>
        </w:rPr>
        <w:t xml:space="preserve">xem </w:t>
      </w:r>
      <w:r>
        <w:rPr>
          <w:i/>
        </w:rPr>
        <w:t xml:space="preserve">đen </w:t>
      </w:r>
      <w:r>
        <w:rPr>
          <w:i/>
        </w:rPr>
        <w:t xml:space="preserve">nghịt. </w:t>
      </w:r>
      <w:r>
        <w:t xml:space="preserve">!! </w:t>
      </w:r>
      <w:r>
        <w:t xml:space="preserve">Láy: </w:t>
      </w:r>
      <w:r>
        <w:rPr>
          <w:i/>
        </w:rPr>
        <w:t xml:space="preserve">đen </w:t>
      </w:r>
      <w:r>
        <w:t xml:space="preserve">nghìn </w:t>
      </w:r>
      <w:r>
        <w:t xml:space="preserve">nghịt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ngòm </w:t>
      </w:r>
      <w:r>
        <w:rPr>
          <w:i/>
        </w:rPr>
        <w:t xml:space="preserve">tính từ </w:t>
      </w:r>
      <w:r>
        <w:t xml:space="preserve">Đen </w:t>
      </w:r>
      <w:r>
        <w:t xml:space="preserve">và </w:t>
      </w:r>
      <w:r>
        <w:t xml:space="preserve">dày </w:t>
      </w:r>
      <w:r>
        <w:t xml:space="preserve">đặc,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sợ. </w:t>
      </w:r>
      <w:r>
        <w:t xml:space="preserve">Cột </w:t>
      </w:r>
      <w:r>
        <w:rPr>
          <w:i/>
        </w:rPr>
        <w:t xml:space="preserve">khói </w:t>
      </w:r>
      <w:r>
        <w:rPr>
          <w:i/>
        </w:rPr>
        <w:t xml:space="preserve">đen </w:t>
      </w:r>
      <w:r>
        <w:t xml:space="preserve">ngòm. </w:t>
      </w:r>
      <w:r>
        <w:t xml:space="preserve">Vực </w:t>
      </w:r>
      <w:r>
        <w:t xml:space="preserve">sâu </w:t>
      </w:r>
      <w:r>
        <w:t xml:space="preserve">đen </w:t>
      </w:r>
      <w:r>
        <w:t xml:space="preserve">ngòm. </w:t>
      </w:r>
      <w:r>
        <w:t xml:space="preserve">Rãnh </w:t>
      </w:r>
      <w:r>
        <w:t xml:space="preserve">nước </w:t>
      </w:r>
      <w:r>
        <w:t xml:space="preserve">bẩn </w:t>
      </w:r>
      <w:r>
        <w:rPr>
          <w:i/>
        </w:rPr>
        <w:t xml:space="preserve">đen </w:t>
      </w:r>
      <w:r>
        <w:t xml:space="preserve">ngòm </w:t>
      </w:r>
      <w:r>
        <w:t xml:space="preserve">ngòm.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nhánh </w:t>
      </w:r>
      <w:r>
        <w:rPr>
          <w:i/>
        </w:rPr>
        <w:t xml:space="preserve">tính từ </w:t>
      </w:r>
      <w:r>
        <w:t xml:space="preserve">Đen </w:t>
      </w:r>
      <w:r>
        <w:t xml:space="preserve">và </w:t>
      </w:r>
      <w:r>
        <w:t xml:space="preserve">bóng </w:t>
      </w:r>
      <w:r>
        <w:t xml:space="preserve">đẹp, </w:t>
      </w:r>
      <w:r>
        <w:t xml:space="preserve">có </w:t>
      </w:r>
      <w:r>
        <w:t xml:space="preserve">thể </w:t>
      </w:r>
      <w:r>
        <w:t xml:space="preserve">phản.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được. </w:t>
      </w:r>
      <w:r>
        <w:t xml:space="preserve">Mái </w:t>
      </w:r>
      <w:r>
        <w:rPr>
          <w:i/>
        </w:rPr>
        <w:t xml:space="preserve">tócdàiđen </w:t>
      </w:r>
      <w:r>
        <w:rPr>
          <w:i/>
        </w:rPr>
        <w:t xml:space="preserve">nhánh. </w:t>
      </w:r>
      <w:r>
        <w:t xml:space="preserve">đen </w:t>
      </w:r>
      <w:r>
        <w:t xml:space="preserve">nhẻm </w:t>
      </w:r>
      <w:r>
        <w:t xml:space="preserve">tính từ </w:t>
      </w:r>
      <w:r>
        <w:t xml:space="preserve">Đen </w:t>
      </w:r>
      <w:r>
        <w:t xml:space="preserve">vì </w:t>
      </w:r>
      <w:r>
        <w:t xml:space="preserve">bị </w:t>
      </w:r>
      <w:r>
        <w:t xml:space="preserve">vấy </w:t>
      </w:r>
      <w:r>
        <w:t xml:space="preserve">bẩn, </w:t>
      </w:r>
      <w:r>
        <w:t xml:space="preserve">nhem </w:t>
      </w:r>
      <w:r>
        <w:t xml:space="preserve">nhuốc.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đen </w:t>
      </w:r>
      <w:r>
        <w:rPr>
          <w:i/>
        </w:rPr>
        <w:t xml:space="preserve">nhóm. </w:t>
      </w:r>
      <w:r>
        <w:t xml:space="preserve">Quân </w:t>
      </w:r>
      <w:r>
        <w:rPr>
          <w:i/>
        </w:rPr>
        <w:t xml:space="preserve">áo </w:t>
      </w:r>
      <w:r>
        <w:rPr>
          <w:i/>
        </w:rPr>
        <w:t xml:space="preserve">đen </w:t>
      </w:r>
      <w:r>
        <w:t xml:space="preserve">nhẻm </w:t>
      </w:r>
      <w:r>
        <w:t xml:space="preserve">những </w:t>
      </w:r>
      <w:r>
        <w:rPr>
          <w:i/>
        </w:rPr>
        <w:t xml:space="preserve">bụi </w:t>
      </w:r>
      <w:r>
        <w:rPr>
          <w:i/>
        </w:rPr>
        <w:t xml:space="preserve">than.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nhức </w:t>
      </w:r>
      <w:r>
        <w:rPr>
          <w:i/>
        </w:rPr>
        <w:t xml:space="preserve">tính từ </w:t>
      </w:r>
      <w:r>
        <w:t xml:space="preserve">Đen </w:t>
      </w:r>
      <w:r>
        <w:t xml:space="preserve">tuyển </w:t>
      </w:r>
      <w:r>
        <w:t xml:space="preserve">một </w:t>
      </w:r>
      <w:r>
        <w:t xml:space="preserve">màu, </w:t>
      </w:r>
      <w:r>
        <w:t xml:space="preserve">ánh </w:t>
      </w:r>
      <w:r>
        <w:t xml:space="preserve">bóng </w:t>
      </w:r>
      <w:r>
        <w:t xml:space="preserve">lên, </w:t>
      </w:r>
      <w:r>
        <w:t xml:space="preserve">trông </w:t>
      </w:r>
      <w:r>
        <w:t xml:space="preserve">đẹp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răng </w:t>
      </w:r>
      <w:r>
        <w:t xml:space="preserve">phụ </w:t>
      </w:r>
      <w:r>
        <w:t xml:space="preserve">nữ </w:t>
      </w:r>
      <w:r>
        <w:t xml:space="preserve">nhuộm </w:t>
      </w:r>
      <w:r>
        <w:t xml:space="preserve">đen </w:t>
      </w:r>
      <w:r>
        <w:t xml:space="preserve">thời </w:t>
      </w:r>
      <w:r>
        <w:t xml:space="preserve">trước). </w:t>
      </w:r>
      <w:r>
        <w:t xml:space="preserve">Răng </w:t>
      </w:r>
      <w:r>
        <w:t xml:space="preserve">nhuộm </w:t>
      </w:r>
      <w:r>
        <w:t xml:space="preserve">đen </w:t>
      </w:r>
      <w:r>
        <w:rPr>
          <w:i/>
        </w:rPr>
        <w:t xml:space="preserve">nhức.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rPr>
          <w:i/>
        </w:rPr>
        <w:t xml:space="preserve">đen </w:t>
      </w:r>
      <w:r>
        <w:t xml:space="preserve">nhưng </w:t>
      </w:r>
      <w:r>
        <w:rPr>
          <w:i/>
        </w:rPr>
        <w:t xml:space="preserve">nhức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nhưng </w:t>
      </w:r>
      <w:r>
        <w:rPr>
          <w:b/>
        </w:rPr>
        <w:t xml:space="preserve">nhức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đen </w:t>
      </w:r>
      <w:r>
        <w:t xml:space="preserve">nhức </w:t>
      </w:r>
      <w:r>
        <w:t xml:space="preserve">(láy).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Đen </w:t>
      </w:r>
      <w:r>
        <w:t xml:space="preserve">do </w:t>
      </w:r>
      <w:r>
        <w:t xml:space="preserve">có </w:t>
      </w:r>
      <w:r>
        <w:t xml:space="preserve">màu </w:t>
      </w:r>
      <w:r>
        <w:t xml:space="preserve">tối </w:t>
      </w:r>
      <w:r>
        <w:t xml:space="preserve">và </w:t>
      </w:r>
      <w:r>
        <w:t xml:space="preserve">xám </w:t>
      </w:r>
      <w:r>
        <w:t xml:space="preserve">xịt.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đen </w:t>
      </w:r>
      <w:r>
        <w:rPr>
          <w:i/>
        </w:rPr>
        <w:t xml:space="preserve">sì. </w:t>
      </w:r>
      <w:r>
        <w:t xml:space="preserve">Đen </w:t>
      </w:r>
      <w:r>
        <w:t xml:space="preserve">sì </w:t>
      </w:r>
      <w:r>
        <w:rPr>
          <w:i/>
        </w:rPr>
        <w:t xml:space="preserve">sì. </w:t>
      </w:r>
      <w:r>
        <w:br/>
      </w:r>
      <w:r>
        <w:rPr>
          <w:b/>
        </w:rPr>
        <w:t xml:space="preserve">"đen-ta" </w:t>
      </w:r>
      <w:r>
        <w:rPr>
          <w:i/>
        </w:rPr>
        <w:t xml:space="preserve">xem </w:t>
      </w:r>
      <w:r>
        <w:rPr>
          <w:i/>
        </w:rPr>
        <w:t xml:space="preserve">delta.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thui </w:t>
      </w:r>
      <w:r>
        <w:rPr>
          <w:i/>
        </w:rPr>
        <w:t xml:space="preserve">tính từ </w:t>
      </w:r>
      <w:r>
        <w:t xml:space="preserve">Đen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bị </w:t>
      </w:r>
      <w:r>
        <w:t xml:space="preserve">cháy </w:t>
      </w:r>
      <w:r>
        <w:t xml:space="preserve">thui. </w:t>
      </w:r>
      <w:r>
        <w:t xml:space="preserve">Nước </w:t>
      </w:r>
      <w:r>
        <w:t xml:space="preserve">da </w:t>
      </w:r>
      <w:r>
        <w:rPr>
          <w:i/>
        </w:rPr>
        <w:t xml:space="preserve">đen </w:t>
      </w:r>
      <w:r>
        <w:rPr>
          <w:i/>
        </w:rPr>
        <w:t xml:space="preserve">thui. </w:t>
      </w:r>
      <w:r>
        <w:rPr>
          <w:i/>
        </w:rPr>
        <w:t xml:space="preserve">lí </w:t>
      </w:r>
      <w:r>
        <w:t xml:space="preserve">Láy: </w:t>
      </w:r>
      <w:r>
        <w:t xml:space="preserve">đen </w:t>
      </w:r>
      <w:r>
        <w:t xml:space="preserve">thủi </w:t>
      </w:r>
      <w:r>
        <w:rPr>
          <w:i/>
        </w:rPr>
        <w:t xml:space="preserve">đen </w:t>
      </w:r>
      <w:r>
        <w:rPr>
          <w:i/>
        </w:rPr>
        <w:t xml:space="preserve">thui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thủi </w:t>
      </w:r>
      <w:r>
        <w:rPr>
          <w:b/>
        </w:rPr>
        <w:t xml:space="preserve">đen </w:t>
      </w:r>
      <w:r>
        <w:rPr>
          <w:b/>
        </w:rPr>
        <w:t xml:space="preserve">thui </w:t>
      </w:r>
      <w:r>
        <w:rPr>
          <w:i/>
        </w:rPr>
        <w:t xml:space="preserve">tính từ </w:t>
      </w:r>
      <w:r>
        <w:t xml:space="preserve">xem </w:t>
      </w:r>
      <w:r>
        <w:t xml:space="preserve">đen </w:t>
      </w:r>
      <w:r>
        <w:rPr>
          <w:i/>
        </w:rPr>
        <w:t xml:space="preserve">thui </w:t>
      </w:r>
      <w:r>
        <w:t xml:space="preserve">(lầy).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tối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Tối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ánh </w:t>
      </w:r>
      <w:r>
        <w:t xml:space="preserve">sáng </w:t>
      </w:r>
      <w:r>
        <w:t xml:space="preserve">nào. </w:t>
      </w:r>
      <w:r>
        <w:t xml:space="preserve">Màn </w:t>
      </w:r>
      <w:r>
        <w:rPr>
          <w:i/>
        </w:rPr>
        <w:t xml:space="preserve">đêm </w:t>
      </w:r>
      <w:r>
        <w:rPr>
          <w:i/>
        </w:rPr>
        <w:t xml:space="preserve">đen </w:t>
      </w:r>
      <w:r>
        <w:rPr>
          <w:i/>
        </w:rPr>
        <w:t xml:space="preserve">tối.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khăn, </w:t>
      </w:r>
      <w:r>
        <w:t xml:space="preserve">cực </w:t>
      </w:r>
      <w:r>
        <w:t xml:space="preserve">nhục,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hi </w:t>
      </w:r>
      <w:r>
        <w:t xml:space="preserve">vọng.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đen </w:t>
      </w:r>
      <w:r>
        <w:t xml:space="preserve">tối. </w:t>
      </w:r>
      <w:r>
        <w:rPr>
          <w:b/>
        </w:rPr>
        <w:t xml:space="preserve">3 </w:t>
      </w:r>
      <w:r>
        <w:t xml:space="preserve">Mờ </w:t>
      </w:r>
      <w:r>
        <w:t xml:space="preserve">ám </w:t>
      </w:r>
      <w:r>
        <w:t xml:space="preserve">và </w:t>
      </w:r>
      <w:r>
        <w:t xml:space="preserve">xấu </w:t>
      </w:r>
      <w:r>
        <w:t xml:space="preserve">xa, </w:t>
      </w:r>
      <w:r>
        <w:t xml:space="preserve">hiểm </w:t>
      </w:r>
      <w:r>
        <w:t xml:space="preserve">độc. </w:t>
      </w:r>
      <w:r>
        <w:t xml:space="preserve">Việc </w:t>
      </w:r>
      <w:r>
        <w:t xml:space="preserve">làm </w:t>
      </w:r>
      <w:r>
        <w:t xml:space="preserve">đen </w:t>
      </w:r>
      <w:r>
        <w:t xml:space="preserve">tối. </w:t>
      </w:r>
      <w:r>
        <w:t xml:space="preserve">Âm </w:t>
      </w:r>
      <w:r>
        <w:rPr>
          <w:i/>
        </w:rPr>
        <w:t xml:space="preserve">mưu </w:t>
      </w:r>
      <w:r>
        <w:rPr>
          <w:i/>
        </w:rPr>
        <w:t xml:space="preserve">đen </w:t>
      </w:r>
      <w:r>
        <w:t xml:space="preserve">tối.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trùi </w:t>
      </w:r>
      <w:r>
        <w:rPr>
          <w:b/>
        </w:rPr>
        <w:t xml:space="preserve">trũi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đen </w:t>
      </w:r>
      <w:r>
        <w:t xml:space="preserve">trũi </w:t>
      </w:r>
      <w:r>
        <w:t xml:space="preserve">(láy). </w:t>
      </w:r>
      <w:r>
        <w:br/>
      </w:r>
      <w:r>
        <w:rPr>
          <w:b/>
        </w:rPr>
        <w:t xml:space="preserve">đen </w:t>
      </w:r>
      <w:r>
        <w:rPr>
          <w:b/>
        </w:rPr>
        <w:t xml:space="preserve">trũi </w:t>
      </w:r>
      <w:r>
        <w:rPr>
          <w:i/>
        </w:rPr>
        <w:t xml:space="preserve">tính từ </w:t>
      </w:r>
      <w:r>
        <w:t xml:space="preserve">Rất </w:t>
      </w:r>
      <w:r>
        <w:t xml:space="preserve">đen, </w:t>
      </w:r>
      <w:r>
        <w:t xml:space="preserve">và </w:t>
      </w:r>
      <w:r>
        <w:t xml:space="preserve">toàn </w:t>
      </w:r>
      <w:r>
        <w:t xml:space="preserve">một </w:t>
      </w:r>
      <w:r>
        <w:t xml:space="preserve">màu. </w:t>
      </w:r>
      <w:r>
        <w:t xml:space="preserve">Con </w:t>
      </w:r>
      <w:r>
        <w:rPr>
          <w:i/>
        </w:rPr>
        <w:t xml:space="preserve">lợn </w:t>
      </w:r>
      <w:r>
        <w:rPr>
          <w:i/>
        </w:rPr>
        <w:t xml:space="preserve">đen </w:t>
      </w:r>
      <w:r>
        <w:t xml:space="preserve">trũi. </w:t>
      </w:r>
      <w:r>
        <w:t xml:space="preserve">Đen </w:t>
      </w:r>
      <w:r>
        <w:t xml:space="preserve">trũi </w:t>
      </w:r>
      <w:r>
        <w:t xml:space="preserve">như </w:t>
      </w:r>
      <w:r>
        <w:rPr>
          <w:i/>
        </w:rPr>
        <w:t xml:space="preserve">hòn </w:t>
      </w:r>
      <w:r>
        <w:t xml:space="preserve">than. </w:t>
      </w:r>
      <w:r>
        <w:rPr>
          <w:i/>
        </w:rPr>
        <w:t xml:space="preserve">/I </w:t>
      </w:r>
      <w:r>
        <w:t xml:space="preserve">Láy: </w:t>
      </w:r>
      <w:r>
        <w:t xml:space="preserve">đen </w:t>
      </w:r>
      <w:r>
        <w:rPr>
          <w:i/>
        </w:rPr>
        <w:t xml:space="preserve">trùi </w:t>
      </w:r>
      <w:r>
        <w:t xml:space="preserve">trũi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đùng </w:t>
      </w:r>
      <w:r>
        <w:t xml:space="preserve">để </w:t>
      </w:r>
      <w:r>
        <w:t xml:space="preserve">soi </w:t>
      </w:r>
      <w:r>
        <w:t xml:space="preserve">sáng. </w:t>
      </w:r>
      <w:r>
        <w:t xml:space="preserve">Thắp </w:t>
      </w:r>
      <w:r>
        <w:t xml:space="preserve">đèn. </w:t>
      </w:r>
      <w:r>
        <w:rPr>
          <w:i/>
        </w:rPr>
        <w:t xml:space="preserve">Bật </w:t>
      </w:r>
      <w:r>
        <w:rPr>
          <w:i/>
        </w:rPr>
        <w:t xml:space="preserve">đền </w:t>
      </w:r>
      <w:r>
        <w:rPr>
          <w:i/>
        </w:rPr>
        <w:t xml:space="preserve">điện. </w:t>
      </w:r>
      <w:r>
        <w:t xml:space="preserve">Soi </w:t>
      </w:r>
      <w:r>
        <w:t xml:space="preserve">đèn </w:t>
      </w:r>
      <w:r>
        <w:t xml:space="preserve">pin.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ngọn </w:t>
      </w:r>
      <w:r>
        <w:t xml:space="preserve">lửa </w:t>
      </w:r>
      <w:r>
        <w:t xml:space="preserve">toả </w:t>
      </w:r>
      <w:r>
        <w:t xml:space="preserve">nhiệt. </w:t>
      </w:r>
      <w:r>
        <w:t xml:space="preserve">Đèn </w:t>
      </w:r>
      <w:r>
        <w:t xml:space="preserve">côn*. </w:t>
      </w:r>
      <w:r>
        <w:rPr>
          <w:i/>
        </w:rPr>
        <w:t xml:space="preserve">Đèn </w:t>
      </w:r>
      <w:r>
        <w:t xml:space="preserve">hàn. </w:t>
      </w:r>
      <w:r>
        <w:rPr>
          <w:b/>
        </w:rPr>
        <w:t xml:space="preserve">3 </w:t>
      </w:r>
      <w:r>
        <w:t xml:space="preserve">(khẩu ngữ). </w:t>
      </w:r>
      <w:r>
        <w:t xml:space="preserve">Đèn </w:t>
      </w:r>
      <w:r>
        <w:t xml:space="preserve">điện </w:t>
      </w:r>
      <w:r>
        <w:t xml:space="preserve">tử </w:t>
      </w:r>
      <w:r>
        <w:t xml:space="preserve">hoặc </w:t>
      </w:r>
      <w:r>
        <w:t xml:space="preserve">đèn </w:t>
      </w:r>
      <w:r>
        <w:t xml:space="preserve">bán </w:t>
      </w:r>
      <w:r>
        <w:t xml:space="preserve">dẫn </w:t>
      </w:r>
      <w:r>
        <w:t xml:space="preserve">(nói </w:t>
      </w:r>
      <w:r>
        <w:t xml:space="preserve">tắt). </w:t>
      </w:r>
      <w:r>
        <w:t xml:space="preserve">Máy </w:t>
      </w:r>
      <w:r>
        <w:t xml:space="preserve">thu </w:t>
      </w:r>
      <w:r>
        <w:rPr>
          <w:i/>
        </w:rPr>
        <w:t xml:space="preserve">thanh </w:t>
      </w:r>
      <w:r>
        <w:t xml:space="preserve">năm </w:t>
      </w:r>
      <w:r>
        <w:rPr>
          <w:i/>
        </w:rPr>
        <w:t xml:space="preserve">đền.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