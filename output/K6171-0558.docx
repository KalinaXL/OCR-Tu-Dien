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sóc,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cư </w:t>
      </w:r>
      <w:r>
        <w:t xml:space="preserve">nhỏ </w:t>
      </w:r>
      <w:r>
        <w:t xml:space="preserve">nhất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Khmer </w:t>
      </w:r>
      <w:r>
        <w:t xml:space="preserve">tại </w:t>
      </w:r>
      <w:r>
        <w:t xml:space="preserve">Nam </w:t>
      </w:r>
      <w:r>
        <w:t xml:space="preserve">Bộ,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làng. </w:t>
      </w:r>
      <w:r>
        <w:br/>
      </w:r>
      <w:r>
        <w:rPr>
          <w:b/>
        </w:rPr>
        <w:t xml:space="preserve">sóc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Ngày </w:t>
      </w:r>
      <w:r>
        <w:t xml:space="preserve">mỏng </w:t>
      </w:r>
      <w:r>
        <w:t xml:space="preserve">một </w:t>
      </w:r>
      <w:r>
        <w:t xml:space="preserve">và </w:t>
      </w:r>
      <w:r>
        <w:t xml:space="preserve">ngày </w:t>
      </w:r>
      <w:r>
        <w:t xml:space="preserve">rầm </w:t>
      </w:r>
      <w:r>
        <w:t xml:space="preserve">âm </w:t>
      </w:r>
      <w:r>
        <w:t xml:space="preserve">lịch,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những </w:t>
      </w:r>
      <w:r>
        <w:t xml:space="preserve">ngày </w:t>
      </w:r>
      <w:r>
        <w:t xml:space="preserve">phải </w:t>
      </w:r>
      <w:r>
        <w:t xml:space="preserve">cúng </w:t>
      </w:r>
      <w:r>
        <w:t xml:space="preserve">bái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sọc </w:t>
      </w:r>
      <w:r>
        <w:rPr>
          <w:i/>
        </w:rPr>
        <w:t xml:space="preserve">danh từ </w:t>
      </w:r>
      <w:r>
        <w:t xml:space="preserve">Vệt </w:t>
      </w:r>
      <w:r>
        <w:t xml:space="preserve">màu </w:t>
      </w:r>
      <w:r>
        <w:t xml:space="preserve">chạy </w:t>
      </w:r>
      <w:r>
        <w:t xml:space="preserve">đọc </w:t>
      </w:r>
      <w:r>
        <w:t xml:space="preserve">hoặc </w:t>
      </w:r>
      <w:r>
        <w:t xml:space="preserve">ngang </w:t>
      </w:r>
      <w:r>
        <w:t xml:space="preserve">trên </w:t>
      </w:r>
      <w:r>
        <w:t xml:space="preserve">mặt </w:t>
      </w:r>
      <w:r>
        <w:t xml:space="preserve">vải </w:t>
      </w:r>
      <w:r>
        <w:t xml:space="preserve">hay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t xml:space="preserve">một </w:t>
      </w:r>
      <w:r>
        <w:t xml:space="preserve">số </w:t>
      </w:r>
      <w:r>
        <w:t xml:space="preserve">vật. </w:t>
      </w:r>
      <w:r>
        <w:rPr>
          <w:i/>
        </w:rPr>
        <w:t xml:space="preserve">Vdi¡ </w:t>
      </w:r>
      <w:r>
        <w:rPr>
          <w:i/>
        </w:rPr>
        <w:t xml:space="preserve">kẻ </w:t>
      </w:r>
      <w:r>
        <w:t xml:space="preserve">sọc. </w:t>
      </w:r>
      <w:r>
        <w:rPr>
          <w:i/>
        </w:rPr>
        <w:t xml:space="preserve">Áo </w:t>
      </w:r>
      <w:r>
        <w:rPr>
          <w:i/>
        </w:rPr>
        <w:t xml:space="preserve">xanh </w:t>
      </w:r>
      <w:r>
        <w:t xml:space="preserve">sọc </w:t>
      </w:r>
      <w:r>
        <w:rPr>
          <w:i/>
        </w:rPr>
        <w:t xml:space="preserve">đó. </w:t>
      </w:r>
      <w:r>
        <w:t xml:space="preserve">Quả </w:t>
      </w:r>
      <w:r>
        <w:rPr>
          <w:i/>
        </w:rPr>
        <w:t xml:space="preserve">dưa </w:t>
      </w:r>
      <w:r>
        <w:rPr>
          <w:i/>
        </w:rPr>
        <w:t xml:space="preserve">gang </w:t>
      </w:r>
      <w:r>
        <w:rPr>
          <w:i/>
        </w:rPr>
        <w:t xml:space="preserve">sọc </w:t>
      </w:r>
      <w:r>
        <w:t xml:space="preserve">đen </w:t>
      </w:r>
      <w:r>
        <w:rPr>
          <w:i/>
        </w:rPr>
        <w:t xml:space="preserve">sọc </w:t>
      </w:r>
      <w:r>
        <w:rPr>
          <w:i/>
        </w:rPr>
        <w:t xml:space="preserve">trăng. </w:t>
      </w:r>
      <w:r>
        <w:br/>
      </w:r>
      <w:r>
        <w:rPr>
          <w:b/>
        </w:rPr>
        <w:t xml:space="preserve">soda </w:t>
      </w:r>
      <w:r>
        <w:rPr>
          <w:i/>
        </w:rPr>
        <w:t xml:space="preserve">cũng viết </w:t>
      </w:r>
      <w:r>
        <w:t xml:space="preserve">xôđa. </w:t>
      </w:r>
      <w:r>
        <w:t xml:space="preserve">danh từ </w:t>
      </w:r>
      <w:r>
        <w:t xml:space="preserve">Nước </w:t>
      </w:r>
      <w:r>
        <w:t xml:space="preserve">chứa </w:t>
      </w:r>
      <w:r>
        <w:t xml:space="preserve">acid </w:t>
      </w:r>
      <w:r>
        <w:t xml:space="preserve">carbonic, </w:t>
      </w:r>
      <w:r>
        <w:t xml:space="preserve">thường </w:t>
      </w:r>
      <w:r>
        <w:t xml:space="preserve">có </w:t>
      </w:r>
      <w:r>
        <w:t xml:space="preserve">thêm </w:t>
      </w:r>
      <w:r>
        <w:t xml:space="preserve">xirô </w:t>
      </w:r>
      <w:r>
        <w:t xml:space="preserve">hoa </w:t>
      </w:r>
      <w:r>
        <w:t xml:space="preserve">quả, </w:t>
      </w:r>
      <w:r>
        <w:t xml:space="preserve">dùng </w:t>
      </w:r>
      <w:r>
        <w:t xml:space="preserve">làm </w:t>
      </w:r>
      <w:r>
        <w:t xml:space="preserve">nước </w:t>
      </w:r>
      <w:r>
        <w:t xml:space="preserve">giải </w:t>
      </w:r>
      <w:r>
        <w:t xml:space="preserve">khát. </w:t>
      </w:r>
      <w:r>
        <w:br/>
      </w:r>
      <w:r>
        <w:rPr>
          <w:b/>
        </w:rPr>
        <w:t xml:space="preserve">soi, </w:t>
      </w:r>
      <w:r>
        <w:rPr>
          <w:i/>
        </w:rPr>
        <w:t xml:space="preserve">danh từ </w:t>
      </w:r>
      <w:r>
        <w:t xml:space="preserve">Dải </w:t>
      </w:r>
      <w:r>
        <w:t xml:space="preserve">phù </w:t>
      </w:r>
      <w:r>
        <w:t xml:space="preserve">sa </w:t>
      </w:r>
      <w:r>
        <w:t xml:space="preserve">nổi </w:t>
      </w:r>
      <w:r>
        <w:t xml:space="preserve">giữa </w:t>
      </w:r>
      <w:r>
        <w:t xml:space="preserve">sống. </w:t>
      </w:r>
      <w:r>
        <w:t xml:space="preserve">Soi </w:t>
      </w:r>
      <w:r>
        <w:rPr>
          <w:i/>
        </w:rPr>
        <w:t xml:space="preserve">cát. </w:t>
      </w:r>
      <w:r>
        <w:t xml:space="preserve">Soi </w:t>
      </w:r>
      <w:r>
        <w:t xml:space="preserve">dâu. </w:t>
      </w:r>
      <w:r>
        <w:t xml:space="preserve">Bãi </w:t>
      </w:r>
      <w:r>
        <w:rPr>
          <w:i/>
        </w:rPr>
        <w:t xml:space="preserve">soi. </w:t>
      </w:r>
      <w:r>
        <w:br/>
      </w:r>
      <w:r>
        <w:rPr>
          <w:b/>
        </w:rPr>
        <w:t xml:space="preserve">soi,đg. </w:t>
      </w:r>
      <w:r>
        <w:rPr>
          <w:b/>
        </w:rPr>
        <w:t xml:space="preserve">1 </w:t>
      </w:r>
      <w:r>
        <w:t xml:space="preserve">Chiếu </w:t>
      </w:r>
      <w:r>
        <w:t xml:space="preserve">ánh </w:t>
      </w:r>
      <w:r>
        <w:t xml:space="preserve">sáng </w:t>
      </w:r>
      <w:r>
        <w:t xml:space="preserve">vào </w:t>
      </w:r>
      <w:r>
        <w:t xml:space="preserve">làm </w:t>
      </w:r>
      <w:r>
        <w:t xml:space="preserve">cho </w:t>
      </w:r>
      <w:r>
        <w:t xml:space="preserve">thấy </w:t>
      </w:r>
      <w:r>
        <w:t xml:space="preserve">rÕ. </w:t>
      </w:r>
      <w:r>
        <w:rPr>
          <w:i/>
        </w:rPr>
        <w:t xml:space="preserve">Soi </w:t>
      </w:r>
      <w:r>
        <w:rPr>
          <w:i/>
        </w:rPr>
        <w:t xml:space="preserve">đèn. </w:t>
      </w:r>
      <w:r>
        <w:rPr>
          <w:i/>
        </w:rPr>
        <w:t xml:space="preserve">Đốt </w:t>
      </w:r>
      <w:r>
        <w:rPr>
          <w:i/>
        </w:rPr>
        <w:t xml:space="preserve">đuốc </w:t>
      </w:r>
      <w:r>
        <w:t xml:space="preserve">soi </w:t>
      </w:r>
      <w:r>
        <w:t xml:space="preserve">ếch </w:t>
      </w:r>
      <w:r>
        <w:t xml:space="preserve">(để </w:t>
      </w:r>
      <w:r>
        <w:t xml:space="preserve">bắt). </w:t>
      </w:r>
      <w:r>
        <w:t xml:space="preserve">ánh </w:t>
      </w:r>
      <w:r>
        <w:rPr>
          <w:i/>
        </w:rPr>
        <w:t xml:space="preserve">trăng </w:t>
      </w:r>
      <w:r>
        <w:t xml:space="preserve">soi. </w:t>
      </w:r>
      <w:r>
        <w:t xml:space="preserve">Vấn </w:t>
      </w:r>
      <w:r>
        <w:rPr>
          <w:i/>
        </w:rPr>
        <w:t xml:space="preserve">đề </w:t>
      </w:r>
      <w:r>
        <w:t xml:space="preserve">đã </w:t>
      </w:r>
      <w:r>
        <w:rPr>
          <w:i/>
        </w:rPr>
        <w:t xml:space="preserve">được </w:t>
      </w:r>
      <w:r>
        <w:t xml:space="preserve">soi </w:t>
      </w:r>
      <w:r>
        <w:t xml:space="preserve">sáng </w:t>
      </w:r>
      <w:r>
        <w:t xml:space="preserve">(bóng (nghĩa bóng)). </w:t>
      </w:r>
      <w:r>
        <w:rPr>
          <w:b/>
        </w:rPr>
        <w:t xml:space="preserve">2 </w:t>
      </w:r>
      <w:r>
        <w:t xml:space="preserve">Nhìn </w:t>
      </w:r>
      <w:r>
        <w:t xml:space="preserve">vào </w:t>
      </w:r>
      <w:r>
        <w:t xml:space="preserve">mặt </w:t>
      </w:r>
      <w:r>
        <w:t xml:space="preserve">gương </w:t>
      </w:r>
      <w:r>
        <w:t xml:space="preserve">hoặc </w:t>
      </w:r>
      <w:r>
        <w:t xml:space="preserve">vật </w:t>
      </w:r>
      <w:r>
        <w:t xml:space="preserve">tựa </w:t>
      </w:r>
      <w:r>
        <w:t xml:space="preserve">như </w:t>
      </w:r>
      <w:r>
        <w:t xml:space="preserve">gương </w:t>
      </w:r>
      <w:r>
        <w:t xml:space="preserve">để </w:t>
      </w:r>
      <w:r>
        <w:t xml:space="preserve">thấy </w:t>
      </w:r>
      <w:r>
        <w:t xml:space="preserve">bóng </w:t>
      </w:r>
      <w:r>
        <w:t xml:space="preserve">mình. </w:t>
      </w:r>
      <w:r>
        <w:t xml:space="preserve">Soi </w:t>
      </w:r>
      <w:r>
        <w:rPr>
          <w:i/>
        </w:rPr>
        <w:t xml:space="preserve">gương </w:t>
      </w:r>
      <w:r>
        <w:t xml:space="preserve">chải </w:t>
      </w:r>
      <w:r>
        <w:rPr>
          <w:i/>
        </w:rPr>
        <w:t xml:space="preserve">tóc. </w:t>
      </w:r>
      <w:r>
        <w:rPr>
          <w:i/>
        </w:rPr>
        <w:t xml:space="preserve">Soi </w:t>
      </w:r>
      <w:r>
        <w:rPr>
          <w:i/>
        </w:rPr>
        <w:t xml:space="preserve">nào </w:t>
      </w:r>
      <w:r>
        <w:rPr>
          <w:i/>
        </w:rPr>
        <w:t xml:space="preserve">mắt </w:t>
      </w:r>
      <w:r>
        <w:t xml:space="preserve">nhau. </w:t>
      </w:r>
      <w:r>
        <w:t xml:space="preserve">Cây </w:t>
      </w:r>
      <w:r>
        <w:t xml:space="preserve">soi </w:t>
      </w:r>
      <w:r>
        <w:t xml:space="preserve">bóng </w:t>
      </w:r>
      <w:r>
        <w:t xml:space="preserve">xuống </w:t>
      </w:r>
      <w:r>
        <w:t xml:space="preserve">mặt </w:t>
      </w:r>
      <w:r>
        <w:rPr>
          <w:i/>
        </w:rPr>
        <w:t xml:space="preserve">hồ. </w:t>
      </w:r>
      <w:r>
        <w:t xml:space="preserve">Làm </w:t>
      </w:r>
      <w:r>
        <w:t xml:space="preserve">gương </w:t>
      </w:r>
      <w:r>
        <w:rPr>
          <w:i/>
        </w:rPr>
        <w:t xml:space="preserve">cho </w:t>
      </w:r>
      <w:r>
        <w:rPr>
          <w:i/>
        </w:rPr>
        <w:t xml:space="preserve">mọi </w:t>
      </w:r>
      <w:r>
        <w:t xml:space="preserve">người </w:t>
      </w:r>
      <w:r>
        <w:t xml:space="preserve">soi </w:t>
      </w:r>
      <w:r>
        <w:t xml:space="preserve">chung </w:t>
      </w:r>
      <w:r>
        <w:t xml:space="preserve">(bóng (nghĩa bóng)). </w:t>
      </w:r>
      <w:r>
        <w:rPr>
          <w:b/>
        </w:rPr>
        <w:t xml:space="preserve">3 </w:t>
      </w:r>
      <w:r>
        <w:t xml:space="preserve">Nhìn </w:t>
      </w:r>
      <w:r>
        <w:t xml:space="preserve">cho </w:t>
      </w:r>
      <w:r>
        <w:t xml:space="preserve">rõ </w:t>
      </w:r>
      <w:r>
        <w:t xml:space="preserve">hơn </w:t>
      </w:r>
      <w:r>
        <w:t xml:space="preserve">bằng </w:t>
      </w:r>
      <w:r>
        <w:t xml:space="preserve">cách </w:t>
      </w:r>
      <w:r>
        <w:t xml:space="preserve">giơ </w:t>
      </w:r>
      <w:r>
        <w:t xml:space="preserve">lên </w:t>
      </w:r>
      <w:r>
        <w:t xml:space="preserve">phía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để </w:t>
      </w:r>
      <w:r>
        <w:t xml:space="preserve">nhìn </w:t>
      </w:r>
      <w:r>
        <w:t xml:space="preserve">khi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chiếu </w:t>
      </w:r>
      <w:r>
        <w:t xml:space="preserve">xuyên </w:t>
      </w:r>
      <w:r>
        <w:t xml:space="preserve">qua. </w:t>
      </w:r>
      <w:r>
        <w:t xml:space="preserve">Soi </w:t>
      </w:r>
      <w:r>
        <w:t xml:space="preserve">trứng. </w:t>
      </w:r>
      <w:r>
        <w:t xml:space="preserve">Soi </w:t>
      </w:r>
      <w:r>
        <w:rPr>
          <w:i/>
        </w:rPr>
        <w:t xml:space="preserve">tờ </w:t>
      </w:r>
      <w:r>
        <w:rPr>
          <w:i/>
        </w:rPr>
        <w:t xml:space="preserve">giấy </w:t>
      </w:r>
      <w:r>
        <w:rPr>
          <w:i/>
        </w:rPr>
        <w:t xml:space="preserve">bạc </w:t>
      </w:r>
      <w:r>
        <w:t xml:space="preserve">xem </w:t>
      </w:r>
      <w:r>
        <w:rPr>
          <w:i/>
        </w:rPr>
        <w:t xml:space="preserve">bạc </w:t>
      </w:r>
      <w:r>
        <w:rPr>
          <w:i/>
        </w:rPr>
        <w:t xml:space="preserve">thật </w:t>
      </w:r>
      <w:r>
        <w:rPr>
          <w:i/>
        </w:rPr>
        <w:t xml:space="preserve">hay </w:t>
      </w:r>
      <w:r>
        <w:rPr>
          <w:i/>
        </w:rPr>
        <w:t xml:space="preserve">giá. </w:t>
      </w:r>
      <w:r>
        <w:rPr>
          <w:b/>
        </w:rPr>
        <w:t xml:space="preserve">4 </w:t>
      </w:r>
      <w:r>
        <w:t xml:space="preserve">Nhìn </w:t>
      </w:r>
      <w:r>
        <w:t xml:space="preserve">cho </w:t>
      </w:r>
      <w:r>
        <w:t xml:space="preserve">rõ </w:t>
      </w:r>
      <w:r>
        <w:t xml:space="preserve">hơn </w:t>
      </w:r>
      <w:r>
        <w:t xml:space="preserve">bằng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cho </w:t>
      </w:r>
      <w:r>
        <w:t xml:space="preserve">thấy </w:t>
      </w:r>
      <w:r>
        <w:t xml:space="preserve">ảnh </w:t>
      </w:r>
      <w:r>
        <w:t xml:space="preserve">phóng </w:t>
      </w:r>
      <w:r>
        <w:t xml:space="preserve">to </w:t>
      </w:r>
      <w:r>
        <w:t xml:space="preserve">nhiều </w:t>
      </w:r>
      <w:r>
        <w:t xml:space="preserve">lần. </w:t>
      </w:r>
      <w:r>
        <w:t xml:space="preserve">Soi </w:t>
      </w:r>
      <w:r>
        <w:rPr>
          <w:i/>
        </w:rPr>
        <w:t xml:space="preserve">kính </w:t>
      </w:r>
      <w:r>
        <w:t xml:space="preserve">hiển </w:t>
      </w:r>
      <w:r>
        <w:t xml:space="preserve">uỉ. </w:t>
      </w:r>
      <w:r>
        <w:t xml:space="preserve">Soi </w:t>
      </w:r>
      <w:r>
        <w:rPr>
          <w:i/>
        </w:rPr>
        <w:t xml:space="preserve">kính </w:t>
      </w:r>
      <w:r>
        <w:rPr>
          <w:i/>
        </w:rPr>
        <w:t xml:space="preserve">lúp. </w:t>
      </w:r>
      <w:r>
        <w:br/>
      </w:r>
      <w:r>
        <w:rPr>
          <w:b/>
        </w:rPr>
        <w:t xml:space="preserve">soi </w:t>
      </w:r>
      <w:r>
        <w:rPr>
          <w:b/>
        </w:rPr>
        <w:t xml:space="preserve">mói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xoi </w:t>
      </w:r>
      <w:r>
        <w:rPr>
          <w:i/>
        </w:rPr>
        <w:t xml:space="preserve">mói. </w:t>
      </w:r>
      <w:r>
        <w:t xml:space="preserve">Chú </w:t>
      </w:r>
      <w:r>
        <w:t xml:space="preserve">ý </w:t>
      </w:r>
      <w:r>
        <w:t xml:space="preserve">tìm </w:t>
      </w:r>
      <w:r>
        <w:t xml:space="preserve">moi </w:t>
      </w:r>
      <w:r>
        <w:t xml:space="preserve">móc </w:t>
      </w:r>
      <w:r>
        <w:t xml:space="preserve">những </w:t>
      </w:r>
      <w:r>
        <w:t xml:space="preserve">sai </w:t>
      </w:r>
      <w:r>
        <w:t xml:space="preserve">sót, </w:t>
      </w:r>
      <w:r>
        <w:t xml:space="preserve">kể </w:t>
      </w:r>
      <w:r>
        <w:t xml:space="preserve">cả </w:t>
      </w:r>
      <w:r>
        <w:t xml:space="preserve">sai </w:t>
      </w:r>
      <w:r>
        <w:t xml:space="preserve">sót </w:t>
      </w:r>
      <w:r>
        <w:t xml:space="preserve">nhỏ </w:t>
      </w:r>
      <w:r>
        <w:t xml:space="preserve">nhất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với </w:t>
      </w:r>
      <w:r>
        <w:t xml:space="preserve">dụng </w:t>
      </w:r>
      <w:r>
        <w:t xml:space="preserve">ý </w:t>
      </w:r>
      <w:r>
        <w:t xml:space="preserve">xấu. </w:t>
      </w:r>
      <w:r>
        <w:t xml:space="preserve">Người </w:t>
      </w:r>
      <w:r>
        <w:t xml:space="preserve">hay </w:t>
      </w:r>
      <w:r>
        <w:t xml:space="preserve">soi </w:t>
      </w:r>
      <w:r>
        <w:rPr>
          <w:i/>
        </w:rPr>
        <w:t xml:space="preserve">mói. </w:t>
      </w:r>
      <w:r>
        <w:rPr>
          <w:i/>
        </w:rPr>
        <w:t xml:space="preserve">Cái </w:t>
      </w:r>
      <w:r>
        <w:rPr>
          <w:i/>
        </w:rPr>
        <w:t xml:space="preserve">nhìn </w:t>
      </w:r>
      <w:r>
        <w:t xml:space="preserve">soi </w:t>
      </w:r>
      <w:r>
        <w:t xml:space="preserve">mói </w:t>
      </w:r>
      <w:r>
        <w:rPr>
          <w:i/>
        </w:rPr>
        <w:t xml:space="preserve">thiếu </w:t>
      </w:r>
      <w:r>
        <w:t xml:space="preserve">thiện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soi </w:t>
      </w:r>
      <w:r>
        <w:rPr>
          <w:b/>
        </w:rPr>
        <w:t xml:space="preserve">rọi </w:t>
      </w:r>
      <w:r>
        <w:rPr>
          <w:i/>
        </w:rPr>
        <w:t xml:space="preserve">động từ </w:t>
      </w:r>
      <w:r>
        <w:t xml:space="preserve">Soi </w:t>
      </w:r>
      <w:r>
        <w:t xml:space="preserve">rõ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soi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(id.; </w:t>
      </w:r>
      <w:r>
        <w:t xml:space="preserve">trang trọng). </w:t>
      </w:r>
      <w:r>
        <w:t xml:space="preserve">Xem </w:t>
      </w:r>
      <w:r>
        <w:t xml:space="preserve">xét </w:t>
      </w:r>
      <w:r>
        <w:t xml:space="preserve">kĩ </w:t>
      </w:r>
      <w:r>
        <w:t xml:space="preserve">để </w:t>
      </w:r>
      <w:r>
        <w:t xml:space="preserve">thấy </w:t>
      </w:r>
      <w:r>
        <w:t xml:space="preserve">rõ. </w:t>
      </w:r>
      <w:r>
        <w:rPr>
          <w:i/>
        </w:rPr>
        <w:t xml:space="preserve">Soi </w:t>
      </w:r>
      <w:r>
        <w:rPr>
          <w:i/>
        </w:rPr>
        <w:t xml:space="preserve">xét </w:t>
      </w:r>
      <w:r>
        <w:rPr>
          <w:i/>
        </w:rPr>
        <w:t xml:space="preserve">nỗi </w:t>
      </w:r>
      <w:r>
        <w:rPr>
          <w:i/>
        </w:rPr>
        <w:t xml:space="preserve">oan </w:t>
      </w:r>
      <w:r>
        <w:rPr>
          <w:i/>
        </w:rPr>
        <w:t xml:space="preserve">uống. </w:t>
      </w:r>
      <w:r>
        <w:rPr>
          <w:i/>
        </w:rPr>
        <w:t xml:space="preserve">Nhờ </w:t>
      </w:r>
      <w:r>
        <w:rPr>
          <w:i/>
        </w:rPr>
        <w:t xml:space="preserve">đèn </w:t>
      </w:r>
      <w:r>
        <w:t xml:space="preserve">trời </w:t>
      </w:r>
      <w:r>
        <w:t xml:space="preserve">soi </w:t>
      </w:r>
      <w:r>
        <w:t xml:space="preserve">xét </w:t>
      </w:r>
      <w:r>
        <w:t xml:space="preserve">(cũ). </w:t>
      </w:r>
      <w:r>
        <w:br/>
      </w:r>
      <w:r>
        <w:rPr>
          <w:b/>
        </w:rPr>
        <w:t xml:space="preserve">sòi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lá </w:t>
      </w:r>
      <w:r>
        <w:t xml:space="preserve">nhỏ </w:t>
      </w:r>
      <w:r>
        <w:t xml:space="preserve">hình </w:t>
      </w:r>
      <w:r>
        <w:t xml:space="preserve">cú </w:t>
      </w:r>
      <w:r>
        <w:t xml:space="preserve">đậu, </w:t>
      </w:r>
      <w:r>
        <w:t xml:space="preserve">dùng </w:t>
      </w:r>
      <w:r>
        <w:t xml:space="preserve">để </w:t>
      </w:r>
      <w:r>
        <w:t xml:space="preserve">nhuộm, </w:t>
      </w:r>
      <w:r>
        <w:t xml:space="preserve">hạt </w:t>
      </w:r>
      <w:r>
        <w:t xml:space="preserve">có </w:t>
      </w:r>
      <w:r>
        <w:t xml:space="preserve">thể </w:t>
      </w:r>
      <w:r>
        <w:t xml:space="preserve">ép </w:t>
      </w:r>
      <w:r>
        <w:t xml:space="preserve">lấy </w:t>
      </w:r>
      <w:r>
        <w:t xml:space="preserve">dầu </w:t>
      </w:r>
      <w:r>
        <w:t xml:space="preserve">dùng </w:t>
      </w:r>
      <w:r>
        <w:t xml:space="preserve">trong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sỏi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Đá </w:t>
      </w:r>
      <w:r>
        <w:t xml:space="preserve">vụn </w:t>
      </w:r>
      <w:r>
        <w:t xml:space="preserve">nhỏ, </w:t>
      </w:r>
      <w:r>
        <w:t xml:space="preserve">tròn </w:t>
      </w:r>
      <w:r>
        <w:t xml:space="preserve">và </w:t>
      </w:r>
      <w:r>
        <w:t xml:space="preserve">nhãn, </w:t>
      </w:r>
      <w:r>
        <w:t xml:space="preserve">thường </w:t>
      </w:r>
      <w:r>
        <w:t xml:space="preserve">ở </w:t>
      </w:r>
      <w:r>
        <w:t xml:space="preserve">lòng </w:t>
      </w:r>
      <w:r>
        <w:t xml:space="preserve">sông, </w:t>
      </w:r>
      <w:r>
        <w:t xml:space="preserve">lòng </w:t>
      </w:r>
      <w:r>
        <w:t xml:space="preserve">suối,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từ </w:t>
      </w:r>
      <w:r>
        <w:rPr>
          <w:b/>
        </w:rPr>
        <w:t xml:space="preserve">2 </w:t>
      </w:r>
      <w:r>
        <w:t xml:space="preserve">đến </w:t>
      </w:r>
      <w:r>
        <w:rPr>
          <w:b/>
        </w:rPr>
        <w:t xml:space="preserve">10 </w:t>
      </w:r>
      <w:r>
        <w:t xml:space="preserve">millimet. </w:t>
      </w:r>
      <w:r>
        <w:rPr>
          <w:b/>
        </w:rPr>
        <w:t xml:space="preserve">2 </w:t>
      </w:r>
      <w:r>
        <w:t xml:space="preserve">Khối </w:t>
      </w:r>
      <w:r>
        <w:t xml:space="preserve">rắn </w:t>
      </w:r>
      <w:r>
        <w:t xml:space="preserve">như </w:t>
      </w:r>
      <w:r>
        <w:t xml:space="preserve">đá, </w:t>
      </w:r>
      <w:r>
        <w:t xml:space="preserve">sinh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cơ </w:t>
      </w:r>
      <w:r>
        <w:t xml:space="preserve">quan </w:t>
      </w:r>
      <w:r>
        <w:t xml:space="preserve">phủ </w:t>
      </w:r>
      <w:r>
        <w:t xml:space="preserve">tạng </w:t>
      </w:r>
      <w:r>
        <w:t xml:space="preserve">có </w:t>
      </w:r>
      <w:r>
        <w:t xml:space="preserve">bệnh. </w:t>
      </w:r>
      <w:r>
        <w:t xml:space="preserve">Sỏi </w:t>
      </w:r>
      <w:r>
        <w:rPr>
          <w:i/>
        </w:rPr>
        <w:t xml:space="preserve">mật. </w:t>
      </w:r>
      <w:r>
        <w:t xml:space="preserve">Sỏói </w:t>
      </w:r>
      <w:r>
        <w:t xml:space="preserve">thận. </w:t>
      </w:r>
      <w:r>
        <w:br/>
      </w:r>
      <w:r>
        <w:rPr>
          <w:b/>
        </w:rPr>
        <w:t xml:space="preserve">sõi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(Trẻ </w:t>
      </w:r>
      <w:r>
        <w:t xml:space="preserve">nhỏ </w:t>
      </w:r>
      <w:r>
        <w:t xml:space="preserve">phát </w:t>
      </w:r>
      <w:r>
        <w:t xml:space="preserve">âm) </w:t>
      </w:r>
      <w:r>
        <w:t xml:space="preserve">rõ, </w:t>
      </w:r>
      <w:r>
        <w:t xml:space="preserve">đúng, </w:t>
      </w:r>
      <w:r>
        <w:t xml:space="preserve">rành </w:t>
      </w:r>
      <w:r>
        <w:t xml:space="preserve">rọt </w:t>
      </w:r>
      <w:r>
        <w:t xml:space="preserve">từng </w:t>
      </w:r>
      <w:r>
        <w:t xml:space="preserve">tiếng, </w:t>
      </w:r>
      <w:r>
        <w:t xml:space="preserve">từng </w:t>
      </w:r>
      <w:r>
        <w:t xml:space="preserve">lời. </w:t>
      </w:r>
      <w:r>
        <w:rPr>
          <w:i/>
        </w:rPr>
        <w:t xml:space="preserve">Cháu </w:t>
      </w:r>
      <w:r>
        <w:t xml:space="preserve">bé </w:t>
      </w:r>
      <w:r>
        <w:t xml:space="preserve">nói </w:t>
      </w:r>
      <w:r>
        <w:t xml:space="preserve">sối </w:t>
      </w:r>
      <w:r>
        <w:rPr>
          <w:i/>
        </w:rPr>
        <w:t xml:space="preserve">lắm. </w:t>
      </w:r>
      <w:r>
        <w:t xml:space="preserve">Còn </w:t>
      </w:r>
      <w:r>
        <w:rPr>
          <w:i/>
        </w:rPr>
        <w:t xml:space="preserve">bé </w:t>
      </w:r>
      <w:r>
        <w:t xml:space="preserve">nói </w:t>
      </w:r>
      <w:r>
        <w:rPr>
          <w:i/>
        </w:rPr>
        <w:t xml:space="preserve">chưa </w:t>
      </w:r>
      <w:r>
        <w:rPr>
          <w:i/>
        </w:rPr>
        <w:t xml:space="preserve">sối. </w:t>
      </w:r>
      <w:r>
        <w:rPr>
          <w:b/>
        </w:rPr>
        <w:t xml:space="preserve">2 </w:t>
      </w:r>
      <w:r>
        <w:t xml:space="preserve">(khẩu ngữ). </w:t>
      </w:r>
      <w:r>
        <w:t xml:space="preserve">(Nói) </w:t>
      </w:r>
      <w:r>
        <w:t xml:space="preserve">đúng, </w:t>
      </w:r>
      <w:r>
        <w:t xml:space="preserve">thành </w:t>
      </w:r>
      <w:r>
        <w:t xml:space="preserve">thạo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nào </w:t>
      </w:r>
      <w:r>
        <w:t xml:space="preserve">đó </w:t>
      </w:r>
      <w:r>
        <w:t xml:space="preserve">khác </w:t>
      </w:r>
      <w:r>
        <w:t xml:space="preserve">với </w:t>
      </w:r>
      <w:r>
        <w:t xml:space="preserve">ngôn </w:t>
      </w:r>
      <w:r>
        <w:t xml:space="preserve">ngữ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mình. </w:t>
      </w:r>
      <w:r>
        <w:t xml:space="preserve">Nói </w:t>
      </w:r>
      <w:r>
        <w:t xml:space="preserve">sối </w:t>
      </w:r>
      <w:r>
        <w:t xml:space="preserve">tiếng </w:t>
      </w:r>
      <w:r>
        <w:t xml:space="preserve">Thái. </w:t>
      </w:r>
      <w:r>
        <w:rPr>
          <w:b/>
        </w:rPr>
        <w:t xml:space="preserve">3 </w:t>
      </w:r>
      <w:r>
        <w:t xml:space="preserve">(khẩu ngữ). </w:t>
      </w:r>
      <w:r>
        <w:t xml:space="preserve">Sành, </w:t>
      </w:r>
      <w:r>
        <w:t xml:space="preserve">thạo. </w:t>
      </w:r>
      <w:r>
        <w:t xml:space="preserve">Sõði </w:t>
      </w:r>
      <w:r>
        <w:rPr>
          <w:i/>
        </w:rPr>
        <w:t xml:space="preserve">uiệc. </w:t>
      </w:r>
      <w:r>
        <w:t xml:space="preserve">Có </w:t>
      </w:r>
      <w:r>
        <w:t xml:space="preserve">vẻ </w:t>
      </w:r>
      <w:r>
        <w:t xml:space="preserve">sối </w:t>
      </w:r>
      <w:r>
        <w:rPr>
          <w:i/>
        </w:rPr>
        <w:t xml:space="preserve">đời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sói,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Chó </w:t>
      </w:r>
      <w:r>
        <w:t xml:space="preserve">sói </w:t>
      </w:r>
      <w:r>
        <w:t xml:space="preserve">(nói </w:t>
      </w:r>
      <w:r>
        <w:t xml:space="preserve">tắt). </w:t>
      </w:r>
      <w:r>
        <w:t xml:space="preserve">sói, </w:t>
      </w:r>
      <w:r>
        <w:t xml:space="preserve">danh từ </w:t>
      </w:r>
      <w:r>
        <w:t xml:space="preserve">cũng nói </w:t>
      </w:r>
      <w:r>
        <w:t xml:space="preserve">hoa </w:t>
      </w:r>
      <w:r>
        <w:t xml:space="preserve">sói. </w:t>
      </w:r>
      <w:r>
        <w:t xml:space="preserve">Cây </w:t>
      </w:r>
      <w:r>
        <w:t xml:space="preserve">nhỏ, </w:t>
      </w:r>
      <w:r>
        <w:t xml:space="preserve">hoa </w:t>
      </w:r>
      <w:r>
        <w:t xml:space="preserve">nhỏ </w:t>
      </w:r>
      <w:r>
        <w:t xml:space="preserve">và </w:t>
      </w:r>
      <w:r>
        <w:t xml:space="preserve">trắng </w:t>
      </w:r>
      <w:r>
        <w:t xml:space="preserve">như </w:t>
      </w:r>
      <w:r>
        <w:t xml:space="preserve">hạt </w:t>
      </w:r>
      <w:r>
        <w:t xml:space="preserve">gạo,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ướp </w:t>
      </w:r>
      <w:r>
        <w:t xml:space="preserve">chè. </w:t>
      </w:r>
      <w:r>
        <w:t xml:space="preserve">Chè </w:t>
      </w:r>
      <w:r>
        <w:t xml:space="preserve">ướp </w:t>
      </w:r>
      <w:r>
        <w:t xml:space="preserve">hoa </w:t>
      </w:r>
      <w:r>
        <w:rPr>
          <w:i/>
        </w:rPr>
        <w:t xml:space="preserve">sói. </w:t>
      </w:r>
      <w:r>
        <w:br/>
      </w:r>
      <w:r>
        <w:rPr>
          <w:b/>
        </w:rPr>
        <w:t xml:space="preserve">sói.t. </w:t>
      </w:r>
      <w:r>
        <w:t xml:space="preserve">(phương ngữ). </w:t>
      </w:r>
      <w:r>
        <w:t xml:space="preserve">Hói. </w:t>
      </w:r>
      <w:r>
        <w:t xml:space="preserve">Đầu </w:t>
      </w:r>
      <w:r>
        <w:t xml:space="preserve">sói. </w:t>
      </w:r>
      <w:r>
        <w:br/>
      </w:r>
      <w:r>
        <w:rPr>
          <w:b/>
        </w:rPr>
        <w:t xml:space="preserve">sói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Jang </w:t>
      </w:r>
      <w:r>
        <w:t xml:space="preserve">sói. </w:t>
      </w:r>
      <w:r>
        <w:br/>
      </w:r>
      <w:r>
        <w:rPr>
          <w:b/>
        </w:rPr>
        <w:t xml:space="preserve">sol, </w:t>
      </w:r>
      <w:r>
        <w:rPr>
          <w:b/>
        </w:rPr>
        <w:t xml:space="preserve">[xon]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Peru. </w:t>
      </w:r>
      <w:r>
        <w:br/>
      </w:r>
      <w:r>
        <w:rPr>
          <w:b/>
        </w:rPr>
        <w:t xml:space="preserve">sol„ </w:t>
      </w:r>
      <w:r>
        <w:rPr>
          <w:b/>
        </w:rPr>
        <w:t xml:space="preserve">[xon] </w:t>
      </w:r>
      <w:r>
        <w:rPr>
          <w:i/>
        </w:rPr>
        <w:t xml:space="preserve">danh từ </w:t>
      </w:r>
      <w:r>
        <w:t xml:space="preserve">Tên </w:t>
      </w:r>
      <w:r>
        <w:t xml:space="preserve">nốt </w:t>
      </w:r>
      <w:r>
        <w:t xml:space="preserve">nhạc </w:t>
      </w:r>
      <w:r>
        <w:t xml:space="preserve">thứ </w:t>
      </w:r>
      <w:r>
        <w:t xml:space="preserve">năm, </w:t>
      </w:r>
      <w:r>
        <w:t xml:space="preserve">sau </w:t>
      </w:r>
      <w:r>
        <w:t xml:space="preserve">fa, </w:t>
      </w:r>
      <w:r>
        <w:t xml:space="preserve">trong </w:t>
      </w:r>
      <w:r>
        <w:t xml:space="preserve">gam </w:t>
      </w:r>
      <w:r>
        <w:t xml:space="preserve">do </w:t>
      </w:r>
      <w:r>
        <w:t xml:space="preserve">bảy </w:t>
      </w:r>
      <w:r>
        <w:t xml:space="preserve">âm. </w:t>
      </w:r>
      <w:r>
        <w:br/>
      </w:r>
      <w:r>
        <w:rPr>
          <w:b/>
        </w:rPr>
        <w:t xml:space="preserve">solenoid </w:t>
      </w:r>
      <w:r>
        <w:rPr>
          <w:i/>
        </w:rPr>
        <w:t xml:space="preserve">cũng viết </w:t>
      </w:r>
      <w:r>
        <w:rPr>
          <w:i/>
        </w:rPr>
        <w:t xml:space="preserve">xolenoit. </w:t>
      </w:r>
      <w:r>
        <w:t xml:space="preserve">danh từ </w:t>
      </w:r>
      <w:r>
        <w:t xml:space="preserve">ống </w:t>
      </w:r>
      <w:r>
        <w:t xml:space="preserve">hình </w:t>
      </w:r>
      <w:r>
        <w:t xml:space="preserve">trụ </w:t>
      </w:r>
      <w:r>
        <w:t xml:space="preserve">dài </w:t>
      </w:r>
      <w:r>
        <w:t xml:space="preserve">quấn </w:t>
      </w:r>
      <w:r>
        <w:t xml:space="preserve">nhiều </w:t>
      </w:r>
      <w:r>
        <w:t xml:space="preserve">vòng </w:t>
      </w:r>
      <w:r>
        <w:t xml:space="preserve">dây </w:t>
      </w:r>
      <w:r>
        <w:t xml:space="preserve">dẫn </w:t>
      </w:r>
      <w:r>
        <w:t xml:space="preserve">bọc </w:t>
      </w:r>
      <w:r>
        <w:t xml:space="preserve">cách </w:t>
      </w:r>
      <w:r>
        <w:t xml:space="preserve">điện. </w:t>
      </w:r>
      <w:r>
        <w:br/>
      </w:r>
      <w:r>
        <w:rPr>
          <w:b/>
        </w:rPr>
        <w:t xml:space="preserve">som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Kyrpyzstan. </w:t>
      </w:r>
      <w:r>
        <w:br/>
      </w:r>
      <w:r>
        <w:rPr>
          <w:b/>
        </w:rPr>
        <w:t xml:space="preserve">sọm </w:t>
      </w:r>
      <w:r>
        <w:rPr>
          <w:i/>
        </w:rPr>
        <w:t xml:space="preserve">tính từ </w:t>
      </w:r>
      <w:r>
        <w:t xml:space="preserve">Gằy </w:t>
      </w:r>
      <w:r>
        <w:t xml:space="preserve">hom </w:t>
      </w:r>
      <w:r>
        <w:t xml:space="preserve">hem. </w:t>
      </w:r>
      <w:r>
        <w:rPr>
          <w:i/>
        </w:rPr>
        <w:t xml:space="preserve">Lo </w:t>
      </w:r>
      <w:r>
        <w:rPr>
          <w:i/>
        </w:rPr>
        <w:t xml:space="preserve">đến </w:t>
      </w:r>
      <w:r>
        <w:t xml:space="preserve">sọm </w:t>
      </w:r>
      <w:r>
        <w:rPr>
          <w:i/>
        </w:rPr>
        <w:t xml:space="preserve">người. </w:t>
      </w:r>
      <w:r>
        <w:t xml:space="preserve">Thức </w:t>
      </w:r>
      <w:r>
        <w:rPr>
          <w:i/>
        </w:rPr>
        <w:t xml:space="preserve">đêm </w:t>
      </w:r>
      <w:r>
        <w:t xml:space="preserve">nhiều, </w:t>
      </w:r>
      <w:r>
        <w:rPr>
          <w:i/>
        </w:rPr>
        <w:t xml:space="preserve">người </w:t>
      </w:r>
      <w:r>
        <w:t xml:space="preserve">sọm </w:t>
      </w:r>
      <w:r>
        <w:rPr>
          <w:i/>
        </w:rPr>
        <w:t xml:space="preserve">đi </w:t>
      </w:r>
      <w:r>
        <w:rPr>
          <w:i/>
        </w:rPr>
        <w:t xml:space="preserve">trông </w:t>
      </w:r>
      <w:r>
        <w:rPr>
          <w:i/>
        </w:rPr>
        <w:t xml:space="preserve">thấy. </w:t>
      </w:r>
      <w:r>
        <w:rPr>
          <w:i/>
        </w:rPr>
        <w:t xml:space="preserve">Mặt </w:t>
      </w:r>
      <w:r>
        <w:rPr>
          <w:i/>
        </w:rPr>
        <w:t xml:space="preserve">hốc </w:t>
      </w:r>
      <w:r>
        <w:rPr>
          <w:i/>
        </w:rPr>
        <w:t xml:space="preserve">hác </w:t>
      </w:r>
      <w:r>
        <w:rPr>
          <w:i/>
        </w:rPr>
        <w:t xml:space="preserve">già </w:t>
      </w:r>
      <w:r>
        <w:t xml:space="preserve">sọm. </w:t>
      </w:r>
      <w:r>
        <w:br/>
      </w:r>
      <w:r>
        <w:rPr>
          <w:b/>
        </w:rPr>
        <w:t xml:space="preserve">son,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Đá </w:t>
      </w:r>
      <w:r>
        <w:t xml:space="preserve">đỏ, </w:t>
      </w:r>
      <w:r>
        <w:t xml:space="preserve">mài </w:t>
      </w:r>
      <w:r>
        <w:t xml:space="preserve">ra </w:t>
      </w:r>
      <w:r>
        <w:t xml:space="preserve">làm </w:t>
      </w:r>
      <w:r>
        <w:t xml:space="preserve">mực </w:t>
      </w:r>
      <w:r>
        <w:t xml:space="preserve">viết, </w:t>
      </w:r>
      <w:r>
        <w:t xml:space="preserve">vẽ </w:t>
      </w:r>
      <w:r>
        <w:t xml:space="preserve">bằng </w:t>
      </w:r>
      <w:r>
        <w:t xml:space="preserve">bút </w:t>
      </w:r>
      <w:r>
        <w:t xml:space="preserve">lông. </w:t>
      </w:r>
      <w:r>
        <w:t xml:space="preserve">Mài </w:t>
      </w:r>
      <w:r>
        <w:t xml:space="preserve">son. </w:t>
      </w:r>
      <w:r>
        <w:t xml:space="preserve">Nét </w:t>
      </w:r>
      <w:r>
        <w:t xml:space="preserve">son. </w:t>
      </w:r>
      <w:r>
        <w:rPr>
          <w:b/>
        </w:rPr>
        <w:t xml:space="preserve">2 </w:t>
      </w:r>
      <w:r>
        <w:t xml:space="preserve">Sáp </w:t>
      </w:r>
      <w:r>
        <w:t xml:space="preserve">thường </w:t>
      </w:r>
      <w:r>
        <w:t xml:space="preserve">màu </w:t>
      </w:r>
      <w:r>
        <w:t xml:space="preserve">đỏ,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tô </w:t>
      </w:r>
      <w:r>
        <w:t xml:space="preserve">môi. </w:t>
      </w:r>
      <w:r>
        <w:t xml:space="preserve">Má </w:t>
      </w:r>
      <w:r>
        <w:t xml:space="preserve">phấn </w:t>
      </w:r>
      <w:r>
        <w:t xml:space="preserve">môi </w:t>
      </w:r>
      <w:r>
        <w:t xml:space="preserve">son. </w:t>
      </w:r>
      <w:r>
        <w:rPr>
          <w:i/>
        </w:rPr>
        <w:t xml:space="preserve">Bôi </w:t>
      </w:r>
      <w:r>
        <w:t xml:space="preserve">son. </w:t>
      </w:r>
      <w:r>
        <w:t xml:space="preserve">lÌ </w:t>
      </w:r>
      <w:r>
        <w:t xml:space="preserve">t1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như </w:t>
      </w:r>
      <w:r>
        <w:t xml:space="preserve">son. </w:t>
      </w:r>
      <w:r>
        <w:t xml:space="preserve">Sơn </w:t>
      </w:r>
      <w:r>
        <w:t xml:space="preserve">son </w:t>
      </w:r>
      <w:r>
        <w:t xml:space="preserve">thếp </w:t>
      </w:r>
      <w:r>
        <w:rPr>
          <w:i/>
        </w:rPr>
        <w:t xml:space="preserve">uàng. </w:t>
      </w:r>
      <w:r>
        <w:t xml:space="preserve">Đũa </w:t>
      </w:r>
      <w:r>
        <w:t xml:space="preserve">son. </w:t>
      </w:r>
      <w:r>
        <w:t xml:space="preserve">Gác </w:t>
      </w:r>
      <w:r>
        <w:rPr>
          <w:i/>
        </w:rPr>
        <w:t xml:space="preserve">tía </w:t>
      </w:r>
      <w:r>
        <w:t xml:space="preserve">lầu </w:t>
      </w:r>
      <w:r>
        <w:t xml:space="preserve">son*. </w:t>
      </w:r>
      <w:r>
        <w:rPr>
          <w:b/>
        </w:rPr>
        <w:t xml:space="preserve">2 </w:t>
      </w:r>
      <w:r>
        <w:t xml:space="preserve">(cũ; </w:t>
      </w:r>
      <w:r>
        <w:t xml:space="preserve">vch;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(Lòng) </w:t>
      </w:r>
      <w:r>
        <w:t xml:space="preserve">ngay </w:t>
      </w:r>
      <w:r>
        <w:t xml:space="preserve">thẳng, </w:t>
      </w:r>
      <w:r>
        <w:t xml:space="preserve">trung </w:t>
      </w:r>
      <w:r>
        <w:t xml:space="preserve">trinh, </w:t>
      </w:r>
      <w:r>
        <w:t xml:space="preserve">trước </w:t>
      </w:r>
      <w:r>
        <w:t xml:space="preserve">sau </w:t>
      </w:r>
      <w:r>
        <w:t xml:space="preserve">không </w:t>
      </w:r>
      <w:r>
        <w:t xml:space="preserve">phai </w:t>
      </w:r>
      <w:r>
        <w:t xml:space="preserve">nhạt, </w:t>
      </w:r>
      <w:r>
        <w:t xml:space="preserve">đổi </w:t>
      </w:r>
      <w:r>
        <w:t xml:space="preserve">thay. </w:t>
      </w:r>
      <w:r>
        <w:rPr>
          <w:i/>
        </w:rPr>
        <w:t xml:space="preserve">Tấm </w:t>
      </w:r>
      <w:r>
        <w:t xml:space="preserve">lòng </w:t>
      </w:r>
      <w:r>
        <w:t xml:space="preserve">son. </w:t>
      </w:r>
      <w:r>
        <w:t xml:space="preserve">Lòng </w:t>
      </w:r>
      <w:r>
        <w:t xml:space="preserve">son </w:t>
      </w:r>
      <w:r>
        <w:t xml:space="preserve">dạ </w:t>
      </w:r>
      <w:r>
        <w:t xml:space="preserve">sắt*. </w:t>
      </w:r>
      <w:r>
        <w:br/>
      </w:r>
      <w:r>
        <w:rPr>
          <w:b/>
        </w:rPr>
        <w:t xml:space="preserve">son, </w:t>
      </w:r>
      <w:r>
        <w:t xml:space="preserve">(id.).x. </w:t>
      </w:r>
      <w:r>
        <w:t xml:space="preserve">sob, </w:t>
      </w:r>
      <w:r>
        <w:br/>
      </w:r>
      <w:r>
        <w:rPr>
          <w:b/>
        </w:rPr>
        <w:t xml:space="preserve">son.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Còn </w:t>
      </w:r>
      <w:r>
        <w:t xml:space="preserve">trẻ </w:t>
      </w:r>
      <w:r>
        <w:t xml:space="preserve">và </w:t>
      </w:r>
      <w:r>
        <w:t xml:space="preserve">chưa </w:t>
      </w:r>
      <w:r>
        <w:t xml:space="preserve">có </w:t>
      </w:r>
      <w:r>
        <w:t xml:space="preserve">con </w:t>
      </w:r>
      <w:r>
        <w:t xml:space="preserve">cái, </w:t>
      </w:r>
      <w:r>
        <w:t xml:space="preserve">tuy </w:t>
      </w:r>
      <w:r>
        <w:t xml:space="preserve">đã </w:t>
      </w:r>
      <w:r>
        <w:t xml:space="preserve">có </w:t>
      </w:r>
      <w:r>
        <w:t xml:space="preserve">vợ, </w:t>
      </w:r>
      <w:r>
        <w:t xml:space="preserve">có </w:t>
      </w:r>
      <w:r>
        <w:t xml:space="preserve">chồng. </w:t>
      </w:r>
      <w:r>
        <w:t xml:space="preserve">Đôi </w:t>
      </w:r>
      <w:r>
        <w:t xml:space="preserve">uợ </w:t>
      </w:r>
      <w:r>
        <w:t xml:space="preserve">chồng </w:t>
      </w:r>
      <w:r>
        <w:t xml:space="preserve">son. </w:t>
      </w:r>
      <w:r>
        <w:rPr>
          <w:b/>
        </w:rPr>
        <w:t xml:space="preserve">2 </w:t>
      </w:r>
      <w:r>
        <w:t xml:space="preserve">(ít dùng). </w:t>
      </w:r>
      <w:r>
        <w:t xml:space="preserve">Còn </w:t>
      </w:r>
      <w:r>
        <w:t xml:space="preserve">trẻ, </w:t>
      </w:r>
      <w:r>
        <w:t xml:space="preserve">chưa </w:t>
      </w:r>
      <w:r>
        <w:t xml:space="preserve">có </w:t>
      </w:r>
      <w:r>
        <w:t xml:space="preserve">vợ, </w:t>
      </w:r>
      <w:r>
        <w:t xml:space="preserve">có </w:t>
      </w:r>
      <w:r>
        <w:t xml:space="preserve">chồng. </w:t>
      </w:r>
      <w:r>
        <w:t xml:space="preserve">Con </w:t>
      </w:r>
      <w:r>
        <w:t xml:space="preserve">gái </w:t>
      </w:r>
      <w:r>
        <w:rPr>
          <w:i/>
        </w:rPr>
        <w:t xml:space="preserve">son, </w:t>
      </w:r>
      <w:r>
        <w:t xml:space="preserve">đang </w:t>
      </w:r>
      <w:r>
        <w:rPr>
          <w:i/>
        </w:rPr>
        <w:t xml:space="preserve">còn </w:t>
      </w:r>
      <w:r>
        <w:rPr>
          <w:i/>
        </w:rPr>
        <w:t xml:space="preserve">ở </w:t>
      </w:r>
      <w:r>
        <w:t xml:space="preserve">với </w:t>
      </w:r>
      <w:r>
        <w:rPr>
          <w:i/>
        </w:rPr>
        <w:t xml:space="preserve">bố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son </w:t>
      </w:r>
      <w:r>
        <w:rPr>
          <w:b/>
        </w:rPr>
        <w:t xml:space="preserve">phấn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phấn </w:t>
      </w:r>
      <w:r>
        <w:t xml:space="preserve">son. </w:t>
      </w:r>
      <w:r>
        <w:br/>
      </w:r>
      <w:r>
        <w:rPr>
          <w:b/>
        </w:rPr>
        <w:t xml:space="preserve">son </w:t>
      </w:r>
      <w:r>
        <w:rPr>
          <w:b/>
        </w:rPr>
        <w:t xml:space="preserve">rỗi </w:t>
      </w:r>
      <w:r>
        <w:rPr>
          <w:i/>
        </w:rPr>
        <w:t xml:space="preserve">tính từ </w:t>
      </w:r>
      <w:r>
        <w:t xml:space="preserve">Rỗi </w:t>
      </w:r>
      <w:r>
        <w:t xml:space="preserve">rãi </w:t>
      </w:r>
      <w:r>
        <w:t xml:space="preserve">vì </w:t>
      </w:r>
      <w:r>
        <w:rPr>
          <w:i/>
        </w:rPr>
        <w:t xml:space="preserve">chưa </w:t>
      </w:r>
      <w:r>
        <w:t xml:space="preserve">có </w:t>
      </w:r>
      <w:r>
        <w:t xml:space="preserve">con, </w:t>
      </w:r>
      <w:r>
        <w:t xml:space="preserve">không </w:t>
      </w:r>
      <w:r>
        <w:t xml:space="preserve">phải </w:t>
      </w:r>
      <w:r>
        <w:t xml:space="preserve">bận </w:t>
      </w:r>
      <w:r>
        <w:t xml:space="preserve">bịu </w:t>
      </w:r>
      <w:r>
        <w:t xml:space="preserve">vì </w:t>
      </w:r>
      <w:r>
        <w:t xml:space="preserve">con </w:t>
      </w:r>
      <w:r>
        <w:t xml:space="preserve">cái </w:t>
      </w:r>
      <w:r>
        <w:t xml:space="preserve">(thường </w:t>
      </w:r>
      <w:r>
        <w:t xml:space="preserve">nói </w:t>
      </w:r>
      <w:r>
        <w:t xml:space="preserve">vẻ </w:t>
      </w:r>
      <w:r>
        <w:t xml:space="preserve">phụ </w:t>
      </w:r>
      <w:r>
        <w:t xml:space="preserve">nữ). </w:t>
      </w:r>
      <w:r>
        <w:rPr>
          <w:i/>
        </w:rPr>
        <w:t xml:space="preserve">Tranh </w:t>
      </w:r>
      <w:r>
        <w:rPr>
          <w:i/>
        </w:rPr>
        <w:t xml:space="preserve">thủ </w:t>
      </w:r>
      <w:r>
        <w:t xml:space="preserve">học </w:t>
      </w:r>
      <w:r>
        <w:rPr>
          <w:i/>
        </w:rPr>
        <w:t xml:space="preserve">hành </w:t>
      </w:r>
      <w:r>
        <w:rPr>
          <w:i/>
        </w:rPr>
        <w:t xml:space="preserve">khi </w:t>
      </w:r>
      <w:r>
        <w:t xml:space="preserve">còn </w:t>
      </w:r>
      <w:r>
        <w:rPr>
          <w:i/>
        </w:rPr>
        <w:t xml:space="preserve">son </w:t>
      </w:r>
      <w:r>
        <w:t xml:space="preserve">rỗi. </w:t>
      </w:r>
      <w:r>
        <w:br/>
      </w:r>
      <w:r>
        <w:rPr>
          <w:b/>
        </w:rPr>
        <w:t xml:space="preserve">son </w:t>
      </w:r>
      <w:r>
        <w:rPr>
          <w:b/>
        </w:rPr>
        <w:t xml:space="preserve">sắt </w:t>
      </w:r>
      <w:r>
        <w:rPr>
          <w:i/>
        </w:rPr>
        <w:t xml:space="preserve">tính từ </w:t>
      </w:r>
      <w:r>
        <w:t xml:space="preserve">Thuỷ </w:t>
      </w:r>
      <w:r>
        <w:t xml:space="preserve">chung,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đổi </w:t>
      </w:r>
      <w:r>
        <w:t xml:space="preserve">thay,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phai </w:t>
      </w:r>
      <w:r>
        <w:t xml:space="preserve">nhạt </w:t>
      </w:r>
      <w:r>
        <w:rPr>
          <w:i/>
        </w:rPr>
        <w:t xml:space="preserve">(tựa </w:t>
      </w:r>
      <w:r>
        <w:rPr>
          <w:i/>
        </w:rPr>
        <w:t xml:space="preserve">như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rắn </w:t>
      </w:r>
      <w:r>
        <w:t xml:space="preserve">như </w:t>
      </w:r>
      <w:r>
        <w:t xml:space="preserve">sắt, </w:t>
      </w:r>
      <w:r>
        <w:t xml:space="preserve">đỏ </w:t>
      </w:r>
      <w:r>
        <w:t xml:space="preserve">như </w:t>
      </w:r>
      <w:r>
        <w:t xml:space="preserve">son). </w:t>
      </w:r>
      <w:r>
        <w:t xml:space="preserve">Lời </w:t>
      </w:r>
      <w:r>
        <w:t xml:space="preserve">thề </w:t>
      </w:r>
      <w:r>
        <w:t xml:space="preserve">son </w:t>
      </w:r>
      <w:r>
        <w:rPr>
          <w:i/>
        </w:rPr>
        <w:t xml:space="preserve">sắt. </w:t>
      </w:r>
      <w:r>
        <w:t xml:space="preserve">Tấm </w:t>
      </w:r>
      <w:r>
        <w:t xml:space="preserve">lòng </w:t>
      </w:r>
      <w:r>
        <w:t xml:space="preserve">son </w:t>
      </w:r>
      <w:r>
        <w:rPr>
          <w:i/>
        </w:rPr>
        <w:t xml:space="preserve">sắt, </w:t>
      </w:r>
      <w:r>
        <w:t xml:space="preserve">thuỷchung. </w:t>
      </w:r>
      <w:r>
        <w:br w:type="page"/>
      </w:r>
      <w:r>
        <w:rPr>
          <w:b/>
        </w:rPr>
        <w:t xml:space="preserve">son </w:t>
      </w:r>
      <w:r>
        <w:rPr>
          <w:b/>
        </w:rPr>
        <w:t xml:space="preserve">sẻ </w:t>
      </w:r>
      <w:r>
        <w:rPr>
          <w:i/>
        </w:rP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Còn </w:t>
      </w:r>
      <w:r>
        <w:t xml:space="preserve">trẻ, </w:t>
      </w:r>
      <w:r>
        <w:t xml:space="preserve">chưa </w:t>
      </w:r>
      <w:r>
        <w:t xml:space="preserve">vướng </w:t>
      </w:r>
      <w:r>
        <w:t xml:space="preserve">víu </w:t>
      </w:r>
      <w:r>
        <w:t xml:space="preserve">chuyện </w:t>
      </w:r>
      <w:r>
        <w:t xml:space="preserve">chồng </w:t>
      </w:r>
      <w:r>
        <w:t xml:space="preserve">con. </w:t>
      </w:r>
      <w:r>
        <w:rPr>
          <w:i/>
        </w:rPr>
        <w:t xml:space="preserve">Những </w:t>
      </w:r>
      <w:r>
        <w:t xml:space="preserve">cô </w:t>
      </w:r>
      <w:r>
        <w:rPr>
          <w:i/>
        </w:rPr>
        <w:t xml:space="preserve">gái </w:t>
      </w:r>
      <w:r>
        <w:rPr>
          <w:i/>
        </w:rPr>
        <w:t xml:space="preserve">còn </w:t>
      </w:r>
      <w:r>
        <w:t xml:space="preserve">son </w:t>
      </w:r>
      <w:r>
        <w:rPr>
          <w:i/>
        </w:rPr>
        <w:t xml:space="preserve">sẻ. </w:t>
      </w:r>
      <w:r>
        <w:rPr>
          <w:b/>
        </w:rPr>
        <w:t xml:space="preserve">2 </w:t>
      </w:r>
      <w:r>
        <w:t xml:space="preserve">Như </w:t>
      </w:r>
      <w:r>
        <w:t xml:space="preserve">thon </w:t>
      </w:r>
      <w:r>
        <w:rPr>
          <w:i/>
        </w:rPr>
        <w:t xml:space="preserve">thả. </w:t>
      </w:r>
      <w:r>
        <w:t xml:space="preserve">Dáng </w:t>
      </w:r>
      <w:r>
        <w:rPr>
          <w:i/>
        </w:rPr>
        <w:t xml:space="preserve">người </w:t>
      </w:r>
      <w:r>
        <w:rPr>
          <w:i/>
        </w:rPr>
        <w:t xml:space="preserve">son </w:t>
      </w:r>
      <w:r>
        <w:t xml:space="preserve">sẻ. </w:t>
      </w:r>
      <w:r>
        <w:br/>
      </w:r>
      <w:r>
        <w:rPr>
          <w:b/>
        </w:rPr>
        <w:t xml:space="preserve">son </w:t>
      </w:r>
      <w:r>
        <w:rPr>
          <w:b/>
        </w:rPr>
        <w:t xml:space="preserve">trẻ </w:t>
      </w:r>
      <w:r>
        <w:rPr>
          <w:i/>
        </w:rPr>
        <w:t xml:space="preserve">tính từ </w:t>
      </w:r>
      <w:r>
        <w:t xml:space="preserve">Còn </w:t>
      </w:r>
      <w:r>
        <w:t xml:space="preserve">trẻ </w:t>
      </w:r>
      <w:r>
        <w:t xml:space="preserve">và </w:t>
      </w:r>
      <w:r>
        <w:t xml:space="preserve">không </w:t>
      </w:r>
      <w:r>
        <w:t xml:space="preserve">phải </w:t>
      </w:r>
      <w:r>
        <w:t xml:space="preserve">bận </w:t>
      </w:r>
      <w:r>
        <w:t xml:space="preserve">bịu </w:t>
      </w:r>
      <w:r>
        <w:t xml:space="preserve">việc </w:t>
      </w:r>
      <w:r>
        <w:t xml:space="preserve">gia </w:t>
      </w:r>
      <w:r>
        <w:t xml:space="preserve">đình, </w:t>
      </w:r>
      <w:r>
        <w:t xml:space="preserve">con </w:t>
      </w:r>
      <w:r>
        <w:t xml:space="preserve">cái. </w:t>
      </w:r>
      <w:r>
        <w:rPr>
          <w:i/>
        </w:rPr>
        <w:t xml:space="preserve">Cặp </w:t>
      </w:r>
      <w:r>
        <w:rPr>
          <w:i/>
        </w:rPr>
        <w:t xml:space="preserve">uợ </w:t>
      </w:r>
      <w:r>
        <w:rPr>
          <w:i/>
        </w:rPr>
        <w:t xml:space="preserve">chồng </w:t>
      </w:r>
      <w:r>
        <w:rPr>
          <w:i/>
        </w:rPr>
        <w:t xml:space="preserve">son </w:t>
      </w:r>
      <w:r>
        <w:t xml:space="preserve">trẻ. </w:t>
      </w:r>
      <w:r>
        <w:t xml:space="preserve">Thời </w:t>
      </w:r>
      <w:r>
        <w:rPr>
          <w:i/>
        </w:rPr>
        <w:t xml:space="preserve">son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sòn </w:t>
      </w:r>
      <w:r>
        <w:rPr>
          <w:b/>
        </w:rPr>
        <w:t xml:space="preserve">sòn </w:t>
      </w:r>
      <w:r>
        <w:rPr>
          <w:i/>
        </w:rPr>
        <w:t xml:space="preserve">tính từ </w:t>
      </w:r>
      <w:r>
        <w:t xml:space="preserve">(khẩu ngữ).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mắn </w:t>
      </w:r>
      <w:r>
        <w:t xml:space="preserve">đẻ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Sòn </w:t>
      </w:r>
      <w:r>
        <w:rPr>
          <w:i/>
        </w:rPr>
        <w:t xml:space="preserve">sòn </w:t>
      </w:r>
      <w:r>
        <w:t xml:space="preserve">năm </w:t>
      </w:r>
      <w:r>
        <w:rPr>
          <w:i/>
        </w:rPr>
        <w:t xml:space="preserve">một </w:t>
      </w:r>
      <w:r>
        <w:t xml:space="preserve">(đề </w:t>
      </w:r>
      <w:r>
        <w:t xml:space="preserve">năm </w:t>
      </w:r>
      <w:r>
        <w:t xml:space="preserve">một). </w:t>
      </w:r>
      <w:r>
        <w:br/>
      </w:r>
      <w:r>
        <w:rPr>
          <w:b/>
        </w:rPr>
        <w:t xml:space="preserve">són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Đái </w:t>
      </w:r>
      <w:r>
        <w:t xml:space="preserve">hay </w:t>
      </w:r>
      <w:r>
        <w:t xml:space="preserve">Ïa </w:t>
      </w:r>
      <w:r>
        <w:t xml:space="preserve">chút </w:t>
      </w:r>
      <w:r>
        <w:t xml:space="preserve">ít </w:t>
      </w:r>
      <w:r>
        <w:t xml:space="preserve">ra </w:t>
      </w:r>
      <w:r>
        <w:t xml:space="preserve">quần, </w:t>
      </w:r>
      <w:r>
        <w:t xml:space="preserve">do </w:t>
      </w:r>
      <w:r>
        <w:t xml:space="preserve">không </w:t>
      </w:r>
      <w:r>
        <w:t xml:space="preserve">tự </w:t>
      </w:r>
      <w:r>
        <w:t xml:space="preserve">chủ </w:t>
      </w:r>
      <w:r>
        <w:t xml:space="preserve">được. </w:t>
      </w:r>
      <w:r>
        <w:rPr>
          <w:i/>
        </w:rPr>
        <w:t xml:space="preserve">ñz </w:t>
      </w:r>
      <w:r>
        <w:rPr>
          <w:i/>
        </w:rPr>
        <w:t xml:space="preserve">són. </w:t>
      </w:r>
      <w:r>
        <w:rPr>
          <w:i/>
        </w:rPr>
        <w:t xml:space="preserve">Đái </w:t>
      </w:r>
      <w:r>
        <w:rPr>
          <w:i/>
        </w:rPr>
        <w:t xml:space="preserve">són. </w:t>
      </w:r>
      <w:r>
        <w:rPr>
          <w:i/>
        </w:rPr>
        <w:t xml:space="preserve">Són </w:t>
      </w:r>
      <w:r>
        <w:rPr>
          <w:i/>
        </w:rPr>
        <w:t xml:space="preserve">ướt </w:t>
      </w:r>
      <w:r>
        <w:rPr>
          <w:i/>
        </w:rPr>
        <w:t xml:space="preserve">quần. </w:t>
      </w:r>
      <w:r>
        <w:rPr>
          <w:b/>
        </w:rPr>
        <w:t xml:space="preserve">2 </w:t>
      </w:r>
      <w:r>
        <w:t xml:space="preserve">(thợt.). </w:t>
      </w:r>
      <w:r>
        <w:t xml:space="preserve">Đưa </w:t>
      </w:r>
      <w:r>
        <w:t xml:space="preserve">ra, </w:t>
      </w:r>
      <w:r>
        <w:t xml:space="preserve">bỏ </w:t>
      </w:r>
      <w:r>
        <w:t xml:space="preserve">ra </w:t>
      </w:r>
      <w:r>
        <w:t xml:space="preserve">quá </w:t>
      </w:r>
      <w:r>
        <w:t xml:space="preserve">ít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Xin </w:t>
      </w:r>
      <w:r>
        <w:t xml:space="preserve">mãi </w:t>
      </w:r>
      <w:r>
        <w:t xml:space="preserve">mới </w:t>
      </w:r>
      <w:r>
        <w:rPr>
          <w:i/>
        </w:rPr>
        <w:t xml:space="preserve">són </w:t>
      </w:r>
      <w:r>
        <w:rPr>
          <w:i/>
        </w:rPr>
        <w:t xml:space="preserve">ra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sonata </w:t>
      </w:r>
      <w:r>
        <w:rPr>
          <w:i/>
        </w:rPr>
        <w:t xml:space="preserve">cũng viết </w:t>
      </w:r>
      <w:r>
        <w:rPr>
          <w:i/>
        </w:rPr>
        <w:t xml:space="preserve">xonat. </w:t>
      </w:r>
      <w:r>
        <w:t xml:space="preserve">danh từ </w:t>
      </w:r>
      <w:r>
        <w:t xml:space="preserve">Bản </w:t>
      </w:r>
      <w:r>
        <w:t xml:space="preserve">nhạc </w:t>
      </w:r>
      <w:r>
        <w:t xml:space="preserve">gồm </w:t>
      </w:r>
      <w:r>
        <w:t xml:space="preserve">ba </w:t>
      </w:r>
      <w:r>
        <w:t xml:space="preserve">hoặc </w:t>
      </w:r>
      <w:r>
        <w:t xml:space="preserve">bốn </w:t>
      </w:r>
      <w:r>
        <w:t xml:space="preserve">chương </w:t>
      </w:r>
      <w:r>
        <w:t xml:space="preserve">khác </w:t>
      </w:r>
      <w:r>
        <w:t xml:space="preserve">nhau </w:t>
      </w:r>
      <w:r>
        <w:t xml:space="preserve">về </w:t>
      </w:r>
      <w:r>
        <w:t xml:space="preserve">nhịp </w:t>
      </w:r>
      <w:r>
        <w:t xml:space="preserve">điệu </w:t>
      </w:r>
      <w:r>
        <w:t xml:space="preserve">và </w:t>
      </w:r>
      <w:r>
        <w:t xml:space="preserve">tính </w:t>
      </w:r>
      <w:r>
        <w:t xml:space="preserve">chất, </w:t>
      </w:r>
      <w:r>
        <w:t xml:space="preserve">nối </w:t>
      </w:r>
      <w:r>
        <w:t xml:space="preserve">tiếp </w:t>
      </w:r>
      <w:r>
        <w:t xml:space="preserve">hữu </w:t>
      </w:r>
      <w:r>
        <w:t xml:space="preserve">cơ </w:t>
      </w:r>
      <w:r>
        <w:t xml:space="preserve">với </w:t>
      </w:r>
      <w:r>
        <w:t xml:space="preserve">nhau. </w:t>
      </w:r>
      <w:r>
        <w:rPr>
          <w:i/>
        </w:rPr>
        <w:t xml:space="preserve">Các </w:t>
      </w:r>
      <w:r>
        <w:rPr>
          <w:i/>
        </w:rPr>
        <w:t xml:space="preserve">sonata </w:t>
      </w:r>
      <w:r>
        <w:t xml:space="preserve">của </w:t>
      </w:r>
      <w:r>
        <w:t xml:space="preserve">Beethouen. </w:t>
      </w:r>
      <w:r>
        <w:br/>
      </w:r>
      <w:r>
        <w:rPr>
          <w:b/>
        </w:rPr>
        <w:t xml:space="preserve">song,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leo </w:t>
      </w:r>
      <w:r>
        <w:t xml:space="preserve">dài,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mây,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có </w:t>
      </w:r>
      <w:r>
        <w:t xml:space="preserve">bẹ, </w:t>
      </w:r>
      <w:r>
        <w:t xml:space="preserve">thân </w:t>
      </w:r>
      <w:r>
        <w:t xml:space="preserve">dùng </w:t>
      </w:r>
      <w:r>
        <w:t xml:space="preserve">làm </w:t>
      </w:r>
      <w:r>
        <w:t xml:space="preserve">bàn </w:t>
      </w:r>
      <w:r>
        <w:t xml:space="preserve">ghế, </w:t>
      </w:r>
      <w:r>
        <w:t xml:space="preserve">gậy </w:t>
      </w:r>
      <w:r>
        <w:t xml:space="preserve">chống, </w:t>
      </w:r>
      <w:r>
        <w:t xml:space="preserve">v.v. </w:t>
      </w:r>
      <w:r>
        <w:rPr>
          <w:i/>
        </w:rPr>
        <w:t xml:space="preserve">Gậy </w:t>
      </w:r>
      <w:r>
        <w:rPr>
          <w:i/>
        </w:rPr>
        <w:t xml:space="preserve">song. </w:t>
      </w:r>
      <w:r>
        <w:br/>
      </w:r>
      <w:r>
        <w:rPr>
          <w:b/>
        </w:rPr>
        <w:t xml:space="preserve">song,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văn chương). </w:t>
      </w:r>
      <w:r>
        <w:t xml:space="preserve">Cửa </w:t>
      </w:r>
      <w:r>
        <w:t xml:space="preserve">sổ. </w:t>
      </w:r>
      <w:r>
        <w:rPr>
          <w:i/>
        </w:rPr>
        <w:t xml:space="preserve">Tựa </w:t>
      </w:r>
      <w:r>
        <w:rPr>
          <w:i/>
        </w:rPr>
        <w:t xml:space="preserve">án </w:t>
      </w:r>
      <w:r>
        <w:rPr>
          <w:i/>
        </w:rPr>
        <w:t xml:space="preserve">bên </w:t>
      </w:r>
      <w:r>
        <w:rPr>
          <w:i/>
        </w:rPr>
        <w:t xml:space="preserve">song. </w:t>
      </w:r>
      <w:r>
        <w:rPr>
          <w:b/>
        </w:rPr>
        <w:t xml:space="preserve">2 </w:t>
      </w:r>
      <w:r>
        <w:t xml:space="preserve">Chấn </w:t>
      </w:r>
      <w:r>
        <w:t xml:space="preserve">song </w:t>
      </w:r>
      <w:r>
        <w:t xml:space="preserve">(nói </w:t>
      </w:r>
      <w:r>
        <w:t xml:space="preserve">tắt). </w:t>
      </w:r>
      <w:r>
        <w:t xml:space="preserve">Song </w:t>
      </w:r>
      <w:r>
        <w:t xml:space="preserve">sắt. </w:t>
      </w:r>
      <w:r>
        <w:t xml:space="preserve">Gió </w:t>
      </w:r>
      <w:r>
        <w:t xml:space="preserve">lùa </w:t>
      </w:r>
      <w:r>
        <w:rPr>
          <w:i/>
        </w:rPr>
        <w:t xml:space="preserve">qua </w:t>
      </w:r>
      <w:r>
        <w:rPr>
          <w:i/>
        </w:rPr>
        <w:t xml:space="preserve">song </w:t>
      </w:r>
      <w:r>
        <w:rPr>
          <w:i/>
        </w:rPr>
        <w:t xml:space="preserve">cửa. </w:t>
      </w:r>
      <w:r>
        <w:br/>
      </w:r>
      <w:r>
        <w:rPr>
          <w:b/>
        </w:rPr>
        <w:t xml:space="preserve">song; </w:t>
      </w:r>
      <w:r>
        <w:rPr>
          <w:i/>
        </w:rPr>
        <w:t xml:space="preserve">kết từ </w:t>
      </w:r>
      <w:r>
        <w:t xml:space="preserve">(văn chương). </w:t>
      </w:r>
      <w:r>
        <w:t xml:space="preserve">Như </w:t>
      </w:r>
      <w:r>
        <w:rPr>
          <w:i/>
        </w:rPr>
        <w:t xml:space="preserve">nhưng </w:t>
      </w:r>
      <w:r>
        <w:t xml:space="preserve">(nghĩa </w:t>
      </w:r>
      <w:r>
        <w:t xml:space="preserve">mạnh </w:t>
      </w:r>
      <w:r>
        <w:t xml:space="preserve">hơn). </w:t>
      </w:r>
      <w:r>
        <w:t xml:space="preserve">Tuổi </w:t>
      </w:r>
      <w:r>
        <w:rPr>
          <w:i/>
        </w:rPr>
        <w:t xml:space="preserve">nhỏ, </w:t>
      </w:r>
      <w:r>
        <w:rPr>
          <w:i/>
        </w:rPr>
        <w:t xml:space="preserve">song </w:t>
      </w:r>
      <w:r>
        <w:rPr>
          <w:i/>
        </w:rPr>
        <w:t xml:space="preserve">chí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âm </w:t>
      </w:r>
      <w:r>
        <w:rPr>
          <w:b/>
        </w:rPr>
        <w:t xml:space="preserve">tiết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xem </w:t>
      </w:r>
      <w:r>
        <w:t xml:space="preserve">song </w:t>
      </w:r>
      <w:r>
        <w:t xml:space="preserve">tiết.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ca </w:t>
      </w:r>
      <w:r>
        <w:rPr>
          <w:i/>
        </w:rPr>
        <w:t xml:space="preserve">động từ </w:t>
      </w:r>
      <w:r>
        <w:t xml:space="preserve">Hát </w:t>
      </w:r>
      <w:r>
        <w:t xml:space="preserve">hai </w:t>
      </w:r>
      <w:r>
        <w:t xml:space="preserve">người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thuật). </w:t>
      </w:r>
      <w:r>
        <w:t xml:space="preserve">Tiết </w:t>
      </w:r>
      <w:r>
        <w:t xml:space="preserve">mục </w:t>
      </w:r>
      <w:r>
        <w:rPr>
          <w:i/>
        </w:rPr>
        <w:t xml:space="preserve">song </w:t>
      </w:r>
      <w:r>
        <w:t xml:space="preserve">ca. </w:t>
      </w:r>
      <w:r>
        <w:rPr>
          <w:i/>
        </w:rPr>
        <w:t xml:space="preserve">Song </w:t>
      </w:r>
      <w:r>
        <w:rPr>
          <w:i/>
        </w:rPr>
        <w:t xml:space="preserve">ca </w:t>
      </w:r>
      <w:r>
        <w:rPr>
          <w:i/>
        </w:rPr>
        <w:t xml:space="preserve">nam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Cha </w:t>
      </w:r>
      <w:r>
        <w:t xml:space="preserve">và </w:t>
      </w:r>
      <w:r>
        <w:t xml:space="preserve">mẹ; </w:t>
      </w:r>
      <w:r>
        <w:t xml:space="preserve">song </w:t>
      </w:r>
      <w:r>
        <w:t xml:space="preserve">thân. </w:t>
      </w:r>
      <w:r>
        <w:rPr>
          <w:i/>
        </w:rPr>
        <w:t xml:space="preserve">Báo </w:t>
      </w:r>
      <w:r>
        <w:rPr>
          <w:i/>
        </w:rPr>
        <w:t xml:space="preserve">đáp </w:t>
      </w:r>
      <w:r>
        <w:t xml:space="preserve">song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Cùng </w:t>
      </w:r>
      <w:r>
        <w:t xml:space="preserve">sóng </w:t>
      </w:r>
      <w:r>
        <w:t xml:space="preserve">đôi </w:t>
      </w:r>
      <w:r>
        <w:t xml:space="preserve">với </w:t>
      </w:r>
      <w:r>
        <w:t xml:space="preserve">nhau,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nhau. </w:t>
      </w:r>
      <w:r>
        <w:rPr>
          <w:i/>
        </w:rPr>
        <w:t xml:space="preserve">Hai </w:t>
      </w:r>
      <w:r>
        <w:t xml:space="preserve">dãy </w:t>
      </w:r>
      <w:r>
        <w:t xml:space="preserve">núi </w:t>
      </w:r>
      <w:r>
        <w:t xml:space="preserve">song </w:t>
      </w:r>
      <w:r>
        <w:t xml:space="preserve">hành.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hỉ </w:t>
      </w:r>
      <w:r>
        <w:rPr>
          <w:i/>
        </w:rPr>
        <w:t xml:space="preserve">danh từ </w:t>
      </w:r>
      <w:r>
        <w:t xml:space="preserve">Hai </w:t>
      </w:r>
      <w:r>
        <w:t xml:space="preserve">chữ </w:t>
      </w:r>
      <w:r>
        <w:t xml:space="preserve">Hán </w:t>
      </w:r>
      <w:r>
        <w:t xml:space="preserve">"hỉ" </w:t>
      </w:r>
      <w:r>
        <w:t xml:space="preserve">(điều </w:t>
      </w:r>
      <w:r>
        <w:t xml:space="preserve">vui </w:t>
      </w:r>
      <w:r>
        <w:t xml:space="preserve">mừng) </w:t>
      </w:r>
      <w:r>
        <w:t xml:space="preserve">ứng </w:t>
      </w:r>
      <w:r>
        <w:t xml:space="preserve">liền </w:t>
      </w:r>
      <w:r>
        <w:t xml:space="preserve">nhau,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hôn </w:t>
      </w:r>
      <w:r>
        <w:t xml:space="preserve">nhân </w:t>
      </w:r>
      <w:r>
        <w:t xml:space="preserve">nạnh </w:t>
      </w:r>
      <w:r>
        <w:t xml:space="preserve">phúc,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Tong </w:t>
      </w:r>
      <w:r>
        <w:t xml:space="preserve">lẽ </w:t>
      </w:r>
      <w:r>
        <w:t xml:space="preserve">cưới. </w:t>
      </w:r>
      <w:r>
        <w:br/>
      </w:r>
      <w:r>
        <w:rPr>
          <w:b/>
        </w:rPr>
        <w:t xml:space="preserve">;ong </w:t>
      </w:r>
      <w:r>
        <w:rPr>
          <w:b/>
        </w:rPr>
        <w:t xml:space="preserve">hỷ </w:t>
      </w:r>
      <w:r>
        <w:t xml:space="preserve">(cũ; </w:t>
      </w:r>
      <w:r>
        <w:t xml:space="preserve">id.).x. </w:t>
      </w:r>
      <w:r>
        <w:t xml:space="preserve">song </w:t>
      </w:r>
      <w:r>
        <w:rPr>
          <w:i/>
        </w:rPr>
        <w:t xml:space="preserve">hỉ. </w:t>
      </w:r>
      <w:r>
        <w:br/>
      </w:r>
      <w:r>
        <w:rPr>
          <w:b/>
        </w:rPr>
        <w:t xml:space="preserve">;ong </w:t>
      </w:r>
      <w:r>
        <w:rPr>
          <w:b/>
        </w:rPr>
        <w:t xml:space="preserve">kiếm </w:t>
      </w:r>
      <w:r>
        <w:rPr>
          <w:i/>
        </w:rPr>
        <w:t xml:space="preserve">danh từ </w:t>
      </w:r>
      <w:r>
        <w:t xml:space="preserve">Đôi </w:t>
      </w:r>
      <w:r>
        <w:t xml:space="preserve">kiếm </w:t>
      </w:r>
      <w:r>
        <w:t xml:space="preserve">giống </w:t>
      </w:r>
      <w:r>
        <w:t xml:space="preserve">nhau </w:t>
      </w:r>
      <w:r>
        <w:t xml:space="preserve">làm </w:t>
      </w:r>
      <w:r>
        <w:t xml:space="preserve">hành </w:t>
      </w:r>
      <w:r>
        <w:t xml:space="preserve">một </w:t>
      </w:r>
      <w:r>
        <w:t xml:space="preserve">bộ, </w:t>
      </w:r>
      <w:r>
        <w:t xml:space="preserve">sử </w:t>
      </w:r>
      <w:r>
        <w:t xml:space="preserve">dụng </w:t>
      </w:r>
      <w:r>
        <w:t xml:space="preserve">cùng </w:t>
      </w:r>
      <w:r>
        <w:t xml:space="preserve">một </w:t>
      </w:r>
      <w:r>
        <w:t xml:space="preserve">lúc. </w:t>
      </w:r>
      <w:r>
        <w:rPr>
          <w:i/>
        </w:rPr>
        <w:t xml:space="preserve">đúa </w:t>
      </w:r>
      <w:r>
        <w:rPr>
          <w:i/>
        </w:rPr>
        <w:t xml:space="preserve">song </w:t>
      </w:r>
      <w:r>
        <w:rPr>
          <w:i/>
        </w:rPr>
        <w:t xml:space="preserve">kiếm. </w:t>
      </w:r>
      <w:r>
        <w:br/>
      </w:r>
      <w:r>
        <w:rPr>
          <w:b/>
        </w:rPr>
        <w:t xml:space="preserve">:ong </w:t>
      </w:r>
      <w:r>
        <w:rPr>
          <w:b/>
        </w:rPr>
        <w:t xml:space="preserve">le </w:t>
      </w:r>
      <w:r>
        <w:rPr>
          <w:i/>
        </w:rPr>
        <w:t xml:space="preserve">kết từ </w:t>
      </w:r>
      <w:r>
        <w:t xml:space="preserve">(cũ; </w:t>
      </w:r>
      <w:r>
        <w:t xml:space="preserve">văn chương). </w:t>
      </w:r>
      <w:r>
        <w:t xml:space="preserve">Nhưng </w:t>
      </w:r>
      <w:r>
        <w:t xml:space="preserve">mà.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loan </w:t>
      </w:r>
      <w:r>
        <w:rPr>
          <w:i/>
        </w:rPr>
        <w:t xml:space="preserve">danh từ </w:t>
      </w:r>
      <w:r>
        <w:t xml:space="preserve">Mõ </w:t>
      </w:r>
      <w:r>
        <w:t xml:space="preserve">nhỏ </w:t>
      </w:r>
      <w:r>
        <w:t xml:space="preserve">làm </w:t>
      </w:r>
      <w:r>
        <w:t xml:space="preserve">bằng </w:t>
      </w:r>
      <w:r>
        <w:t xml:space="preserve">gỗ </w:t>
      </w:r>
      <w:r>
        <w:t xml:space="preserve">cứng </w:t>
      </w:r>
      <w:r>
        <w:t xml:space="preserve">có </w:t>
      </w:r>
      <w:r>
        <w:t xml:space="preserve">đính </w:t>
      </w:r>
      <w:r>
        <w:t xml:space="preserve">cần </w:t>
      </w:r>
      <w:r>
        <w:t xml:space="preserve">gỗ,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điểm </w:t>
      </w:r>
      <w:r>
        <w:t xml:space="preserve">nhịp </w:t>
      </w:r>
      <w:r>
        <w:t xml:space="preserve">trong </w:t>
      </w:r>
      <w:r>
        <w:t xml:space="preserve">các </w:t>
      </w:r>
      <w:r>
        <w:t xml:space="preserve">dàn </w:t>
      </w:r>
      <w:r>
        <w:t xml:space="preserve">nhạc </w:t>
      </w:r>
      <w:r>
        <w:t xml:space="preserve">tài </w:t>
      </w:r>
      <w:r>
        <w:t xml:space="preserve">tử. </w:t>
      </w:r>
      <w:r>
        <w:t xml:space="preserve">Gõ </w:t>
      </w:r>
      <w:r>
        <w:t xml:space="preserve">song </w:t>
      </w:r>
      <w:r>
        <w:rPr>
          <w:i/>
        </w:rPr>
        <w:t xml:space="preserve">loan.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(kng;id). </w:t>
      </w:r>
      <w:r>
        <w:t xml:space="preserve">Xesong </w:t>
      </w:r>
      <w:r>
        <w:t xml:space="preserve">mã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ngữ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(Hiện </w:t>
      </w:r>
      <w:r>
        <w:t xml:space="preserve">tượng) </w:t>
      </w:r>
      <w:r>
        <w:t xml:space="preserve">sử </w:t>
      </w:r>
      <w:r>
        <w:t xml:space="preserve">dụng </w:t>
      </w:r>
      <w:r>
        <w:t xml:space="preserve">ngang </w:t>
      </w:r>
      <w:r>
        <w:t xml:space="preserve">nhau </w:t>
      </w:r>
      <w:r>
        <w:t xml:space="preserve">hai </w:t>
      </w:r>
      <w:r>
        <w:t xml:space="preserve">ngôn </w:t>
      </w:r>
      <w:r>
        <w:t xml:space="preserve">ngữ </w:t>
      </w:r>
      <w:r>
        <w:t xml:space="preserve">trong </w:t>
      </w:r>
      <w:r>
        <w:t xml:space="preserve">giao </w:t>
      </w:r>
      <w:r>
        <w:t xml:space="preserve">tiếp.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song </w:t>
      </w:r>
      <w:r>
        <w:rPr>
          <w:i/>
        </w:rPr>
        <w:t xml:space="preserve">ngữ </w:t>
      </w:r>
      <w:r>
        <w:rPr>
          <w:i/>
        </w:rPr>
        <w:t xml:space="preserve">ở </w:t>
      </w:r>
      <w:r>
        <w:rPr>
          <w:i/>
        </w:rPr>
        <w:t xml:space="preserve">một </w:t>
      </w:r>
      <w:r>
        <w:rPr>
          <w:i/>
        </w:rPr>
        <w:t xml:space="preserve">vùng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thiểu </w:t>
      </w:r>
      <w:r>
        <w:t xml:space="preserve">số. </w:t>
      </w:r>
      <w:r>
        <w:rPr>
          <w:b/>
        </w:rPr>
        <w:t xml:space="preserve">2 </w:t>
      </w:r>
      <w:r>
        <w:t xml:space="preserve">Được </w:t>
      </w:r>
      <w:r>
        <w:t xml:space="preserve">viết </w:t>
      </w:r>
      <w:r>
        <w:t xml:space="preserve">bằng </w:t>
      </w:r>
      <w:r>
        <w:t xml:space="preserve">hai </w:t>
      </w:r>
      <w:r>
        <w:t xml:space="preserve">ngôn </w:t>
      </w:r>
      <w:r>
        <w:rPr>
          <w:i/>
        </w:rPr>
        <w:t xml:space="preserve">ngữ. </w:t>
      </w:r>
      <w:r>
        <w:rPr>
          <w:i/>
        </w:rPr>
        <w:t xml:space="preserve">Từ </w:t>
      </w:r>
      <w:r>
        <w:rPr>
          <w:i/>
        </w:rPr>
        <w:t xml:space="preserve">điển </w:t>
      </w:r>
      <w:r>
        <w:rPr>
          <w:i/>
        </w:rPr>
        <w:t xml:space="preserve">song </w:t>
      </w:r>
      <w:r>
        <w:rPr>
          <w:i/>
        </w:rPr>
        <w:t xml:space="preserve">ngữ </w:t>
      </w:r>
      <w:r>
        <w:rPr>
          <w:i/>
        </w:rPr>
        <w:t xml:space="preserve">Anh-Việt.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phi </w:t>
      </w:r>
      <w:r>
        <w:rPr>
          <w:i/>
        </w:rPr>
        <w:t xml:space="preserve">động từ </w:t>
      </w:r>
      <w:r>
        <w:t xml:space="preserve">(Miếng </w:t>
      </w:r>
      <w:r>
        <w:t xml:space="preserve">võ) </w:t>
      </w:r>
      <w:r>
        <w:t xml:space="preserve">nhảy </w:t>
      </w:r>
      <w:r>
        <w:t xml:space="preserve">lên </w:t>
      </w:r>
      <w:r>
        <w:t xml:space="preserve">đá </w:t>
      </w:r>
      <w:r>
        <w:t xml:space="preserve">một </w:t>
      </w:r>
      <w:r>
        <w:t xml:space="preserve">- </w:t>
      </w:r>
      <w:r>
        <w:t xml:space="preserve">chân </w:t>
      </w:r>
      <w:r>
        <w:t xml:space="preserve">này </w:t>
      </w:r>
      <w:r>
        <w:t xml:space="preserve">rồi </w:t>
      </w:r>
      <w:r>
        <w:t xml:space="preserve">tiếp </w:t>
      </w:r>
      <w:r>
        <w:t xml:space="preserve">liền </w:t>
      </w:r>
      <w:r>
        <w:t xml:space="preserve">theo </w:t>
      </w:r>
      <w:r>
        <w:t xml:space="preserve">đá </w:t>
      </w:r>
      <w:r>
        <w:t xml:space="preserve">chân </w:t>
      </w:r>
      <w:r>
        <w:t xml:space="preserve">kia. </w:t>
      </w:r>
      <w:r>
        <w:rPr>
          <w:i/>
        </w:rPr>
        <w:t xml:space="preserve">1á </w:t>
      </w:r>
      <w:r>
        <w:rPr>
          <w:i/>
        </w:rPr>
        <w:t xml:space="preserve">song </w:t>
      </w:r>
      <w:r>
        <w:rPr>
          <w:i/>
        </w:rPr>
        <w:t xml:space="preserve">phi.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phương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cả </w:t>
      </w:r>
      <w:r>
        <w:t xml:space="preserve">đôi </w:t>
      </w:r>
      <w:r>
        <w:t xml:space="preserve">bên, </w:t>
      </w:r>
      <w:r>
        <w:t xml:space="preserve">có </w:t>
      </w:r>
      <w:r>
        <w:t xml:space="preserve">sự </w:t>
      </w:r>
      <w:r>
        <w:t xml:space="preserve">thoả </w:t>
      </w:r>
      <w:r>
        <w:t xml:space="preserve">thuận </w:t>
      </w:r>
      <w:r>
        <w:t xml:space="preserve">hoặc </w:t>
      </w:r>
      <w:r>
        <w:t xml:space="preserve">sự </w:t>
      </w:r>
      <w:r>
        <w:t xml:space="preserve">tham </w:t>
      </w:r>
      <w:r>
        <w:t xml:space="preserve">gia </w:t>
      </w:r>
      <w:r>
        <w:t xml:space="preserve">của </w:t>
      </w:r>
      <w:r>
        <w:t xml:space="preserve">cả </w:t>
      </w:r>
      <w:r>
        <w:t xml:space="preserve">hai </w:t>
      </w:r>
      <w:r>
        <w:t xml:space="preserve">bên;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đơn </w:t>
      </w:r>
      <w:r>
        <w:t xml:space="preserve">phương. </w:t>
      </w:r>
      <w:r>
        <w:t xml:space="preserve">Thực </w:t>
      </w:r>
      <w:r>
        <w:t xml:space="preserve">hiện </w:t>
      </w:r>
      <w:r>
        <w:rPr>
          <w:i/>
        </w:rPr>
        <w:t xml:space="preserve">một </w:t>
      </w:r>
      <w:r>
        <w:rPr>
          <w:i/>
        </w:rPr>
        <w:t xml:space="preserve">sự </w:t>
      </w:r>
      <w:r>
        <w:rPr>
          <w:i/>
        </w:rPr>
        <w:t xml:space="preserve">ngừng </w:t>
      </w:r>
      <w:r>
        <w:rPr>
          <w:i/>
        </w:rPr>
        <w:t xml:space="preserve">bắn </w:t>
      </w:r>
      <w:r>
        <w:t xml:space="preserve">song </w:t>
      </w:r>
      <w:r>
        <w:t xml:space="preserve">phương.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sinh </w:t>
      </w:r>
      <w:r>
        <w:rPr>
          <w:i/>
        </w:rPr>
        <w:t xml:space="preserve">tính từ </w:t>
      </w:r>
      <w:r>
        <w:t xml:space="preserve">((d.,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Sinh </w:t>
      </w:r>
      <w:r>
        <w:t xml:space="preserve">đôi. </w:t>
      </w:r>
      <w:r>
        <w:t xml:space="preserve">Trẻ </w:t>
      </w:r>
      <w:r>
        <w:t xml:space="preserve">song </w:t>
      </w:r>
      <w:r>
        <w:t xml:space="preserve">sinh.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song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Sóng </w:t>
      </w:r>
      <w:r>
        <w:t xml:space="preserve">đôi </w:t>
      </w:r>
      <w:r>
        <w:t xml:space="preserve">với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xe </w:t>
      </w:r>
      <w:r>
        <w:t xml:space="preserve">chạy </w:t>
      </w:r>
      <w:r>
        <w:rPr>
          <w:i/>
        </w:rPr>
        <w:t xml:space="preserve">song </w:t>
      </w:r>
      <w:r>
        <w:rPr>
          <w:i/>
        </w:rPr>
        <w:t xml:space="preserve">song. </w:t>
      </w:r>
      <w:r>
        <w:rPr>
          <w:i/>
        </w:rPr>
        <w:t xml:space="preserve">Hai </w:t>
      </w:r>
      <w:r>
        <w:rPr>
          <w:i/>
        </w:rPr>
        <w:t xml:space="preserve">tay </w:t>
      </w:r>
      <w:r>
        <w:rPr>
          <w:i/>
        </w:rPr>
        <w:t xml:space="preserve">để </w:t>
      </w:r>
      <w:r>
        <w:t xml:space="preserve">song </w:t>
      </w:r>
      <w:r>
        <w:rPr>
          <w:i/>
        </w:rPr>
        <w:t xml:space="preserve">song </w:t>
      </w:r>
      <w:r>
        <w:t xml:space="preserve">uề </w:t>
      </w:r>
      <w:r>
        <w:rPr>
          <w:i/>
        </w:rPr>
        <w:t xml:space="preserve">phía </w:t>
      </w:r>
      <w:r>
        <w:t xml:space="preserve">trước. </w:t>
      </w:r>
      <w:r>
        <w:rPr>
          <w:i/>
        </w:rPr>
        <w:t xml:space="preserve">Ghế </w:t>
      </w:r>
      <w:r>
        <w:rPr>
          <w:i/>
        </w:rPr>
        <w:t xml:space="preserve">xếp </w:t>
      </w:r>
      <w:r>
        <w:rPr>
          <w:i/>
        </w:rPr>
        <w:t xml:space="preserve">song </w:t>
      </w:r>
      <w:r>
        <w:rPr>
          <w:i/>
        </w:rPr>
        <w:t xml:space="preserve">song </w:t>
      </w:r>
      <w:r>
        <w:rPr>
          <w:i/>
        </w:rPr>
        <w:t xml:space="preserve">hai </w:t>
      </w:r>
      <w:r>
        <w:rPr>
          <w:i/>
        </w:rPr>
        <w:t xml:space="preserve">dãy.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(Xây </w:t>
      </w:r>
      <w:r>
        <w:t xml:space="preserve">ra, </w:t>
      </w:r>
      <w:r>
        <w:t xml:space="preserve">tiến </w:t>
      </w:r>
      <w:r>
        <w:t xml:space="preserve">hành) </w:t>
      </w:r>
      <w:r>
        <w:t xml:space="preserve">cùng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gian. </w:t>
      </w:r>
      <w:r>
        <w:rPr>
          <w:i/>
        </w:rPr>
        <w:t xml:space="preserve">Thực </w:t>
      </w:r>
      <w:r>
        <w:rPr>
          <w:i/>
        </w:rPr>
        <w:t xml:space="preserve">hiện </w:t>
      </w:r>
      <w:r>
        <w:rPr>
          <w:i/>
        </w:rPr>
        <w:t xml:space="preserve">song </w:t>
      </w:r>
      <w:r>
        <w:rPr>
          <w:i/>
        </w:rPr>
        <w:t xml:space="preserve">song </w:t>
      </w:r>
      <w:r>
        <w:rPr>
          <w:i/>
        </w:rPr>
        <w:t xml:space="preserve">hai </w:t>
      </w:r>
      <w:r>
        <w:rPr>
          <w:i/>
        </w:rPr>
        <w:t xml:space="preserve">nhiệm </w:t>
      </w:r>
      <w:r>
        <w:rPr>
          <w:i/>
        </w:rPr>
        <w:t xml:space="preserve">vụ.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chăn </w:t>
      </w:r>
      <w:r>
        <w:rPr>
          <w:i/>
        </w:rPr>
        <w:t xml:space="preserve">nuôi </w:t>
      </w:r>
      <w:r>
        <w:rPr>
          <w:i/>
        </w:rPr>
        <w:t xml:space="preserve">song </w:t>
      </w:r>
      <w:r>
        <w:rPr>
          <w:i/>
        </w:rPr>
        <w:t xml:space="preserve">song </w:t>
      </w:r>
      <w:r>
        <w:rPr>
          <w:i/>
        </w:rPr>
        <w:t xml:space="preserve">với </w:t>
      </w:r>
      <w:r>
        <w:rPr>
          <w:i/>
        </w:rPr>
        <w:t xml:space="preserve">trồng </w:t>
      </w:r>
      <w:r>
        <w:t xml:space="preserve">trọt. </w:t>
      </w:r>
      <w:r>
        <w:rPr>
          <w:b/>
        </w:rPr>
        <w:t xml:space="preserve">3 </w:t>
      </w:r>
      <w:r>
        <w:t xml:space="preserve">(chuyên môn). </w:t>
      </w:r>
      <w:r>
        <w:t xml:space="preserve">Không </w:t>
      </w:r>
      <w:r>
        <w:t xml:space="preserve">cắt </w:t>
      </w:r>
      <w:r>
        <w:t xml:space="preserve">nhau </w:t>
      </w:r>
      <w:r>
        <w:t xml:space="preserve">(nói </w:t>
      </w:r>
      <w:r>
        <w:t xml:space="preserve">về </w:t>
      </w:r>
      <w:r>
        <w:t xml:space="preserve">hai </w:t>
      </w:r>
      <w:r>
        <w:t xml:space="preserve">đường </w:t>
      </w:r>
      <w:r>
        <w:t xml:space="preserve">thẳng </w:t>
      </w:r>
      <w:r>
        <w:t xml:space="preserve">trên </w:t>
      </w:r>
      <w:r>
        <w:t xml:space="preserve">cùng </w:t>
      </w:r>
      <w:r>
        <w:t xml:space="preserve">một </w:t>
      </w:r>
      <w:r>
        <w:t xml:space="preserve">mặt </w:t>
      </w:r>
      <w:r>
        <w:t xml:space="preserve">phẳng)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điểm </w:t>
      </w:r>
      <w:r>
        <w:t xml:space="preserve">nào </w:t>
      </w:r>
      <w:r>
        <w:t xml:space="preserve">chung </w:t>
      </w:r>
      <w:r>
        <w:t xml:space="preserve">(nói </w:t>
      </w:r>
      <w:r>
        <w:t xml:space="preserve">vẻ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và </w:t>
      </w:r>
      <w:r>
        <w:t xml:space="preserve">một </w:t>
      </w:r>
      <w:r>
        <w:t xml:space="preserve">mặt </w:t>
      </w:r>
      <w:r>
        <w:t xml:space="preserve">phẳng, </w:t>
      </w:r>
      <w:r>
        <w:t xml:space="preserve">hay </w:t>
      </w:r>
      <w:r>
        <w:t xml:space="preserve">nói </w:t>
      </w:r>
      <w:r>
        <w:t xml:space="preserve">về </w:t>
      </w:r>
      <w:r>
        <w:t xml:space="preserve">hai </w:t>
      </w:r>
      <w:r>
        <w:t xml:space="preserve">mặt </w:t>
      </w:r>
      <w:r>
        <w:t xml:space="preserve">phẳng). </w:t>
      </w:r>
      <w:r>
        <w:rPr>
          <w:i/>
        </w:rPr>
        <w:t xml:space="preserve">Hai </w:t>
      </w:r>
      <w:r>
        <w:rPr>
          <w:i/>
        </w:rPr>
        <w:t xml:space="preserve">đường </w:t>
      </w:r>
      <w:r>
        <w:t xml:space="preserve">thẳng </w:t>
      </w:r>
      <w:r>
        <w:rPr>
          <w:i/>
        </w:rPr>
        <w:t xml:space="preserve">song </w:t>
      </w:r>
      <w:r>
        <w:t xml:space="preserve">song. </w:t>
      </w:r>
      <w:r>
        <w:rPr>
          <w:i/>
        </w:rPr>
        <w:t xml:space="preserve">Hai </w:t>
      </w:r>
      <w:r>
        <w:t xml:space="preserve">mặt </w:t>
      </w:r>
      <w:r>
        <w:rPr>
          <w:i/>
        </w:rPr>
        <w:t xml:space="preserve">phẳng </w:t>
      </w:r>
      <w:r>
        <w:t xml:space="preserve">song </w:t>
      </w:r>
      <w:r>
        <w:t xml:space="preserve">song.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tấu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Hoà </w:t>
      </w:r>
      <w:r>
        <w:t xml:space="preserve">nhạc </w:t>
      </w:r>
      <w:r>
        <w:t xml:space="preserve">hai </w:t>
      </w:r>
      <w:r>
        <w:t xml:space="preserve">người. </w:t>
      </w:r>
      <w:r>
        <w:t xml:space="preserve">II </w:t>
      </w:r>
      <w:r>
        <w:t xml:space="preserve">danh từ </w:t>
      </w:r>
      <w:r>
        <w:t xml:space="preserve">Ệ </w:t>
      </w:r>
      <w:r>
        <w:t xml:space="preserve">Bản </w:t>
      </w:r>
      <w:r>
        <w:t xml:space="preserve">hoà </w:t>
      </w:r>
      <w:r>
        <w:t xml:space="preserve">tấu </w:t>
      </w:r>
      <w:r>
        <w:t xml:space="preserve">cho </w:t>
      </w:r>
      <w:r>
        <w:t xml:space="preserve">hai </w:t>
      </w:r>
      <w:r>
        <w:t xml:space="preserve">nhạc </w:t>
      </w:r>
      <w:r>
        <w:t xml:space="preserve">khí. </w:t>
      </w:r>
      <w:r>
        <w:t xml:space="preserve">Ẽ </w:t>
      </w:r>
      <w:r>
        <w:br/>
      </w:r>
      <w:r>
        <w:rPr>
          <w:b/>
        </w:rPr>
        <w:t xml:space="preserve">song </w:t>
      </w:r>
      <w:r>
        <w:rPr>
          <w:b/>
        </w:rPr>
        <w:t xml:space="preserve">thai </w:t>
      </w:r>
      <w:r>
        <w:rPr>
          <w:i/>
        </w:rPr>
        <w:t xml:space="preserve">danh từ </w:t>
      </w:r>
      <w:r>
        <w:t xml:space="preserve">(danh từ). </w:t>
      </w:r>
      <w:r>
        <w:t xml:space="preserve">(Hiện </w:t>
      </w:r>
      <w:r>
        <w:t xml:space="preserve">tượng) </w:t>
      </w:r>
      <w:r>
        <w:t xml:space="preserve">hai </w:t>
      </w:r>
      <w:r>
        <w:t xml:space="preserve">bào </w:t>
      </w:r>
      <w:r>
        <w:t xml:space="preserve">thai </w:t>
      </w:r>
      <w:r>
        <w:t xml:space="preserve">cùng </w:t>
      </w:r>
      <w:r>
        <w:t xml:space="preserve">phát </w:t>
      </w:r>
      <w:r>
        <w:t xml:space="preserve">triển </w:t>
      </w:r>
      <w:r>
        <w:t xml:space="preserve">trong </w:t>
      </w:r>
      <w:r>
        <w:t xml:space="preserve">bụng </w:t>
      </w:r>
      <w:r>
        <w:t xml:space="preserve">mẹ. </w:t>
      </w:r>
      <w:r>
        <w:t xml:space="preserve">Trường </w:t>
      </w:r>
      <w:r>
        <w:rPr>
          <w:i/>
        </w:rPr>
        <w:t xml:space="preserve">hợp </w:t>
      </w:r>
      <w:r>
        <w:rPr>
          <w:i/>
        </w:rPr>
        <w:t xml:space="preserve">song </w:t>
      </w:r>
      <w:r>
        <w:t xml:space="preserve">thai </w:t>
      </w:r>
      <w:r>
        <w:rPr>
          <w:i/>
        </w:rPr>
        <w:t xml:space="preserve">dính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Phụ </w:t>
      </w:r>
      <w:r>
        <w:t xml:space="preserve">thân </w:t>
      </w:r>
      <w:r>
        <w:t xml:space="preserve">và </w:t>
      </w:r>
      <w:r>
        <w:t xml:space="preserve">mẫu </w:t>
      </w:r>
      <w:r>
        <w:t xml:space="preserve">thân; </w:t>
      </w:r>
      <w:r>
        <w:t xml:space="preserve">cha </w:t>
      </w:r>
      <w:r>
        <w:t xml:space="preserve">mẹ. </w:t>
      </w:r>
      <w:r>
        <w:rPr>
          <w:i/>
        </w:rPr>
        <w:t xml:space="preserve">Phụng </w:t>
      </w:r>
      <w:r>
        <w:rPr>
          <w:i/>
        </w:rPr>
        <w:t xml:space="preserve">dưỡng </w:t>
      </w:r>
      <w:r>
        <w:rPr>
          <w:i/>
        </w:rPr>
        <w:t xml:space="preserve">song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song </w:t>
      </w:r>
      <w:r>
        <w:rPr>
          <w:b/>
        </w:rPr>
        <w:t xml:space="preserve">thất </w:t>
      </w:r>
      <w:r>
        <w:rPr>
          <w:b/>
        </w:rPr>
        <w:t xml:space="preserve">lục </w:t>
      </w:r>
      <w:r>
        <w:rPr>
          <w:b/>
        </w:rPr>
        <w:t xml:space="preserve">bát </w:t>
      </w:r>
      <w:r>
        <w:t xml:space="preserve">Thể </w:t>
      </w:r>
      <w:r>
        <w:t xml:space="preserve">văn </w:t>
      </w:r>
      <w:r>
        <w:t xml:space="preserve">vần, </w:t>
      </w:r>
      <w:r>
        <w:t xml:space="preserve">mỗi </w:t>
      </w:r>
      <w:r>
        <w:t xml:space="preserve">đoạn </w:t>
      </w:r>
      <w:r>
        <w:t xml:space="preserve">gồm </w:t>
      </w:r>
      <w:r>
        <w:t xml:space="preserve">hai </w:t>
      </w:r>
      <w:r>
        <w:t xml:space="preserve">câu </w:t>
      </w:r>
      <w:r>
        <w:t xml:space="preserve">bảy </w:t>
      </w:r>
      <w:r>
        <w:t xml:space="preserve">âm </w:t>
      </w:r>
      <w:r>
        <w:t xml:space="preserve">tiết </w:t>
      </w:r>
      <w:r>
        <w:t xml:space="preserve">rồi </w:t>
      </w:r>
      <w:r>
        <w:t xml:space="preserve">đến </w:t>
      </w:r>
      <w:r>
        <w:t xml:space="preserve">một </w:t>
      </w:r>
      <w:r>
        <w:t xml:space="preserve">câu </w:t>
      </w:r>
      <w:r>
        <w:t xml:space="preserve">sáu </w:t>
      </w:r>
      <w:r>
        <w:t xml:space="preserve">và </w:t>
      </w:r>
      <w:r>
        <w:t xml:space="preserve">một </w:t>
      </w:r>
      <w:r>
        <w:t xml:space="preserve">câu </w:t>
      </w:r>
      <w:r>
        <w:t xml:space="preserve">tám </w:t>
      </w:r>
      <w:r>
        <w:t xml:space="preserve">âm </w:t>
      </w:r>
      <w:r>
        <w:t xml:space="preserve">tiết. </w:t>
      </w:r>
      <w:r>
        <w:rPr>
          <w:i/>
        </w:rPr>
        <w:t xml:space="preserve">Thơ </w:t>
      </w:r>
      <w:r>
        <w:rPr>
          <w:i/>
        </w:rPr>
        <w:t xml:space="preserve">song </w:t>
      </w:r>
      <w:r>
        <w:rPr>
          <w:i/>
        </w:rPr>
        <w:t xml:space="preserve">thất </w:t>
      </w:r>
      <w:r>
        <w:rPr>
          <w:i/>
        </w:rPr>
        <w:t xml:space="preserve">lục </w:t>
      </w:r>
      <w:r>
        <w:rPr>
          <w:i/>
        </w:rPr>
        <w:t xml:space="preserve">bát.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