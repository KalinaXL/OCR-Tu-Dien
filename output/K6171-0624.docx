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thuồn </w:t>
      </w:r>
      <w:r>
        <w:rPr>
          <w:b/>
        </w:rPr>
        <w:t xml:space="preserve">thuôn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thuốn </w:t>
      </w:r>
      <w:r>
        <w:t xml:space="preserve">(láy). </w:t>
      </w:r>
      <w:r>
        <w:br/>
      </w:r>
      <w:r>
        <w:rPr>
          <w:b/>
        </w:rPr>
        <w:t xml:space="preserve">thuốn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(Vẻ </w:t>
      </w:r>
      <w:r>
        <w:t xml:space="preserve">mặt, </w:t>
      </w:r>
      <w:r>
        <w:t xml:space="preserve">dáng </w:t>
      </w:r>
      <w:r>
        <w:t xml:space="preserve">đứng) </w:t>
      </w:r>
      <w:r>
        <w:t xml:space="preserve">đờ </w:t>
      </w:r>
      <w:r>
        <w:t xml:space="preserve">ra, </w:t>
      </w:r>
      <w:r>
        <w:t xml:space="preserve">bất </w:t>
      </w:r>
      <w:r>
        <w:t xml:space="preserve">động. </w:t>
      </w:r>
      <w:r>
        <w:rPr>
          <w:i/>
        </w:rPr>
        <w:t xml:space="preserve">Mặt </w:t>
      </w:r>
      <w:r>
        <w:rPr>
          <w:i/>
        </w:rPr>
        <w:t xml:space="preserve">thuốn </w:t>
      </w:r>
      <w:r>
        <w:rPr>
          <w:i/>
        </w:rPr>
        <w:t xml:space="preserve">ra, </w:t>
      </w:r>
      <w:r>
        <w:t xml:space="preserve">ngơ </w:t>
      </w:r>
      <w:r>
        <w:t xml:space="preserve">ngác. </w:t>
      </w:r>
      <w:r>
        <w:t xml:space="preserve">Đứng </w:t>
      </w:r>
      <w:r>
        <w:t xml:space="preserve">ngay </w:t>
      </w:r>
      <w:r>
        <w:rPr>
          <w:i/>
        </w:rPr>
        <w:t xml:space="preserve">thuỗn </w:t>
      </w:r>
      <w:r>
        <w:rPr>
          <w:i/>
        </w:rPr>
        <w:t xml:space="preserve">như </w:t>
      </w:r>
      <w:r>
        <w:rPr>
          <w:i/>
        </w:rPr>
        <w:t xml:space="preserve">phông.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vài </w:t>
      </w:r>
      <w:r>
        <w:t xml:space="preserve">tính từ). </w:t>
      </w:r>
      <w:r>
        <w:t xml:space="preserve">Dài </w:t>
      </w:r>
      <w:r>
        <w:t xml:space="preserve">quá </w:t>
      </w:r>
      <w:r>
        <w:t xml:space="preserve">mức, </w:t>
      </w:r>
      <w:r>
        <w:t xml:space="preserve">trông </w:t>
      </w:r>
      <w:r>
        <w:t xml:space="preserve">không </w:t>
      </w:r>
      <w:r>
        <w:t xml:space="preserve">đẹp </w:t>
      </w:r>
      <w:r>
        <w:t xml:space="preserve">mắt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rPr>
          <w:i/>
        </w:rPr>
        <w:t xml:space="preserve">Cánh </w:t>
      </w:r>
      <w:r>
        <w:rPr>
          <w:i/>
        </w:rPr>
        <w:t xml:space="preserve">tay </w:t>
      </w:r>
      <w:r>
        <w:rPr>
          <w:i/>
        </w:rPr>
        <w:t xml:space="preserve">dài </w:t>
      </w:r>
      <w:r>
        <w:rPr>
          <w:i/>
        </w:rPr>
        <w:t xml:space="preserve">thuốỗn. </w:t>
      </w:r>
      <w:r>
        <w:rPr>
          <w:i/>
        </w:rPr>
        <w:t xml:space="preserve">Mặt </w:t>
      </w:r>
      <w:r>
        <w:rPr>
          <w:i/>
        </w:rPr>
        <w:t xml:space="preserve">dài </w:t>
      </w:r>
      <w:r>
        <w:rPr>
          <w:i/>
        </w:rPr>
        <w:t xml:space="preserve">thuôn.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thuôn </w:t>
      </w:r>
      <w:r>
        <w:rPr>
          <w:i/>
        </w:rPr>
        <w:t xml:space="preserve">thuốn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thuốn </w:t>
      </w:r>
      <w:r>
        <w:rPr>
          <w:b/>
        </w:rPr>
        <w:t xml:space="preserve">ï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kim </w:t>
      </w:r>
      <w:r>
        <w:t xml:space="preserve">loại, </w:t>
      </w:r>
      <w:r>
        <w:t xml:space="preserve">thường </w:t>
      </w:r>
      <w:r>
        <w:t xml:space="preserve">hình </w:t>
      </w:r>
      <w:r>
        <w:t xml:space="preserve">ống, </w:t>
      </w:r>
      <w:r>
        <w:t xml:space="preserve">nhọn </w:t>
      </w:r>
      <w:r>
        <w:t xml:space="preserve">đầu, </w:t>
      </w:r>
      <w:r>
        <w:t xml:space="preserve">dùng </w:t>
      </w:r>
      <w:r>
        <w:t xml:space="preserve">xiên </w:t>
      </w:r>
      <w:r>
        <w:t xml:space="preserve">vào </w:t>
      </w:r>
      <w:r>
        <w:t xml:space="preserve">trong </w:t>
      </w:r>
      <w:r>
        <w:t xml:space="preserve">lòng </w:t>
      </w:r>
      <w:r>
        <w:t xml:space="preserve">vật </w:t>
      </w:r>
      <w:r>
        <w:t xml:space="preserve">gì </w:t>
      </w:r>
      <w:r>
        <w:t xml:space="preserve">để </w:t>
      </w:r>
      <w:r>
        <w:t xml:space="preserve">thăm </w:t>
      </w:r>
      <w:r>
        <w:t xml:space="preserve">dò. </w:t>
      </w:r>
      <w:r>
        <w:rPr>
          <w:i/>
        </w:rPr>
        <w:t xml:space="preserve">Dùng </w:t>
      </w:r>
      <w:r>
        <w:rPr>
          <w:i/>
        </w:rPr>
        <w:t xml:space="preserve">thuốn </w:t>
      </w:r>
      <w:r>
        <w:rPr>
          <w:i/>
        </w:rPr>
        <w:t xml:space="preserve">lấy </w:t>
      </w:r>
      <w:r>
        <w:t xml:space="preserve">gạo </w:t>
      </w:r>
      <w:r>
        <w:t xml:space="preserve">trong </w:t>
      </w:r>
      <w:r>
        <w:rPr>
          <w:i/>
        </w:rPr>
        <w:t xml:space="preserve">bao </w:t>
      </w:r>
      <w:r>
        <w:rPr>
          <w:i/>
        </w:rPr>
        <w:t xml:space="preserve">ra </w:t>
      </w:r>
      <w:r>
        <w:rPr>
          <w:i/>
        </w:rPr>
        <w:t xml:space="preserve">xem. </w:t>
      </w:r>
      <w:r>
        <w:t xml:space="preserve">Xăm </w:t>
      </w:r>
      <w:r>
        <w:rPr>
          <w:i/>
        </w:rPr>
        <w:t xml:space="preserve">hầm </w:t>
      </w:r>
      <w:r>
        <w:rPr>
          <w:i/>
        </w:rPr>
        <w:t xml:space="preserve">bằng </w:t>
      </w:r>
      <w:r>
        <w:rPr>
          <w:i/>
        </w:rPr>
        <w:t xml:space="preserve">thuốn </w:t>
      </w:r>
      <w:r>
        <w:rPr>
          <w:i/>
        </w:rPr>
        <w:t xml:space="preserve">sắt. </w:t>
      </w:r>
      <w:r>
        <w:t xml:space="preserve">I </w:t>
      </w:r>
      <w:r>
        <w:t xml:space="preserve">động từ </w:t>
      </w:r>
      <w:r>
        <w:t xml:space="preserve">Xiên </w:t>
      </w:r>
      <w:r>
        <w:t xml:space="preserve">bằng </w:t>
      </w:r>
      <w:r>
        <w:t xml:space="preserve">cái </w:t>
      </w:r>
      <w:r>
        <w:t xml:space="preserve">thuốn </w:t>
      </w:r>
      <w:r>
        <w:t xml:space="preserve">hoặc </w:t>
      </w:r>
      <w:r>
        <w:t xml:space="preserve">bằng </w:t>
      </w:r>
      <w:r>
        <w:t xml:space="preserve">vật </w:t>
      </w:r>
      <w:r>
        <w:t xml:space="preserve">tương </w:t>
      </w:r>
      <w:r>
        <w:t xml:space="preserve">tự. </w:t>
      </w:r>
      <w:r>
        <w:rPr>
          <w:i/>
        </w:rPr>
        <w:t xml:space="preserve">Thuốn </w:t>
      </w:r>
      <w:r>
        <w:rPr>
          <w:i/>
        </w:rPr>
        <w:t xml:space="preserve">lò. </w:t>
      </w:r>
      <w:r>
        <w:t xml:space="preserve">Mũi </w:t>
      </w:r>
      <w:r>
        <w:rPr>
          <w:i/>
        </w:rPr>
        <w:t xml:space="preserve">khoan </w:t>
      </w:r>
      <w:r>
        <w:rPr>
          <w:i/>
        </w:rPr>
        <w:t xml:space="preserve">thuốn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rPr>
          <w:i/>
        </w:rPr>
        <w:t xml:space="preserve">lòng </w:t>
      </w:r>
      <w:r>
        <w:rPr>
          <w:i/>
        </w:rPr>
        <w:t xml:space="preserve">đất. </w:t>
      </w:r>
      <w:r>
        <w:br/>
      </w:r>
      <w:r>
        <w:rPr>
          <w:b/>
        </w:rPr>
        <w:t xml:space="preserve">thuồng </w:t>
      </w:r>
      <w:r>
        <w:rPr>
          <w:b/>
        </w:rPr>
        <w:t xml:space="preserve">luồng </w:t>
      </w:r>
      <w:r>
        <w:rPr>
          <w:i/>
        </w:rPr>
        <w:t xml:space="preserve">danh từ </w:t>
      </w:r>
      <w:r>
        <w:t xml:space="preserve">Vật </w:t>
      </w:r>
      <w:r>
        <w:t xml:space="preserve">dữ </w:t>
      </w:r>
      <w:r>
        <w:t xml:space="preserve">ở </w:t>
      </w:r>
      <w:r>
        <w:t xml:space="preserve">nước, </w:t>
      </w:r>
      <w:r>
        <w:t xml:space="preserve">hình </w:t>
      </w:r>
      <w:r>
        <w:t xml:space="preserve">giống </w:t>
      </w:r>
      <w:r>
        <w:t xml:space="preserve">con </w:t>
      </w:r>
      <w:r>
        <w:t xml:space="preserve">rắn </w:t>
      </w:r>
      <w:r>
        <w:t xml:space="preserve">to, </w:t>
      </w:r>
      <w:r>
        <w:t xml:space="preserve">hay </w:t>
      </w:r>
      <w:r>
        <w:t xml:space="preserve">hại </w:t>
      </w:r>
      <w:r>
        <w:t xml:space="preserve">người, </w:t>
      </w:r>
      <w:r>
        <w:t xml:space="preserve">theo </w:t>
      </w:r>
      <w:r>
        <w:t xml:space="preserve">truyền </w:t>
      </w:r>
      <w:r>
        <w:t xml:space="preserve">thuyết. </w:t>
      </w:r>
      <w:r>
        <w:t xml:space="preserve">Bị </w:t>
      </w:r>
      <w:r>
        <w:rPr>
          <w:i/>
        </w:rPr>
        <w:t xml:space="preserve">thuông </w:t>
      </w:r>
      <w:r>
        <w:rPr>
          <w:i/>
        </w:rPr>
        <w:t xml:space="preserve">luông </w:t>
      </w:r>
      <w:r>
        <w:rPr>
          <w:i/>
        </w:rPr>
        <w:t xml:space="preserve">ăn </w:t>
      </w:r>
      <w:r>
        <w:rPr>
          <w:i/>
        </w:rPr>
        <w:t xml:space="preserve">thịt. </w:t>
      </w:r>
      <w:r>
        <w:br/>
      </w:r>
      <w:r>
        <w:rPr>
          <w:b/>
        </w:rPr>
        <w:t xml:space="preserve">thuống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đào </w:t>
      </w:r>
      <w:r>
        <w:t xml:space="preserve">đất, </w:t>
      </w:r>
      <w:r>
        <w:t xml:space="preserve">gồm </w:t>
      </w:r>
      <w:r>
        <w:t xml:space="preserve">một </w:t>
      </w:r>
      <w:r>
        <w:t xml:space="preserve">lưỡi </w:t>
      </w:r>
      <w:r>
        <w:t xml:space="preserve">sắt </w:t>
      </w:r>
      <w:r>
        <w:t xml:space="preserve">nặng, </w:t>
      </w:r>
      <w:r>
        <w:t xml:space="preserve">hơi </w:t>
      </w:r>
      <w:r>
        <w:t xml:space="preserve">uốn </w:t>
      </w:r>
      <w:r>
        <w:t xml:space="preserve">lòng </w:t>
      </w:r>
      <w:r>
        <w:t xml:space="preserve">máng, </w:t>
      </w:r>
      <w:r>
        <w:t xml:space="preserve">tra </w:t>
      </w:r>
      <w:r>
        <w:t xml:space="preserve">vào </w:t>
      </w:r>
      <w:r>
        <w:t xml:space="preserve">cán </w:t>
      </w:r>
      <w:r>
        <w:t xml:space="preserve">đài. </w:t>
      </w:r>
      <w:r>
        <w:br/>
      </w:r>
      <w:r>
        <w:rPr>
          <w:b/>
        </w:rPr>
        <w:t xml:space="preserve">thuở </w:t>
      </w:r>
      <w:r>
        <w:rPr>
          <w:i/>
        </w:rP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không </w:t>
      </w:r>
      <w:r>
        <w:t xml:space="preserve">xác </w:t>
      </w:r>
      <w:r>
        <w:t xml:space="preserve">định </w:t>
      </w:r>
      <w:r>
        <w:t xml:space="preserve">đã </w:t>
      </w:r>
      <w:r>
        <w:t xml:space="preserve">lùi </w:t>
      </w:r>
      <w:r>
        <w:t xml:space="preserve">xa </w:t>
      </w:r>
      <w:r>
        <w:t xml:space="preserve">vào </w:t>
      </w:r>
      <w:r>
        <w:t xml:space="preserve">quá </w:t>
      </w:r>
      <w:r>
        <w:t xml:space="preserve">khứ, </w:t>
      </w:r>
      <w:r>
        <w:t xml:space="preserve">hoặc </w:t>
      </w:r>
      <w:r>
        <w:t xml:space="preserve">đôi </w:t>
      </w:r>
      <w:r>
        <w:t xml:space="preserve">khi </w:t>
      </w:r>
      <w:r>
        <w:t xml:space="preserve">thuộc </w:t>
      </w:r>
      <w:r>
        <w:t xml:space="preserve">về </w:t>
      </w:r>
      <w:r>
        <w:t xml:space="preserve">tương </w:t>
      </w:r>
      <w:r>
        <w:t xml:space="preserve">lai </w:t>
      </w:r>
      <w:r>
        <w:t xml:space="preserve">xa. </w:t>
      </w:r>
      <w:r>
        <w:rPr>
          <w:i/>
        </w:rPr>
        <w:t xml:space="preserve">Thuở </w:t>
      </w:r>
      <w:r>
        <w:rPr>
          <w:i/>
        </w:rPr>
        <w:t xml:space="preserve">xưa. </w:t>
      </w:r>
      <w:r>
        <w:t xml:space="preserve">Từ </w:t>
      </w:r>
      <w:r>
        <w:rPr>
          <w:i/>
        </w:rPr>
        <w:t xml:space="preserve">thuở </w:t>
      </w:r>
      <w:r>
        <w:rPr>
          <w:i/>
        </w:rPr>
        <w:t xml:space="preserve">mới </w:t>
      </w:r>
      <w:r>
        <w:rPr>
          <w:i/>
        </w:rPr>
        <w:t xml:space="preserve">lên </w:t>
      </w:r>
      <w:r>
        <w:rPr>
          <w:i/>
        </w:rPr>
        <w:t xml:space="preserve">chín </w:t>
      </w:r>
      <w:r>
        <w:rPr>
          <w:i/>
        </w:rPr>
        <w:t xml:space="preserve">lên </w:t>
      </w:r>
      <w:r>
        <w:rPr>
          <w:i/>
        </w:rPr>
        <w:t xml:space="preserve">mười. </w:t>
      </w:r>
      <w:r>
        <w:rPr>
          <w:i/>
        </w:rPr>
        <w:t xml:space="preserve">Cá </w:t>
      </w:r>
      <w:r>
        <w:rPr>
          <w:i/>
        </w:rPr>
        <w:t xml:space="preserve">cắn </w:t>
      </w:r>
      <w:r>
        <w:rPr>
          <w:i/>
        </w:rPr>
        <w:t xml:space="preserve">câu </w:t>
      </w:r>
      <w:r>
        <w:rPr>
          <w:i/>
        </w:rPr>
        <w:t xml:space="preserve">biết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gỡ, </w:t>
      </w:r>
      <w:r>
        <w:t xml:space="preserve">Chim </w:t>
      </w:r>
      <w:r>
        <w:rPr>
          <w:i/>
        </w:rPr>
        <w:t xml:space="preserve">uào </w:t>
      </w:r>
      <w:r>
        <w:rPr>
          <w:i/>
        </w:rPr>
        <w:t xml:space="preserve">lông </w:t>
      </w:r>
      <w:r>
        <w:rPr>
          <w:i/>
        </w:rPr>
        <w:t xml:space="preserve">biết </w:t>
      </w:r>
      <w:r>
        <w:rPr>
          <w:i/>
        </w:rPr>
        <w:t xml:space="preserve">thuở </w:t>
      </w:r>
      <w:r>
        <w:rPr>
          <w:i/>
        </w:rPr>
        <w:t xml:space="preserve">nào </w:t>
      </w:r>
      <w:r>
        <w:rPr>
          <w:i/>
        </w:rPr>
        <w:t xml:space="preserve">ra? </w:t>
      </w:r>
      <w:r>
        <w:t xml:space="preserve">(ca dao). </w:t>
      </w:r>
      <w:r>
        <w:br/>
      </w:r>
      <w:r>
        <w:rPr>
          <w:b/>
        </w:rPr>
        <w:t xml:space="preserve">thụp, </w:t>
      </w:r>
      <w:r>
        <w:rPr>
          <w:i/>
        </w:rPr>
        <w:t xml:space="preserve">động từ </w:t>
      </w:r>
      <w:r>
        <w:t xml:space="preserve">Hạ </w:t>
      </w:r>
      <w:r>
        <w:t xml:space="preserve">mình </w:t>
      </w:r>
      <w:r>
        <w:t xml:space="preserve">thấp </w:t>
      </w:r>
      <w:r>
        <w:t xml:space="preserve">xuống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rPr>
          <w:i/>
        </w:rPr>
        <w:t xml:space="preserve">Ngồi </w:t>
      </w:r>
      <w:r>
        <w:rPr>
          <w:i/>
        </w:rPr>
        <w:t xml:space="preserve">thụp </w:t>
      </w:r>
      <w:r>
        <w:t xml:space="preserve">xuống. </w:t>
      </w:r>
      <w:r>
        <w:br/>
      </w:r>
      <w:r>
        <w:rPr>
          <w:b/>
        </w:rPr>
        <w:t xml:space="preserve">thụp, </w:t>
      </w:r>
      <w:r>
        <w:rPr>
          <w:b/>
        </w:rPr>
        <w:t xml:space="preserve">tt.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đấm </w:t>
      </w:r>
      <w:r>
        <w:t xml:space="preserve">tay </w:t>
      </w:r>
      <w:r>
        <w:t xml:space="preserve">vào </w:t>
      </w:r>
      <w:r>
        <w:t xml:space="preserve">vật </w:t>
      </w:r>
      <w:r>
        <w:rPr>
          <w:i/>
        </w:rPr>
        <w:t xml:space="preserve">mềm. </w:t>
      </w:r>
      <w:r>
        <w:rPr>
          <w:i/>
        </w:rPr>
        <w:t xml:space="preserve">Đấm </w:t>
      </w:r>
      <w:r>
        <w:t xml:space="preserve">đánh </w:t>
      </w:r>
      <w:r>
        <w:rPr>
          <w:i/>
        </w:rPr>
        <w:t xml:space="preserve">thụp </w:t>
      </w:r>
      <w:r>
        <w:rPr>
          <w:i/>
        </w:rP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uào </w:t>
      </w:r>
      <w:r>
        <w:rPr>
          <w:i/>
        </w:rPr>
        <w:t xml:space="preserve">lưng </w:t>
      </w:r>
      <w:r>
        <w:rPr>
          <w:i/>
        </w:rPr>
        <w:t xml:space="preserve">bạn.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thừm </w:t>
      </w:r>
      <w:r>
        <w:rPr>
          <w:i/>
        </w:rPr>
        <w:t xml:space="preserve">thụp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Đấm </w:t>
      </w:r>
      <w:r>
        <w:rPr>
          <w:i/>
        </w:rPr>
        <w:t xml:space="preserve">nhau </w:t>
      </w:r>
      <w:r>
        <w:rPr>
          <w:i/>
        </w:rPr>
        <w:t xml:space="preserve">thùm </w:t>
      </w:r>
      <w:r>
        <w:rPr>
          <w:i/>
        </w:rPr>
        <w:t xml:space="preserve">thụp. </w:t>
      </w:r>
      <w:r>
        <w:br/>
      </w:r>
      <w:r>
        <w:rPr>
          <w:b/>
        </w:rPr>
        <w:t xml:space="preserve">thút </w:t>
      </w:r>
      <w:r>
        <w:rPr>
          <w:i/>
        </w:rPr>
        <w:t xml:space="preserve">động từ </w:t>
      </w:r>
      <w:r>
        <w:t xml:space="preserve">Xuyên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cách </w:t>
      </w:r>
      <w:r>
        <w:t xml:space="preserve">nhanh </w:t>
      </w:r>
      <w:r>
        <w:t xml:space="preserve">chóng, </w:t>
      </w:r>
      <w:r>
        <w:t xml:space="preserve">dễ </w:t>
      </w:r>
      <w:r>
        <w:t xml:space="preserve">dàng. </w:t>
      </w:r>
      <w:r>
        <w:t xml:space="preserve">Viên </w:t>
      </w:r>
      <w:r>
        <w:rPr>
          <w:i/>
        </w:rPr>
        <w:t xml:space="preserve">đạn </w:t>
      </w:r>
      <w:r>
        <w:rPr>
          <w:i/>
        </w:rPr>
        <w:t xml:space="preserve">cắm </w:t>
      </w:r>
      <w:r>
        <w:rPr>
          <w:i/>
        </w:rPr>
        <w:t xml:space="preserve">thút </w:t>
      </w:r>
      <w:r>
        <w:t xml:space="preserve">vào </w:t>
      </w:r>
      <w:r>
        <w:t xml:space="preserve">gốc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thút </w:t>
      </w:r>
      <w:r>
        <w:rPr>
          <w:b/>
        </w:rPr>
        <w:t xml:space="preserve">thít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khóc </w:t>
      </w:r>
      <w:r>
        <w:t xml:space="preserve">nhỏ </w:t>
      </w:r>
      <w:r>
        <w:t xml:space="preserve">và </w:t>
      </w:r>
      <w:r>
        <w:t xml:space="preserve">rời </w:t>
      </w:r>
      <w:r>
        <w:t xml:space="preserve">rạc, </w:t>
      </w:r>
      <w:r>
        <w:t xml:space="preserve">xen </w:t>
      </w:r>
      <w:r>
        <w:t xml:space="preserve">với </w:t>
      </w:r>
      <w:r>
        <w:t xml:space="preserve">tiếng </w:t>
      </w:r>
      <w:r>
        <w:t xml:space="preserve">xịt </w:t>
      </w:r>
      <w:r>
        <w:t xml:space="preserve">mũi. </w:t>
      </w:r>
      <w:r>
        <w:rPr>
          <w:i/>
        </w:rPr>
        <w:t xml:space="preserve">Khóc </w:t>
      </w:r>
      <w:r>
        <w:rPr>
          <w:i/>
        </w:rPr>
        <w:t xml:space="preserve">thút </w:t>
      </w:r>
      <w:r>
        <w:rPr>
          <w:i/>
        </w:rPr>
        <w:t xml:space="preserve">thít. </w:t>
      </w:r>
      <w:r>
        <w:br/>
      </w:r>
      <w:r>
        <w:rPr>
          <w:b/>
        </w:rPr>
        <w:t xml:space="preserve">thụt,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Rụt </w:t>
      </w:r>
      <w:r>
        <w:t xml:space="preserve">vào, </w:t>
      </w:r>
      <w:r>
        <w:t xml:space="preserve">di </w:t>
      </w:r>
      <w:r>
        <w:t xml:space="preserve">chuyển </w:t>
      </w:r>
      <w:r>
        <w:t xml:space="preserve">nhanh </w:t>
      </w:r>
      <w:r>
        <w:t xml:space="preserve">vào </w:t>
      </w:r>
      <w:r>
        <w:t xml:space="preserve">nơi </w:t>
      </w:r>
      <w:r>
        <w:t xml:space="preserve">kín </w:t>
      </w:r>
      <w:r>
        <w:t xml:space="preserve">đáo. </w:t>
      </w:r>
      <w:r>
        <w:t xml:space="preserve">Rùa </w:t>
      </w:r>
      <w:r>
        <w:rPr>
          <w:i/>
        </w:rPr>
        <w:t xml:space="preserve">thụt </w:t>
      </w:r>
      <w:r>
        <w:t xml:space="preserve">đầu </w:t>
      </w:r>
      <w:r>
        <w:rPr>
          <w:i/>
        </w:rPr>
        <w:t xml:space="preserve">uào </w:t>
      </w:r>
      <w:r>
        <w:rPr>
          <w:i/>
        </w:rPr>
        <w:t xml:space="preserve">mai. </w:t>
      </w:r>
      <w:r>
        <w:rPr>
          <w:i/>
        </w:rPr>
        <w:t xml:space="preserve">Thấy </w:t>
      </w:r>
      <w:r>
        <w:rPr>
          <w:i/>
        </w:rPr>
        <w:t xml:space="preserve">người </w:t>
      </w:r>
      <w:r>
        <w:rPr>
          <w:i/>
        </w:rPr>
        <w:t xml:space="preserve">lạ, </w:t>
      </w:r>
      <w:r>
        <w:rPr>
          <w:i/>
        </w:rPr>
        <w:t xml:space="preserve">thụt </w:t>
      </w:r>
      <w:r>
        <w:rPr>
          <w:i/>
        </w:rPr>
        <w:t xml:space="preserve">ngay </w:t>
      </w:r>
      <w:r>
        <w:rPr>
          <w:i/>
        </w:rPr>
        <w:t xml:space="preserve">vào </w:t>
      </w:r>
      <w:r>
        <w:rPr>
          <w:i/>
        </w:rPr>
        <w:t xml:space="preserve">buông. </w:t>
      </w:r>
      <w:r>
        <w:rPr>
          <w:b/>
        </w:rPr>
        <w:t xml:space="preserve">2 </w:t>
      </w:r>
      <w:r>
        <w:t xml:space="preserve">Sa </w:t>
      </w:r>
      <w:r>
        <w:t xml:space="preserve">xuống </w:t>
      </w:r>
      <w:r>
        <w:t xml:space="preserve">chỗ </w:t>
      </w:r>
      <w:r>
        <w:t xml:space="preserve">trũng, </w:t>
      </w:r>
      <w:r>
        <w:t xml:space="preserve">chỗ </w:t>
      </w:r>
      <w:r>
        <w:t xml:space="preserve">thấp </w:t>
      </w:r>
      <w:r>
        <w:t xml:space="preserve">một </w:t>
      </w:r>
      <w:r>
        <w:t xml:space="preserve">cách </w:t>
      </w:r>
      <w:r>
        <w:t xml:space="preserve">bất </w:t>
      </w:r>
      <w:r>
        <w:t xml:space="preserve">ngờ. </w:t>
      </w:r>
      <w:r>
        <w:rPr>
          <w:i/>
        </w:rPr>
        <w:t xml:space="preserve">Thụt </w:t>
      </w:r>
      <w:r>
        <w:rPr>
          <w:i/>
        </w:rPr>
        <w:t xml:space="preserve">chân </w:t>
      </w:r>
      <w:r>
        <w:rPr>
          <w:i/>
        </w:rPr>
        <w:t xml:space="preserve">xuống </w:t>
      </w:r>
      <w:r>
        <w:t xml:space="preserve">bùn. </w:t>
      </w:r>
      <w:r>
        <w:rPr>
          <w:i/>
        </w:rPr>
        <w:t xml:space="preserve">Bước </w:t>
      </w:r>
      <w:r>
        <w:rPr>
          <w:i/>
        </w:rPr>
        <w:t xml:space="preserve">thụt </w:t>
      </w:r>
      <w:r>
        <w:t xml:space="preserve">xuống </w:t>
      </w:r>
      <w:r>
        <w:rPr>
          <w:i/>
        </w:rPr>
        <w:t xml:space="preserve">hố. </w:t>
      </w:r>
      <w:r>
        <w:rPr>
          <w:b/>
        </w:rPr>
        <w:t xml:space="preserve">3 </w:t>
      </w:r>
      <w:r>
        <w:t xml:space="preserve">ở </w:t>
      </w:r>
      <w:r>
        <w:t xml:space="preserve">sâu </w:t>
      </w:r>
      <w:r>
        <w:t xml:space="preserve">vào </w:t>
      </w:r>
      <w:r>
        <w:t xml:space="preserve">phía </w:t>
      </w:r>
      <w:r>
        <w:t xml:space="preserve">bên </w:t>
      </w:r>
      <w:r>
        <w:t xml:space="preserve">trong, </w:t>
      </w:r>
      <w:r>
        <w:t xml:space="preserve">không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Ngôi </w:t>
      </w:r>
      <w:r>
        <w:t xml:space="preserve">nhà </w:t>
      </w:r>
      <w:r>
        <w:rPr>
          <w:i/>
        </w:rPr>
        <w:t xml:space="preserve">ở </w:t>
      </w:r>
      <w:r>
        <w:rPr>
          <w:i/>
        </w:rPr>
        <w:t xml:space="preserve">thụt </w:t>
      </w:r>
      <w:r>
        <w:rPr>
          <w:i/>
        </w:rPr>
        <w:t xml:space="preserve">sâu </w:t>
      </w:r>
      <w:r>
        <w:rPr>
          <w:i/>
        </w:rPr>
        <w:t xml:space="preserve">trong </w:t>
      </w:r>
      <w:r>
        <w:rPr>
          <w:i/>
        </w:rPr>
        <w:t xml:space="preserve">ngõ. </w:t>
      </w:r>
      <w:r>
        <w:t xml:space="preserve">Vở </w:t>
      </w:r>
      <w:r>
        <w:rPr>
          <w:i/>
        </w:rPr>
        <w:t xml:space="preserve">không </w:t>
      </w:r>
      <w:r>
        <w:rPr>
          <w:i/>
        </w:rPr>
        <w:t xml:space="preserve">kẻ </w:t>
      </w:r>
      <w:r>
        <w:rPr>
          <w:i/>
        </w:rPr>
        <w:t xml:space="preserve">lề, </w:t>
      </w:r>
      <w:r>
        <w:rPr>
          <w:i/>
        </w:rPr>
        <w:t xml:space="preserve">các </w:t>
      </w:r>
      <w:r>
        <w:rPr>
          <w:i/>
        </w:rPr>
        <w:t xml:space="preserve">dòng </w:t>
      </w:r>
      <w:r>
        <w:rPr>
          <w:i/>
        </w:rPr>
        <w:t xml:space="preserve">chữ </w:t>
      </w:r>
      <w:r>
        <w:rPr>
          <w:i/>
        </w:rPr>
        <w:t xml:space="preserve">thò </w:t>
      </w:r>
      <w:r>
        <w:rPr>
          <w:i/>
        </w:rPr>
        <w:t xml:space="preserve">ra </w:t>
      </w:r>
      <w:r>
        <w:rPr>
          <w:i/>
        </w:rPr>
        <w:t xml:space="preserve">thụt </w:t>
      </w:r>
      <w:r>
        <w:rPr>
          <w:i/>
        </w:rPr>
        <w:t xml:space="preserve">uào. </w:t>
      </w:r>
      <w:r>
        <w:rPr>
          <w:b/>
        </w:rPr>
        <w:t xml:space="preserve">4 </w:t>
      </w:r>
      <w:r>
        <w:t xml:space="preserve">(ít dùng). </w:t>
      </w:r>
      <w:r>
        <w:t xml:space="preserve">Tụt </w:t>
      </w:r>
      <w:r>
        <w:t xml:space="preserve">lại </w:t>
      </w:r>
      <w:r>
        <w:t xml:space="preserve">phía </w:t>
      </w:r>
      <w:r>
        <w:t xml:space="preserve">sau </w:t>
      </w:r>
      <w:r>
        <w:t xml:space="preserve">hoặc </w:t>
      </w:r>
      <w:r>
        <w:t xml:space="preserve">tụt </w:t>
      </w:r>
      <w:r>
        <w:t xml:space="preserve">thấp </w:t>
      </w:r>
      <w:r>
        <w:t xml:space="preserve">xuống. </w:t>
      </w:r>
      <w:r>
        <w:t xml:space="preserve">Đang </w:t>
      </w:r>
      <w:r>
        <w:t xml:space="preserve">đi, </w:t>
      </w:r>
      <w:r>
        <w:t xml:space="preserve">thụt </w:t>
      </w:r>
      <w:r>
        <w:t xml:space="preserve">lại </w:t>
      </w:r>
      <w:r>
        <w:rPr>
          <w:i/>
        </w:rPr>
        <w:t xml:space="preserve">sau. </w:t>
      </w:r>
      <w:r>
        <w:rPr>
          <w:i/>
        </w:rPr>
        <w:t xml:space="preserve">Khai </w:t>
      </w:r>
      <w:r>
        <w:rPr>
          <w:i/>
        </w:rPr>
        <w:t xml:space="preserve">thụt </w:t>
      </w:r>
      <w:r>
        <w:rPr>
          <w:i/>
        </w:rPr>
        <w:t xml:space="preserve">đi </w:t>
      </w:r>
      <w:r>
        <w:rPr>
          <w:i/>
        </w:rPr>
        <w:t xml:space="preserve">một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thuụt, </w:t>
      </w:r>
      <w:r>
        <w:rPr>
          <w:i/>
        </w:rPr>
        <w:t xml:space="preserve">động từ </w:t>
      </w:r>
      <w:r>
        <w:t xml:space="preserve">41 </w:t>
      </w:r>
      <w:r>
        <w:t xml:space="preserve">Đẩy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khí </w:t>
      </w:r>
      <w:r>
        <w:t xml:space="preserve">qua </w:t>
      </w:r>
      <w:r>
        <w:t xml:space="preserve">ống </w:t>
      </w:r>
      <w:r>
        <w:t xml:space="preserve">dẫn, </w:t>
      </w:r>
      <w:r>
        <w:t xml:space="preserve">bằng </w:t>
      </w:r>
      <w:r>
        <w:t xml:space="preserve">sức </w:t>
      </w:r>
      <w:r>
        <w:t xml:space="preserve">ép. </w:t>
      </w:r>
      <w:r>
        <w:t xml:space="preserve">Thụt </w:t>
      </w:r>
      <w:r>
        <w:rPr>
          <w:i/>
        </w:rPr>
        <w:t xml:space="preserve">bễ </w:t>
      </w:r>
      <w:r>
        <w:t xml:space="preserve">lò </w:t>
      </w:r>
      <w:r>
        <w:rPr>
          <w:i/>
        </w:rPr>
        <w:t xml:space="preserve">rèn. </w:t>
      </w:r>
      <w:r>
        <w:t xml:space="preserve">ống </w:t>
      </w:r>
      <w:r>
        <w:t xml:space="preserve">thụt. </w:t>
      </w:r>
      <w:r>
        <w:rPr>
          <w:b/>
        </w:rPr>
        <w:t xml:space="preserve">2 </w:t>
      </w:r>
      <w:r>
        <w:t xml:space="preserve">Đẩy </w:t>
      </w:r>
      <w:r>
        <w:t xml:space="preserve">nước </w:t>
      </w:r>
      <w:r>
        <w:t xml:space="preserve">hoặc </w:t>
      </w:r>
      <w:r>
        <w:t xml:space="preserve">thuốc </w:t>
      </w:r>
      <w:r>
        <w:t xml:space="preserve">vào </w:t>
      </w:r>
      <w:r>
        <w:rPr>
          <w:i/>
        </w:rPr>
        <w:t xml:space="preserve">cơ </w:t>
      </w:r>
      <w:r>
        <w:t xml:space="preserve">thể </w:t>
      </w:r>
      <w:r>
        <w:t xml:space="preserve">qua </w:t>
      </w:r>
      <w:r>
        <w:t xml:space="preserve">hậu </w:t>
      </w:r>
      <w:r>
        <w:t xml:space="preserve">môn </w:t>
      </w:r>
      <w:r>
        <w:t xml:space="preserve">hoặc </w:t>
      </w:r>
      <w:r>
        <w:t xml:space="preserve">cửa </w:t>
      </w:r>
      <w:r>
        <w:t xml:space="preserve">mình. </w:t>
      </w:r>
      <w:r>
        <w:rPr>
          <w:i/>
        </w:rPr>
        <w:t xml:space="preserve">Bị </w:t>
      </w:r>
      <w:r>
        <w:rPr>
          <w:i/>
        </w:rPr>
        <w:t xml:space="preserve">táo </w:t>
      </w:r>
      <w:r>
        <w:rPr>
          <w:i/>
        </w:rPr>
        <w:t xml:space="preserve">bón, </w:t>
      </w:r>
      <w:r>
        <w:rPr>
          <w:i/>
        </w:rPr>
        <w:t xml:space="preserve">phải </w:t>
      </w:r>
      <w:r>
        <w:rPr>
          <w:i/>
        </w:rPr>
        <w:t xml:space="preserve">thụt </w:t>
      </w:r>
      <w:r>
        <w:t xml:space="preserve">mới </w:t>
      </w:r>
      <w:r>
        <w:rPr>
          <w:i/>
        </w:rPr>
        <w:t xml:space="preserve">đi </w:t>
      </w:r>
      <w:r>
        <w:t xml:space="preserve">ngoài </w:t>
      </w:r>
      <w:r>
        <w:rPr>
          <w:i/>
        </w:rPr>
        <w:t xml:space="preserve">được. </w:t>
      </w:r>
      <w:r>
        <w:t xml:space="preserve">Thụt </w:t>
      </w:r>
      <w:r>
        <w:rPr>
          <w:i/>
        </w:rPr>
        <w:t xml:space="preserve">rưa </w:t>
      </w:r>
      <w:r>
        <w:rPr>
          <w:i/>
        </w:rPr>
        <w:t xml:space="preserve">ruột. </w:t>
      </w:r>
      <w:r>
        <w:br/>
      </w:r>
      <w:r>
        <w:rPr>
          <w:b/>
        </w:rPr>
        <w:t xml:space="preserve">thụt, </w:t>
      </w:r>
      <w:r>
        <w:rPr>
          <w:i/>
        </w:rPr>
        <w:t xml:space="preserve">động từ </w:t>
      </w:r>
      <w:r>
        <w:t xml:space="preserve">(khẩu ngữ). </w:t>
      </w:r>
      <w:r>
        <w:t xml:space="preserve">Lấy </w:t>
      </w:r>
      <w:r>
        <w:t xml:space="preserve">cắp </w:t>
      </w:r>
      <w:r>
        <w:t xml:space="preserve">của </w:t>
      </w:r>
      <w:r>
        <w:t xml:space="preserve">công </w:t>
      </w:r>
      <w:r>
        <w:t xml:space="preserve">mà </w:t>
      </w:r>
      <w:r>
        <w:t xml:space="preserve">mình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coi </w:t>
      </w:r>
      <w:r>
        <w:t xml:space="preserve">giữ. </w:t>
      </w:r>
      <w:r>
        <w:rPr>
          <w:i/>
        </w:rPr>
        <w:t xml:space="preserve">Thụt </w:t>
      </w:r>
      <w:r>
        <w:rPr>
          <w:i/>
        </w:rPr>
        <w:t xml:space="preserve">tiền </w:t>
      </w:r>
      <w:r>
        <w:t xml:space="preserve">công </w:t>
      </w:r>
      <w:r>
        <w:t xml:space="preserve">quỹ. </w:t>
      </w:r>
      <w:r>
        <w:t xml:space="preserve">Thụt </w:t>
      </w:r>
      <w:r>
        <w:rPr>
          <w:i/>
        </w:rPr>
        <w:t xml:space="preserve">của </w:t>
      </w:r>
      <w:r>
        <w:rPr>
          <w:i/>
        </w:rPr>
        <w:t xml:space="preserve">nhà </w:t>
      </w:r>
      <w:r>
        <w:rPr>
          <w:i/>
        </w:rPr>
        <w:t xml:space="preserve">nước </w:t>
      </w:r>
      <w:r>
        <w:rPr>
          <w:i/>
        </w:rPr>
        <w:t xml:space="preserve">hàng </w:t>
      </w:r>
      <w:r>
        <w:rPr>
          <w:i/>
        </w:rPr>
        <w:t xml:space="preserve">tấn </w:t>
      </w:r>
      <w:r>
        <w:t xml:space="preserve">gạo. </w:t>
      </w:r>
      <w:r>
        <w:br/>
      </w:r>
      <w:r>
        <w:rPr>
          <w:b/>
        </w:rPr>
        <w:t xml:space="preserve">thụt </w:t>
      </w:r>
      <w:r>
        <w:rPr>
          <w:b/>
        </w:rPr>
        <w:t xml:space="preserve">két </w:t>
      </w:r>
      <w:r>
        <w:rPr>
          <w:i/>
        </w:rPr>
        <w:t xml:space="preserve">động từ </w:t>
      </w:r>
      <w:r>
        <w:t xml:space="preserve">Lấy </w:t>
      </w:r>
      <w:r>
        <w:t xml:space="preserve">cắp </w:t>
      </w:r>
      <w:r>
        <w:t xml:space="preserve">tiền </w:t>
      </w:r>
      <w:r>
        <w:t xml:space="preserve">trong </w:t>
      </w:r>
      <w:r>
        <w:t xml:space="preserve">quỹ </w:t>
      </w:r>
      <w:r>
        <w:t xml:space="preserve">công </w:t>
      </w:r>
      <w:r>
        <w:t xml:space="preserve">do </w:t>
      </w:r>
      <w:r>
        <w:t xml:space="preserve">mình </w:t>
      </w:r>
      <w:r>
        <w:t xml:space="preserve">giữ. </w:t>
      </w:r>
      <w:r>
        <w:t xml:space="preserve">Thụt </w:t>
      </w:r>
      <w:r>
        <w:rPr>
          <w:i/>
        </w:rPr>
        <w:t xml:space="preserve">két </w:t>
      </w:r>
      <w:r>
        <w:rPr>
          <w:i/>
        </w:rPr>
        <w:t xml:space="preserve">mấy </w:t>
      </w:r>
      <w:r>
        <w:rPr>
          <w:i/>
        </w:rPr>
        <w:t xml:space="preserve">triệu </w:t>
      </w:r>
      <w:r>
        <w:t xml:space="preserve">đồng. </w:t>
      </w:r>
      <w:r>
        <w:br/>
      </w:r>
      <w:r>
        <w:rPr>
          <w:b/>
        </w:rPr>
        <w:t xml:space="preserve">thụt </w:t>
      </w:r>
      <w:r>
        <w:rPr>
          <w:b/>
        </w:rPr>
        <w:t xml:space="preserve">lùi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đẸ.). </w:t>
      </w:r>
      <w:r>
        <w:t xml:space="preserve">Chuyển </w:t>
      </w:r>
      <w:r>
        <w:t xml:space="preserve">động </w:t>
      </w:r>
      <w:r>
        <w:t xml:space="preserve">lùi </w:t>
      </w:r>
      <w:r>
        <w:t xml:space="preserve">dần </w:t>
      </w:r>
      <w:r>
        <w:t xml:space="preserve">về </w:t>
      </w:r>
      <w:r>
        <w:t xml:space="preserve">phía </w:t>
      </w:r>
      <w:r>
        <w:t xml:space="preserve">sau. </w:t>
      </w:r>
      <w:r>
        <w:t xml:space="preserve">Đi </w:t>
      </w:r>
      <w:r>
        <w:t xml:space="preserve">thụt </w:t>
      </w:r>
      <w:r>
        <w:t xml:space="preserve">lùi. </w:t>
      </w:r>
      <w:r>
        <w:t xml:space="preserve">Bò </w:t>
      </w:r>
      <w:r>
        <w:t xml:space="preserve">thụt </w:t>
      </w:r>
      <w:r>
        <w:rPr>
          <w:i/>
        </w:rPr>
        <w:t xml:space="preserve">lùi. </w:t>
      </w:r>
      <w:r>
        <w:rPr>
          <w:b/>
        </w:rPr>
        <w:t xml:space="preserve">2 </w:t>
      </w:r>
      <w:r>
        <w:t xml:space="preserve">Sút </w:t>
      </w:r>
      <w:r>
        <w:t xml:space="preserve">đi </w:t>
      </w:r>
      <w:r>
        <w:t xml:space="preserve">so </w:t>
      </w:r>
      <w:r>
        <w:t xml:space="preserve">với </w:t>
      </w:r>
      <w:r>
        <w:t xml:space="preserve">trước, </w:t>
      </w:r>
      <w:r>
        <w:t xml:space="preserve">về </w:t>
      </w:r>
      <w:r>
        <w:t xml:space="preserve">mặt </w:t>
      </w:r>
      <w:r>
        <w:t xml:space="preserve">cố </w:t>
      </w:r>
      <w:r>
        <w:t xml:space="preserve">gắng </w:t>
      </w:r>
      <w:r>
        <w:t xml:space="preserve">và </w:t>
      </w:r>
      <w:r>
        <w:t xml:space="preserve">thành </w:t>
      </w:r>
      <w:r>
        <w:t xml:space="preserve">tích </w:t>
      </w:r>
      <w:r>
        <w:t xml:space="preserve">đạt </w:t>
      </w:r>
      <w:r>
        <w:t xml:space="preserve">được. </w:t>
      </w:r>
      <w:r>
        <w:rPr>
          <w:i/>
        </w:rPr>
        <w:t xml:space="preserve">Ham </w:t>
      </w:r>
      <w:r>
        <w:rPr>
          <w:i/>
        </w:rPr>
        <w:t xml:space="preserve">chơi, </w:t>
      </w:r>
      <w:r>
        <w:rPr>
          <w:i/>
        </w:rPr>
        <w:t xml:space="preserve">học </w:t>
      </w:r>
      <w:r>
        <w:rPr>
          <w:i/>
        </w:rPr>
        <w:t xml:space="preserve">càng </w:t>
      </w:r>
      <w:r>
        <w:rPr>
          <w:i/>
        </w:rP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thụt </w:t>
      </w:r>
      <w:r>
        <w:t xml:space="preserve">lùi. </w:t>
      </w:r>
      <w:r>
        <w:rPr>
          <w:i/>
        </w:rPr>
        <w:t xml:space="preserve">Một </w:t>
      </w:r>
      <w:r>
        <w:rPr>
          <w:i/>
        </w:rPr>
        <w:t xml:space="preserve">bước </w:t>
      </w:r>
      <w:r>
        <w:rPr>
          <w:i/>
        </w:rPr>
        <w:t xml:space="preserve">thụt </w:t>
      </w:r>
      <w:r>
        <w:t xml:space="preserve">lùi </w:t>
      </w:r>
      <w:r>
        <w:t xml:space="preserve">uễ </w:t>
      </w:r>
      <w:r>
        <w:rPr>
          <w:i/>
        </w:rPr>
        <w:t xml:space="preserve">tư </w:t>
      </w:r>
      <w:r>
        <w:rPr>
          <w:i/>
        </w:rPr>
        <w:t xml:space="preserve">tưởng. </w:t>
      </w:r>
      <w:r>
        <w:br/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Phần </w:t>
      </w:r>
      <w:r>
        <w:t xml:space="preserve">tròn </w:t>
      </w:r>
      <w:r>
        <w:t xml:space="preserve">và </w:t>
      </w:r>
      <w:r>
        <w:t xml:space="preserve">lồi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ở </w:t>
      </w:r>
      <w:r>
        <w:t xml:space="preserve">sinh </w:t>
      </w:r>
      <w:r>
        <w:t xml:space="preserve">vật. </w:t>
      </w:r>
      <w:r>
        <w:t xml:space="preserve">Cắt </w:t>
      </w:r>
      <w:r>
        <w:rPr>
          <w:i/>
        </w:rPr>
        <w:t xml:space="preserve">bỏ </w:t>
      </w:r>
      <w:r>
        <w:t xml:space="preserve">một </w:t>
      </w:r>
      <w:r>
        <w:t xml:space="preserve">thuỳ </w:t>
      </w:r>
      <w:r>
        <w:rPr>
          <w:i/>
        </w:rPr>
        <w:t xml:space="preserve">phổi. </w:t>
      </w:r>
      <w:r>
        <w:rPr>
          <w:i/>
        </w:rPr>
        <w:t xml:space="preserve">Các </w:t>
      </w:r>
      <w:r>
        <w:rPr>
          <w:i/>
        </w:rPr>
        <w:t xml:space="preserve">thuỳ </w:t>
      </w:r>
      <w:r>
        <w:rPr>
          <w:i/>
        </w:rPr>
        <w:t xml:space="preserve">não. </w:t>
      </w:r>
      <w:r>
        <w:rPr>
          <w:i/>
        </w:rPr>
        <w:t xml:space="preserve">Lá </w:t>
      </w:r>
      <w:r>
        <w:rPr>
          <w:i/>
        </w:rPr>
        <w:t xml:space="preserve">xẻ </w:t>
      </w:r>
      <w:r>
        <w:rPr>
          <w:i/>
        </w:rPr>
        <w:t xml:space="preserve">thành </w:t>
      </w:r>
      <w:r>
        <w:rPr>
          <w:i/>
        </w:rPr>
        <w:t xml:space="preserve">năm </w:t>
      </w:r>
      <w:r>
        <w:t xml:space="preserve">thuỳ.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Liễu </w:t>
      </w:r>
      <w:r>
        <w:t xml:space="preserve">có </w:t>
      </w:r>
      <w:r>
        <w:t xml:space="preserve">cành </w:t>
      </w:r>
      <w:r>
        <w:t xml:space="preserve">lá </w:t>
      </w:r>
      <w:r>
        <w:t xml:space="preserve">rủ </w:t>
      </w:r>
      <w:r>
        <w:t xml:space="preserve">xuống, </w:t>
      </w:r>
      <w:r>
        <w:t xml:space="preserve">trồng </w:t>
      </w:r>
      <w:r>
        <w:t xml:space="preserve">làm </w:t>
      </w:r>
      <w:r>
        <w:t xml:space="preserve">cảnh.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mị </w:t>
      </w:r>
      <w:r>
        <w:rPr>
          <w:i/>
        </w:rPr>
        <w:t xml:space="preserve">tính từ </w:t>
      </w:r>
      <w:r>
        <w:t xml:space="preserve">Dịu </w:t>
      </w:r>
      <w:r>
        <w:t xml:space="preserve">dàng, </w:t>
      </w:r>
      <w:r>
        <w:t xml:space="preserve">hiển </w:t>
      </w:r>
      <w:r>
        <w:t xml:space="preserve">hậu, </w:t>
      </w:r>
      <w:r>
        <w:t xml:space="preserve">biểu </w:t>
      </w:r>
      <w:r>
        <w:t xml:space="preserve">hiện </w:t>
      </w:r>
      <w:r>
        <w:t xml:space="preserve">ở </w:t>
      </w:r>
      <w:r>
        <w:t xml:space="preserve">nét </w:t>
      </w:r>
      <w:r>
        <w:t xml:space="preserve">mặt,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người </w:t>
      </w:r>
      <w:r>
        <w:t xml:space="preserve">con </w:t>
      </w:r>
      <w:r>
        <w:t xml:space="preserve">gái). </w:t>
      </w:r>
      <w:r>
        <w:t xml:space="preserve">Tính </w:t>
      </w:r>
      <w:r>
        <w:rPr>
          <w:i/>
        </w:rPr>
        <w:t xml:space="preserve">tình </w:t>
      </w:r>
      <w:r>
        <w:rPr>
          <w:i/>
        </w:rPr>
        <w:t xml:space="preserve">thuỳ </w:t>
      </w:r>
      <w:r>
        <w:rPr>
          <w:i/>
        </w:rPr>
        <w:t xml:space="preserve">mị. </w:t>
      </w:r>
      <w:r>
        <w:rPr>
          <w:i/>
        </w:rPr>
        <w:t xml:space="preserve">Vẻ </w:t>
      </w:r>
      <w:r>
        <w:rPr>
          <w:i/>
        </w:rPr>
        <w:t xml:space="preserve">đẹp </w:t>
      </w:r>
      <w:r>
        <w:t xml:space="preserve">thuỳ </w:t>
      </w:r>
      <w:r>
        <w:rPr>
          <w:i/>
        </w:rPr>
        <w:t xml:space="preserve">mị, </w:t>
      </w:r>
      <w:r>
        <w:rPr>
          <w:i/>
        </w:rPr>
        <w:t xml:space="preserve">kín </w:t>
      </w:r>
      <w:r>
        <w:rPr>
          <w:i/>
        </w:rPr>
        <w:t xml:space="preserve">đáo. </w:t>
      </w:r>
      <w:r>
        <w:br/>
      </w:r>
      <w:r>
        <w:rPr>
          <w:b/>
        </w:rPr>
        <w:t xml:space="preserve">thuỷ, </w:t>
      </w:r>
      <w:r>
        <w:rPr>
          <w:i/>
        </w:rPr>
        <w:t xml:space="preserve">danh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Nước. </w:t>
      </w:r>
      <w:r>
        <w:rPr>
          <w:i/>
        </w:rPr>
        <w:t xml:space="preserve">Giao </w:t>
      </w:r>
      <w:r>
        <w:rPr>
          <w:i/>
        </w:rPr>
        <w:t xml:space="preserve">thông </w:t>
      </w:r>
      <w:r>
        <w:rPr>
          <w:i/>
        </w:rPr>
        <w:t xml:space="preserve">đường </w:t>
      </w:r>
      <w:r>
        <w:t xml:space="preserve">thuỷ. </w:t>
      </w:r>
      <w:r>
        <w:br/>
      </w:r>
      <w:r>
        <w:rPr>
          <w:b/>
        </w:rPr>
        <w:t xml:space="preserve">thuỷ,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Thuỷ </w:t>
      </w:r>
      <w:r>
        <w:rPr>
          <w:i/>
        </w:rPr>
        <w:t xml:space="preserve">ngân </w:t>
      </w:r>
      <w:r>
        <w:t xml:space="preserve">(nói </w:t>
      </w:r>
      <w:r>
        <w:t xml:space="preserve">tắt). </w:t>
      </w:r>
      <w:r>
        <w:t xml:space="preserve">Gương </w:t>
      </w:r>
      <w:r>
        <w:rPr>
          <w:i/>
        </w:rPr>
        <w:t xml:space="preserve">mờ </w:t>
      </w:r>
      <w:r>
        <w:rPr>
          <w:i/>
        </w:rPr>
        <w:t xml:space="preserve">nước </w:t>
      </w:r>
      <w:r>
        <w:rPr>
          <w:i/>
        </w:rPr>
        <w:t xml:space="preserve">thuỷ. </w:t>
      </w:r>
      <w:r>
        <w:t xml:space="preserve">Ông </w:t>
      </w:r>
      <w:r>
        <w:t xml:space="preserve">thuỷ.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#huỷ </w:t>
      </w:r>
      <w:r>
        <w:rPr>
          <w:i/>
        </w:rPr>
        <w:t xml:space="preserve">quân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xưa). </w:t>
      </w:r>
      <w:r>
        <w:rPr>
          <w:i/>
        </w:rPr>
        <w:t xml:space="preserve">Đội </w:t>
      </w:r>
      <w:r>
        <w:t xml:space="preserve">thuỷ </w:t>
      </w:r>
      <w:r>
        <w:rPr>
          <w:i/>
        </w:rPr>
        <w:t xml:space="preserve">binh </w:t>
      </w:r>
      <w:r>
        <w:t xml:space="preserve">với </w:t>
      </w:r>
      <w:r>
        <w:rPr>
          <w:i/>
        </w:rPr>
        <w:t xml:space="preserve">năm </w:t>
      </w:r>
      <w:r>
        <w:rPr>
          <w:i/>
        </w:rPr>
        <w:t xml:space="preserve">trăm </w:t>
      </w:r>
      <w:r>
        <w:rPr>
          <w:i/>
        </w:rPr>
        <w:t xml:space="preserve">chiến </w:t>
      </w:r>
      <w:r>
        <w:rPr>
          <w:i/>
        </w:rPr>
        <w:t xml:space="preserve">thuyền.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Phương </w:t>
      </w:r>
      <w:r>
        <w:t xml:space="preserve">pháp </w:t>
      </w:r>
      <w:r>
        <w:t xml:space="preserve">trồng </w:t>
      </w:r>
      <w:r>
        <w:t xml:space="preserve">cây </w:t>
      </w:r>
      <w:r>
        <w:t xml:space="preserve">không </w:t>
      </w:r>
      <w:r>
        <w:t xml:space="preserve">đất, </w:t>
      </w:r>
      <w:r>
        <w:t xml:space="preserve">cho </w:t>
      </w:r>
      <w:r>
        <w:t xml:space="preserve">cây </w:t>
      </w:r>
      <w:r>
        <w:t xml:space="preserve">trực </w:t>
      </w:r>
      <w:r>
        <w:t xml:space="preserve">tiếp </w:t>
      </w:r>
      <w:r>
        <w:t xml:space="preserve">hút </w:t>
      </w:r>
      <w:r>
        <w:t xml:space="preserve">các </w:t>
      </w:r>
      <w:r>
        <w:t xml:space="preserve">chất </w:t>
      </w:r>
      <w:r>
        <w:t xml:space="preserve">dinh </w:t>
      </w:r>
      <w:r>
        <w:t xml:space="preserve">dưỡng </w:t>
      </w:r>
      <w:r>
        <w:t xml:space="preserve">hoà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cho </w:t>
      </w:r>
      <w:r>
        <w:t xml:space="preserve">năng </w:t>
      </w:r>
      <w:r>
        <w:t xml:space="preserve">suất </w:t>
      </w:r>
      <w:r>
        <w:t xml:space="preserve">cao.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Chiến </w:t>
      </w:r>
      <w:r>
        <w:t xml:space="preserve">đấu </w:t>
      </w:r>
      <w:r>
        <w:t xml:space="preserve">trên </w:t>
      </w:r>
      <w:r>
        <w:t xml:space="preserve">sông, </w:t>
      </w:r>
      <w:r>
        <w:t xml:space="preserve">biển. </w:t>
      </w:r>
      <w:r>
        <w:t xml:space="preserve">Trận </w:t>
      </w:r>
      <w:r>
        <w:rPr>
          <w:i/>
        </w:rPr>
        <w:t xml:space="preserve">thuỷ </w:t>
      </w:r>
      <w:r>
        <w:rPr>
          <w:i/>
        </w:rPr>
        <w:t xml:space="preserve">chiến </w:t>
      </w:r>
      <w:r>
        <w:rPr>
          <w:i/>
        </w:rPr>
        <w:t xml:space="preserve">trên </w:t>
      </w:r>
      <w:r>
        <w:t xml:space="preserve">sông </w:t>
      </w:r>
      <w:r>
        <w:t xml:space="preserve">Bạch </w:t>
      </w:r>
      <w:r>
        <w:t xml:space="preserve">Đằng. </w:t>
      </w:r>
      <w:r>
        <w:br w:type="page"/>
      </w:r>
      <w:r>
        <w:rPr>
          <w:b/>
        </w:rPr>
        <w:t xml:space="preserve">thuỷ </w:t>
      </w:r>
      <w:r>
        <w:rPr>
          <w:b/>
        </w:rPr>
        <w:t xml:space="preserve">chung </w:t>
      </w:r>
      <w:r>
        <w:rPr>
          <w:i/>
        </w:rPr>
        <w:t xml:space="preserve">tính từ </w:t>
      </w:r>
      <w:r>
        <w:t xml:space="preserve">Trước </w:t>
      </w:r>
      <w:r>
        <w:t xml:space="preserve">sau </w:t>
      </w:r>
      <w:r>
        <w:t xml:space="preserve">vẫn </w:t>
      </w:r>
      <w:r>
        <w:t xml:space="preserve">một </w:t>
      </w:r>
      <w:r>
        <w:t xml:space="preserve">lòng, </w:t>
      </w:r>
      <w:r>
        <w:t xml:space="preserve">vẫn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 </w:t>
      </w:r>
      <w:r>
        <w:t xml:space="preserve">không </w:t>
      </w:r>
      <w:r>
        <w:t xml:space="preserve">thay </w:t>
      </w:r>
      <w:r>
        <w:t xml:space="preserve">đổi. </w:t>
      </w:r>
      <w:r>
        <w:t xml:space="preserve">Tình </w:t>
      </w:r>
      <w:r>
        <w:t xml:space="preserve">nghĩa </w:t>
      </w:r>
      <w:r>
        <w:t xml:space="preserve">thuỷ </w:t>
      </w:r>
      <w:r>
        <w:t xml:space="preserve">chung. </w:t>
      </w:r>
      <w:r>
        <w:t xml:space="preserve">Ăn </w:t>
      </w:r>
      <w:r>
        <w:t xml:space="preserve">ở </w:t>
      </w:r>
      <w:r>
        <w:t xml:space="preserve">có </w:t>
      </w:r>
      <w:r>
        <w:t xml:space="preserve">thuỷ </w:t>
      </w:r>
      <w:r>
        <w:t xml:space="preserve">có </w:t>
      </w:r>
      <w:r>
        <w:t xml:space="preserve">chung.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chung </w:t>
      </w:r>
      <w:r>
        <w:rPr>
          <w:b/>
        </w:rPr>
        <w:t xml:space="preserve">như </w:t>
      </w:r>
      <w:r>
        <w:rPr>
          <w:b/>
        </w:rPr>
        <w:t xml:space="preserve">nhất </w:t>
      </w:r>
      <w:r>
        <w:rPr>
          <w:i/>
        </w:rPr>
        <w:t xml:space="preserve">tính từ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trong </w:t>
      </w:r>
      <w:r>
        <w:t xml:space="preserve">hoàn </w:t>
      </w:r>
      <w:r>
        <w:t xml:space="preserve">cảnh </w:t>
      </w:r>
      <w:r>
        <w:t xml:space="preserve">nào </w:t>
      </w:r>
      <w:r>
        <w:t xml:space="preserve">cũng </w:t>
      </w:r>
      <w:r>
        <w:t xml:space="preserve">không </w:t>
      </w:r>
      <w:r>
        <w:t xml:space="preserve">thay </w:t>
      </w:r>
      <w:r>
        <w:t xml:space="preserve">lòng </w:t>
      </w:r>
      <w:r>
        <w:t xml:space="preserve">đối </w:t>
      </w:r>
      <w:r>
        <w:t xml:space="preserve">dạ.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công).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lợi, </w:t>
      </w:r>
      <w:r>
        <w:t xml:space="preserve">như </w:t>
      </w:r>
      <w:r>
        <w:t xml:space="preserve">đập </w:t>
      </w:r>
      <w:r>
        <w:t xml:space="preserve">nước, </w:t>
      </w:r>
      <w:r>
        <w:t xml:space="preserve">âu </w:t>
      </w:r>
      <w:r>
        <w:t xml:space="preserve">tàu, </w:t>
      </w:r>
      <w:r>
        <w:t xml:space="preserve">nhà </w:t>
      </w:r>
      <w:r>
        <w:t xml:space="preserve">máy </w:t>
      </w:r>
      <w:r>
        <w:t xml:space="preserve">thuỷ </w:t>
      </w:r>
      <w:r>
        <w:t xml:space="preserve">điện, </w:t>
      </w:r>
      <w:r>
        <w:t xml:space="preserve">v.v.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công. </w:t>
      </w:r>
      <w:r>
        <w:t xml:space="preserve">Kĩ </w:t>
      </w:r>
      <w:r>
        <w:t xml:space="preserve">sư </w:t>
      </w:r>
      <w:r>
        <w:t xml:space="preserve">thuỷ </w:t>
      </w:r>
      <w:r>
        <w:t xml:space="preserve">công.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Cung </w:t>
      </w:r>
      <w:r>
        <w:t xml:space="preserve">điện </w:t>
      </w:r>
      <w:r>
        <w:t xml:space="preserve">tưởng </w:t>
      </w:r>
      <w:r>
        <w:t xml:space="preserve">tượng </w:t>
      </w:r>
      <w:r>
        <w:t xml:space="preserve">dưới </w:t>
      </w:r>
      <w:r>
        <w:t xml:space="preserve">nước, </w:t>
      </w:r>
      <w:r>
        <w:t xml:space="preserve">theo </w:t>
      </w:r>
      <w:r>
        <w:t xml:space="preserve">truyền </w:t>
      </w:r>
      <w:r>
        <w:t xml:space="preserve">thuyết.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(cũ).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trên </w:t>
      </w:r>
      <w:r>
        <w:t xml:space="preserve">sông, </w:t>
      </w:r>
      <w:r>
        <w:t xml:space="preserve">biển; </w:t>
      </w:r>
      <w:r>
        <w:t xml:space="preserve">đường </w:t>
      </w:r>
      <w:r>
        <w:t xml:space="preserve">thuỷ.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đậu </w:t>
      </w:r>
      <w:r>
        <w:rPr>
          <w:i/>
        </w:rPr>
        <w:t xml:space="preserve">danh từ </w:t>
      </w:r>
      <w:r>
        <w:t xml:space="preserve">Bệnh </w:t>
      </w:r>
      <w:r>
        <w:t xml:space="preserve">lây </w:t>
      </w:r>
      <w:r>
        <w:t xml:space="preserve">thường </w:t>
      </w:r>
      <w:r>
        <w:t xml:space="preserve">gặp </w:t>
      </w:r>
      <w:r>
        <w:t xml:space="preserve">ở </w:t>
      </w:r>
      <w:r>
        <w:t xml:space="preserve">trẻ </w:t>
      </w:r>
      <w:r>
        <w:t xml:space="preserve">em, </w:t>
      </w:r>
      <w:r>
        <w:t xml:space="preserve">do </w:t>
      </w:r>
      <w:r>
        <w:t xml:space="preserve">một </w:t>
      </w:r>
      <w:r>
        <w:t xml:space="preserve">loại </w:t>
      </w:r>
      <w:r>
        <w:t xml:space="preserve">virus </w:t>
      </w:r>
      <w:r>
        <w:t xml:space="preserve">gây </w:t>
      </w:r>
      <w:r>
        <w:t xml:space="preserve">sốt, </w:t>
      </w:r>
      <w:r>
        <w:t xml:space="preserve">da </w:t>
      </w:r>
      <w:r>
        <w:t xml:space="preserve">nổi </w:t>
      </w:r>
      <w:r>
        <w:t xml:space="preserve">những </w:t>
      </w:r>
      <w:r>
        <w:t xml:space="preserve">nốt </w:t>
      </w:r>
      <w:r>
        <w:t xml:space="preserve">phỏng </w:t>
      </w:r>
      <w:r>
        <w:t xml:space="preserve">như </w:t>
      </w:r>
      <w:r>
        <w:t xml:space="preserve">đậu </w:t>
      </w:r>
      <w:r>
        <w:t xml:space="preserve">mùa, </w:t>
      </w:r>
      <w:r>
        <w:t xml:space="preserve">nhưng </w:t>
      </w:r>
      <w:r>
        <w:t xml:space="preserve">không </w:t>
      </w:r>
      <w:r>
        <w:t xml:space="preserve">sinh </w:t>
      </w:r>
      <w:r>
        <w:t xml:space="preserve">mủ, </w:t>
      </w:r>
      <w:r>
        <w:t xml:space="preserve">không </w:t>
      </w:r>
      <w:r>
        <w:t xml:space="preserve">để </w:t>
      </w:r>
      <w:r>
        <w:t xml:space="preserve">lại </w:t>
      </w:r>
      <w:r>
        <w:t xml:space="preserve">sẹo. </w:t>
      </w:r>
      <w:r>
        <w:br/>
      </w:r>
      <w:r>
        <w:rPr>
          <w:b/>
        </w:rPr>
        <w:t xml:space="preserve">thuý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Điện </w:t>
      </w:r>
      <w:r>
        <w:t xml:space="preserve">do </w:t>
      </w:r>
      <w:r>
        <w:t xml:space="preserve">thuỷ </w:t>
      </w:r>
      <w:r>
        <w:t xml:space="preserve">năng </w:t>
      </w:r>
      <w:r>
        <w:t xml:space="preserve">sinh </w:t>
      </w:r>
      <w:r>
        <w:t xml:space="preserve">ra. </w:t>
      </w:r>
      <w:r>
        <w:t xml:space="preserve">Trạm </w:t>
      </w:r>
      <w:r>
        <w:t xml:space="preserve">thuỷ </w:t>
      </w:r>
      <w:r>
        <w:t xml:space="preserve">điện. </w:t>
      </w:r>
      <w:r>
        <w:t xml:space="preserve">Nhà </w:t>
      </w:r>
      <w:r>
        <w:rPr>
          <w:i/>
        </w:rPr>
        <w:t xml:space="preserve">máy </w:t>
      </w:r>
      <w:r>
        <w:t xml:space="preserve">thuỷ </w:t>
      </w:r>
      <w:r>
        <w:t xml:space="preserve">điện.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sự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lỏng. </w:t>
      </w:r>
      <w:r>
        <w:t xml:space="preserve">Lực </w:t>
      </w:r>
      <w:r>
        <w:t xml:space="preserve">thuỷ </w:t>
      </w:r>
      <w:r>
        <w:rPr>
          <w:i/>
        </w:rPr>
        <w:t xml:space="preserve">động.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động </w:t>
      </w:r>
      <w:r>
        <w:rPr>
          <w:b/>
        </w:rPr>
        <w:t xml:space="preserve">lực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lỏng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các </w:t>
      </w:r>
      <w:r>
        <w:t xml:space="preserve">lực.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Mìn </w:t>
      </w:r>
      <w:r>
        <w:t xml:space="preserve">chuyên </w:t>
      </w:r>
      <w:r>
        <w:t xml:space="preserve">thả </w:t>
      </w:r>
      <w:r>
        <w:t xml:space="preserve">dưới </w:t>
      </w:r>
      <w:r>
        <w:t xml:space="preserve">nước, </w:t>
      </w:r>
      <w:r>
        <w:t xml:space="preserve">có </w:t>
      </w:r>
      <w:r>
        <w:t xml:space="preserve">sức </w:t>
      </w:r>
      <w:r>
        <w:t xml:space="preserve">phá </w:t>
      </w:r>
      <w:r>
        <w:t xml:space="preserve">hoại </w:t>
      </w:r>
      <w:r>
        <w:t xml:space="preserve">mạnh.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Việc </w:t>
      </w:r>
      <w:r>
        <w:t xml:space="preserve">lợi </w:t>
      </w:r>
      <w:r>
        <w:t xml:space="preserve">dụng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nước </w:t>
      </w:r>
      <w:r>
        <w:t xml:space="preserve">và </w:t>
      </w:r>
      <w:r>
        <w:t xml:space="preserve">chống </w:t>
      </w:r>
      <w:r>
        <w:t xml:space="preserve">các </w:t>
      </w:r>
      <w:r>
        <w:t xml:space="preserve">tác </w:t>
      </w:r>
      <w:r>
        <w:t xml:space="preserve">hại </w:t>
      </w:r>
      <w:r>
        <w:t xml:space="preserve">của </w:t>
      </w:r>
      <w:r>
        <w:t xml:space="preserve">nó. </w:t>
      </w:r>
      <w:r>
        <w:rPr>
          <w:i/>
        </w:rPr>
        <w:t xml:space="preserve">Công </w:t>
      </w:r>
      <w:r>
        <w:t xml:space="preserve">trình </w:t>
      </w:r>
      <w:r>
        <w:t xml:space="preserve">thuỷ </w:t>
      </w:r>
      <w:r>
        <w:rPr>
          <w:i/>
        </w:rPr>
        <w:t xml:space="preserve">lợi. </w:t>
      </w:r>
      <w:r>
        <w:rPr>
          <w:b/>
        </w:rPr>
        <w:t xml:space="preserve">2 </w:t>
      </w:r>
      <w:r>
        <w:t xml:space="preserve">Ngành </w:t>
      </w:r>
      <w:r>
        <w:rPr>
          <w:i/>
        </w:rP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uề </w:t>
      </w:r>
      <w:r>
        <w:t xml:space="preserve">thuỷ </w:t>
      </w:r>
      <w:r>
        <w:rPr>
          <w:i/>
        </w:rPr>
        <w:t xml:space="preserve">lợi. </w:t>
      </w:r>
      <w:r>
        <w:t xml:space="preserve">Học </w:t>
      </w:r>
      <w:r>
        <w:t xml:space="preserve">uiện </w:t>
      </w:r>
      <w:r>
        <w:t xml:space="preserve">thuỷ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luyện </w:t>
      </w:r>
      <w:r>
        <w:rPr>
          <w:i/>
        </w:rPr>
        <w:t xml:space="preserve">động từ </w:t>
      </w:r>
      <w:r>
        <w:t xml:space="preserve">Luyện </w:t>
      </w:r>
      <w:r>
        <w:t xml:space="preserve">kim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có </w:t>
      </w:r>
      <w:r>
        <w:t xml:space="preserve">nước, </w:t>
      </w:r>
      <w:r>
        <w:t xml:space="preserve">thường </w:t>
      </w:r>
      <w:r>
        <w:t xml:space="preserve">tiến </w:t>
      </w:r>
      <w:r>
        <w:t xml:space="preserve">hành </w:t>
      </w:r>
      <w:r>
        <w:t xml:space="preserve">ở </w:t>
      </w:r>
      <w:r>
        <w:t xml:space="preserve">nhiệt </w:t>
      </w:r>
      <w:r>
        <w:t xml:space="preserve">độ </w:t>
      </w:r>
      <w:r>
        <w:t xml:space="preserve">thấp.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Lực </w:t>
      </w:r>
      <w:r>
        <w:t xml:space="preserve">do </w:t>
      </w:r>
      <w:r>
        <w:t xml:space="preserve">nước </w:t>
      </w:r>
      <w:r>
        <w:t xml:space="preserve">chuyển </w:t>
      </w:r>
      <w:r>
        <w:t xml:space="preserve">động </w:t>
      </w:r>
      <w:r>
        <w:t xml:space="preserve">tạo </w:t>
      </w:r>
      <w:r>
        <w:t xml:space="preserve">ra; </w:t>
      </w:r>
      <w:r>
        <w:t xml:space="preserve">sức </w:t>
      </w:r>
      <w:r>
        <w:t xml:space="preserve">nước.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Thuỷ </w:t>
      </w:r>
      <w:r>
        <w:rPr>
          <w:i/>
        </w:rPr>
        <w:t xml:space="preserve">lực </w:t>
      </w:r>
      <w:r>
        <w:rPr>
          <w:i/>
        </w:rPr>
        <w:t xml:space="preserve">học </w:t>
      </w:r>
      <w:r>
        <w:t xml:space="preserve">(nói </w:t>
      </w:r>
      <w:r>
        <w:t xml:space="preserve">tăt).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lực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những </w:t>
      </w:r>
      <w:r>
        <w:t xml:space="preserve">quy </w:t>
      </w:r>
      <w:r>
        <w:t xml:space="preserve">luật </w:t>
      </w:r>
      <w:r>
        <w:t xml:space="preserve">cân </w:t>
      </w:r>
      <w:r>
        <w:t xml:space="preserve">bằng </w:t>
      </w:r>
      <w:r>
        <w:t xml:space="preserve">và </w:t>
      </w:r>
      <w:r>
        <w:t xml:space="preserve">chuyển </w:t>
      </w:r>
      <w:r>
        <w:t xml:space="preserve">động </w:t>
      </w:r>
      <w:r>
        <w:t xml:space="preserve">của </w:t>
      </w:r>
      <w:r>
        <w:t xml:space="preserve">các </w:t>
      </w:r>
      <w:r>
        <w:t xml:space="preserve">chất </w:t>
      </w:r>
      <w:r>
        <w:t xml:space="preserve">lỏng.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Lối </w:t>
      </w:r>
      <w:r>
        <w:t xml:space="preserve">vẽ </w:t>
      </w:r>
      <w:r>
        <w:t xml:space="preserve">chỉ </w:t>
      </w:r>
      <w:r>
        <w:t xml:space="preserve">dùng </w:t>
      </w:r>
      <w:r>
        <w:t xml:space="preserve">mực </w:t>
      </w:r>
      <w:r>
        <w:t xml:space="preserve">tàu. </w:t>
      </w:r>
      <w:r>
        <w:rPr>
          <w:i/>
        </w:rPr>
        <w:t xml:space="preserve">Tranh </w:t>
      </w:r>
      <w:r>
        <w:t xml:space="preserve">thuỷ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mặc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thuỷ </w:t>
      </w:r>
      <w:r>
        <w:rPr>
          <w:i/>
        </w:rPr>
        <w:t xml:space="preserve">mạc.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năng </w:t>
      </w:r>
      <w:r>
        <w:rPr>
          <w:i/>
        </w:rPr>
        <w:t xml:space="preserve">danh từ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nước.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ngân </w:t>
      </w:r>
      <w:r>
        <w:rPr>
          <w:i/>
        </w:rPr>
        <w:t xml:space="preserve">danh từ </w:t>
      </w:r>
      <w:r>
        <w:t xml:space="preserve">Kim </w:t>
      </w:r>
      <w:r>
        <w:t xml:space="preserve">loại </w:t>
      </w:r>
      <w:r>
        <w:t xml:space="preserve">lỏng,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nạp </w:t>
      </w:r>
      <w:r>
        <w:t xml:space="preserve">vào </w:t>
      </w:r>
      <w:r>
        <w:t xml:space="preserve">nhiệt </w:t>
      </w:r>
      <w:r>
        <w:t xml:space="preserve">kế, </w:t>
      </w:r>
      <w:r>
        <w:t xml:space="preserve">áp </w:t>
      </w:r>
      <w:r>
        <w:t xml:space="preserve">kế.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Thuỷ </w:t>
      </w:r>
      <w:r>
        <w:t xml:space="preserve">lợi </w:t>
      </w:r>
      <w:r>
        <w:t xml:space="preserve">phục </w:t>
      </w:r>
      <w:r>
        <w:t xml:space="preserve">vụ </w:t>
      </w:r>
      <w:r>
        <w:t xml:space="preserve">nông </w:t>
      </w:r>
      <w:r>
        <w:t xml:space="preserve">nghiệp.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thuỷ </w:t>
      </w:r>
      <w:r>
        <w:t xml:space="preserve">nông.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phân </w:t>
      </w:r>
      <w:r>
        <w:rPr>
          <w:i/>
        </w:rPr>
        <w:t xml:space="preserve">động từ </w:t>
      </w:r>
      <w:r>
        <w:t xml:space="preserve">(Hiện </w:t>
      </w:r>
      <w:r>
        <w:t xml:space="preserve">tượng </w:t>
      </w:r>
      <w:r>
        <w:t xml:space="preserve">một </w:t>
      </w:r>
      <w:r>
        <w:t xml:space="preserve">hợp </w:t>
      </w:r>
      <w:r>
        <w:t xml:space="preserve">chất) </w:t>
      </w:r>
      <w:r>
        <w:t xml:space="preserve">phân </w:t>
      </w:r>
      <w:r>
        <w:t xml:space="preserve">huỷ </w:t>
      </w:r>
      <w:r>
        <w:t xml:space="preserve">do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nước. </w:t>
      </w:r>
      <w:r>
        <w:t xml:space="preserve">Xà </w:t>
      </w:r>
      <w:r>
        <w:t xml:space="preserve">phòng </w:t>
      </w:r>
      <w:r>
        <w:t xml:space="preserve">thuỷ </w:t>
      </w:r>
      <w:r>
        <w:rPr>
          <w:i/>
        </w:rPr>
        <w:t xml:space="preserve">phân </w:t>
      </w:r>
      <w:r>
        <w:rPr>
          <w:i/>
        </w:rPr>
        <w:t xml:space="preserve">khi </w:t>
      </w:r>
      <w:r>
        <w:t xml:space="preserve">giặt.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phận </w:t>
      </w:r>
      <w:r>
        <w:rPr>
          <w:i/>
        </w:rPr>
        <w:t xml:space="preserve">danh từ </w:t>
      </w:r>
      <w:r>
        <w:t xml:space="preserve">Phạm </w:t>
      </w:r>
      <w:r>
        <w:t xml:space="preserve">vi </w:t>
      </w:r>
      <w:r>
        <w:t xml:space="preserve">sông </w:t>
      </w:r>
      <w:r>
        <w:t xml:space="preserve">hồ </w:t>
      </w:r>
      <w:r>
        <w:t xml:space="preserve">ở </w:t>
      </w:r>
      <w:r>
        <w:t xml:space="preserve">biên </w:t>
      </w:r>
      <w:r>
        <w:t xml:space="preserve">giới </w:t>
      </w:r>
      <w:r>
        <w:t xml:space="preserve">giữa </w:t>
      </w:r>
      <w:r>
        <w:t xml:space="preserve">hai </w:t>
      </w:r>
      <w:r>
        <w:t xml:space="preserve">nước, </w:t>
      </w:r>
      <w:r>
        <w:t xml:space="preserve">có </w:t>
      </w:r>
      <w:r>
        <w:t xml:space="preserve">chiều </w:t>
      </w:r>
      <w:r>
        <w:t xml:space="preserve">rộng </w:t>
      </w:r>
      <w:r>
        <w:t xml:space="preserve">cách </w:t>
      </w:r>
      <w:r>
        <w:t xml:space="preserve">bờ </w:t>
      </w:r>
      <w:r>
        <w:t xml:space="preserve">được </w:t>
      </w:r>
      <w:r>
        <w:t xml:space="preserve">quy </w:t>
      </w:r>
      <w:r>
        <w:t xml:space="preserve">định, </w:t>
      </w:r>
      <w:r>
        <w:t xml:space="preserve">thuộc </w:t>
      </w:r>
      <w:r>
        <w:t xml:space="preserve">chủ </w:t>
      </w:r>
      <w:r>
        <w:t xml:space="preserve">quyền </w:t>
      </w:r>
      <w:r>
        <w:t xml:space="preserve">của </w:t>
      </w:r>
      <w:r>
        <w:t xml:space="preserve">mỗi </w:t>
      </w:r>
      <w:r>
        <w:t xml:space="preserve">nước.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phi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Máy </w:t>
      </w:r>
      <w:r>
        <w:t xml:space="preserve">bay </w:t>
      </w:r>
      <w:r>
        <w:t xml:space="preserve">hạ </w:t>
      </w:r>
      <w:r>
        <w:t xml:space="preserve">cánh </w:t>
      </w:r>
      <w:r>
        <w:t xml:space="preserve">được </w:t>
      </w:r>
      <w:r>
        <w:t xml:space="preserve">trên </w:t>
      </w:r>
      <w:r>
        <w:t xml:space="preserve">mặt </w:t>
      </w:r>
      <w:r>
        <w:t xml:space="preserve">nước.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phủ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thuỷ </w:t>
      </w:r>
      <w:r>
        <w:t xml:space="preserve">thần.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quái </w:t>
      </w:r>
      <w:r>
        <w:rPr>
          <w:i/>
        </w:rPr>
        <w:t xml:space="preserve">danh từ </w:t>
      </w:r>
      <w:r>
        <w:t xml:space="preserve">Quái </w:t>
      </w:r>
      <w:r>
        <w:t xml:space="preserve">vật </w:t>
      </w:r>
      <w:r>
        <w:t xml:space="preserve">sống </w:t>
      </w:r>
      <w:r>
        <w:t xml:space="preserve">ở </w:t>
      </w:r>
      <w:r>
        <w:t xml:space="preserve">dưới </w:t>
      </w:r>
      <w:r>
        <w:t xml:space="preserve">nước, </w:t>
      </w:r>
      <w:r>
        <w:t xml:space="preserve">theo </w:t>
      </w:r>
      <w:r>
        <w:t xml:space="preserve">tướng </w:t>
      </w:r>
      <w:r>
        <w:t xml:space="preserve">tượng </w:t>
      </w:r>
      <w:r>
        <w:t xml:space="preserve">của </w:t>
      </w:r>
      <w:r>
        <w:t xml:space="preserve">người </w:t>
      </w:r>
      <w:r>
        <w:t xml:space="preserve">xưa.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Quân </w:t>
      </w:r>
      <w:r>
        <w:t xml:space="preserve">chủng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sông, </w:t>
      </w:r>
      <w:r>
        <w:t xml:space="preserve">biển.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quân </w:t>
      </w:r>
      <w:r>
        <w:rPr>
          <w:b/>
        </w:rPr>
        <w:t xml:space="preserve">lục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(cũ). </w:t>
      </w:r>
      <w:r>
        <w:t xml:space="preserve">Hải </w:t>
      </w:r>
      <w:r>
        <w:t xml:space="preserve">quân </w:t>
      </w:r>
      <w:r>
        <w:t xml:space="preserve">đánh </w:t>
      </w:r>
      <w:r>
        <w:t xml:space="preserve">bộ.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Lớp </w:t>
      </w:r>
      <w:r>
        <w:t xml:space="preserve">vỏ </w:t>
      </w:r>
      <w:r>
        <w:t xml:space="preserve">nước </w:t>
      </w:r>
      <w:r>
        <w:t xml:space="preserve">không </w:t>
      </w:r>
      <w:r>
        <w:t xml:space="preserve">liên </w:t>
      </w:r>
      <w:r>
        <w:t xml:space="preserve">tục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nằm </w:t>
      </w:r>
      <w:r>
        <w:t xml:space="preserve">giữa </w:t>
      </w:r>
      <w:r>
        <w:t xml:space="preserve">khí </w:t>
      </w:r>
      <w:r>
        <w:t xml:space="preserve">quyển </w:t>
      </w:r>
      <w:r>
        <w:t xml:space="preserve">và </w:t>
      </w:r>
      <w:r>
        <w:t xml:space="preserve">thạch </w:t>
      </w:r>
      <w:r>
        <w:t xml:space="preserve">quyển, </w:t>
      </w:r>
      <w:r>
        <w:t xml:space="preserve">và </w:t>
      </w:r>
      <w:r>
        <w:t xml:space="preserve">gồm </w:t>
      </w:r>
      <w:r>
        <w:t xml:space="preserve">toàn </w:t>
      </w:r>
      <w:r>
        <w:t xml:space="preserve">bộ </w:t>
      </w:r>
      <w:r>
        <w:t xml:space="preserve">biến, </w:t>
      </w:r>
      <w:r>
        <w:t xml:space="preserve">đại </w:t>
      </w:r>
      <w:r>
        <w:t xml:space="preserve">dương, </w:t>
      </w:r>
      <w:r>
        <w:t xml:space="preserve">ao </w:t>
      </w:r>
      <w:r>
        <w:t xml:space="preserve">hồ, </w:t>
      </w:r>
      <w:r>
        <w:t xml:space="preserve">sông </w:t>
      </w:r>
      <w:r>
        <w:t xml:space="preserve">ngòi </w:t>
      </w:r>
      <w:r>
        <w:t xml:space="preserve">cũng </w:t>
      </w:r>
      <w:r>
        <w:t xml:space="preserve">như </w:t>
      </w:r>
      <w:r>
        <w:t xml:space="preserve">nước </w:t>
      </w:r>
      <w:r>
        <w:t xml:space="preserve">ngầm.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sản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thực </w:t>
      </w:r>
      <w:r>
        <w:t xml:space="preserve">vật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kinh </w:t>
      </w:r>
      <w:r>
        <w:t xml:space="preserve">tế, </w:t>
      </w:r>
      <w:r>
        <w:t xml:space="preserve">như </w:t>
      </w:r>
      <w:r>
        <w:t xml:space="preserve">cá, </w:t>
      </w:r>
      <w:r>
        <w:t xml:space="preserve">tôm, </w:t>
      </w:r>
      <w:r>
        <w:t xml:space="preserve">hải </w:t>
      </w:r>
      <w:r>
        <w:t xml:space="preserve">sâm, </w:t>
      </w:r>
      <w:r>
        <w:t xml:space="preserve">rau </w:t>
      </w:r>
      <w:r>
        <w:t xml:space="preserve">câu,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Khai </w:t>
      </w:r>
      <w:r>
        <w:t xml:space="preserve">thác </w:t>
      </w:r>
      <w:r>
        <w:t xml:space="preserve">nguồn </w:t>
      </w:r>
      <w:r>
        <w:t xml:space="preserve">thuỷ </w:t>
      </w:r>
      <w:r>
        <w:t xml:space="preserve">sản.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mọc </w:t>
      </w:r>
      <w:r>
        <w:t xml:space="preserve">trong </w:t>
      </w:r>
      <w:r>
        <w:t xml:space="preserve">nước. </w:t>
      </w:r>
      <w:r>
        <w:t xml:space="preserve">Thực </w:t>
      </w:r>
      <w:r>
        <w:t xml:space="preserve">uật </w:t>
      </w:r>
      <w:r>
        <w:t xml:space="preserve">thuỷ </w:t>
      </w:r>
      <w:r>
        <w:t xml:space="preserve">sinh. </w:t>
      </w:r>
      <w:r>
        <w:rPr>
          <w:i/>
        </w:rPr>
        <w:t xml:space="preserve">Loại </w:t>
      </w:r>
      <w:r>
        <w:rPr>
          <w:i/>
        </w:rPr>
        <w:t xml:space="preserve">cây </w:t>
      </w:r>
      <w:r>
        <w:t xml:space="preserve">thuỷ </w:t>
      </w:r>
      <w:r>
        <w:t xml:space="preserve">sinh. </w:t>
      </w:r>
      <w:r>
        <w:t xml:space="preserve">Động </w:t>
      </w:r>
      <w:r>
        <w:rPr>
          <w:i/>
        </w:rPr>
        <w:t xml:space="preserve">vật </w:t>
      </w:r>
      <w:r>
        <w:t xml:space="preserve">thuỷ </w:t>
      </w:r>
      <w:r>
        <w:t xml:space="preserve">sinh.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sư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thuỷ </w:t>
      </w:r>
      <w:r>
        <w:t xml:space="preserve">quân. </w:t>
      </w:r>
      <w:r>
        <w:rPr>
          <w:i/>
        </w:rPr>
        <w:t xml:space="preserve">Đội </w:t>
      </w:r>
      <w:r>
        <w:t xml:space="preserve">thuy </w:t>
      </w:r>
      <w:r>
        <w:rPr>
          <w:i/>
        </w:rPr>
        <w:t xml:space="preserve">sư.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sư </w:t>
      </w:r>
      <w:r>
        <w:rPr>
          <w:b/>
        </w:rPr>
        <w:t xml:space="preserve">đô </w:t>
      </w:r>
      <w:r>
        <w:rPr>
          <w:b/>
        </w:rPr>
        <w:t xml:space="preserve">đốc </w:t>
      </w:r>
      <w:r>
        <w:rPr>
          <w:i/>
        </w:rPr>
        <w:t xml:space="preserve">danh từ </w:t>
      </w:r>
      <w:r>
        <w:t xml:space="preserve">Cấp </w:t>
      </w:r>
      <w:r>
        <w:t xml:space="preserve">quân </w:t>
      </w:r>
      <w:r>
        <w:t xml:space="preserve">hàm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hải </w:t>
      </w:r>
      <w:r>
        <w:t xml:space="preserve">quân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tạ </w:t>
      </w:r>
      <w:r>
        <w:rPr>
          <w:i/>
        </w:rPr>
        <w:t xml:space="preserve">danh từ </w:t>
      </w:r>
      <w:r>
        <w:t xml:space="preserve">Nhà </w:t>
      </w:r>
      <w:r>
        <w:t xml:space="preserve">xây </w:t>
      </w:r>
      <w:r>
        <w:t xml:space="preserve">trên </w:t>
      </w:r>
      <w:r>
        <w:t xml:space="preserve">mặt </w:t>
      </w:r>
      <w:r>
        <w:t xml:space="preserve">nước,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vui </w:t>
      </w:r>
      <w:r>
        <w:t xml:space="preserve">chơi, </w:t>
      </w:r>
      <w:r>
        <w:t xml:space="preserve">giải </w:t>
      </w:r>
      <w:r>
        <w:t xml:space="preserve">trí. </w:t>
      </w:r>
      <w:r>
        <w:rPr>
          <w:i/>
        </w:rPr>
        <w:t xml:space="preserve">Giữa </w:t>
      </w:r>
      <w:r>
        <w:t xml:space="preserve">hồ </w:t>
      </w:r>
      <w:r>
        <w:t xml:space="preserve">sen </w:t>
      </w:r>
      <w:r>
        <w:t xml:space="preserve">có </w:t>
      </w:r>
      <w:r>
        <w:t xml:space="preserve">thuỷ </w:t>
      </w:r>
      <w:r>
        <w:rPr>
          <w:i/>
        </w:rPr>
        <w:t xml:space="preserve">tạ.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tai </w:t>
      </w:r>
      <w:r>
        <w:rPr>
          <w:i/>
        </w:rPr>
        <w:t xml:space="preserve">danh từ </w:t>
      </w:r>
      <w:r>
        <w:t xml:space="preserve">Tai </w:t>
      </w:r>
      <w:r>
        <w:t xml:space="preserve">hoạ </w:t>
      </w:r>
      <w:r>
        <w:t xml:space="preserve">do </w:t>
      </w:r>
      <w:r>
        <w:t xml:space="preserve">nước </w:t>
      </w:r>
      <w:r>
        <w:t xml:space="preserve">sông, </w:t>
      </w:r>
      <w:r>
        <w:t xml:space="preserve">biển </w:t>
      </w:r>
      <w:r>
        <w:t xml:space="preserve">gây </w:t>
      </w:r>
      <w:r>
        <w:t xml:space="preserve">ra, </w:t>
      </w:r>
      <w:r>
        <w:t xml:space="preserve">như </w:t>
      </w:r>
      <w:r>
        <w:t xml:space="preserve">lũ, </w:t>
      </w:r>
      <w:r>
        <w:t xml:space="preserve">lụt, </w:t>
      </w:r>
      <w:r>
        <w:t xml:space="preserve">sóng </w:t>
      </w:r>
      <w:r>
        <w:t xml:space="preserve">thần, </w:t>
      </w:r>
      <w:r>
        <w:t xml:space="preserve">v.v. </w:t>
      </w:r>
      <w:r>
        <w:br/>
      </w:r>
      <w:r>
        <w:rPr>
          <w:b/>
        </w:rPr>
        <w:t xml:space="preserve">thuỷ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Thả </w:t>
      </w:r>
      <w:r>
        <w:t xml:space="preserve">thi </w:t>
      </w:r>
      <w:r>
        <w:t xml:space="preserve">hài </w:t>
      </w:r>
      <w:r>
        <w:t xml:space="preserve">xuống </w:t>
      </w:r>
      <w:r>
        <w:t xml:space="preserve">nước </w:t>
      </w:r>
      <w:r>
        <w:t xml:space="preserve">sông, </w:t>
      </w:r>
      <w:r>
        <w:t xml:space="preserve">nước </w:t>
      </w:r>
      <w:r>
        <w:t xml:space="preserve">biển..., </w:t>
      </w:r>
      <w:r>
        <w:t xml:space="preserve">theo </w:t>
      </w:r>
      <w:r>
        <w:t xml:space="preserve">nghỉ </w:t>
      </w:r>
      <w:r>
        <w:t xml:space="preserve">thức </w:t>
      </w:r>
      <w:r>
        <w:t xml:space="preserve">tang </w:t>
      </w:r>
      <w:r>
        <w:t xml:space="preserve">lễ </w:t>
      </w:r>
      <w:r>
        <w:t xml:space="preserve">Thuỷ </w:t>
      </w:r>
      <w:r>
        <w:t xml:space="preserve">táng </w:t>
      </w:r>
      <w:r>
        <w:t xml:space="preserve">thi </w:t>
      </w:r>
      <w:r>
        <w:rPr>
          <w:i/>
        </w:rPr>
        <w:t xml:space="preserve">hài. </w:t>
      </w:r>
      <w:r>
        <w:rPr>
          <w:i/>
        </w:rPr>
        <w:t xml:space="preserve">Lễ </w:t>
      </w:r>
      <w:r>
        <w:t xml:space="preserve">thủy </w:t>
      </w:r>
      <w:r>
        <w:rPr>
          <w:i/>
        </w:rPr>
        <w:t xml:space="preserve">táng.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