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làm </w:t>
      </w:r>
      <w:r>
        <w:rPr>
          <w:b/>
        </w:rPr>
        <w:t xml:space="preserve">bộ </w:t>
      </w:r>
      <w:r>
        <w:rPr>
          <w:b/>
        </w:rPr>
        <w:t xml:space="preserve">làm </w:t>
      </w:r>
      <w:r>
        <w:rPr>
          <w:b/>
        </w:rPr>
        <w:t xml:space="preserve">tịch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làm </w:t>
      </w:r>
      <w:r>
        <w:rPr>
          <w:i/>
        </w:rPr>
        <w:t xml:space="preserve">bộ </w:t>
      </w:r>
      <w:r>
        <w:t xml:space="preserve">(nghĩa </w:t>
      </w:r>
      <w:r>
        <w:t xml:space="preserve">1, </w:t>
      </w:r>
      <w:r>
        <w:t xml:space="preserve">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cao </w:t>
      </w:r>
      <w:r>
        <w:rPr>
          <w:i/>
        </w:rPr>
        <w:t xml:space="preserve">động từ </w:t>
      </w:r>
      <w:r>
        <w:t xml:space="preserve">Làm </w:t>
      </w:r>
      <w:r>
        <w:t xml:space="preserve">ra </w:t>
      </w:r>
      <w:r>
        <w:t xml:space="preserve">vẻ </w:t>
      </w:r>
      <w:r>
        <w:t xml:space="preserve">có </w:t>
      </w:r>
      <w:r>
        <w:t xml:space="preserve">giá </w:t>
      </w:r>
      <w:r>
        <w:t xml:space="preserve">trị </w:t>
      </w:r>
      <w:r>
        <w:rPr>
          <w:i/>
        </w:rPr>
        <w:t xml:space="preserve">cao, </w:t>
      </w:r>
      <w:r>
        <w:t xml:space="preserve">không </w:t>
      </w:r>
      <w:r>
        <w:t xml:space="preserve">cần </w:t>
      </w:r>
      <w:r>
        <w:t xml:space="preserve">đến. </w:t>
      </w:r>
      <w:r>
        <w:rPr>
          <w:i/>
        </w:rPr>
        <w:t xml:space="preserve">Làm </w:t>
      </w:r>
      <w:r>
        <w:rPr>
          <w:i/>
        </w:rPr>
        <w:t xml:space="preserve">cao </w:t>
      </w:r>
      <w:r>
        <w:t xml:space="preserve">không </w:t>
      </w:r>
      <w:r>
        <w:t xml:space="preserve">bán. </w:t>
      </w:r>
      <w:r>
        <w:rPr>
          <w:i/>
        </w:rPr>
        <w:t xml:space="preserve">Làm </w:t>
      </w:r>
      <w:r>
        <w:rPr>
          <w:i/>
        </w:rPr>
        <w:t xml:space="preserve">cao </w:t>
      </w:r>
      <w:r>
        <w:rPr>
          <w:i/>
        </w:rPr>
        <w:t xml:space="preserve">mãi </w:t>
      </w:r>
      <w:r>
        <w:rPr>
          <w:i/>
        </w:rPr>
        <w:t xml:space="preserve">mới </w:t>
      </w:r>
      <w:r>
        <w:t xml:space="preserve">nhận </w:t>
      </w:r>
      <w:r>
        <w:t xml:space="preserve">lời.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chỉ </w:t>
      </w:r>
      <w:r>
        <w:t xml:space="preserve">(phương ngữ). </w:t>
      </w:r>
      <w:r>
        <w:t xml:space="preserve">Như </w:t>
      </w:r>
      <w:r>
        <w:t xml:space="preserve">làm </w:t>
      </w:r>
      <w:r>
        <w:rPr>
          <w:i/>
        </w:rPr>
        <w:t xml:space="preserve">gì.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chủ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Có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đối </w:t>
      </w:r>
      <w:r>
        <w:t xml:space="preserve">với </w:t>
      </w:r>
      <w:r>
        <w:t xml:space="preserve">tài </w:t>
      </w:r>
      <w:r>
        <w:t xml:space="preserve">sản </w:t>
      </w:r>
      <w:r>
        <w:t xml:space="preserve">nào </w:t>
      </w:r>
      <w:r>
        <w:t xml:space="preserve">đó. </w:t>
      </w:r>
      <w:r>
        <w:rPr>
          <w:i/>
        </w:rPr>
        <w:t xml:space="preserve">Làm </w:t>
      </w:r>
      <w:r>
        <w:t xml:space="preserve">chủ </w:t>
      </w:r>
      <w:r>
        <w:t xml:space="preserve">ngôi </w:t>
      </w:r>
      <w:r>
        <w:rPr>
          <w:i/>
        </w:rPr>
        <w:t xml:space="preserve">nhà. </w:t>
      </w:r>
      <w:r>
        <w:t xml:space="preserve">Nông </w:t>
      </w:r>
      <w:r>
        <w:rPr>
          <w:i/>
        </w:rPr>
        <w:t xml:space="preserve">dân </w:t>
      </w:r>
      <w:r>
        <w:t xml:space="preserve">làm </w:t>
      </w:r>
      <w:r>
        <w:t xml:space="preserve">chủ </w:t>
      </w:r>
      <w:r>
        <w:t xml:space="preserve">ruộng </w:t>
      </w:r>
      <w:r>
        <w:rPr>
          <w:i/>
        </w:rPr>
        <w:t xml:space="preserve">đất. </w:t>
      </w:r>
      <w:r>
        <w:rPr>
          <w:b/>
        </w:rPr>
        <w:t xml:space="preserve">2 </w:t>
      </w:r>
      <w:r>
        <w:t xml:space="preserve">Có </w:t>
      </w:r>
      <w:r>
        <w:t xml:space="preserve">quyền </w:t>
      </w:r>
      <w:r>
        <w:t xml:space="preserve">hoặc </w:t>
      </w:r>
      <w:r>
        <w:t xml:space="preserve">khả </w:t>
      </w:r>
      <w:r>
        <w:t xml:space="preserve">năng </w:t>
      </w:r>
      <w:r>
        <w:t xml:space="preserve">quản </w:t>
      </w:r>
      <w:r>
        <w:t xml:space="preserve">lí, </w:t>
      </w:r>
      <w:r>
        <w:t xml:space="preserve">điều </w:t>
      </w:r>
      <w:r>
        <w:t xml:space="preserve">khiển, </w:t>
      </w:r>
      <w:r>
        <w:t xml:space="preserve">chi </w:t>
      </w:r>
      <w:r>
        <w:t xml:space="preserve">phối </w:t>
      </w:r>
      <w:r>
        <w:t xml:space="preserve">theo </w:t>
      </w:r>
      <w:r>
        <w:t xml:space="preserve">ý </w:t>
      </w:r>
      <w:r>
        <w:t xml:space="preserve">của </w:t>
      </w:r>
      <w:r>
        <w:t xml:space="preserve">mình. </w:t>
      </w:r>
      <w:r>
        <w:t xml:space="preserve">Nhân </w:t>
      </w:r>
      <w:r>
        <w:rPr>
          <w:i/>
        </w:rPr>
        <w:t xml:space="preserve">dân </w:t>
      </w:r>
      <w:r>
        <w:t xml:space="preserve">làm </w:t>
      </w:r>
      <w:r>
        <w:t xml:space="preserve">chủ </w:t>
      </w:r>
      <w:r>
        <w:rPr>
          <w:i/>
        </w:rPr>
        <w:t xml:space="preserve">đất </w:t>
      </w:r>
      <w:r>
        <w:rPr>
          <w:i/>
        </w:rPr>
        <w:t xml:space="preserve">nước. </w:t>
      </w:r>
      <w:r>
        <w:t xml:space="preserve">Làm </w:t>
      </w:r>
      <w:r>
        <w:t xml:space="preserve">chủ </w:t>
      </w:r>
      <w:r>
        <w:t xml:space="preserve">tình </w:t>
      </w:r>
      <w:r>
        <w:t xml:space="preserve">thế </w:t>
      </w:r>
      <w:r>
        <w:t xml:space="preserve">(nắm </w:t>
      </w:r>
      <w:r>
        <w:t xml:space="preserve">quyền </w:t>
      </w:r>
      <w:r>
        <w:t xml:space="preserve">chủ </w:t>
      </w:r>
      <w:r>
        <w:t xml:space="preserve">động).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chứng </w:t>
      </w:r>
      <w:r>
        <w:rPr>
          <w:i/>
        </w:rPr>
        <w:t xml:space="preserve">động từ </w:t>
      </w:r>
      <w:r>
        <w:t xml:space="preserve">(Người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đương </w:t>
      </w:r>
      <w:r>
        <w:t xml:space="preserve">sự) </w:t>
      </w:r>
      <w:r>
        <w:t xml:space="preserve">đứng </w:t>
      </w:r>
      <w:r>
        <w:t xml:space="preserve">ra </w:t>
      </w:r>
      <w:r>
        <w:t xml:space="preserve">xác </w:t>
      </w:r>
      <w:r>
        <w:t xml:space="preserve">nhận </w:t>
      </w:r>
      <w:r>
        <w:t xml:space="preserve">những </w:t>
      </w:r>
      <w:r>
        <w:t xml:space="preserve">gì </w:t>
      </w:r>
      <w:r>
        <w:t xml:space="preserve">mình </w:t>
      </w:r>
      <w:r>
        <w:t xml:space="preserve">đã </w:t>
      </w:r>
      <w:r>
        <w:t xml:space="preserve">chứng </w:t>
      </w:r>
      <w:r>
        <w:rPr>
          <w:i/>
        </w:rPr>
        <w:t xml:space="preserve">kiến. </w:t>
      </w:r>
      <w:r>
        <w:rPr>
          <w:i/>
        </w:rPr>
        <w:t xml:space="preserve">Làm </w:t>
      </w:r>
      <w:r>
        <w:t xml:space="preserve">chứng </w:t>
      </w:r>
      <w:r>
        <w:t xml:space="preserve">uề </w:t>
      </w:r>
      <w:r>
        <w:t xml:space="preserve">vụ </w:t>
      </w:r>
      <w:r>
        <w:rPr>
          <w:i/>
        </w:rPr>
        <w:t xml:space="preserve">tai </w:t>
      </w:r>
      <w:r>
        <w:rPr>
          <w:i/>
        </w:rPr>
        <w:t xml:space="preserve">nạn </w:t>
      </w:r>
      <w:r>
        <w:t xml:space="preserve">giao </w:t>
      </w:r>
      <w:r>
        <w:t xml:space="preserve">thông. </w:t>
      </w:r>
      <w:r>
        <w:t xml:space="preserve">Người </w:t>
      </w:r>
      <w:r>
        <w:t xml:space="preserve">làm </w:t>
      </w:r>
      <w:r>
        <w:t xml:space="preserve">chứng.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cỏ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sạch </w:t>
      </w:r>
      <w:r>
        <w:t xml:space="preserve">cỏ </w:t>
      </w:r>
      <w:r>
        <w:t xml:space="preserve">dại </w:t>
      </w:r>
      <w:r>
        <w:t xml:space="preserve">(ở </w:t>
      </w:r>
      <w:r>
        <w:t xml:space="preserve">ruộng, </w:t>
      </w:r>
      <w:r>
        <w:t xml:space="preserve">vườn). </w:t>
      </w:r>
      <w:r>
        <w:rPr>
          <w:i/>
        </w:rPr>
        <w:t xml:space="preserve">Làm </w:t>
      </w:r>
      <w:r>
        <w:rPr>
          <w:i/>
        </w:rPr>
        <w:t xml:space="preserve">cỏ </w:t>
      </w:r>
      <w:r>
        <w:rPr>
          <w:i/>
        </w:rPr>
        <w:t xml:space="preserve">rau. </w:t>
      </w:r>
      <w:r>
        <w:rPr>
          <w:i/>
        </w:rPr>
        <w:t xml:space="preserve">Làm </w:t>
      </w:r>
      <w:r>
        <w:t xml:space="preserve">có </w:t>
      </w:r>
      <w:r>
        <w:t xml:space="preserve">cho </w:t>
      </w:r>
      <w:r>
        <w:rPr>
          <w:i/>
        </w:rPr>
        <w:t xml:space="preserve">lúa. </w:t>
      </w:r>
      <w:r>
        <w:t xml:space="preserve">Thứ </w:t>
      </w:r>
      <w:r>
        <w:rPr>
          <w:i/>
        </w:rPr>
        <w:t xml:space="preserve">nhất </w:t>
      </w:r>
      <w:r>
        <w:rPr>
          <w:i/>
        </w:rPr>
        <w:t xml:space="preserve">làm </w:t>
      </w:r>
      <w:r>
        <w:t xml:space="preserve">có, </w:t>
      </w:r>
      <w:r>
        <w:rPr>
          <w:i/>
        </w:rPr>
        <w:t xml:space="preserve">thứ </w:t>
      </w:r>
      <w:r>
        <w:t xml:space="preserve">nhì </w:t>
      </w:r>
      <w:r>
        <w:t xml:space="preserve">bỏ </w:t>
      </w:r>
      <w:r>
        <w:rPr>
          <w:i/>
        </w:rPr>
        <w:t xml:space="preserve">phân </w:t>
      </w:r>
      <w:r>
        <w:t xml:space="preserve">(tng,). </w:t>
      </w:r>
      <w:r>
        <w:t xml:space="preserve">Giặc </w:t>
      </w:r>
      <w:r>
        <w:t xml:space="preserve">định </w:t>
      </w:r>
      <w:r>
        <w:rPr>
          <w:i/>
        </w:rPr>
        <w:t xml:space="preserve">làm </w:t>
      </w:r>
      <w:r>
        <w:t xml:space="preserve">có </w:t>
      </w:r>
      <w:r>
        <w:t xml:space="preserve">cả </w:t>
      </w:r>
      <w:r>
        <w:t xml:space="preserve">làng </w:t>
      </w:r>
      <w:r>
        <w:t xml:space="preserve">(b.; </w:t>
      </w:r>
      <w:r>
        <w:t xml:space="preserve">tàn </w:t>
      </w:r>
      <w:r>
        <w:t xml:space="preserve">sát, </w:t>
      </w:r>
      <w:r>
        <w:t xml:space="preserve">phá </w:t>
      </w:r>
      <w:r>
        <w:t xml:space="preserve">hoại </w:t>
      </w:r>
      <w:r>
        <w:t xml:space="preserve">sạch).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t xml:space="preserve">Làm </w:t>
      </w:r>
      <w:r>
        <w:t xml:space="preserve">để </w:t>
      </w:r>
      <w:r>
        <w:t xml:space="preserve">lấy </w:t>
      </w:r>
      <w:r>
        <w:t xml:space="preserve">tiền </w:t>
      </w:r>
      <w:r>
        <w:t xml:space="preserve">công; </w:t>
      </w:r>
      <w:r>
        <w:rPr>
          <w:i/>
        </w:rPr>
        <w:t xml:space="preserve">làm </w:t>
      </w:r>
      <w:r>
        <w:t xml:space="preserve">thuê. </w:t>
      </w:r>
      <w:r>
        <w:t xml:space="preserve">Những </w:t>
      </w:r>
      <w:r>
        <w:rPr>
          <w:i/>
        </w:rPr>
        <w:t xml:space="preserve">người </w:t>
      </w:r>
      <w:r>
        <w:rPr>
          <w:i/>
        </w:rPr>
        <w:t xml:space="preserve">làm </w:t>
      </w:r>
      <w:r>
        <w:rPr>
          <w:i/>
        </w:rPr>
        <w:t xml:space="preserve">công </w:t>
      </w:r>
      <w:r>
        <w:rPr>
          <w:i/>
        </w:rPr>
        <w:t xml:space="preserve">ăn </w:t>
      </w:r>
      <w:r>
        <w:rPr>
          <w:i/>
        </w:rPr>
        <w:t xml:space="preserve">lương.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dáng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hình </w:t>
      </w:r>
      <w:r>
        <w:t xml:space="preserve">thức </w:t>
      </w:r>
      <w:r>
        <w:t xml:space="preserve">bên </w:t>
      </w:r>
      <w:r>
        <w:t xml:space="preserve">ngoài </w:t>
      </w:r>
      <w:r>
        <w:t xml:space="preserve">trở </w:t>
      </w:r>
      <w:r>
        <w:t xml:space="preserve">nên </w:t>
      </w:r>
      <w:r>
        <w:t xml:space="preserve">đẹp </w:t>
      </w:r>
      <w:r>
        <w:t xml:space="preserve">hơn </w:t>
      </w:r>
      <w:r>
        <w:t xml:space="preserve">(bằng </w:t>
      </w:r>
      <w:r>
        <w:t xml:space="preserve">trang </w:t>
      </w:r>
      <w:r>
        <w:t xml:space="preserve">điểm, </w:t>
      </w:r>
      <w:r>
        <w:t xml:space="preserve">chải </w:t>
      </w:r>
      <w:r>
        <w:t xml:space="preserve">chuốt </w:t>
      </w:r>
      <w:r>
        <w:t xml:space="preserve">hay </w:t>
      </w:r>
      <w:r>
        <w:t xml:space="preserve">điệu </w:t>
      </w:r>
      <w:r>
        <w:t xml:space="preserve">bộ). </w:t>
      </w:r>
      <w:r>
        <w:t xml:space="preserve">Một </w:t>
      </w:r>
      <w:r>
        <w:t xml:space="preserve">cô </w:t>
      </w:r>
      <w:r>
        <w:t xml:space="preserve">gái </w:t>
      </w:r>
      <w:r>
        <w:t xml:space="preserve">thích </w:t>
      </w:r>
      <w:r>
        <w:rPr>
          <w:i/>
        </w:rPr>
        <w:t xml:space="preserve">làm </w:t>
      </w:r>
      <w:r>
        <w:rPr>
          <w:i/>
        </w:rPr>
        <w:t xml:space="preserve">dáng. </w:t>
      </w:r>
      <w:r>
        <w:t xml:space="preserve">Buộc </w:t>
      </w:r>
      <w:r>
        <w:rPr>
          <w:i/>
        </w:rPr>
        <w:t xml:space="preserve">tóc </w:t>
      </w:r>
      <w:r>
        <w:rPr>
          <w:i/>
        </w:rPr>
        <w:t xml:space="preserve">kiểu </w:t>
      </w:r>
      <w:r>
        <w:rPr>
          <w:i/>
        </w:rPr>
        <w:t xml:space="preserve">làm </w:t>
      </w:r>
      <w:r>
        <w:t xml:space="preserve">dáng. </w:t>
      </w:r>
      <w:r>
        <w:rPr>
          <w:i/>
        </w:rPr>
        <w:t xml:space="preserve">Làm </w:t>
      </w:r>
      <w:r>
        <w:t xml:space="preserve">dáng </w:t>
      </w:r>
      <w:r>
        <w:t xml:space="preserve">cho </w:t>
      </w:r>
      <w:r>
        <w:t xml:space="preserve">con.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dầm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đất </w:t>
      </w:r>
      <w:r>
        <w:t xml:space="preserve">đang </w:t>
      </w:r>
      <w:r>
        <w:t xml:space="preserve">có </w:t>
      </w:r>
      <w:r>
        <w:t xml:space="preserve">nước </w:t>
      </w:r>
      <w:r>
        <w:t xml:space="preserve">mềm </w:t>
      </w:r>
      <w:r>
        <w:t xml:space="preserve">nhuyễn </w:t>
      </w:r>
      <w:r>
        <w:t xml:space="preserve">bằng </w:t>
      </w:r>
      <w:r>
        <w:t xml:space="preserve">cách </w:t>
      </w:r>
      <w:r>
        <w:t xml:space="preserve">cày </w:t>
      </w:r>
      <w:r>
        <w:t xml:space="preserve">hoặc </w:t>
      </w:r>
      <w:r>
        <w:t xml:space="preserve">cuốc </w:t>
      </w:r>
      <w:r>
        <w:t xml:space="preserve">đất </w:t>
      </w:r>
      <w:r>
        <w:t xml:space="preserve">lên </w:t>
      </w:r>
      <w:r>
        <w:t xml:space="preserve">để </w:t>
      </w:r>
      <w:r>
        <w:t xml:space="preserve">ngâm </w:t>
      </w:r>
      <w:r>
        <w:t xml:space="preserve">nước </w:t>
      </w:r>
      <w:r>
        <w:t xml:space="preserve">lâu </w:t>
      </w:r>
      <w:r>
        <w:t xml:space="preserve">(trước </w:t>
      </w:r>
      <w:r>
        <w:t xml:space="preserve">khi </w:t>
      </w:r>
      <w:r>
        <w:t xml:space="preserve">gieo </w:t>
      </w:r>
      <w:r>
        <w:t xml:space="preserve">trồng </w:t>
      </w:r>
      <w:r>
        <w:t xml:space="preserve">vụ </w:t>
      </w:r>
      <w:r>
        <w:t xml:space="preserve">mới); </w:t>
      </w:r>
      <w:r>
        <w:t xml:space="preserve">trái </w:t>
      </w:r>
      <w:r>
        <w:t xml:space="preserve">với </w:t>
      </w:r>
      <w:r>
        <w:t xml:space="preserve">làm </w:t>
      </w:r>
      <w:r>
        <w:t xml:space="preserve">ải.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dâu </w:t>
      </w:r>
      <w:r>
        <w:rPr>
          <w:b/>
        </w:rPr>
        <w:t xml:space="preserve">trăm </w:t>
      </w:r>
      <w:r>
        <w:rPr>
          <w:b/>
        </w:rPr>
        <w:t xml:space="preserve">họ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phải </w:t>
      </w:r>
      <w:r>
        <w:t xml:space="preserve">phục </w:t>
      </w:r>
      <w:r>
        <w:t xml:space="preserve">vụ </w:t>
      </w:r>
      <w:r>
        <w:t xml:space="preserve">đủ </w:t>
      </w:r>
      <w:r>
        <w:t xml:space="preserve">các </w:t>
      </w:r>
      <w:r>
        <w:t xml:space="preserve">hạng </w:t>
      </w:r>
      <w:r>
        <w:t xml:space="preserve">người </w:t>
      </w:r>
      <w:r>
        <w:t xml:space="preserve">nên </w:t>
      </w:r>
      <w:r>
        <w:t xml:space="preserve">phải </w:t>
      </w:r>
      <w:r>
        <w:t xml:space="preserve">chiều </w:t>
      </w:r>
      <w:r>
        <w:t xml:space="preserve">theo </w:t>
      </w:r>
      <w:r>
        <w:t xml:space="preserve">những </w:t>
      </w:r>
      <w:r>
        <w:t xml:space="preserve">đòi </w:t>
      </w:r>
      <w:r>
        <w:t xml:space="preserve">hỏi </w:t>
      </w:r>
      <w:r>
        <w:t xml:space="preserve">rất </w:t>
      </w:r>
      <w:r>
        <w:t xml:space="preserve">khác </w:t>
      </w:r>
      <w:r>
        <w:t xml:space="preserve">nhau </w:t>
      </w:r>
      <w:r>
        <w:t xml:space="preserve">(hàm </w:t>
      </w:r>
      <w:r>
        <w:t xml:space="preserve">ý </w:t>
      </w:r>
      <w:r>
        <w:t xml:space="preserve">khó </w:t>
      </w:r>
      <w:r>
        <w:t xml:space="preserve">khăn, </w:t>
      </w:r>
      <w:r>
        <w:t xml:space="preserve">vất </w:t>
      </w:r>
      <w:r>
        <w:t xml:space="preserve">và).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dấu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Đánh </w:t>
      </w:r>
      <w:r>
        <w:t xml:space="preserve">dấu </w:t>
      </w:r>
      <w:r>
        <w:t xml:space="preserve">để </w:t>
      </w:r>
      <w:r>
        <w:t xml:space="preserve">cho </w:t>
      </w:r>
      <w:r>
        <w:t xml:space="preserve">nhớ. </w:t>
      </w:r>
      <w:r>
        <w:rPr>
          <w:b/>
        </w:rPr>
        <w:t xml:space="preserve">2 </w:t>
      </w:r>
      <w:r>
        <w:t xml:space="preserve">(kng). </w:t>
      </w:r>
      <w:r>
        <w:t xml:space="preserve">Làm </w:t>
      </w:r>
      <w:r>
        <w:t xml:space="preserve">dấu </w:t>
      </w:r>
      <w:r>
        <w:t xml:space="preserve">thánh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dấu </w:t>
      </w:r>
      <w:r>
        <w:rPr>
          <w:b/>
        </w:rPr>
        <w:t xml:space="preserve">thánh </w:t>
      </w:r>
      <w:r>
        <w:rPr>
          <w:i/>
        </w:rPr>
        <w:t xml:space="preserve">động từ </w:t>
      </w:r>
      <w:r>
        <w:t xml:space="preserve">Đưa </w:t>
      </w:r>
      <w:r>
        <w:t xml:space="preserve">tay </w:t>
      </w:r>
      <w:r>
        <w:t xml:space="preserve">lên </w:t>
      </w:r>
      <w:r>
        <w:t xml:space="preserve">trán, </w:t>
      </w:r>
      <w:r>
        <w:t xml:space="preserve">trước </w:t>
      </w:r>
      <w:r>
        <w:t xml:space="preserve">ngực </w:t>
      </w:r>
      <w:r>
        <w:t xml:space="preserve">rồi </w:t>
      </w:r>
      <w:r>
        <w:t xml:space="preserve">hai </w:t>
      </w:r>
      <w:r>
        <w:t xml:space="preserve">vai, </w:t>
      </w:r>
      <w:r>
        <w:t xml:space="preserve">làm </w:t>
      </w:r>
      <w:r>
        <w:t xml:space="preserve">dấu </w:t>
      </w:r>
      <w:r>
        <w:t xml:space="preserve">thánh </w:t>
      </w:r>
      <w:r>
        <w:t xml:space="preserve">giá </w:t>
      </w:r>
      <w:r>
        <w:t xml:space="preserve">để </w:t>
      </w:r>
      <w:r>
        <w:t xml:space="preserve">tỏ </w:t>
      </w:r>
      <w:r>
        <w:t xml:space="preserve">lòng </w:t>
      </w:r>
      <w:r>
        <w:t xml:space="preserve">kính </w:t>
      </w:r>
      <w:r>
        <w:t xml:space="preserve">Chúa, </w:t>
      </w:r>
      <w:r>
        <w:t xml:space="preserve">trong </w:t>
      </w:r>
      <w:r>
        <w:t xml:space="preserve">đạo </w:t>
      </w:r>
      <w:r>
        <w:t xml:space="preserve">Cơ </w:t>
      </w:r>
      <w:r>
        <w:t xml:space="preserve">Đốc.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duyên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trở </w:t>
      </w:r>
      <w:r>
        <w:t xml:space="preserve">nên </w:t>
      </w:r>
      <w:r>
        <w:t xml:space="preserve">duyên </w:t>
      </w:r>
      <w:r>
        <w:t xml:space="preserve">dáng </w:t>
      </w:r>
      <w:r>
        <w:t xml:space="preserve">bằng </w:t>
      </w:r>
      <w:r>
        <w:t xml:space="preserve">cử </w:t>
      </w:r>
      <w:r>
        <w:t xml:space="preserve">chỉ, </w:t>
      </w:r>
      <w:r>
        <w:t xml:space="preserve">lời </w:t>
      </w:r>
      <w:r>
        <w:t xml:space="preserve">nói </w:t>
      </w:r>
      <w:r>
        <w:t xml:space="preserve">tế </w:t>
      </w:r>
      <w:r>
        <w:t xml:space="preserve">nhị, </w:t>
      </w:r>
      <w:r>
        <w:t xml:space="preserve">kín </w:t>
      </w:r>
      <w:r>
        <w:t xml:space="preserve">đáo. </w:t>
      </w:r>
      <w:r>
        <w:rPr>
          <w:i/>
        </w:rPr>
        <w:t xml:space="preserve">Nghiêng </w:t>
      </w:r>
      <w:r>
        <w:rPr>
          <w:i/>
        </w:rPr>
        <w:t xml:space="preserve">nón </w:t>
      </w:r>
      <w:r>
        <w:rPr>
          <w:i/>
        </w:rPr>
        <w:t xml:space="preserve">làm </w:t>
      </w:r>
      <w:r>
        <w:rPr>
          <w:i/>
        </w:rPr>
        <w:t xml:space="preserve">duyên. </w:t>
      </w:r>
      <w:r>
        <w:t xml:space="preserve">Mừn </w:t>
      </w:r>
      <w:r>
        <w:rPr>
          <w:i/>
        </w:rPr>
        <w:t xml:space="preserve">cười </w:t>
      </w:r>
      <w:r>
        <w:rPr>
          <w:i/>
        </w:rPr>
        <w:t xml:space="preserve">làm </w:t>
      </w:r>
      <w:r>
        <w:t xml:space="preserve">duyên.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dữ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Làm </w:t>
      </w:r>
      <w:r>
        <w:t xml:space="preserve">ầm </w:t>
      </w:r>
      <w:r>
        <w:t xml:space="preserve">lên </w:t>
      </w:r>
      <w:r>
        <w:t xml:space="preserve">để </w:t>
      </w:r>
      <w:r>
        <w:t xml:space="preserve">buộc </w:t>
      </w:r>
      <w:r>
        <w:t xml:space="preserve">phải </w:t>
      </w:r>
      <w:r>
        <w:t xml:space="preserve">theo </w:t>
      </w:r>
      <w:r>
        <w:t xml:space="preserve">ý </w:t>
      </w:r>
      <w:r>
        <w:t xml:space="preserve">mình, </w:t>
      </w:r>
      <w:r>
        <w:t xml:space="preserve">mặc </w:t>
      </w:r>
      <w:r>
        <w:t xml:space="preserve">dù </w:t>
      </w:r>
      <w:r>
        <w:t xml:space="preserve">có </w:t>
      </w:r>
      <w:r>
        <w:t xml:space="preserve">thể </w:t>
      </w:r>
      <w:r>
        <w:t xml:space="preserve">không </w:t>
      </w:r>
      <w:r>
        <w:t xml:space="preserve">đáng </w:t>
      </w:r>
      <w:r>
        <w:t xml:space="preserve">phải </w:t>
      </w:r>
      <w:r>
        <w:t xml:space="preserve">như </w:t>
      </w:r>
      <w:r>
        <w:t xml:space="preserve">vậy. </w:t>
      </w:r>
      <w:r>
        <w:t xml:space="preserve">Có </w:t>
      </w:r>
      <w:r>
        <w:t xml:space="preserve">gì </w:t>
      </w:r>
      <w:r>
        <w:rPr>
          <w:i/>
        </w:rPr>
        <w:t xml:space="preserve">đâu </w:t>
      </w:r>
      <w:r>
        <w:rPr>
          <w:i/>
        </w:rPr>
        <w:t xml:space="preserve">mà </w:t>
      </w:r>
      <w:r>
        <w:rPr>
          <w:i/>
        </w:rPr>
        <w:t xml:space="preserve">phải </w:t>
      </w:r>
      <w:r>
        <w:rPr>
          <w:i/>
        </w:rPr>
        <w:t xml:space="preserve">làm </w:t>
      </w:r>
      <w:r>
        <w:rPr>
          <w:i/>
        </w:rPr>
        <w:t xml:space="preserve">dữ </w:t>
      </w:r>
      <w:r>
        <w:t xml:space="preserve">đến </w:t>
      </w:r>
      <w:r>
        <w:rPr>
          <w:i/>
        </w:rPr>
        <w:t xml:space="preserve">thể.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(khẩu ngữ). </w:t>
      </w:r>
      <w:r>
        <w:t xml:space="preserve">Uốn </w:t>
      </w:r>
      <w:r>
        <w:t xml:space="preserve">tóc. </w:t>
      </w:r>
      <w:r>
        <w:t xml:space="preserve">Mới </w:t>
      </w:r>
      <w:r>
        <w:rPr>
          <w:i/>
        </w:rPr>
        <w:t xml:space="preserve">làm </w:t>
      </w:r>
      <w:r>
        <w:rPr>
          <w:i/>
        </w:rPr>
        <w:t xml:space="preserve">đầu </w:t>
      </w:r>
      <w:r>
        <w:rPr>
          <w:i/>
        </w:rPr>
        <w:t xml:space="preserve">tuần </w:t>
      </w:r>
      <w:r>
        <w:rPr>
          <w:i/>
        </w:rPr>
        <w:t xml:space="preserve">lô </w:t>
      </w:r>
      <w:r>
        <w:rPr>
          <w:i/>
        </w:rPr>
        <w:t xml:space="preserve">trước.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đóm </w:t>
      </w:r>
      <w:r>
        <w:rPr>
          <w:i/>
        </w:rPr>
        <w:t xml:space="preserve">động từ </w:t>
      </w:r>
      <w:r>
        <w:t xml:space="preserve">Cố </w:t>
      </w:r>
      <w:r>
        <w:t xml:space="preserve">ý </w:t>
      </w:r>
      <w:r>
        <w:t xml:space="preserve">làm </w:t>
      </w:r>
      <w:r>
        <w:t xml:space="preserve">cho </w:t>
      </w:r>
      <w:r>
        <w:t xml:space="preserve">mình </w:t>
      </w:r>
      <w:r>
        <w:t xml:space="preserve">có </w:t>
      </w:r>
      <w:r>
        <w:t xml:space="preserve">vẻ </w:t>
      </w:r>
      <w:r>
        <w:t xml:space="preserve">đẹp </w:t>
      </w:r>
      <w:r>
        <w:t xml:space="preserve">ra </w:t>
      </w:r>
      <w:r>
        <w:t xml:space="preserve">bằng </w:t>
      </w:r>
      <w:r>
        <w:t xml:space="preserve">cách </w:t>
      </w:r>
      <w:r>
        <w:t xml:space="preserve">chải </w:t>
      </w:r>
      <w:r>
        <w:t xml:space="preserve">chuốt, </w:t>
      </w:r>
      <w:r>
        <w:t xml:space="preserve">trang </w:t>
      </w:r>
      <w:r>
        <w:t xml:space="preserve">điểm </w:t>
      </w:r>
      <w:r>
        <w:t xml:space="preserve">một </w:t>
      </w:r>
      <w:r>
        <w:t xml:space="preserve">cách </w:t>
      </w:r>
      <w:r>
        <w:t xml:space="preserve">không </w:t>
      </w:r>
      <w:r>
        <w:t xml:space="preserve">được </w:t>
      </w:r>
      <w:r>
        <w:t xml:space="preserve">tự </w:t>
      </w:r>
      <w:r>
        <w:t xml:space="preserve">nhiên. </w:t>
      </w:r>
      <w:r>
        <w:t xml:space="preserve">Cài </w:t>
      </w:r>
      <w:r>
        <w:rPr>
          <w:i/>
        </w:rPr>
        <w:t xml:space="preserve">hoa </w:t>
      </w:r>
      <w:r>
        <w:rPr>
          <w:i/>
        </w:rPr>
        <w:t xml:space="preserve">uào </w:t>
      </w:r>
      <w:r>
        <w:rPr>
          <w:i/>
        </w:rPr>
        <w:t xml:space="preserve">đầu </w:t>
      </w:r>
      <w:r>
        <w:rPr>
          <w:i/>
        </w:rPr>
        <w:t xml:space="preserve">để </w:t>
      </w:r>
      <w:r>
        <w:rPr>
          <w:i/>
        </w:rPr>
        <w:t xml:space="preserve">làm </w:t>
      </w:r>
      <w:r>
        <w:rPr>
          <w:i/>
        </w:rPr>
        <w:t xml:space="preserve">đóm.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đồng </w:t>
      </w:r>
      <w:r>
        <w:rPr>
          <w:i/>
        </w:rPr>
        <w:t xml:space="preserve">động từ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đồng </w:t>
      </w:r>
      <w:r>
        <w:t xml:space="preserve">áng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Đỉ </w:t>
      </w:r>
      <w:r>
        <w:t xml:space="preserve">làm </w:t>
      </w:r>
      <w:r>
        <w:rPr>
          <w:i/>
        </w:rPr>
        <w:t xml:space="preserve">đồng. </w:t>
      </w:r>
      <w:r>
        <w:rPr>
          <w:i/>
        </w:rPr>
        <w:t xml:space="preserve">Ngày </w:t>
      </w:r>
      <w:r>
        <w:t xml:space="preserve">hai </w:t>
      </w:r>
      <w:r>
        <w:rPr>
          <w:i/>
        </w:rPr>
        <w:t xml:space="preserve">buổi </w:t>
      </w:r>
      <w:r>
        <w:rPr>
          <w:i/>
        </w:rPr>
        <w:t xml:space="preserve">làm </w:t>
      </w:r>
      <w:r>
        <w:rPr>
          <w:i/>
        </w:rPr>
        <w:t xml:space="preserve">đông.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gì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cuối </w:t>
      </w:r>
      <w:r>
        <w:t xml:space="preserve">câu </w:t>
      </w:r>
      <w:r>
        <w:t xml:space="preserve">hoặc </w:t>
      </w:r>
      <w:r>
        <w:t xml:space="preserve">cuối </w:t>
      </w:r>
      <w:r>
        <w:t xml:space="preserve">phân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cho </w:t>
      </w:r>
      <w:r>
        <w:t xml:space="preserve">rằng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chẳng </w:t>
      </w:r>
      <w:r>
        <w:t xml:space="preserve">có </w:t>
      </w:r>
      <w:r>
        <w:t xml:space="preserve">tác </w:t>
      </w:r>
      <w:r>
        <w:t xml:space="preserve">dụng, </w:t>
      </w:r>
      <w:r>
        <w:t xml:space="preserve">chẳng </w:t>
      </w:r>
      <w:r>
        <w:t xml:space="preserve">ích </w:t>
      </w:r>
      <w:r>
        <w:t xml:space="preserve">lợi </w:t>
      </w:r>
      <w:r>
        <w:t xml:space="preserve">gì </w:t>
      </w:r>
      <w:r>
        <w:t xml:space="preserve">hàm </w:t>
      </w:r>
      <w:r>
        <w:t xml:space="preserve">ý </w:t>
      </w:r>
      <w:r>
        <w:t xml:space="preserve">không </w:t>
      </w:r>
      <w:r>
        <w:t xml:space="preserve">nên </w:t>
      </w:r>
      <w:r>
        <w:t xml:space="preserve">làm, </w:t>
      </w:r>
      <w:r>
        <w:t xml:space="preserve">hoặc </w:t>
      </w:r>
      <w:r>
        <w:t xml:space="preserve">là </w:t>
      </w:r>
      <w:r>
        <w:t xml:space="preserve">có </w:t>
      </w:r>
      <w:r>
        <w:t xml:space="preserve">cũng </w:t>
      </w:r>
      <w:r>
        <w:t xml:space="preserve">vô </w:t>
      </w:r>
      <w:r>
        <w:t xml:space="preserve">ích). </w:t>
      </w:r>
      <w:r>
        <w:t xml:space="preserve">Những </w:t>
      </w:r>
      <w:r>
        <w:t xml:space="preserve">uiệc </w:t>
      </w:r>
      <w:r>
        <w:rPr>
          <w:i/>
        </w:rPr>
        <w:t xml:space="preserve">đó </w:t>
      </w:r>
      <w:r>
        <w:rPr>
          <w:i/>
        </w:rPr>
        <w:t xml:space="preserve">nói </w:t>
      </w:r>
      <w:r>
        <w:rPr>
          <w:i/>
        </w:rPr>
        <w:t xml:space="preserve">làm </w:t>
      </w:r>
      <w:r>
        <w:t xml:space="preserve">gì. </w:t>
      </w:r>
      <w:r>
        <w:t xml:space="preserve">Đừng </w:t>
      </w:r>
      <w:r>
        <w:t xml:space="preserve">hỏi </w:t>
      </w:r>
      <w:r>
        <w:rPr>
          <w:i/>
        </w:rPr>
        <w:t xml:space="preserve">nó </w:t>
      </w:r>
      <w:r>
        <w:rPr>
          <w:i/>
        </w:rPr>
        <w:t xml:space="preserve">làm </w:t>
      </w:r>
      <w:r>
        <w:t xml:space="preserve">gì, </w:t>
      </w:r>
      <w:r>
        <w:t xml:space="preserve">uô </w:t>
      </w:r>
      <w:r>
        <w:rPr>
          <w:i/>
        </w:rPr>
        <w:t xml:space="preserve">ích. </w:t>
      </w:r>
      <w:r>
        <w:rPr>
          <w:i/>
        </w:rPr>
        <w:t xml:space="preserve">Tiền </w:t>
      </w:r>
      <w:r>
        <w:rPr>
          <w:i/>
        </w:rPr>
        <w:t xml:space="preserve">của </w:t>
      </w:r>
      <w:r>
        <w:rPr>
          <w:i/>
        </w:rPr>
        <w:t xml:space="preserve">mà </w:t>
      </w:r>
      <w:r>
        <w:rPr>
          <w:i/>
        </w:rPr>
        <w:t xml:space="preserve">làm </w:t>
      </w:r>
      <w:r>
        <w:t xml:space="preserve">gì!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đầu </w:t>
      </w:r>
      <w:r>
        <w:t xml:space="preserve">phân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phủ </w:t>
      </w:r>
      <w:r>
        <w:t xml:space="preserve">định, </w:t>
      </w:r>
      <w:r>
        <w:t xml:space="preserve">cho </w:t>
      </w:r>
      <w:r>
        <w:t xml:space="preserve">là </w:t>
      </w:r>
      <w:r>
        <w:t xml:space="preserve">không </w:t>
      </w:r>
      <w:r>
        <w:t xml:space="preserve">thể </w:t>
      </w:r>
      <w:r>
        <w:t xml:space="preserve">có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ra. </w:t>
      </w:r>
      <w:r>
        <w:rPr>
          <w:i/>
        </w:rPr>
        <w:t xml:space="preserve">Làm </w:t>
      </w:r>
      <w:r>
        <w:t xml:space="preserve">gì </w:t>
      </w:r>
      <w:r>
        <w:t xml:space="preserve">có </w:t>
      </w:r>
      <w:r>
        <w:t xml:space="preserve">chuyện </w:t>
      </w:r>
      <w:r>
        <w:rPr>
          <w:i/>
        </w:rPr>
        <w:t xml:space="preserve">đó! </w:t>
      </w:r>
      <w:r>
        <w:t xml:space="preserve">Nói </w:t>
      </w:r>
      <w:r>
        <w:rPr>
          <w:i/>
        </w:rPr>
        <w:t xml:space="preserve">thế </w:t>
      </w:r>
      <w:r>
        <w:rPr>
          <w:i/>
        </w:rPr>
        <w:t xml:space="preserve">làm </w:t>
      </w:r>
      <w:r>
        <w:rPr>
          <w:i/>
        </w:rPr>
        <w:t xml:space="preserve">gì </w:t>
      </w:r>
      <w:r>
        <w:rPr>
          <w:i/>
        </w:rPr>
        <w:t xml:space="preserve">mà </w:t>
      </w:r>
      <w:r>
        <w:rPr>
          <w:i/>
        </w:rPr>
        <w:t xml:space="preserve">chẳng </w:t>
      </w:r>
      <w:r>
        <w:rPr>
          <w:i/>
        </w:rPr>
        <w:t xml:space="preserve">có </w:t>
      </w:r>
      <w:r>
        <w:rPr>
          <w:i/>
        </w:rPr>
        <w:t xml:space="preserve">người </w:t>
      </w:r>
      <w:r>
        <w:rPr>
          <w:i/>
        </w:rPr>
        <w:t xml:space="preserve">tín.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gì... </w:t>
      </w:r>
      <w:r>
        <w:rPr>
          <w:b/>
        </w:rPr>
        <w:t xml:space="preserve">tốt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Làm </w:t>
      </w:r>
      <w:r>
        <w:t xml:space="preserve">gì... </w:t>
      </w:r>
      <w:r>
        <w:t xml:space="preserve">được. </w:t>
      </w:r>
      <w:r>
        <w:t xml:space="preserve">Họ </w:t>
      </w:r>
      <w:r>
        <w:rPr>
          <w:i/>
        </w:rPr>
        <w:t xml:space="preserve">không </w:t>
      </w:r>
      <w:r>
        <w:rPr>
          <w:i/>
        </w:rPr>
        <w:t xml:space="preserve">đồng </w:t>
      </w:r>
      <w:r>
        <w:rPr>
          <w:i/>
        </w:rPr>
        <w:t xml:space="preserve">ý </w:t>
      </w:r>
      <w:r>
        <w:rPr>
          <w:i/>
        </w:rPr>
        <w:t xml:space="preserve">thì </w:t>
      </w:r>
      <w:r>
        <w:t xml:space="preserve">làm </w:t>
      </w:r>
      <w:r>
        <w:t xml:space="preserve">gì </w:t>
      </w:r>
      <w:r>
        <w:rPr>
          <w:i/>
        </w:rPr>
        <w:t xml:space="preserve">họ </w:t>
      </w:r>
      <w:r>
        <w:rPr>
          <w:i/>
        </w:rPr>
        <w:t xml:space="preserve">tốt.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già </w:t>
      </w:r>
      <w:r>
        <w:t xml:space="preserve">(khẩu ngữ). </w:t>
      </w:r>
      <w:r>
        <w:rPr>
          <w:i/>
        </w:rPr>
        <w:t xml:space="preserve">Tỏ </w:t>
      </w:r>
      <w:r>
        <w:t xml:space="preserve">ra </w:t>
      </w:r>
      <w:r>
        <w:t xml:space="preserve">càng </w:t>
      </w:r>
      <w:r>
        <w:t xml:space="preserve">không </w:t>
      </w:r>
      <w:r>
        <w:t xml:space="preserve">kiêng </w:t>
      </w:r>
      <w:r>
        <w:t xml:space="preserve">nể </w:t>
      </w:r>
      <w:r>
        <w:t xml:space="preserve">khi </w:t>
      </w:r>
      <w:r>
        <w:t xml:space="preserve">thấy </w:t>
      </w:r>
      <w:r>
        <w:t xml:space="preserve">chỉ </w:t>
      </w:r>
      <w:r>
        <w:t xml:space="preserve">có </w:t>
      </w:r>
      <w:r>
        <w:t xml:space="preserve">phản </w:t>
      </w:r>
      <w:r>
        <w:t xml:space="preserve">ứng </w:t>
      </w:r>
      <w:r>
        <w:t xml:space="preserve">yếu </w:t>
      </w:r>
      <w:r>
        <w:rPr>
          <w:i/>
        </w:rPr>
        <w:t xml:space="preserve">ớt. </w:t>
      </w:r>
      <w:r>
        <w:rPr>
          <w:i/>
        </w:rPr>
        <w:t xml:space="preserve">Càng </w:t>
      </w:r>
      <w:r>
        <w:rPr>
          <w:i/>
        </w:rPr>
        <w:t xml:space="preserve">nhân </w:t>
      </w:r>
      <w:r>
        <w:rPr>
          <w:i/>
        </w:rPr>
        <w:t xml:space="preserve">nhượng </w:t>
      </w:r>
      <w:r>
        <w:rPr>
          <w:i/>
        </w:rPr>
        <w:t xml:space="preserve">nó </w:t>
      </w:r>
      <w:r>
        <w:t xml:space="preserve">càng </w:t>
      </w:r>
      <w:r>
        <w:rPr>
          <w:i/>
        </w:rPr>
        <w:t xml:space="preserve">được </w:t>
      </w:r>
      <w:r>
        <w:t xml:space="preserve">thể </w:t>
      </w:r>
      <w:r>
        <w:t xml:space="preserve">làm </w:t>
      </w:r>
      <w:r>
        <w:rPr>
          <w:i/>
        </w:rPr>
        <w:t xml:space="preserve">già.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giàu </w:t>
      </w:r>
      <w:r>
        <w:rPr>
          <w:b/>
        </w:rPr>
        <w:t xml:space="preserve">đø.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nên </w:t>
      </w:r>
      <w:r>
        <w:t xml:space="preserve">có </w:t>
      </w:r>
      <w:r>
        <w:t xml:space="preserve">nhiều </w:t>
      </w:r>
      <w:r>
        <w:t xml:space="preserve">tiền </w:t>
      </w:r>
      <w:r>
        <w:t xml:space="preserve">của. </w:t>
      </w:r>
      <w:r>
        <w:rPr>
          <w:i/>
        </w:rPr>
        <w:t xml:space="preserve">Biết </w:t>
      </w:r>
      <w:r>
        <w:rPr>
          <w:i/>
        </w:rPr>
        <w:t xml:space="preserve">cách </w:t>
      </w:r>
      <w:r>
        <w:rPr>
          <w:i/>
        </w:rPr>
        <w:t xml:space="preserve">làm </w:t>
      </w:r>
      <w:r>
        <w:t xml:space="preserve">giàu. </w:t>
      </w:r>
      <w:r>
        <w:rPr>
          <w:i/>
        </w:rPr>
        <w:t xml:space="preserve">Làm </w:t>
      </w:r>
      <w:r>
        <w:rPr>
          <w:i/>
        </w:rPr>
        <w:t xml:space="preserve">giàu </w:t>
      </w:r>
      <w:r>
        <w:rPr>
          <w:i/>
        </w:rPr>
        <w:t xml:space="preserve">cho </w:t>
      </w:r>
      <w:r>
        <w:rPr>
          <w:i/>
        </w:rPr>
        <w:t xml:space="preserve">đất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Làm </w:t>
      </w:r>
      <w:r>
        <w:t xml:space="preserve">cho </w:t>
      </w:r>
      <w:r>
        <w:t xml:space="preserve">trở </w:t>
      </w:r>
      <w:r>
        <w:t xml:space="preserve">nên </w:t>
      </w:r>
      <w:r>
        <w:t xml:space="preserve">phong </w:t>
      </w:r>
      <w:r>
        <w:t xml:space="preserve">phú, </w:t>
      </w:r>
      <w:r>
        <w:t xml:space="preserve">dồi </w:t>
      </w:r>
      <w:r>
        <w:t xml:space="preserve">dào. </w:t>
      </w:r>
      <w:r>
        <w:rPr>
          <w:i/>
        </w:rPr>
        <w:t xml:space="preserve">Làm </w:t>
      </w:r>
      <w:r>
        <w:rPr>
          <w:i/>
        </w:rPr>
        <w:t xml:space="preserve">giàu </w:t>
      </w:r>
      <w:r>
        <w:rPr>
          <w:i/>
        </w:rPr>
        <w:t xml:space="preserve">uốn </w:t>
      </w:r>
      <w:r>
        <w:rPr>
          <w:i/>
        </w:rPr>
        <w:t xml:space="preserve">kiến </w:t>
      </w:r>
      <w:r>
        <w:t xml:space="preserve">thức. </w:t>
      </w:r>
      <w:r>
        <w:rPr>
          <w:i/>
        </w:rPr>
        <w:t xml:space="preserve">Làm </w:t>
      </w:r>
      <w:r>
        <w:rPr>
          <w:i/>
        </w:rPr>
        <w:t xml:space="preserve">giàu </w:t>
      </w:r>
      <w:r>
        <w:rPr>
          <w:i/>
        </w:rPr>
        <w:t xml:space="preserve">tiếng </w:t>
      </w:r>
      <w:r>
        <w:rPr>
          <w:i/>
        </w:rPr>
        <w:t xml:space="preserve">Việt.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gương </w:t>
      </w:r>
      <w:r>
        <w:rPr>
          <w:i/>
        </w:rPr>
        <w:t xml:space="preserve">động từ </w:t>
      </w:r>
      <w:r>
        <w:t xml:space="preserve">Làm </w:t>
      </w:r>
      <w:r>
        <w:t xml:space="preserve">cái </w:t>
      </w:r>
      <w:r>
        <w:t xml:space="preserve">để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trông </w:t>
      </w:r>
      <w:r>
        <w:t xml:space="preserve">vào </w:t>
      </w:r>
      <w:r>
        <w:t xml:space="preserve">mà </w:t>
      </w:r>
      <w:r>
        <w:t xml:space="preserve">noi </w:t>
      </w:r>
      <w:r>
        <w:t xml:space="preserve">theo. </w:t>
      </w:r>
      <w:r>
        <w:rPr>
          <w:i/>
        </w:rPr>
        <w:t xml:space="preserve">Anh </w:t>
      </w:r>
      <w:r>
        <w:rPr>
          <w:i/>
        </w:rPr>
        <w:t xml:space="preserve">chị </w:t>
      </w:r>
      <w:r>
        <w:rPr>
          <w:i/>
        </w:rPr>
        <w:t xml:space="preserve">làm </w:t>
      </w:r>
      <w:r>
        <w:t xml:space="preserve">gương </w:t>
      </w:r>
      <w:r>
        <w:rPr>
          <w:i/>
        </w:rPr>
        <w:t xml:space="preserve">cho </w:t>
      </w:r>
      <w:r>
        <w:t xml:space="preserve">em. </w:t>
      </w:r>
      <w:r>
        <w:t xml:space="preserve">Nghiêm </w:t>
      </w:r>
      <w:r>
        <w:rPr>
          <w:i/>
        </w:rPr>
        <w:t xml:space="preserve">trị </w:t>
      </w:r>
      <w:r>
        <w:rPr>
          <w:i/>
        </w:rPr>
        <w:t xml:space="preserve">kẻ </w:t>
      </w:r>
      <w:r>
        <w:t xml:space="preserve">có </w:t>
      </w:r>
      <w:r>
        <w:t xml:space="preserve">tội </w:t>
      </w:r>
      <w:r>
        <w:rPr>
          <w:i/>
        </w:rPr>
        <w:t xml:space="preserve">để </w:t>
      </w:r>
      <w:r>
        <w:t xml:space="preserve">làm </w:t>
      </w:r>
      <w:r>
        <w:t xml:space="preserve">gương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khách </w:t>
      </w:r>
      <w:r>
        <w:rPr>
          <w:i/>
        </w:rPr>
        <w:t xml:space="preserve">động từ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được </w:t>
      </w:r>
      <w:r>
        <w:t xml:space="preserve">tự </w:t>
      </w:r>
      <w:r>
        <w:t xml:space="preserve">nhiên </w:t>
      </w:r>
      <w:r>
        <w:t xml:space="preserve">khi </w:t>
      </w:r>
      <w:r>
        <w:t xml:space="preserve">được </w:t>
      </w:r>
      <w:r>
        <w:t xml:space="preserve">mời </w:t>
      </w:r>
      <w:r>
        <w:t xml:space="preserve">ăn </w:t>
      </w:r>
      <w:r>
        <w:t xml:space="preserve">uống, </w:t>
      </w:r>
      <w:r>
        <w:t xml:space="preserve">vì </w:t>
      </w:r>
      <w:r>
        <w:t xml:space="preserve">tự </w:t>
      </w:r>
      <w:r>
        <w:t xml:space="preserve">coi </w:t>
      </w:r>
      <w:r>
        <w:t xml:space="preserve">không </w:t>
      </w:r>
      <w:r>
        <w:t xml:space="preserve">phải </w:t>
      </w:r>
      <w:r>
        <w:t xml:space="preserve">là </w:t>
      </w:r>
      <w:r>
        <w:t xml:space="preserve">chỗ </w:t>
      </w:r>
      <w:r>
        <w:t xml:space="preserve">quen </w:t>
      </w:r>
      <w:r>
        <w:t xml:space="preserve">thân </w:t>
      </w:r>
      <w:r>
        <w:t xml:space="preserve">lắm. </w:t>
      </w:r>
      <w:r>
        <w:t xml:space="preserve">Xin </w:t>
      </w:r>
      <w:r>
        <w:rPr>
          <w:i/>
        </w:rPr>
        <w:t xml:space="preserve">cứ </w:t>
      </w:r>
      <w:r>
        <w:rPr>
          <w:i/>
        </w:rPr>
        <w:t xml:space="preserve">tự </w:t>
      </w:r>
      <w:r>
        <w:rPr>
          <w:i/>
        </w:rPr>
        <w:t xml:space="preserve">nhiên </w:t>
      </w:r>
      <w:r>
        <w:rPr>
          <w:i/>
        </w:rPr>
        <w:t xml:space="preserve">như </w:t>
      </w:r>
      <w:r>
        <w:t xml:space="preserve">trong </w:t>
      </w:r>
      <w:r>
        <w:t xml:space="preserve">gia </w:t>
      </w:r>
      <w:r>
        <w:rPr>
          <w:i/>
        </w:rPr>
        <w:t xml:space="preserve">đình, </w:t>
      </w:r>
      <w:r>
        <w:rPr>
          <w:i/>
        </w:rPr>
        <w:t xml:space="preserve">đừng </w:t>
      </w:r>
      <w:r>
        <w:rPr>
          <w:i/>
        </w:rPr>
        <w:t xml:space="preserve">làm </w:t>
      </w:r>
      <w:r>
        <w:t xml:space="preserve">khách. </w:t>
      </w:r>
      <w:r>
        <w:br w:type="page"/>
      </w:r>
      <w:r>
        <w:rPr>
          <w:b/>
        </w:rPr>
        <w:t xml:space="preserve">làm </w:t>
      </w:r>
      <w:r>
        <w:rPr>
          <w:b/>
        </w:rPr>
        <w:t xml:space="preserve">khó </w:t>
      </w:r>
      <w:r>
        <w:rPr>
          <w:i/>
        </w:rPr>
        <w:t xml:space="preserve">động từ </w:t>
      </w:r>
      <w:r>
        <w:t xml:space="preserve">(kng). </w:t>
      </w:r>
      <w:r>
        <w:t xml:space="preserve">Gây </w:t>
      </w:r>
      <w:r>
        <w:t xml:space="preserve">khó </w:t>
      </w:r>
      <w:r>
        <w:t xml:space="preserve">khăn </w:t>
      </w:r>
      <w:r>
        <w:t xml:space="preserve">trở </w:t>
      </w:r>
      <w:r>
        <w:t xml:space="preserve">ngại. </w:t>
      </w:r>
      <w:r>
        <w:rPr>
          <w:i/>
        </w:rPr>
        <w:t xml:space="preserve">Làm </w:t>
      </w:r>
      <w:r>
        <w:rPr>
          <w:i/>
        </w:rPr>
        <w:t xml:space="preserve">khó </w:t>
      </w:r>
      <w:r>
        <w:t xml:space="preserve">cho </w:t>
      </w:r>
      <w:r>
        <w:rPr>
          <w:i/>
        </w:rPr>
        <w:t xml:space="preserve">dân. </w:t>
      </w:r>
      <w:r>
        <w:rPr>
          <w:i/>
        </w:rPr>
        <w:t xml:space="preserve">Đến </w:t>
      </w:r>
      <w:r>
        <w:rPr>
          <w:i/>
        </w:rPr>
        <w:t xml:space="preserve">đâu </w:t>
      </w:r>
      <w:r>
        <w:rPr>
          <w:i/>
        </w:rPr>
        <w:t xml:space="preserve">cũng </w:t>
      </w:r>
      <w:r>
        <w:rPr>
          <w:i/>
        </w:rPr>
        <w:t xml:space="preserve">bị </w:t>
      </w:r>
      <w:r>
        <w:rPr>
          <w:i/>
        </w:rPr>
        <w:t xml:space="preserve">làm </w:t>
      </w:r>
      <w:r>
        <w:t xml:space="preserve">khó. </w:t>
      </w:r>
      <w:r>
        <w:br/>
      </w:r>
      <w:r>
        <w:rPr>
          <w:b/>
        </w:rPr>
        <w:t xml:space="preserve">àm </w:t>
      </w:r>
      <w:r>
        <w:rPr>
          <w:b/>
        </w:rPr>
        <w:t xml:space="preserve">không </w:t>
      </w:r>
      <w:r>
        <w:rPr>
          <w:b/>
        </w:rPr>
        <w:t xml:space="preserve">công </w:t>
      </w:r>
      <w:r>
        <w:rPr>
          <w:i/>
        </w:rPr>
        <w:t xml:space="preserve">động từ </w:t>
      </w:r>
      <w:r>
        <w:rPr>
          <w:i/>
        </w:rPr>
        <w:t xml:space="preserve">Làm </w:t>
      </w:r>
      <w:r>
        <w:rPr>
          <w:i/>
        </w:rPr>
        <w:t xml:space="preserve">mà </w:t>
      </w:r>
      <w:r>
        <w:t xml:space="preserve">không </w:t>
      </w:r>
      <w:r>
        <w:t xml:space="preserve">được </w:t>
      </w:r>
      <w:r>
        <w:t xml:space="preserve">Tả </w:t>
      </w:r>
      <w:r>
        <w:t xml:space="preserve">công. </w:t>
      </w:r>
      <w:r>
        <w:br/>
      </w:r>
      <w:r>
        <w:rPr>
          <w:b/>
        </w:rPr>
        <w:t xml:space="preserve">àm </w:t>
      </w:r>
      <w:r>
        <w:rPr>
          <w:b/>
        </w:rPr>
        <w:t xml:space="preserve">lành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quan </w:t>
      </w:r>
      <w:r>
        <w:t xml:space="preserve">hệ </w:t>
      </w:r>
      <w:r>
        <w:t xml:space="preserve">trở </w:t>
      </w:r>
      <w:r>
        <w:t xml:space="preserve">lại </w:t>
      </w:r>
      <w:r>
        <w:t xml:space="preserve">thân </w:t>
      </w:r>
      <w:r>
        <w:t xml:space="preserve">hiết </w:t>
      </w:r>
      <w:r>
        <w:t xml:space="preserve">như </w:t>
      </w:r>
      <w:r>
        <w:t xml:space="preserve">cũ, </w:t>
      </w:r>
      <w:r>
        <w:t xml:space="preserve">sau </w:t>
      </w:r>
      <w:r>
        <w:t xml:space="preserve">khi </w:t>
      </w:r>
      <w:r>
        <w:t xml:space="preserve">giận </w:t>
      </w:r>
      <w:r>
        <w:t xml:space="preserve">dỗi. </w:t>
      </w:r>
      <w:r>
        <w:rPr>
          <w:i/>
        </w:rPr>
        <w:t xml:space="preserve">Giận </w:t>
      </w:r>
      <w:r>
        <w:rPr>
          <w:i/>
        </w:rPr>
        <w:t xml:space="preserve">nhau </w:t>
      </w:r>
      <w:r>
        <w:rPr>
          <w:i/>
        </w:rPr>
        <w:t xml:space="preserve">rồi </w:t>
      </w:r>
      <w:r>
        <w:rPr>
          <w:i/>
        </w:rPr>
        <w:t xml:space="preserve">lại </w:t>
      </w:r>
      <w:r>
        <w:rPr>
          <w:i/>
        </w:rPr>
        <w:t xml:space="preserve">làm </w:t>
      </w:r>
      <w:r>
        <w:t xml:space="preserve">lành </w:t>
      </w:r>
      <w:r>
        <w:t xml:space="preserve">ngay. </w:t>
      </w:r>
      <w:r>
        <w:br/>
      </w:r>
      <w:r>
        <w:rPr>
          <w:b/>
        </w:rPr>
        <w:t xml:space="preserve">àm </w:t>
      </w:r>
      <w:r>
        <w:rPr>
          <w:b/>
        </w:rPr>
        <w:t xml:space="preserve">lẽ </w:t>
      </w:r>
      <w:r>
        <w:rPr>
          <w:i/>
        </w:rPr>
        <w:t xml:space="preserve">động từ </w:t>
      </w:r>
      <w:r>
        <w:t xml:space="preserve">Làm </w:t>
      </w:r>
      <w:r>
        <w:t xml:space="preserve">vợ </w:t>
      </w:r>
      <w:r>
        <w:t xml:space="preserve">lẽ. </w:t>
      </w:r>
      <w:r>
        <w:br/>
      </w:r>
      <w:r>
        <w:rPr>
          <w:b/>
        </w:rPr>
        <w:t xml:space="preserve">àm </w:t>
      </w:r>
      <w:r>
        <w:rPr>
          <w:b/>
        </w:rPr>
        <w:t xml:space="preserve">loạn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Gây </w:t>
      </w:r>
      <w:r>
        <w:t xml:space="preserve">rối </w:t>
      </w:r>
      <w:r>
        <w:t xml:space="preserve">làm </w:t>
      </w:r>
      <w:r>
        <w:t xml:space="preserve">mất </w:t>
      </w:r>
      <w:r>
        <w:t xml:space="preserve">trật </w:t>
      </w:r>
      <w:r>
        <w:t xml:space="preserve">x </w:t>
      </w:r>
      <w:r>
        <w:t xml:space="preserve">hoặc </w:t>
      </w:r>
      <w:r>
        <w:t xml:space="preserve">an </w:t>
      </w:r>
      <w:r>
        <w:t xml:space="preserve">ninh </w:t>
      </w:r>
      <w:r>
        <w:t xml:space="preserve">chung. </w:t>
      </w:r>
      <w:r>
        <w:br/>
      </w:r>
      <w:r>
        <w:rPr>
          <w:b/>
        </w:rPr>
        <w:t xml:space="preserve">ảm </w:t>
      </w:r>
      <w:r>
        <w:rPr>
          <w:b/>
        </w:rPr>
        <w:t xml:space="preserve">lông </w:t>
      </w:r>
      <w:r>
        <w:rPr>
          <w:i/>
        </w:rPr>
        <w:t xml:space="preserve">động từ </w:t>
      </w:r>
      <w:r>
        <w:t xml:space="preserve">Làm </w:t>
      </w:r>
      <w:r>
        <w:t xml:space="preserve">sạch </w:t>
      </w:r>
      <w:r>
        <w:t xml:space="preserve">lông </w:t>
      </w:r>
      <w:r>
        <w:t xml:space="preserve">để </w:t>
      </w:r>
      <w:r>
        <w:t xml:space="preserve">làm </w:t>
      </w:r>
      <w:r>
        <w:t xml:space="preserve">thịt. </w:t>
      </w:r>
      <w:r>
        <w:rPr>
          <w:i/>
        </w:rPr>
        <w:t xml:space="preserve">"àm </w:t>
      </w:r>
      <w:r>
        <w:rPr>
          <w:i/>
        </w:rPr>
        <w:t xml:space="preserve">lông </w:t>
      </w:r>
      <w:r>
        <w:rPr>
          <w:i/>
        </w:rPr>
        <w:t xml:space="preserve">con </w:t>
      </w:r>
      <w:r>
        <w:t xml:space="preserve">gà. </w:t>
      </w:r>
      <w:r>
        <w:br/>
      </w:r>
      <w:r>
        <w:rPr>
          <w:b/>
        </w:rPr>
        <w:t xml:space="preserve">àm </w:t>
      </w:r>
      <w:r>
        <w:rPr>
          <w:b/>
        </w:rPr>
        <w:t xml:space="preserve">lơ </w:t>
      </w:r>
      <w:r>
        <w:rPr>
          <w:i/>
        </w:rPr>
        <w:t xml:space="preserve">động từ </w:t>
      </w:r>
      <w:r>
        <w:t xml:space="preserve">Làm </w:t>
      </w:r>
      <w:r>
        <w:t xml:space="preserve">như </w:t>
      </w:r>
      <w:r>
        <w:t xml:space="preserve">không </w:t>
      </w:r>
      <w:r>
        <w:t xml:space="preserve">nhìn </w:t>
      </w:r>
      <w:r>
        <w:t xml:space="preserve">thấy, </w:t>
      </w:r>
      <w:r>
        <w:t xml:space="preserve">không </w:t>
      </w:r>
      <w:r>
        <w:t xml:space="preserve">1ghe </w:t>
      </w:r>
      <w:r>
        <w:t xml:space="preserve">thấy, </w:t>
      </w:r>
      <w:r>
        <w:t xml:space="preserve">không </w:t>
      </w:r>
      <w:r>
        <w:t xml:space="preserve">hay </w:t>
      </w:r>
      <w:r>
        <w:t xml:space="preserve">biết; </w:t>
      </w:r>
      <w:r>
        <w:rPr>
          <w:i/>
        </w:rPr>
        <w:t xml:space="preserve">lơ </w:t>
      </w:r>
      <w:r>
        <w:t xml:space="preserve">đi. </w:t>
      </w:r>
      <w:r>
        <w:br/>
      </w:r>
      <w:r>
        <w:rPr>
          <w:b/>
        </w:rPr>
        <w:t xml:space="preserve">ảm </w:t>
      </w:r>
      <w:r>
        <w:rPr>
          <w:b/>
        </w:rPr>
        <w:t xml:space="preserve">lụng </w:t>
      </w:r>
      <w:r>
        <w:rPr>
          <w:i/>
        </w:rPr>
        <w:t xml:space="preserve">động từ </w:t>
      </w:r>
      <w:r>
        <w:t xml:space="preserve">Làm </w:t>
      </w:r>
      <w:r>
        <w:t xml:space="preserve">công </w:t>
      </w:r>
      <w:r>
        <w:t xml:space="preserve">việc </w:t>
      </w:r>
      <w:r>
        <w:t xml:space="preserve">lao </w:t>
      </w:r>
      <w:r>
        <w:t xml:space="preserve">động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Suốt </w:t>
      </w:r>
      <w:r>
        <w:t xml:space="preserve">ngày </w:t>
      </w:r>
      <w:r>
        <w:t xml:space="preserve">làm </w:t>
      </w:r>
      <w:r>
        <w:rPr>
          <w:i/>
        </w:rPr>
        <w:t xml:space="preserve">lụng </w:t>
      </w:r>
      <w:r>
        <w:rPr>
          <w:i/>
        </w:rPr>
        <w:t xml:space="preserve">uất </w:t>
      </w:r>
      <w:r>
        <w:rPr>
          <w:i/>
        </w:rPr>
        <w:t xml:space="preserve">uá </w:t>
      </w:r>
      <w:r>
        <w:t xml:space="preserve">tgoài </w:t>
      </w:r>
      <w:r>
        <w:rPr>
          <w:i/>
        </w:rPr>
        <w:t xml:space="preserve">đồng. </w:t>
      </w:r>
      <w:r>
        <w:t xml:space="preserve">Chẳng </w:t>
      </w:r>
      <w:r>
        <w:t xml:space="preserve">chịu </w:t>
      </w:r>
      <w:r>
        <w:rPr>
          <w:i/>
        </w:rPr>
        <w:t xml:space="preserve">làm </w:t>
      </w:r>
      <w:r>
        <w:rPr>
          <w:i/>
        </w:rPr>
        <w:t xml:space="preserve">lụng </w:t>
      </w:r>
      <w:r>
        <w:rPr>
          <w:i/>
        </w:rPr>
        <w:t xml:space="preserve">gì </w:t>
      </w:r>
      <w:r>
        <w:rPr>
          <w:i/>
        </w:rPr>
        <w:t xml:space="preserve">cả. </w:t>
      </w:r>
      <w:r>
        <w:br/>
      </w:r>
      <w:r>
        <w:rPr>
          <w:b/>
        </w:rPr>
        <w:t xml:space="preserve">àm </w:t>
      </w:r>
      <w:r>
        <w:rPr>
          <w:b/>
        </w:rPr>
        <w:t xml:space="preserve">ma </w:t>
      </w:r>
      <w:r>
        <w:rPr>
          <w:i/>
        </w:rPr>
        <w:t xml:space="preserve">động từ </w:t>
      </w:r>
      <w:r>
        <w:t xml:space="preserve">Làm </w:t>
      </w:r>
      <w:r>
        <w:t xml:space="preserve">lễ </w:t>
      </w:r>
      <w:r>
        <w:t xml:space="preserve">chôn </w:t>
      </w:r>
      <w:r>
        <w:t xml:space="preserve">cất </w:t>
      </w:r>
      <w:r>
        <w:t xml:space="preserve">người </w:t>
      </w:r>
      <w:r>
        <w:t xml:space="preserve">chết. </w:t>
      </w:r>
      <w:r>
        <w:br/>
      </w:r>
      <w:r>
        <w:rPr>
          <w:b/>
        </w:rPr>
        <w:t xml:space="preserve">àm </w:t>
      </w:r>
      <w:r>
        <w:rPr>
          <w:b/>
        </w:rPr>
        <w:t xml:space="preserve">mai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Làm </w:t>
      </w:r>
      <w:r>
        <w:t xml:space="preserve">mối </w:t>
      </w:r>
      <w:r>
        <w:t xml:space="preserve">(cho </w:t>
      </w:r>
      <w:r>
        <w:t xml:space="preserve">thành </w:t>
      </w:r>
      <w:r>
        <w:t xml:space="preserve">vợ </w:t>
      </w:r>
      <w:r>
        <w:t xml:space="preserve">'hông). </w:t>
      </w:r>
      <w:r>
        <w:br/>
      </w:r>
      <w:r>
        <w:rPr>
          <w:b/>
        </w:rPr>
        <w:t xml:space="preserve">âm </w:t>
      </w:r>
      <w:r>
        <w:rPr>
          <w:b/>
        </w:rPr>
        <w:t xml:space="preserve">mình </w:t>
      </w:r>
      <w:r>
        <w:rPr>
          <w:b/>
        </w:rPr>
        <w:t xml:space="preserve">làm </w:t>
      </w:r>
      <w:r>
        <w:rPr>
          <w:b/>
        </w:rPr>
        <w:t xml:space="preserve">mấy </w:t>
      </w:r>
      <w:r>
        <w:rPr>
          <w:i/>
        </w:rPr>
        <w:t xml:space="preserve">động từ </w:t>
      </w:r>
      <w:r>
        <w:t xml:space="preserve">Tỏ </w:t>
      </w:r>
      <w:r>
        <w:t xml:space="preserve">thái </w:t>
      </w:r>
      <w:r>
        <w:t xml:space="preserve">độ </w:t>
      </w:r>
      <w:r>
        <w:rPr>
          <w:i/>
        </w:rPr>
        <w:t xml:space="preserve">giận </w:t>
      </w:r>
      <w:r>
        <w:t xml:space="preserve">lỗi </w:t>
      </w:r>
      <w:r>
        <w:t xml:space="preserve">trong </w:t>
      </w:r>
      <w:r>
        <w:t xml:space="preserve">sinh </w:t>
      </w:r>
      <w:r>
        <w:t xml:space="preserve">hoạt </w:t>
      </w:r>
      <w:r>
        <w:t xml:space="preserve">hằng </w:t>
      </w:r>
      <w:r>
        <w:t xml:space="preserve">ngày </w:t>
      </w:r>
      <w:r>
        <w:t xml:space="preserve">(thường </w:t>
      </w:r>
      <w:r>
        <w:t xml:space="preserve">là </w:t>
      </w:r>
      <w:r>
        <w:rPr>
          <w:i/>
        </w:rPr>
        <w:t xml:space="preserve">ới </w:t>
      </w:r>
      <w:r>
        <w:t xml:space="preserve">người </w:t>
      </w:r>
      <w:r>
        <w:rPr>
          <w:i/>
        </w:rPr>
        <w:t xml:space="preserve">thân), </w:t>
      </w:r>
      <w:r>
        <w:t xml:space="preserve">để </w:t>
      </w:r>
      <w:r>
        <w:t xml:space="preserve">phản </w:t>
      </w:r>
      <w:r>
        <w:t xml:space="preserve">đối </w:t>
      </w:r>
      <w:r>
        <w:t xml:space="preserve">hoặc </w:t>
      </w:r>
      <w:r>
        <w:t xml:space="preserve">đòi </w:t>
      </w:r>
      <w:r>
        <w:t xml:space="preserve">kì </w:t>
      </w:r>
      <w:r>
        <w:t xml:space="preserve">lược </w:t>
      </w:r>
      <w:r>
        <w:t xml:space="preserve">phải </w:t>
      </w:r>
      <w:r>
        <w:t xml:space="preserve">chiều </w:t>
      </w:r>
      <w:r>
        <w:t xml:space="preserve">theo </w:t>
      </w:r>
      <w:r>
        <w:t xml:space="preserve">ý </w:t>
      </w:r>
      <w:r>
        <w:t xml:space="preserve">mình. </w:t>
      </w:r>
      <w:r>
        <w:br/>
      </w:r>
      <w:r>
        <w:rPr>
          <w:b/>
        </w:rPr>
        <w:t xml:space="preserve">âm </w:t>
      </w:r>
      <w:r>
        <w:rPr>
          <w:b/>
        </w:rPr>
        <w:t xml:space="preserve">mối </w:t>
      </w:r>
      <w:r>
        <w:rPr>
          <w:i/>
        </w:rPr>
        <w:t xml:space="preserve">động từ </w:t>
      </w:r>
      <w:r>
        <w:t xml:space="preserve">Đứng </w:t>
      </w:r>
      <w:r>
        <w:t xml:space="preserve">trung </w:t>
      </w:r>
      <w:r>
        <w:t xml:space="preserve">gian </w:t>
      </w:r>
      <w:r>
        <w:rPr>
          <w:i/>
        </w:rPr>
        <w:t xml:space="preserve">giới </w:t>
      </w:r>
      <w:r>
        <w:t xml:space="preserve">thiệu </w:t>
      </w:r>
      <w:r>
        <w:t xml:space="preserve">ho </w:t>
      </w:r>
      <w:r>
        <w:t xml:space="preserve">hai </w:t>
      </w:r>
      <w:r>
        <w:t xml:space="preserve">bên </w:t>
      </w:r>
      <w:r>
        <w:t xml:space="preserve">làm </w:t>
      </w:r>
      <w:r>
        <w:t xml:space="preserve">quen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xây </w:t>
      </w:r>
      <w:r>
        <w:t xml:space="preserve">'mmg </w:t>
      </w:r>
      <w:r>
        <w:t xml:space="preserve">quan </w:t>
      </w:r>
      <w:r>
        <w:t xml:space="preserve">hệ </w:t>
      </w:r>
      <w:r>
        <w:t xml:space="preserve">hôn </w:t>
      </w:r>
      <w:r>
        <w:t xml:space="preserve">nhân </w:t>
      </w:r>
      <w:r>
        <w:t xml:space="preserve">hoặc </w:t>
      </w:r>
      <w:r>
        <w:t xml:space="preserve">buôn </w:t>
      </w:r>
      <w:r>
        <w:t xml:space="preserve">bán. </w:t>
      </w:r>
      <w:r>
        <w:rPr>
          <w:i/>
        </w:rPr>
        <w:t xml:space="preserve">àm </w:t>
      </w:r>
      <w:r>
        <w:rPr>
          <w:i/>
        </w:rPr>
        <w:t xml:space="preserve">mối </w:t>
      </w:r>
      <w:r>
        <w:t xml:space="preserve">cho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lấy </w:t>
      </w:r>
      <w:r>
        <w:rPr>
          <w:i/>
        </w:rPr>
        <w:t xml:space="preserve">nhau. </w:t>
      </w:r>
      <w:r>
        <w:br/>
      </w:r>
      <w:r>
        <w:rPr>
          <w:b/>
        </w:rPr>
        <w:t xml:space="preserve">ìm </w:t>
      </w:r>
      <w:r>
        <w:rPr>
          <w:b/>
        </w:rPr>
        <w:t xml:space="preserve">mưa </w:t>
      </w:r>
      <w:r>
        <w:rPr>
          <w:b/>
        </w:rPr>
        <w:t xml:space="preserve">làm </w:t>
      </w:r>
      <w:r>
        <w:rPr>
          <w:b/>
        </w:rPr>
        <w:t xml:space="preserve">gió </w:t>
      </w:r>
      <w:r>
        <w:rPr>
          <w:i/>
        </w:rPr>
        <w:t xml:space="preserve">động từ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hoành </w:t>
      </w:r>
      <w:r>
        <w:t xml:space="preserve">ảnh </w:t>
      </w:r>
      <w:r>
        <w:t xml:space="preserve">không </w:t>
      </w:r>
      <w:r>
        <w:t xml:space="preserve">còn </w:t>
      </w:r>
      <w:r>
        <w:t xml:space="preserve">coi </w:t>
      </w:r>
      <w:r>
        <w:t xml:space="preserve">ai </w:t>
      </w:r>
      <w:r>
        <w:t xml:space="preserve">ra </w:t>
      </w:r>
      <w:r>
        <w:t xml:space="preserve">gì, </w:t>
      </w:r>
      <w:r>
        <w:t xml:space="preserve">vì </w:t>
      </w:r>
      <w:r>
        <w:t xml:space="preserve">biết </w:t>
      </w:r>
      <w:r>
        <w:t xml:space="preserve">rằng </w:t>
      </w:r>
      <w:r>
        <w:t xml:space="preserve">hông </w:t>
      </w:r>
      <w:r>
        <w:t xml:space="preserve">ai </w:t>
      </w:r>
      <w:r>
        <w:t xml:space="preserve">có </w:t>
      </w:r>
      <w:r>
        <w:t xml:space="preserve">thể </w:t>
      </w:r>
      <w:r>
        <w:t xml:space="preserve">chống </w:t>
      </w:r>
      <w:r>
        <w:t xml:space="preserve">lại </w:t>
      </w:r>
      <w:r>
        <w:t xml:space="preserve">mình. </w:t>
      </w:r>
      <w:r>
        <w:br/>
      </w:r>
      <w:r>
        <w:rPr>
          <w:b/>
        </w:rPr>
        <w:t xml:space="preserve">ìm </w:t>
      </w:r>
      <w:r>
        <w:rPr>
          <w:b/>
        </w:rPr>
        <w:t xml:space="preserve">mướn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Làm </w:t>
      </w:r>
      <w:r>
        <w:t xml:space="preserve">thuê. </w:t>
      </w:r>
      <w:r>
        <w:br/>
      </w:r>
      <w:r>
        <w:rPr>
          <w:b/>
        </w:rPr>
        <w:t xml:space="preserve">¡m </w:t>
      </w:r>
      <w:r>
        <w:rPr>
          <w:b/>
        </w:rPr>
        <w:t xml:space="preserve">nên </w:t>
      </w:r>
      <w:r>
        <w:rPr>
          <w:i/>
        </w:rPr>
        <w:t xml:space="preserve">động từ </w:t>
      </w:r>
      <w:r>
        <w:t xml:space="preserve">Thành </w:t>
      </w:r>
      <w:r>
        <w:t xml:space="preserve">đạt, </w:t>
      </w:r>
      <w:r>
        <w:t xml:space="preserve">có </w:t>
      </w:r>
      <w:r>
        <w:t xml:space="preserve">được </w:t>
      </w:r>
      <w:r>
        <w:t xml:space="preserve">sự </w:t>
      </w:r>
      <w:r>
        <w:t xml:space="preserve">nghiệp. </w:t>
      </w:r>
      <w:r>
        <w:rPr>
          <w:i/>
        </w:rPr>
        <w:t xml:space="preserve">hông </w:t>
      </w:r>
      <w:r>
        <w:rPr>
          <w:i/>
        </w:rPr>
        <w:t xml:space="preserve">thầy </w:t>
      </w:r>
      <w:r>
        <w:rPr>
          <w:i/>
        </w:rPr>
        <w:t xml:space="preserve">đố </w:t>
      </w:r>
      <w:r>
        <w:rPr>
          <w:i/>
        </w:rPr>
        <w:t xml:space="preserve">mày </w:t>
      </w:r>
      <w:r>
        <w:rPr>
          <w:i/>
        </w:rPr>
        <w:t xml:space="preserve">làm </w:t>
      </w:r>
      <w:r>
        <w:rPr>
          <w:i/>
        </w:rPr>
        <w:t xml:space="preserve">nên </w:t>
      </w:r>
      <w:r>
        <w:t xml:space="preserve">(tục ngữ). </w:t>
      </w:r>
      <w:r>
        <w:br/>
      </w:r>
      <w:r>
        <w:rPr>
          <w:b/>
        </w:rPr>
        <w:t xml:space="preserve">¡m </w:t>
      </w:r>
      <w:r>
        <w:rPr>
          <w:b/>
        </w:rPr>
        <w:t xml:space="preserve">ngơ </w:t>
      </w:r>
      <w:r>
        <w:rPr>
          <w:i/>
        </w:rPr>
        <w:t xml:space="preserve">động từ </w:t>
      </w:r>
      <w:r>
        <w:t xml:space="preserve">Làm </w:t>
      </w:r>
      <w:r>
        <w:t xml:space="preserve">ra </w:t>
      </w:r>
      <w:r>
        <w:t xml:space="preserve">vẻ </w:t>
      </w:r>
      <w:r>
        <w:t xml:space="preserve">không </w:t>
      </w:r>
      <w:r>
        <w:rPr>
          <w:i/>
        </w:rPr>
        <w:t xml:space="preserve">biết </w:t>
      </w:r>
      <w:r>
        <w:t xml:space="preserve">để </w:t>
      </w:r>
      <w:r>
        <w:t xml:space="preserve">bỏ </w:t>
      </w:r>
      <w:r>
        <w:t xml:space="preserve">ua </w:t>
      </w:r>
      <w:r>
        <w:t xml:space="preserve">đi; </w:t>
      </w:r>
      <w:r>
        <w:t xml:space="preserve">ngơ </w:t>
      </w:r>
      <w:r>
        <w:t xml:space="preserve">đi. </w:t>
      </w:r>
      <w:r>
        <w:t xml:space="preserve">Ngoảnh </w:t>
      </w:r>
      <w:r>
        <w:rPr>
          <w:i/>
        </w:rPr>
        <w:t xml:space="preserve">mặt </w:t>
      </w:r>
      <w:r>
        <w:rPr>
          <w:i/>
        </w:rPr>
        <w:t xml:space="preserve">làm </w:t>
      </w:r>
      <w:r>
        <w:rPr>
          <w:i/>
        </w:rPr>
        <w:t xml:space="preserve">ngơ. </w:t>
      </w:r>
      <w:r>
        <w:t xml:space="preserve">Không </w:t>
      </w:r>
      <w:r>
        <w:t xml:space="preserve">tổ </w:t>
      </w:r>
      <w:r>
        <w:t xml:space="preserve">làm </w:t>
      </w:r>
      <w:r>
        <w:rPr>
          <w:i/>
        </w:rPr>
        <w:t xml:space="preserve">ngơ </w:t>
      </w:r>
      <w:r>
        <w:rPr>
          <w:i/>
        </w:rPr>
        <w:t xml:space="preserve">trước </w:t>
      </w:r>
      <w:r>
        <w:rPr>
          <w:i/>
        </w:rPr>
        <w:t xml:space="preserve">sự </w:t>
      </w:r>
      <w:r>
        <w:rPr>
          <w:i/>
        </w:rPr>
        <w:t xml:space="preserve">vu </w:t>
      </w:r>
      <w:r>
        <w:rPr>
          <w:i/>
        </w:rPr>
        <w:t xml:space="preserve">khống. </w:t>
      </w:r>
      <w:r>
        <w:br/>
      </w:r>
      <w:r>
        <w:rPr>
          <w:b/>
        </w:rPr>
        <w:t xml:space="preserve">¡m </w:t>
      </w:r>
      <w:r>
        <w:rPr>
          <w:b/>
        </w:rPr>
        <w:t xml:space="preserve">nhục </w:t>
      </w:r>
      <w:r>
        <w:rPr>
          <w:i/>
        </w:rPr>
        <w:t xml:space="preserve">động từ </w:t>
      </w:r>
      <w:r>
        <w:t xml:space="preserve">Làm </w:t>
      </w:r>
      <w:r>
        <w:t xml:space="preserve">tổn </w:t>
      </w:r>
      <w:r>
        <w:t xml:space="preserve">hại </w:t>
      </w:r>
      <w:r>
        <w:t xml:space="preserve">đến </w:t>
      </w:r>
      <w:r>
        <w:t xml:space="preserve">danh </w:t>
      </w:r>
      <w:r>
        <w:t xml:space="preserve">dự, </w:t>
      </w:r>
      <w:r>
        <w:t xml:space="preserve">hân </w:t>
      </w:r>
      <w:r>
        <w:t xml:space="preserve">phẩm. </w:t>
      </w:r>
      <w:r>
        <w:t xml:space="preserve">Bị </w:t>
      </w:r>
      <w:r>
        <w:rPr>
          <w:i/>
        </w:rPr>
        <w:t xml:space="preserve">làm </w:t>
      </w:r>
      <w:r>
        <w:rPr>
          <w:i/>
        </w:rPr>
        <w:t xml:space="preserve">nhục </w:t>
      </w:r>
      <w:r>
        <w:rPr>
          <w:i/>
        </w:rPr>
        <w:t xml:space="preserve">trước </w:t>
      </w:r>
      <w:r>
        <w:rPr>
          <w:i/>
        </w:rPr>
        <w:t xml:space="preserve">đám </w:t>
      </w:r>
      <w:r>
        <w:rPr>
          <w:i/>
        </w:rPr>
        <w:t xml:space="preserve">đông. </w:t>
      </w:r>
      <w:r>
        <w:br/>
      </w:r>
      <w:r>
        <w:rPr>
          <w:b/>
        </w:rPr>
        <w:t xml:space="preserve">¡m </w:t>
      </w:r>
      <w:r>
        <w:rPr>
          <w:b/>
        </w:rPr>
        <w:t xml:space="preserve">nũng </w:t>
      </w:r>
      <w:r>
        <w:rPr>
          <w:i/>
        </w:rPr>
        <w:t xml:space="preserve">động từ </w:t>
      </w:r>
      <w:r>
        <w:t xml:space="preserve">Làm </w:t>
      </w:r>
      <w:r>
        <w:t xml:space="preserve">ra </w:t>
      </w:r>
      <w:r>
        <w:t xml:space="preserve">vẻ </w:t>
      </w:r>
      <w:r>
        <w:t xml:space="preserve">hờn </w:t>
      </w:r>
      <w:r>
        <w:t xml:space="preserve">đỗi </w:t>
      </w:r>
      <w:r>
        <w:t xml:space="preserve">không </w:t>
      </w:r>
      <w:r>
        <w:t xml:space="preserve">ằng </w:t>
      </w:r>
      <w:r>
        <w:t xml:space="preserve">lòng, </w:t>
      </w:r>
      <w:r>
        <w:t xml:space="preserve">để </w:t>
      </w:r>
      <w:r>
        <w:t xml:space="preserve">đòi </w:t>
      </w:r>
      <w:r>
        <w:t xml:space="preserve">được </w:t>
      </w:r>
      <w:r>
        <w:t xml:space="preserve">chiều </w:t>
      </w:r>
      <w:r>
        <w:t xml:space="preserve">chuộng, </w:t>
      </w:r>
      <w:r>
        <w:t xml:space="preserve">yêu </w:t>
      </w:r>
      <w:r>
        <w:t xml:space="preserve">tương </w:t>
      </w:r>
      <w:r>
        <w:t xml:space="preserve">hơn. </w:t>
      </w:r>
      <w:r>
        <w:rPr>
          <w:i/>
        </w:rPr>
        <w:t xml:space="preserve">Lớn </w:t>
      </w:r>
      <w:r>
        <w:rPr>
          <w:i/>
        </w:rPr>
        <w:t xml:space="preserve">rồi </w:t>
      </w:r>
      <w:r>
        <w:rPr>
          <w:i/>
        </w:rPr>
        <w:t xml:space="preserve">mà </w:t>
      </w:r>
      <w:r>
        <w:rPr>
          <w:i/>
        </w:rPr>
        <w:t xml:space="preserve">còn </w:t>
      </w:r>
      <w:r>
        <w:rPr>
          <w:i/>
        </w:rPr>
        <w:t xml:space="preserve">làm </w:t>
      </w:r>
      <w:r>
        <w:rPr>
          <w:i/>
        </w:rPr>
        <w:t xml:space="preserve">nũng </w:t>
      </w:r>
      <w:r>
        <w:t xml:space="preserve">te. </w:t>
      </w:r>
      <w:r>
        <w:rPr>
          <w:i/>
        </w:rPr>
        <w:t xml:space="preserve">Làm </w:t>
      </w:r>
      <w:r>
        <w:rPr>
          <w:i/>
        </w:rPr>
        <w:t xml:space="preserve">nững </w:t>
      </w:r>
      <w:r>
        <w:rPr>
          <w:i/>
        </w:rPr>
        <w:t xml:space="preserve">với </w:t>
      </w:r>
      <w:r>
        <w:t xml:space="preserve">chống.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ơn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điều </w:t>
      </w:r>
      <w:r>
        <w:t xml:space="preserve">tốt </w:t>
      </w:r>
      <w:r>
        <w:t xml:space="preserve">cho </w:t>
      </w:r>
      <w:r>
        <w:t xml:space="preserve">người </w:t>
      </w:r>
      <w:r>
        <w:t xml:space="preserve">khác, </w:t>
      </w:r>
      <w:r>
        <w:t xml:space="preserve">giúp </w:t>
      </w:r>
      <w:r>
        <w:t xml:space="preserve">cho </w:t>
      </w:r>
      <w:r>
        <w:t xml:space="preserve">người </w:t>
      </w:r>
      <w:r>
        <w:t xml:space="preserve">đó </w:t>
      </w:r>
      <w:r>
        <w:t xml:space="preserve">qua </w:t>
      </w:r>
      <w:r>
        <w:t xml:space="preserve">được </w:t>
      </w:r>
      <w:r>
        <w:t xml:space="preserve">khó </w:t>
      </w:r>
      <w:r>
        <w:t xml:space="preserve">khăn. </w:t>
      </w:r>
      <w:r>
        <w:rPr>
          <w:i/>
        </w:rPr>
        <w:t xml:space="preserve">Làm </w:t>
      </w:r>
      <w:r>
        <w:rPr>
          <w:i/>
        </w:rPr>
        <w:t xml:space="preserve">ơn </w:t>
      </w:r>
      <w:r>
        <w:rPr>
          <w:i/>
        </w:rPr>
        <w:t xml:space="preserve">không </w:t>
      </w:r>
      <w:r>
        <w:rPr>
          <w:i/>
        </w:rPr>
        <w:t xml:space="preserve">đòi </w:t>
      </w:r>
      <w:r>
        <w:rPr>
          <w:i/>
        </w:rPr>
        <w:t xml:space="preserve">trả </w:t>
      </w:r>
      <w:r>
        <w:rPr>
          <w:i/>
        </w:rPr>
        <w:t xml:space="preserve">ơi. </w:t>
      </w:r>
      <w:r>
        <w:rPr>
          <w:b/>
        </w:rPr>
        <w:t xml:space="preserve">2 </w:t>
      </w:r>
      <w:r>
        <w:t xml:space="preserve">(kc.; </w:t>
      </w:r>
      <w:r>
        <w:t xml:space="preserve">dùng </w:t>
      </w:r>
      <w:r>
        <w:t xml:space="preserve">trong </w:t>
      </w:r>
      <w:r>
        <w:t xml:space="preserve">câu </w:t>
      </w:r>
      <w:r>
        <w:t xml:space="preserve">cầu </w:t>
      </w:r>
      <w:r>
        <w:t xml:space="preserve">khiến).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lịch </w:t>
      </w:r>
      <w:r>
        <w:t xml:space="preserve">sự, </w:t>
      </w:r>
      <w:r>
        <w:t xml:space="preserve">lễ </w:t>
      </w:r>
      <w:r>
        <w:t xml:space="preserve">độ </w:t>
      </w:r>
      <w:r>
        <w:t xml:space="preserve">khi </w:t>
      </w:r>
      <w:r>
        <w:t xml:space="preserve">nói </w:t>
      </w:r>
      <w:r>
        <w:t xml:space="preserve">ra </w:t>
      </w:r>
      <w:r>
        <w:t xml:space="preserve">điều </w:t>
      </w:r>
      <w:r>
        <w:t xml:space="preserve">cần </w:t>
      </w:r>
      <w:r>
        <w:t xml:space="preserve">phải </w:t>
      </w:r>
      <w:r>
        <w:t xml:space="preserve">nhờ, </w:t>
      </w:r>
      <w:r>
        <w:t xml:space="preserve">phải </w:t>
      </w:r>
      <w:r>
        <w:t xml:space="preserve">hỏi </w:t>
      </w:r>
      <w:r>
        <w:t xml:space="preserve">hoặc </w:t>
      </w:r>
      <w:r>
        <w:t xml:space="preserve">yêu </w:t>
      </w:r>
      <w:r>
        <w:t xml:space="preserve">cầu. </w:t>
      </w:r>
      <w:r>
        <w:rPr>
          <w:i/>
        </w:rPr>
        <w:t xml:space="preserve">Làm </w:t>
      </w:r>
      <w:r>
        <w:rPr>
          <w:i/>
        </w:rPr>
        <w:t xml:space="preserve">ơn </w:t>
      </w:r>
      <w:r>
        <w:t xml:space="preserve">chuyển </w:t>
      </w:r>
      <w:r>
        <w:rPr>
          <w:i/>
        </w:rPr>
        <w:t xml:space="preserve">giúp </w:t>
      </w:r>
      <w:r>
        <w:rPr>
          <w:i/>
        </w:rPr>
        <w:t xml:space="preserve">bức </w:t>
      </w:r>
      <w:r>
        <w:rPr>
          <w:i/>
        </w:rPr>
        <w:t xml:space="preserve">thư. </w:t>
      </w:r>
      <w:r>
        <w:rPr>
          <w:i/>
        </w:rPr>
        <w:t xml:space="preserve">Xin </w:t>
      </w:r>
      <w:r>
        <w:rPr>
          <w:i/>
        </w:rPr>
        <w:t xml:space="preserve">quý </w:t>
      </w:r>
      <w:r>
        <w:rPr>
          <w:i/>
        </w:rPr>
        <w:t xml:space="preserve">khách </w:t>
      </w:r>
      <w:r>
        <w:rPr>
          <w:i/>
        </w:rPr>
        <w:t xml:space="preserve">làm </w:t>
      </w:r>
      <w:r>
        <w:rPr>
          <w:i/>
        </w:rPr>
        <w:t xml:space="preserve">ơn </w:t>
      </w:r>
      <w:r>
        <w:t xml:space="preserve">lưu </w:t>
      </w:r>
      <w:r>
        <w:rPr>
          <w:i/>
        </w:rPr>
        <w:t xml:space="preserve">ý </w:t>
      </w:r>
      <w:r>
        <w:rPr>
          <w:i/>
        </w:rPr>
        <w:t xml:space="preserve">cho </w:t>
      </w:r>
      <w:r>
        <w:t xml:space="preserve">làm </w:t>
      </w:r>
      <w:r>
        <w:rPr>
          <w:i/>
        </w:rPr>
        <w:t xml:space="preserve">ơn </w:t>
      </w:r>
      <w:r>
        <w:rPr>
          <w:i/>
        </w:rPr>
        <w:t xml:space="preserve">nên </w:t>
      </w:r>
      <w:r>
        <w:rPr>
          <w:i/>
        </w:rPr>
        <w:t xml:space="preserve">oán. </w:t>
      </w:r>
      <w:r>
        <w:rPr>
          <w:i/>
        </w:rPr>
        <w:t xml:space="preserve">Làm </w:t>
      </w:r>
      <w:r>
        <w:rPr>
          <w:i/>
        </w:rPr>
        <w:t xml:space="preserve">ơn </w:t>
      </w:r>
      <w:r>
        <w:rPr>
          <w:i/>
        </w:rPr>
        <w:t xml:space="preserve">mà </w:t>
      </w:r>
      <w:r>
        <w:t xml:space="preserve">rốt </w:t>
      </w:r>
      <w:r>
        <w:t xml:space="preserve">cuộc </w:t>
      </w:r>
      <w:r>
        <w:t xml:space="preserve">lại </w:t>
      </w:r>
      <w:r>
        <w:rPr>
          <w:i/>
        </w:rPr>
        <w:t xml:space="preserve">chuốc </w:t>
      </w:r>
      <w:r>
        <w:rPr>
          <w:i/>
        </w:rPr>
        <w:t xml:space="preserve">lấy </w:t>
      </w:r>
      <w:r>
        <w:rPr>
          <w:i/>
        </w:rPr>
        <w:t xml:space="preserve">điều </w:t>
      </w:r>
      <w:r>
        <w:rPr>
          <w:i/>
        </w:rPr>
        <w:t xml:space="preserve">oán.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phách </w:t>
      </w:r>
      <w:r>
        <w:rPr>
          <w:i/>
        </w:rPr>
        <w:t xml:space="preserve">động từ </w:t>
      </w:r>
      <w:r>
        <w:t xml:space="preserve">Lên </w:t>
      </w:r>
      <w:r>
        <w:t xml:space="preserve">mặt </w:t>
      </w:r>
      <w:r>
        <w:t xml:space="preserve">làm </w:t>
      </w:r>
      <w:r>
        <w:t xml:space="preserve">cao. </w:t>
      </w:r>
      <w:r>
        <w:rPr>
          <w:i/>
        </w:rPr>
        <w:t xml:space="preserve">Thói </w:t>
      </w:r>
      <w:r>
        <w:rPr>
          <w:i/>
        </w:rPr>
        <w:t xml:space="preserve">hay </w:t>
      </w:r>
      <w:r>
        <w:t xml:space="preserve">làm </w:t>
      </w:r>
      <w:r>
        <w:rPr>
          <w:i/>
        </w:rPr>
        <w:t xml:space="preserve">phách.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phản </w:t>
      </w:r>
      <w:r>
        <w:rPr>
          <w:i/>
        </w:rPr>
        <w:t xml:space="preserve">động từ </w:t>
      </w:r>
      <w:r>
        <w:t xml:space="preserve">Quay </w:t>
      </w:r>
      <w:r>
        <w:t xml:space="preserve">ra </w:t>
      </w:r>
      <w:r>
        <w:t xml:space="preserve">hoạt </w:t>
      </w:r>
      <w:r>
        <w:t xml:space="preserve">động </w:t>
      </w:r>
      <w:r>
        <w:t xml:space="preserve">chống </w:t>
      </w:r>
      <w:r>
        <w:t xml:space="preserve">lại. </w:t>
      </w:r>
      <w:r>
        <w:rPr>
          <w:i/>
        </w:rPr>
        <w:t xml:space="preserve">Ám </w:t>
      </w:r>
      <w:r>
        <w:t xml:space="preserve">mưu </w:t>
      </w:r>
      <w:r>
        <w:rPr>
          <w:i/>
        </w:rPr>
        <w:t xml:space="preserve">làm </w:t>
      </w:r>
      <w:r>
        <w:rPr>
          <w:i/>
        </w:rPr>
        <w:t xml:space="preserve">phản.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phép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động </w:t>
      </w:r>
      <w:r>
        <w:t xml:space="preserve">tác </w:t>
      </w:r>
      <w:r>
        <w:t xml:space="preserve">gọi </w:t>
      </w:r>
      <w:r>
        <w:t xml:space="preserve">là </w:t>
      </w:r>
      <w:r>
        <w:t xml:space="preserve">để </w:t>
      </w:r>
      <w:r>
        <w:t xml:space="preserve">thực </w:t>
      </w:r>
      <w:r>
        <w:t xml:space="preserve">hiện </w:t>
      </w:r>
      <w:r>
        <w:t xml:space="preserve">phép </w:t>
      </w:r>
      <w:r>
        <w:t xml:space="preserve">lạ </w:t>
      </w:r>
      <w:r>
        <w:t xml:space="preserve">(ưong </w:t>
      </w:r>
      <w:r>
        <w:t xml:space="preserve">tôn </w:t>
      </w:r>
      <w:r>
        <w:t xml:space="preserve">giáo </w:t>
      </w:r>
      <w:r>
        <w:t xml:space="preserve">hay </w:t>
      </w:r>
      <w:r>
        <w:t xml:space="preserve">trong </w:t>
      </w:r>
      <w:r>
        <w:t xml:space="preserve">việc </w:t>
      </w:r>
      <w:r>
        <w:t xml:space="preserve">mê </w:t>
      </w:r>
      <w:r>
        <w:t xml:space="preserve">tín). </w:t>
      </w:r>
      <w:r>
        <w:t xml:space="preserve">Linh </w:t>
      </w:r>
      <w:r>
        <w:t xml:space="preserve">mục </w:t>
      </w:r>
      <w:r>
        <w:rPr>
          <w:i/>
        </w:rPr>
        <w:t xml:space="preserve">làm </w:t>
      </w:r>
      <w:r>
        <w:rPr>
          <w:i/>
        </w:rPr>
        <w:t xml:space="preserve">phép </w:t>
      </w:r>
      <w:r>
        <w:rPr>
          <w:i/>
        </w:rPr>
        <w:t xml:space="preserve">rửa </w:t>
      </w:r>
      <w:r>
        <w:t xml:space="preserve">tội. </w:t>
      </w:r>
      <w:r>
        <w:t xml:space="preserve">Thầy </w:t>
      </w:r>
      <w:r>
        <w:rPr>
          <w:i/>
        </w:rPr>
        <w:t xml:space="preserve">phù </w:t>
      </w:r>
      <w:r>
        <w:rPr>
          <w:i/>
        </w:rPr>
        <w:t xml:space="preserve">thuỷ </w:t>
      </w:r>
      <w:r>
        <w:rPr>
          <w:i/>
        </w:rPr>
        <w:t xml:space="preserve">làm </w:t>
      </w:r>
      <w:r>
        <w:rPr>
          <w:i/>
        </w:rPr>
        <w:t xml:space="preserve">phép </w:t>
      </w:r>
      <w:r>
        <w:t xml:space="preserve">trừ </w:t>
      </w:r>
      <w:r>
        <w:rPr>
          <w:i/>
        </w:rPr>
        <w:t xml:space="preserve">tà. </w:t>
      </w:r>
      <w:r>
        <w:rPr>
          <w:b/>
        </w:rPr>
        <w:t xml:space="preserve">2 </w:t>
      </w:r>
      <w:r>
        <w:t xml:space="preserve">(khẩu ngữ).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làm </w:t>
      </w:r>
      <w:r>
        <w:t xml:space="preserve">gọi </w:t>
      </w:r>
      <w:r>
        <w:t xml:space="preserve">là, </w:t>
      </w:r>
      <w:r>
        <w:t xml:space="preserve">có </w:t>
      </w:r>
      <w:r>
        <w:t xml:space="preserve">tính </w:t>
      </w:r>
      <w:r>
        <w:t xml:space="preserve">chất </w:t>
      </w:r>
      <w:r>
        <w:t xml:space="preserve">hình </w:t>
      </w:r>
      <w:r>
        <w:t xml:space="preserve">thức, </w:t>
      </w:r>
      <w:r>
        <w:t xml:space="preserve">để </w:t>
      </w:r>
      <w:r>
        <w:t xml:space="preserve">được </w:t>
      </w:r>
      <w:r>
        <w:t xml:space="preserve">xem </w:t>
      </w:r>
      <w:r>
        <w:t xml:space="preserve">là </w:t>
      </w:r>
      <w:r>
        <w:t xml:space="preserve">có </w:t>
      </w:r>
      <w:r>
        <w:t xml:space="preserve">làm. </w:t>
      </w:r>
      <w:r>
        <w:t xml:space="preserve">Trói </w:t>
      </w:r>
      <w:r>
        <w:rPr>
          <w:i/>
        </w:rPr>
        <w:t xml:space="preserve">làm </w:t>
      </w:r>
      <w:r>
        <w:rPr>
          <w:i/>
        </w:rPr>
        <w:t xml:space="preserve">phép, </w:t>
      </w:r>
      <w:r>
        <w:rPr>
          <w:i/>
        </w:rPr>
        <w:t xml:space="preserve">chứ </w:t>
      </w:r>
      <w:r>
        <w:rPr>
          <w:i/>
        </w:rPr>
        <w:t xml:space="preserve">không </w:t>
      </w:r>
      <w:r>
        <w:t xml:space="preserve">trói </w:t>
      </w:r>
      <w:r>
        <w:t xml:space="preserve">chặt.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phúc </w:t>
      </w:r>
      <w:r>
        <w:rPr>
          <w:i/>
        </w:rPr>
        <w:t xml:space="preserve">động từ </w:t>
      </w:r>
      <w:r>
        <w:t xml:space="preserve">Làm </w:t>
      </w:r>
      <w:r>
        <w:t xml:space="preserve">điều </w:t>
      </w:r>
      <w:r>
        <w:t xml:space="preserve">tốt </w:t>
      </w:r>
      <w:r>
        <w:t xml:space="preserve">lành </w:t>
      </w:r>
      <w:r>
        <w:t xml:space="preserve">để </w:t>
      </w:r>
      <w:r>
        <w:t xml:space="preserve">cứu </w:t>
      </w:r>
      <w:r>
        <w:t xml:space="preserve">giúp </w:t>
      </w:r>
      <w:r>
        <w:t xml:space="preserve">người </w:t>
      </w:r>
      <w:r>
        <w:t xml:space="preserve">khác </w:t>
      </w:r>
      <w:r>
        <w:t xml:space="preserve">(thường </w:t>
      </w:r>
      <w:r>
        <w:t xml:space="preserve">được </w:t>
      </w:r>
      <w:r>
        <w:t xml:space="preserve">coi </w:t>
      </w:r>
      <w:r>
        <w:t xml:space="preserve">là </w:t>
      </w:r>
      <w:r>
        <w:t xml:space="preserve">phúc </w:t>
      </w:r>
      <w:r>
        <w:t xml:space="preserve">đức </w:t>
      </w:r>
      <w:r>
        <w:t xml:space="preserve">để </w:t>
      </w:r>
      <w:r>
        <w:t xml:space="preserve">lại </w:t>
      </w:r>
      <w:r>
        <w:t xml:space="preserve">cho </w:t>
      </w:r>
      <w:r>
        <w:t xml:space="preserve">con </w:t>
      </w:r>
      <w:r>
        <w:t xml:space="preserve">cháu </w:t>
      </w:r>
      <w:r>
        <w:t xml:space="preserve">về </w:t>
      </w:r>
      <w:r>
        <w:t xml:space="preserve">sau). </w:t>
      </w:r>
      <w:r>
        <w:t xml:space="preserve">Chữa </w:t>
      </w:r>
      <w:r>
        <w:rPr>
          <w:i/>
        </w:rPr>
        <w:t xml:space="preserve">bệnh </w:t>
      </w:r>
      <w:r>
        <w:rPr>
          <w:i/>
        </w:rPr>
        <w:t xml:space="preserve">làm </w:t>
      </w:r>
      <w:r>
        <w:rPr>
          <w:i/>
        </w:rPr>
        <w:t xml:space="preserve">phúc.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quà </w:t>
      </w:r>
      <w:r>
        <w:rPr>
          <w:i/>
        </w:rPr>
        <w:t xml:space="preserve">động từ </w:t>
      </w:r>
      <w:r>
        <w:rPr>
          <w:b/>
        </w:rPr>
        <w:t xml:space="preserve">4 </w:t>
      </w:r>
      <w:r>
        <w:t xml:space="preserve">Dùng </w:t>
      </w:r>
      <w:r>
        <w:t xml:space="preserve">làm </w:t>
      </w:r>
      <w:r>
        <w:t xml:space="preserve">vật </w:t>
      </w:r>
      <w:r>
        <w:t xml:space="preserve">tặng, </w:t>
      </w:r>
      <w:r>
        <w:t xml:space="preserve">biếu </w:t>
      </w:r>
      <w:r>
        <w:t xml:space="preserve">khi </w:t>
      </w:r>
      <w:r>
        <w:t xml:space="preserve">mới </w:t>
      </w:r>
      <w:r>
        <w:t xml:space="preserve">tới </w:t>
      </w:r>
      <w:r>
        <w:t xml:space="preserve">hoặc </w:t>
      </w:r>
      <w:r>
        <w:t xml:space="preserve">đi </w:t>
      </w:r>
      <w:r>
        <w:t xml:space="preserve">xa </w:t>
      </w:r>
      <w:r>
        <w:t xml:space="preserve">trở </w:t>
      </w:r>
      <w:r>
        <w:t xml:space="preserve">về. </w:t>
      </w:r>
      <w:r>
        <w:t xml:space="preserve">Có </w:t>
      </w:r>
      <w:r>
        <w:rPr>
          <w:i/>
        </w:rPr>
        <w:t xml:space="preserve">kẹo </w:t>
      </w:r>
      <w:r>
        <w:rPr>
          <w:i/>
        </w:rPr>
        <w:t xml:space="preserve">bánh </w:t>
      </w:r>
      <w:r>
        <w:rPr>
          <w:i/>
        </w:rPr>
        <w:t xml:space="preserve">làm </w:t>
      </w:r>
      <w:r>
        <w:rPr>
          <w:i/>
        </w:rPr>
        <w:t xml:space="preserve">quà </w:t>
      </w:r>
      <w:r>
        <w:rPr>
          <w:i/>
        </w:rPr>
        <w:t xml:space="preserve">cho </w:t>
      </w:r>
      <w:r>
        <w:t xml:space="preserve">lũ </w:t>
      </w:r>
      <w:r>
        <w:rPr>
          <w:i/>
        </w:rPr>
        <w:t xml:space="preserve">trẻ. </w:t>
      </w:r>
      <w:r>
        <w:rPr>
          <w:b/>
        </w:rPr>
        <w:t xml:space="preserve">2 </w:t>
      </w:r>
      <w:r>
        <w:t xml:space="preserve">(khẩu ngữ). </w:t>
      </w:r>
      <w:r>
        <w:t xml:space="preserve">(Việc </w:t>
      </w:r>
      <w:r>
        <w:t xml:space="preserve">làm) </w:t>
      </w:r>
      <w:r>
        <w:t xml:space="preserve">chỉ </w:t>
      </w:r>
      <w:r>
        <w:t xml:space="preserve">cốt </w:t>
      </w:r>
      <w:r>
        <w:t xml:space="preserve">để </w:t>
      </w:r>
      <w:r>
        <w:t xml:space="preserve">cho </w:t>
      </w:r>
      <w:r>
        <w:t xml:space="preserve">vui, </w:t>
      </w:r>
      <w:r>
        <w:t xml:space="preserve">để </w:t>
      </w:r>
      <w:r>
        <w:t xml:space="preserve">làm </w:t>
      </w:r>
      <w:r>
        <w:t xml:space="preserve">vui </w:t>
      </w:r>
      <w:r>
        <w:t xml:space="preserve">lòng </w:t>
      </w:r>
      <w:r>
        <w:t xml:space="preserve">người </w:t>
      </w:r>
      <w:r>
        <w:t xml:space="preserve">khác. </w:t>
      </w:r>
      <w:r>
        <w:t xml:space="preserve">Câu </w:t>
      </w:r>
      <w:r>
        <w:rPr>
          <w:i/>
        </w:rPr>
        <w:t xml:space="preserve">chuyện </w:t>
      </w:r>
      <w:r>
        <w:rPr>
          <w:i/>
        </w:rPr>
        <w:t xml:space="preserve">làm </w:t>
      </w:r>
      <w:r>
        <w:t xml:space="preserve">quà.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quen </w:t>
      </w:r>
      <w:r>
        <w:rPr>
          <w:b/>
        </w:rPr>
        <w:t xml:space="preserve">đpg. </w:t>
      </w:r>
      <w:r>
        <w:rPr>
          <w:b/>
        </w:rPr>
        <w:t xml:space="preserve">1 </w:t>
      </w:r>
      <w:r>
        <w:t xml:space="preserve">Bắt </w:t>
      </w:r>
      <w:r>
        <w:t xml:space="preserve">đầu </w:t>
      </w:r>
      <w:r>
        <w:t xml:space="preserve">có </w:t>
      </w:r>
      <w:r>
        <w:t xml:space="preserve">tiếp </w:t>
      </w:r>
      <w:r>
        <w:t xml:space="preserve">xúc, </w:t>
      </w:r>
      <w:r>
        <w:t xml:space="preserve">có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dụng </w:t>
      </w:r>
      <w:r>
        <w:t xml:space="preserve">ý </w:t>
      </w:r>
      <w:r>
        <w:t xml:space="preserve">để </w:t>
      </w:r>
      <w:r>
        <w:t xml:space="preserve">trở </w:t>
      </w:r>
      <w:r>
        <w:t xml:space="preserve">nên </w:t>
      </w:r>
      <w:r>
        <w:t xml:space="preserve">quen </w:t>
      </w:r>
      <w:r>
        <w:t xml:space="preserve">biết. </w:t>
      </w:r>
      <w:r>
        <w:rPr>
          <w:i/>
        </w:rPr>
        <w:t xml:space="preserve">Lân </w:t>
      </w:r>
      <w:r>
        <w:rPr>
          <w:i/>
        </w:rPr>
        <w:t xml:space="preserve">la </w:t>
      </w:r>
      <w:r>
        <w:rPr>
          <w:i/>
        </w:rPr>
        <w:t xml:space="preserve">làm </w:t>
      </w:r>
      <w:r>
        <w:rPr>
          <w:i/>
        </w:rPr>
        <w:t xml:space="preserve">quen. </w:t>
      </w:r>
      <w:r>
        <w:rPr>
          <w:b/>
        </w:rPr>
        <w:t xml:space="preserve">2 </w:t>
      </w:r>
      <w:r>
        <w:t xml:space="preserve">Bắt </w:t>
      </w:r>
      <w:r>
        <w:t xml:space="preserve">đầu </w:t>
      </w:r>
      <w:r>
        <w:t xml:space="preserve">tiếp </w:t>
      </w:r>
      <w:r>
        <w:t xml:space="preserve">xúc </w:t>
      </w:r>
      <w:r>
        <w:t xml:space="preserve">để </w:t>
      </w:r>
      <w:r>
        <w:t xml:space="preserve">biết, </w:t>
      </w:r>
      <w:r>
        <w:t xml:space="preserve">để </w:t>
      </w:r>
      <w:r>
        <w:t xml:space="preserve">sử </w:t>
      </w:r>
      <w:r>
        <w:t xml:space="preserve">dụng. </w:t>
      </w:r>
      <w:r>
        <w:rPr>
          <w:i/>
        </w:rPr>
        <w:t xml:space="preserve">Lần </w:t>
      </w:r>
      <w:r>
        <w:rPr>
          <w:i/>
        </w:rPr>
        <w:t xml:space="preserve">đầu </w:t>
      </w:r>
      <w:r>
        <w:rPr>
          <w:i/>
        </w:rPr>
        <w:t xml:space="preserve">làm </w:t>
      </w:r>
      <w:r>
        <w:rPr>
          <w:i/>
        </w:rPr>
        <w:t xml:space="preserve">quen </w:t>
      </w:r>
      <w:r>
        <w:rPr>
          <w:i/>
        </w:rPr>
        <w:t xml:space="preserve">với </w:t>
      </w:r>
      <w:r>
        <w:rPr>
          <w:i/>
        </w:rPr>
        <w:t xml:space="preserve">môn </w:t>
      </w:r>
      <w:r>
        <w:rPr>
          <w:i/>
        </w:rPr>
        <w:t xml:space="preserve">học </w:t>
      </w:r>
      <w:r>
        <w:t xml:space="preserve">này. </w:t>
      </w:r>
      <w:r>
        <w:rPr>
          <w:i/>
        </w:rPr>
        <w:t xml:space="preserve">Làm </w:t>
      </w:r>
      <w:r>
        <w:t xml:space="preserve">quen </w:t>
      </w:r>
      <w:r>
        <w:t xml:space="preserve">với </w:t>
      </w:r>
      <w:r>
        <w:t xml:space="preserve">máy </w:t>
      </w:r>
      <w:r>
        <w:t xml:space="preserve">móc.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reo </w:t>
      </w:r>
      <w:r>
        <w:rPr>
          <w:i/>
        </w:rPr>
        <w:t xml:space="preserve">động từ </w:t>
      </w:r>
      <w:r>
        <w:t xml:space="preserve">(cũ). </w:t>
      </w:r>
      <w:r>
        <w:t xml:space="preserve">Đấu </w:t>
      </w:r>
      <w:r>
        <w:t xml:space="preserve">tranh </w:t>
      </w:r>
      <w:r>
        <w:t xml:space="preserve">có </w:t>
      </w:r>
      <w:r>
        <w:t xml:space="preserve">tổ </w:t>
      </w:r>
      <w:r>
        <w:t xml:space="preserve">chức </w:t>
      </w:r>
      <w:r>
        <w:t xml:space="preserve">bằng </w:t>
      </w:r>
      <w:r>
        <w:t xml:space="preserve">cách </w:t>
      </w:r>
      <w:r>
        <w:t xml:space="preserve">nghỉ </w:t>
      </w:r>
      <w:r>
        <w:t xml:space="preserve">việc, </w:t>
      </w:r>
      <w:r>
        <w:t xml:space="preserve">ngừng </w:t>
      </w:r>
      <w:r>
        <w:t xml:space="preserve">việc; </w:t>
      </w:r>
      <w:r>
        <w:t xml:space="preserve">bãi </w:t>
      </w:r>
      <w:r>
        <w:t xml:space="preserve">công, </w:t>
      </w:r>
      <w:r>
        <w:t xml:space="preserve">bãi </w:t>
      </w:r>
      <w:r>
        <w:t xml:space="preserve">khoá, </w:t>
      </w:r>
      <w:r>
        <w:t xml:space="preserve">bãi </w:t>
      </w:r>
      <w:r>
        <w:t xml:space="preserve">thực, </w:t>
      </w:r>
      <w:r>
        <w:t xml:space="preserve">v.v. </w:t>
      </w:r>
      <w:r>
        <w:rPr>
          <w:i/>
        </w:rPr>
        <w:t xml:space="preserve">Công </w:t>
      </w:r>
      <w:r>
        <w:rPr>
          <w:i/>
        </w:rPr>
        <w:t xml:space="preserve">nhân </w:t>
      </w:r>
      <w:r>
        <w:rPr>
          <w:i/>
        </w:rPr>
        <w:t xml:space="preserve">làm </w:t>
      </w:r>
      <w:r>
        <w:rPr>
          <w:i/>
        </w:rPr>
        <w:t xml:space="preserve">reo </w:t>
      </w:r>
      <w:r>
        <w:rPr>
          <w:i/>
        </w:rPr>
        <w:t xml:space="preserve">phản </w:t>
      </w:r>
      <w:r>
        <w:t xml:space="preserve">đối </w:t>
      </w:r>
      <w:r>
        <w:rPr>
          <w:i/>
        </w:rPr>
        <w:t xml:space="preserve">chủ </w:t>
      </w:r>
      <w:r>
        <w:rPr>
          <w:i/>
        </w:rPr>
        <w:t xml:space="preserve">dấn </w:t>
      </w:r>
      <w:r>
        <w:rPr>
          <w:i/>
        </w:rPr>
        <w:t xml:space="preserve">thợ. </w:t>
      </w:r>
      <w:r>
        <w:rPr>
          <w:i/>
        </w:rPr>
        <w:t xml:space="preserve">Tù </w:t>
      </w:r>
      <w:r>
        <w:rPr>
          <w:i/>
        </w:rPr>
        <w:t xml:space="preserve">chính </w:t>
      </w:r>
      <w:r>
        <w:rPr>
          <w:i/>
        </w:rPr>
        <w:t xml:space="preserve">trị </w:t>
      </w:r>
      <w:r>
        <w:rPr>
          <w:i/>
        </w:rPr>
        <w:t xml:space="preserve">làm </w:t>
      </w:r>
      <w:r>
        <w:t xml:space="preserve">reo.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ruộng </w:t>
      </w:r>
      <w:r>
        <w:rPr>
          <w:i/>
        </w:rPr>
        <w:t xml:space="preserve">động từ </w:t>
      </w:r>
      <w:r>
        <w:t xml:space="preserve">Làm </w:t>
      </w:r>
      <w:r>
        <w:t xml:space="preserve">những </w:t>
      </w:r>
      <w:r>
        <w:t xml:space="preserve">việc </w:t>
      </w:r>
      <w:r>
        <w:t xml:space="preserve">lao </w:t>
      </w:r>
      <w:r>
        <w:t xml:space="preserve">động </w:t>
      </w:r>
      <w:r>
        <w:t xml:space="preserve">như </w:t>
      </w:r>
      <w:r>
        <w:t xml:space="preserve">cày, </w:t>
      </w:r>
      <w:r>
        <w:t xml:space="preserve">cấy, </w:t>
      </w:r>
      <w:r>
        <w:t xml:space="preserve">v.v. </w:t>
      </w:r>
      <w:r>
        <w:t xml:space="preserve">để </w:t>
      </w:r>
      <w:r>
        <w:t xml:space="preserve">tạo </w:t>
      </w:r>
      <w:r>
        <w:t xml:space="preserve">ra </w:t>
      </w:r>
      <w:r>
        <w:t xml:space="preserve">sản </w:t>
      </w:r>
      <w:r>
        <w:t xml:space="preserve">phẩm </w:t>
      </w:r>
      <w:r>
        <w:t xml:space="preserve">nông </w:t>
      </w:r>
      <w:r>
        <w:t xml:space="preserve">nghiệp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Nghề </w:t>
      </w:r>
      <w:r>
        <w:rPr>
          <w:i/>
        </w:rPr>
        <w:t xml:space="preserve">làm </w:t>
      </w:r>
      <w:r>
        <w:t xml:space="preserve">ruộng. </w:t>
      </w:r>
      <w:r>
        <w:br/>
      </w:r>
      <w:r>
        <w:rPr>
          <w:b/>
        </w:rPr>
        <w:t xml:space="preserve">làm </w:t>
      </w:r>
      <w:r>
        <w:rPr>
          <w:b/>
        </w:rPr>
        <w:t xml:space="preserve">sao </w:t>
      </w:r>
      <w:r>
        <w:rPr>
          <w:b/>
        </w:rPr>
        <w:t xml:space="preserve">1 </w:t>
      </w:r>
      <w:r>
        <w:t xml:space="preserve">(dùng </w:t>
      </w:r>
      <w:r>
        <w:t xml:space="preserve">trong </w:t>
      </w:r>
      <w:r>
        <w:t xml:space="preserve">câu </w:t>
      </w:r>
      <w:r>
        <w:t xml:space="preserve">hỏi). </w:t>
      </w:r>
      <w:r>
        <w:rPr>
          <w:i/>
        </w:rPr>
        <w:t xml:space="preserve">Vì </w:t>
      </w:r>
      <w:r>
        <w:t xml:space="preserve">lẽ </w:t>
      </w:r>
      <w:r>
        <w:t xml:space="preserve">gì; </w:t>
      </w:r>
      <w:r>
        <w:t xml:space="preserve">tại </w:t>
      </w:r>
      <w:r>
        <w:t xml:space="preserve">sao. </w:t>
      </w:r>
      <w:r>
        <w:rPr>
          <w:i/>
        </w:rPr>
        <w:t xml:space="preserve">Làm </w:t>
      </w:r>
      <w:r>
        <w:t xml:space="preserve">sao </w:t>
      </w:r>
      <w:r>
        <w:t xml:space="preserve">mà </w:t>
      </w:r>
      <w:r>
        <w:rPr>
          <w:i/>
        </w:rPr>
        <w:t xml:space="preserve">bây </w:t>
      </w:r>
      <w:r>
        <w:t xml:space="preserve">giờ </w:t>
      </w:r>
      <w:r>
        <w:rPr>
          <w:i/>
        </w:rPr>
        <w:t xml:space="preserve">uẫn </w:t>
      </w:r>
      <w:r>
        <w:rPr>
          <w:i/>
        </w:rPr>
        <w:t xml:space="preserve">chưa </w:t>
      </w:r>
      <w:r>
        <w:rPr>
          <w:i/>
        </w:rPr>
        <w:t xml:space="preserve">đến? </w:t>
      </w:r>
      <w:r>
        <w:t xml:space="preserve">Cớ </w:t>
      </w:r>
      <w:r>
        <w:rPr>
          <w:i/>
        </w:rPr>
        <w:t xml:space="preserve">làm </w:t>
      </w:r>
      <w:r>
        <w:rPr>
          <w:i/>
        </w:rPr>
        <w:t xml:space="preserve">sao? </w:t>
      </w:r>
      <w:r>
        <w:rPr>
          <w:b/>
        </w:rPr>
        <w:t xml:space="preserve">2 </w:t>
      </w:r>
      <w:r>
        <w:t xml:space="preserve">(dùng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nghi </w:t>
      </w:r>
      <w:r>
        <w:t xml:space="preserve">vấn </w:t>
      </w:r>
      <w:r>
        <w:t xml:space="preserve">hoặc </w:t>
      </w:r>
      <w:r>
        <w:t xml:space="preserve">phủ </w:t>
      </w:r>
      <w:r>
        <w:t xml:space="preserve">định). </w:t>
      </w:r>
      <w:r>
        <w:rPr>
          <w:i/>
        </w:rPr>
        <w:t xml:space="preserve">Bị </w:t>
      </w:r>
      <w:r>
        <w:t xml:space="preserve">có </w:t>
      </w:r>
      <w:r>
        <w:t xml:space="preserve">chuyện </w:t>
      </w:r>
      <w:r>
        <w:t xml:space="preserve">gì </w:t>
      </w:r>
      <w:r>
        <w:rPr>
          <w:i/>
        </w:rPr>
        <w:t xml:space="preserve">đó </w:t>
      </w:r>
      <w:r>
        <w:rPr>
          <w:i/>
        </w:rPr>
        <w:t xml:space="preserve">không </w:t>
      </w:r>
      <w:r>
        <w:rPr>
          <w:i/>
        </w:rPr>
        <w:t xml:space="preserve">may. </w:t>
      </w:r>
      <w:r>
        <w:t xml:space="preserve">Dọc </w:t>
      </w:r>
      <w:r>
        <w:rPr>
          <w:i/>
        </w:rPr>
        <w:t xml:space="preserve">đường </w:t>
      </w:r>
      <w:r>
        <w:t xml:space="preserve">không </w:t>
      </w:r>
      <w:r>
        <w:rPr>
          <w:i/>
        </w:rPr>
        <w:t xml:space="preserve">biết </w:t>
      </w:r>
      <w:r>
        <w:t xml:space="preserve">có </w:t>
      </w:r>
      <w:r>
        <w:rPr>
          <w:i/>
        </w:rPr>
        <w:t xml:space="preserve">làm </w:t>
      </w:r>
      <w:r>
        <w:rPr>
          <w:i/>
        </w:rPr>
        <w:t xml:space="preserve">sao </w:t>
      </w:r>
      <w:r>
        <w:t xml:space="preserve">không? </w:t>
      </w:r>
      <w:r>
        <w:rPr>
          <w:i/>
        </w:rPr>
        <w:t xml:space="preserve">Hai </w:t>
      </w:r>
      <w:r>
        <w:t xml:space="preserve">xe </w:t>
      </w:r>
      <w:r>
        <w:rPr>
          <w:i/>
        </w:rPr>
        <w:t xml:space="preserve">đâm </w:t>
      </w:r>
      <w:r>
        <w:t xml:space="preserve">nhau </w:t>
      </w:r>
      <w:r>
        <w:rPr>
          <w:i/>
        </w:rPr>
        <w:t xml:space="preserve">nhưng </w:t>
      </w:r>
      <w:r>
        <w:t xml:space="preserve">chẳng </w:t>
      </w:r>
      <w:r>
        <w:t xml:space="preserve">ai </w:t>
      </w:r>
      <w:r>
        <w:rPr>
          <w:i/>
        </w:rPr>
        <w:t xml:space="preserve">làm </w:t>
      </w:r>
      <w:r>
        <w:rPr>
          <w:i/>
        </w:rPr>
        <w:t xml:space="preserve">sao </w:t>
      </w:r>
      <w:r>
        <w:t xml:space="preserve">cả. </w:t>
      </w:r>
      <w:r>
        <w:rPr>
          <w:b/>
        </w:rPr>
        <w:t xml:space="preserve">3 </w:t>
      </w:r>
      <w:r>
        <w:t xml:space="preserve">(dùng </w:t>
      </w:r>
      <w:r>
        <w:t xml:space="preserve">trước </w:t>
      </w:r>
      <w:r>
        <w:t xml:space="preserve">ấy). </w:t>
      </w:r>
      <w:r>
        <w:t xml:space="preserve">Tỏ </w:t>
      </w:r>
      <w:r>
        <w:t xml:space="preserve">ra </w:t>
      </w:r>
      <w:r>
        <w:t xml:space="preserve">có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hay, </w:t>
      </w:r>
      <w:r>
        <w:t xml:space="preserve">không </w:t>
      </w:r>
      <w:r>
        <w:t xml:space="preserve">bình </w:t>
      </w:r>
      <w:r>
        <w:t xml:space="preserve">thường, </w:t>
      </w:r>
      <w:r>
        <w:t xml:space="preserve">nhưng </w:t>
      </w:r>
      <w:r>
        <w:t xml:space="preserve">không </w:t>
      </w:r>
      <w:r>
        <w:t xml:space="preserve">rõ. </w:t>
      </w:r>
      <w:r>
        <w:rPr>
          <w:i/>
        </w:rPr>
        <w:t xml:space="preserve">Độ </w:t>
      </w:r>
      <w:r>
        <w:rPr>
          <w:i/>
        </w:rPr>
        <w:t xml:space="preserve">này </w:t>
      </w:r>
      <w:r>
        <w:rPr>
          <w:i/>
        </w:rPr>
        <w:t xml:space="preserve">nó </w:t>
      </w:r>
      <w:r>
        <w:t xml:space="preserve">làm </w:t>
      </w:r>
      <w:r>
        <w:t xml:space="preserve">sao </w:t>
      </w:r>
      <w:r>
        <w:rPr>
          <w:i/>
        </w:rPr>
        <w:t xml:space="preserve">ấy. </w:t>
      </w:r>
      <w:r>
        <w:rPr>
          <w:b/>
        </w:rPr>
        <w:t xml:space="preserve">4 </w:t>
      </w:r>
      <w:r>
        <w:t xml:space="preserve">(dùng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Như </w:t>
      </w:r>
      <w:r>
        <w:t xml:space="preserve">thế </w:t>
      </w:r>
      <w:r>
        <w:t xml:space="preserve">nào </w:t>
      </w:r>
      <w:r>
        <w:t xml:space="preserve">đó, </w:t>
      </w:r>
      <w:r>
        <w:t xml:space="preserve">cách </w:t>
      </w:r>
      <w:r>
        <w:t xml:space="preserve">thế </w:t>
      </w:r>
      <w:r>
        <w:t xml:space="preserve">nào </w:t>
      </w:r>
      <w:r>
        <w:t xml:space="preserve">đó </w:t>
      </w:r>
      <w:r>
        <w:t xml:space="preserve">(mới </w:t>
      </w:r>
      <w:r>
        <w:t xml:space="preserve">được). </w:t>
      </w:r>
      <w:r>
        <w:t xml:space="preserve">Học </w:t>
      </w:r>
      <w:r>
        <w:rPr>
          <w:i/>
        </w:rPr>
        <w:t xml:space="preserve">tập </w:t>
      </w:r>
      <w:r>
        <w:rPr>
          <w:i/>
        </w:rPr>
        <w:t xml:space="preserve">làm </w:t>
      </w:r>
      <w:r>
        <w:t xml:space="preserve">sao </w:t>
      </w:r>
      <w:r>
        <w:t xml:space="preserve">cho </w:t>
      </w:r>
      <w:r>
        <w:t xml:space="preserve">tốt. </w:t>
      </w:r>
      <w:r>
        <w:rPr>
          <w:i/>
        </w:rPr>
        <w:t xml:space="preserve">Phải </w:t>
      </w:r>
      <w:r>
        <w:rPr>
          <w:i/>
        </w:rPr>
        <w:t xml:space="preserve">làm </w:t>
      </w:r>
      <w:r>
        <w:rPr>
          <w:i/>
        </w:rPr>
        <w:t xml:space="preserve">sao </w:t>
      </w:r>
      <w:r>
        <w:t xml:space="preserve">thuyết </w:t>
      </w:r>
      <w:r>
        <w:rPr>
          <w:i/>
        </w:rPr>
        <w:t xml:space="preserve">phục </w:t>
      </w:r>
      <w:r>
        <w:rPr>
          <w:i/>
        </w:rPr>
        <w:t xml:space="preserve">anh </w:t>
      </w:r>
      <w:r>
        <w:t xml:space="preserve">ta. </w:t>
      </w:r>
      <w:r>
        <w:t xml:space="preserve">Chưa </w:t>
      </w:r>
      <w:r>
        <w:rPr>
          <w:i/>
        </w:rPr>
        <w:t xml:space="preserve">ra </w:t>
      </w:r>
      <w:r>
        <w:rPr>
          <w:i/>
        </w:rPr>
        <w:t xml:space="preserve">làm </w:t>
      </w:r>
      <w:r>
        <w:t xml:space="preserve">sao </w:t>
      </w:r>
      <w:r>
        <w:rPr>
          <w:i/>
        </w:rPr>
        <w:t xml:space="preserve">cá. </w:t>
      </w:r>
      <w:r>
        <w:rPr>
          <w:b/>
        </w:rPr>
        <w:t xml:space="preserve">5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t, </w:t>
      </w:r>
      <w:r>
        <w:t xml:space="preserve">trong </w:t>
      </w:r>
      <w:r>
        <w:t xml:space="preserve">câu </w:t>
      </w:r>
      <w:r>
        <w:t xml:space="preserve">cảm). </w:t>
      </w:r>
      <w:r>
        <w:t xml:space="preserve">Biết </w:t>
      </w:r>
      <w:r>
        <w:t xml:space="preserve">bao, </w:t>
      </w:r>
      <w:r>
        <w:t xml:space="preserve">biết </w:t>
      </w:r>
      <w:r>
        <w:t xml:space="preserve">chừng </w:t>
      </w:r>
      <w:r>
        <w:t xml:space="preserve">nào. </w:t>
      </w:r>
      <w:r>
        <w:rPr>
          <w:i/>
        </w:rPr>
        <w:t xml:space="preserve">Đẹp </w:t>
      </w:r>
      <w:r>
        <w:t xml:space="preserve">làm </w:t>
      </w:r>
      <w:r>
        <w:t xml:space="preserve">sao! </w:t>
      </w:r>
      <w:r>
        <w:t xml:space="preserve">Nụ </w:t>
      </w:r>
      <w:r>
        <w:rPr>
          <w:i/>
        </w:rPr>
        <w:t xml:space="preserve">cười </w:t>
      </w:r>
      <w:r>
        <w:rPr>
          <w:i/>
        </w:rPr>
        <w:t xml:space="preserve">mới </w:t>
      </w:r>
      <w:r>
        <w:t xml:space="preserve">hồn </w:t>
      </w:r>
      <w:r>
        <w:rPr>
          <w:i/>
        </w:rPr>
        <w:t xml:space="preserve">nhiên, </w:t>
      </w:r>
      <w:r>
        <w:t xml:space="preserve">rạng </w:t>
      </w:r>
      <w:r>
        <w:rPr>
          <w:i/>
        </w:rPr>
        <w:t xml:space="preserve">rỡ </w:t>
      </w:r>
      <w:r>
        <w:t xml:space="preserve">làm </w:t>
      </w:r>
      <w:r>
        <w:t xml:space="preserve">sao!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