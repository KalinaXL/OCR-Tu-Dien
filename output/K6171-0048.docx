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bế </w:t>
      </w:r>
      <w:r>
        <w:t xml:space="preserve">động từ </w:t>
      </w:r>
      <w:r>
        <w:t xml:space="preserve">Mang </w:t>
      </w:r>
      <w:r>
        <w:t xml:space="preserve">người, </w:t>
      </w:r>
      <w:r>
        <w:t xml:space="preserve">động </w:t>
      </w:r>
      <w:r>
        <w:t xml:space="preserve">vật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tay </w:t>
      </w:r>
      <w:r>
        <w:t xml:space="preserve">đỡ </w:t>
      </w:r>
      <w:r>
        <w:t xml:space="preserve">và </w:t>
      </w:r>
      <w:r>
        <w:t xml:space="preserve">giữ </w:t>
      </w:r>
      <w:r>
        <w:t xml:space="preserve">cho </w:t>
      </w:r>
      <w:r>
        <w:t xml:space="preserve">sát </w:t>
      </w:r>
      <w:r>
        <w:t xml:space="preserve">vào </w:t>
      </w:r>
      <w:r>
        <w:t xml:space="preserve">người. </w:t>
      </w:r>
      <w:r>
        <w:rPr>
          <w:i/>
        </w:rPr>
        <w:t xml:space="preserve">Bế </w:t>
      </w:r>
      <w:r>
        <w:t xml:space="preserve">con. </w:t>
      </w:r>
      <w:r>
        <w:t xml:space="preserve">Đòi </w:t>
      </w:r>
      <w:r>
        <w:t xml:space="preserve">mẹ </w:t>
      </w:r>
      <w:r>
        <w:rPr>
          <w:i/>
        </w:rPr>
        <w:t xml:space="preserve">bế. </w:t>
      </w:r>
      <w:r>
        <w:br w:type="page"/>
      </w:r>
      <w:r>
        <w:rPr>
          <w:b/>
        </w:rPr>
        <w:t xml:space="preserve">bế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Như </w:t>
      </w:r>
      <w:r>
        <w:t xml:space="preserve">bồng </w:t>
      </w:r>
      <w:r>
        <w:t xml:space="preserve">bế.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Kết </w:t>
      </w:r>
      <w:r>
        <w:t xml:space="preserve">thúc </w:t>
      </w:r>
      <w:r>
        <w:t xml:space="preserve">một </w:t>
      </w:r>
      <w:r>
        <w:t xml:space="preserve">kì </w:t>
      </w:r>
      <w:r>
        <w:t xml:space="preserve">học, </w:t>
      </w:r>
      <w:r>
        <w:t xml:space="preserve">một </w:t>
      </w:r>
      <w:r>
        <w:t xml:space="preserve">năm </w:t>
      </w:r>
      <w:r>
        <w:t xml:space="preserve">học. </w:t>
      </w:r>
      <w:r>
        <w:rPr>
          <w:i/>
        </w:rPr>
        <w:t xml:space="preserve">Lễ </w:t>
      </w:r>
      <w:r>
        <w:t xml:space="preserve">bế </w:t>
      </w:r>
      <w:r>
        <w:t xml:space="preserve">giảng </w:t>
      </w:r>
      <w:r>
        <w:t xml:space="preserve">năm </w:t>
      </w:r>
      <w:r>
        <w:t xml:space="preserve">học. </w:t>
      </w:r>
      <w:r>
        <w:br/>
      </w:r>
      <w:r>
        <w:rPr>
          <w:b/>
        </w:rPr>
        <w:t xml:space="preserve">bế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bệnh </w:t>
      </w:r>
      <w:r>
        <w:t xml:space="preserve">lí </w:t>
      </w:r>
      <w:r>
        <w:t xml:space="preserve">kinh </w:t>
      </w:r>
      <w:r>
        <w:t xml:space="preserve">nguyệt </w:t>
      </w:r>
      <w:r>
        <w:t xml:space="preserve">không </w:t>
      </w:r>
      <w:r>
        <w:t xml:space="preserve">ra </w:t>
      </w:r>
      <w:r>
        <w:t xml:space="preserve">được. </w:t>
      </w:r>
      <w:r>
        <w:br/>
      </w:r>
      <w:r>
        <w:rPr>
          <w:b/>
        </w:rPr>
        <w:t xml:space="preserve">bế </w:t>
      </w:r>
      <w:r>
        <w:rPr>
          <w:b/>
        </w:rPr>
        <w:t xml:space="preserve">mạc </w:t>
      </w:r>
      <w:r>
        <w:rPr>
          <w:i/>
        </w:rPr>
        <w:t xml:space="preserve">động từ </w:t>
      </w:r>
      <w:r>
        <w:t xml:space="preserve">(trang trọng). </w:t>
      </w:r>
      <w:r>
        <w:t xml:space="preserve">Kết </w:t>
      </w:r>
      <w:r>
        <w:t xml:space="preserve">thúc </w:t>
      </w:r>
      <w:r>
        <w:t xml:space="preserve">hội </w:t>
      </w:r>
      <w:r>
        <w:t xml:space="preserve">nghị, </w:t>
      </w:r>
      <w:r>
        <w:t xml:space="preserve">khoá </w:t>
      </w:r>
      <w:r>
        <w:t xml:space="preserve">học, </w:t>
      </w:r>
      <w:r>
        <w:t xml:space="preserve">v.v. </w:t>
      </w:r>
      <w:r>
        <w:rPr>
          <w:i/>
        </w:rPr>
        <w:t xml:space="preserve">Lễ </w:t>
      </w:r>
      <w:r>
        <w:rPr>
          <w:i/>
        </w:rPr>
        <w:t xml:space="preserve">bế </w:t>
      </w:r>
      <w:r>
        <w:rPr>
          <w:i/>
        </w:rPr>
        <w:t xml:space="preserve">mạc. </w:t>
      </w:r>
      <w:r>
        <w:t xml:space="preserve">Diễn </w:t>
      </w:r>
      <w:r>
        <w:t xml:space="preserve">uăn </w:t>
      </w:r>
      <w:r>
        <w:rPr>
          <w:i/>
        </w:rPr>
        <w:t xml:space="preserve">bế </w:t>
      </w:r>
      <w:r>
        <w:t xml:space="preserve">mạc. </w:t>
      </w:r>
      <w: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đã </w:t>
      </w:r>
      <w:r>
        <w:t xml:space="preserve">bố </w:t>
      </w:r>
      <w:r>
        <w:t xml:space="preserve">mạc. </w:t>
      </w:r>
      <w:r>
        <w:br/>
      </w:r>
      <w:r>
        <w:rPr>
          <w:b/>
        </w:rPr>
        <w:t xml:space="preserve">bế </w:t>
      </w:r>
      <w:r>
        <w:rPr>
          <w:b/>
        </w:rPr>
        <w:t xml:space="preserve">quan </w:t>
      </w:r>
      <w:r>
        <w:rPr>
          <w:b/>
        </w:rPr>
        <w:t xml:space="preserve">toả </w:t>
      </w:r>
      <w:r>
        <w:rPr>
          <w:b/>
        </w:rPr>
        <w:t xml:space="preserve">cảng </w:t>
      </w:r>
      <w:r>
        <w:rPr>
          <w:i/>
        </w:rPr>
        <w:t xml:space="preserve">động từ </w:t>
      </w:r>
      <w:r>
        <w:t xml:space="preserve">(Chính </w:t>
      </w:r>
      <w:r>
        <w:t xml:space="preserve">sách) </w:t>
      </w:r>
      <w:r>
        <w:t xml:space="preserve">đóng </w:t>
      </w:r>
      <w:r>
        <w:t xml:space="preserve">các </w:t>
      </w:r>
      <w:r>
        <w:t xml:space="preserve">cửa </w:t>
      </w:r>
      <w:r>
        <w:t xml:space="preserve">ải </w:t>
      </w:r>
      <w:r>
        <w:t xml:space="preserve">và </w:t>
      </w:r>
      <w:r>
        <w:t xml:space="preserve">cửa </w:t>
      </w:r>
      <w:r>
        <w:t xml:space="preserve">biển, </w:t>
      </w:r>
      <w:r>
        <w:t xml:space="preserve">không </w:t>
      </w:r>
      <w:r>
        <w:t xml:space="preserve">giao </w:t>
      </w:r>
      <w:r>
        <w:t xml:space="preserve">dịch, </w:t>
      </w:r>
      <w:r>
        <w:t xml:space="preserve">buôn </w:t>
      </w:r>
      <w:r>
        <w:t xml:space="preserve">bán </w:t>
      </w:r>
      <w:r>
        <w:t xml:space="preserve">với </w:t>
      </w:r>
      <w:r>
        <w:t xml:space="preserve">nước </w:t>
      </w:r>
      <w:r>
        <w:t xml:space="preserve">ngoài. </w:t>
      </w:r>
      <w:r>
        <w:t xml:space="preserve">Chính </w:t>
      </w:r>
      <w:r>
        <w:t xml:space="preserve">sách </w:t>
      </w:r>
      <w:r>
        <w:rPr>
          <w:i/>
        </w:rPr>
        <w:t xml:space="preserve">bế </w:t>
      </w:r>
      <w:r>
        <w:rPr>
          <w:i/>
        </w:rPr>
        <w:t xml:space="preserve">quan </w:t>
      </w:r>
      <w:r>
        <w:t xml:space="preserve">tod </w:t>
      </w:r>
      <w:r>
        <w:t xml:space="preserve">cảng. </w:t>
      </w:r>
      <w:r>
        <w:br/>
      </w:r>
      <w:r>
        <w:rPr>
          <w:b/>
        </w:rPr>
        <w:t xml:space="preserve">bế </w:t>
      </w:r>
      <w:r>
        <w:rPr>
          <w:b/>
        </w:rPr>
        <w:t xml:space="preserve">tắc </w:t>
      </w:r>
      <w:r>
        <w:rPr>
          <w:i/>
        </w:rPr>
        <w:t xml:space="preserve">tính từ </w:t>
      </w:r>
      <w:r>
        <w:t xml:space="preserve">Bị </w:t>
      </w:r>
      <w:r>
        <w:t xml:space="preserve">ngừng </w:t>
      </w:r>
      <w:r>
        <w:t xml:space="preserve">hẳn </w:t>
      </w:r>
      <w:r>
        <w:t xml:space="preserve">lại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tiến </w:t>
      </w:r>
      <w:r>
        <w:t xml:space="preserve">triển, </w:t>
      </w:r>
      <w:r>
        <w:t xml:space="preserve">vì </w:t>
      </w:r>
      <w:r>
        <w:t xml:space="preserve">gặp </w:t>
      </w:r>
      <w:r>
        <w:t xml:space="preserve">trở </w:t>
      </w:r>
      <w:r>
        <w:t xml:space="preserve">ngại </w:t>
      </w:r>
      <w:r>
        <w:t xml:space="preserve">lớn,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bế </w:t>
      </w:r>
      <w:r>
        <w:t xml:space="preserve">tắc. </w:t>
      </w:r>
      <w:r>
        <w:rPr>
          <w:i/>
        </w:rPr>
        <w:t xml:space="preserve">Lâm </w:t>
      </w:r>
      <w:r>
        <w:t xml:space="preserve">uào </w:t>
      </w:r>
      <w:r>
        <w:t xml:space="preserve">tình </w:t>
      </w:r>
      <w:r>
        <w:t xml:space="preserve">trạng </w:t>
      </w:r>
      <w:r>
        <w:t xml:space="preserve">bế </w:t>
      </w:r>
      <w:r>
        <w:t xml:space="preserve">tắc. </w:t>
      </w:r>
      <w:r>
        <w:t xml:space="preserve">Tư </w:t>
      </w:r>
      <w:r>
        <w:t xml:space="preserve">tướng </w:t>
      </w:r>
      <w:r>
        <w:t xml:space="preserve">bế </w:t>
      </w:r>
      <w:r>
        <w:t xml:space="preserve">tắc. </w:t>
      </w:r>
      <w:r>
        <w:br/>
      </w:r>
      <w:r>
        <w:rPr>
          <w:b/>
        </w:rPr>
        <w:t xml:space="preserve">bê, </w:t>
      </w:r>
      <w:r>
        <w:rPr>
          <w:i/>
        </w:rPr>
        <w:t xml:space="preserve">danh từ </w:t>
      </w:r>
      <w:r>
        <w:t xml:space="preserve">Chỗ </w:t>
      </w:r>
      <w:r>
        <w:t xml:space="preserve">được </w:t>
      </w:r>
      <w:r>
        <w:t xml:space="preserve">xây, </w:t>
      </w:r>
      <w:r>
        <w:t xml:space="preserve">đắp, </w:t>
      </w:r>
      <w:r>
        <w:t xml:space="preserve">v.v. </w:t>
      </w:r>
      <w:r>
        <w:t xml:space="preserve">cho </w:t>
      </w:r>
      <w:r>
        <w:t xml:space="preserve">cao </w:t>
      </w:r>
      <w:r>
        <w:t xml:space="preserve">lên </w:t>
      </w:r>
      <w:r>
        <w:t xml:space="preserve">để </w:t>
      </w:r>
      <w:r>
        <w:t xml:space="preserve">làm </w:t>
      </w:r>
      <w:r>
        <w:t xml:space="preserve">nơi </w:t>
      </w:r>
      <w:r>
        <w:t xml:space="preserve">đặt </w:t>
      </w:r>
      <w:r>
        <w:t xml:space="preserve">vật </w:t>
      </w:r>
      <w:r>
        <w:t xml:space="preserve">gì. </w:t>
      </w:r>
      <w:r>
        <w:t xml:space="preserve">Tượng </w:t>
      </w:r>
      <w:r>
        <w:t xml:space="preserve">đặt </w:t>
      </w:r>
      <w:r>
        <w:t xml:space="preserve">trên </w:t>
      </w:r>
      <w:r>
        <w:rPr>
          <w:i/>
        </w:rPr>
        <w:t xml:space="preserve">bệ </w:t>
      </w:r>
      <w:r>
        <w:rPr>
          <w:i/>
        </w:rPr>
        <w:t xml:space="preserve">đá. </w:t>
      </w:r>
      <w:r>
        <w:t xml:space="preserve">Bệ </w:t>
      </w:r>
      <w:r>
        <w:t xml:space="preserve">pháo. </w:t>
      </w:r>
      <w:r>
        <w:t xml:space="preserve">Xây </w:t>
      </w:r>
      <w:r>
        <w:t xml:space="preserve">bệ </w:t>
      </w:r>
      <w:r>
        <w:t xml:space="preserve">để </w:t>
      </w:r>
      <w:r>
        <w:t xml:space="preserve">đặt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bệ;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bê,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Bệ </w:t>
      </w:r>
      <w:r>
        <w:t xml:space="preserve">nguyên </w:t>
      </w:r>
      <w:r>
        <w:t xml:space="preserve">xi.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vua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 </w:t>
      </w:r>
      <w:r>
        <w:t xml:space="preserve">khi </w:t>
      </w:r>
      <w:r>
        <w:t xml:space="preserve">nói </w:t>
      </w:r>
      <w:r>
        <w:rPr>
          <w:i/>
        </w:rPr>
        <w:t xml:space="preserve">với </w:t>
      </w:r>
      <w:r>
        <w:t xml:space="preserve">vua. </w:t>
      </w:r>
      <w:r>
        <w:br/>
      </w:r>
      <w:r>
        <w:rPr>
          <w:b/>
        </w:rPr>
        <w:t xml:space="preserve">bê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Yết </w:t>
      </w:r>
      <w:r>
        <w:t xml:space="preserve">kiến </w:t>
      </w:r>
      <w:r>
        <w:t xml:space="preserve">vua.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bệ </w:t>
      </w:r>
      <w:r>
        <w:t xml:space="preserve">rồng.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phóng </w:t>
      </w:r>
      <w:r>
        <w:rPr>
          <w:b/>
        </w:rPr>
        <w:t xml:space="preserve">d.Thiết </w:t>
      </w:r>
      <w:r>
        <w:rPr>
          <w:b/>
        </w:rPr>
        <w:t xml:space="preserve">bị </w:t>
      </w:r>
      <w:r>
        <w:rPr>
          <w:b/>
        </w:rPr>
        <w:t xml:space="preserve">để </w:t>
      </w:r>
      <w:r>
        <w:rPr>
          <w:b/>
        </w:rPr>
        <w:t xml:space="preserve">đặt </w:t>
      </w:r>
      <w:r>
        <w:rPr>
          <w:b/>
        </w:rPr>
        <w:t xml:space="preserve">và </w:t>
      </w:r>
      <w:r>
        <w:rPr>
          <w:b/>
        </w:rPr>
        <w:t xml:space="preserve">phóng </w:t>
      </w:r>
      <w:r>
        <w:rPr>
          <w:b/>
        </w:rPr>
        <w:t xml:space="preserve">tên </w:t>
      </w:r>
      <w:r>
        <w:t xml:space="preserve">lửa </w:t>
      </w:r>
      <w:r>
        <w:t xml:space="preserve">hoặc </w:t>
      </w:r>
      <w:r>
        <w:t xml:space="preserve">bom, </w:t>
      </w:r>
      <w:r>
        <w:t xml:space="preserve">đạn.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rạc </w:t>
      </w:r>
      <w:r>
        <w:rPr>
          <w:i/>
        </w:rPr>
        <w:t xml:space="preserve">tính từ </w:t>
      </w:r>
      <w:r>
        <w:rPr>
          <w:i/>
        </w:rPr>
        <w:t xml:space="preserve">Lôi </w:t>
      </w:r>
      <w:r>
        <w:t xml:space="preserve">thôi, </w:t>
      </w:r>
      <w:r>
        <w:t xml:space="preserve">tôi </w:t>
      </w:r>
      <w:r>
        <w:t xml:space="preserve">tệ </w:t>
      </w:r>
      <w:r>
        <w:t xml:space="preserve">đến </w:t>
      </w:r>
      <w:r>
        <w:t xml:space="preserve">mức </w:t>
      </w:r>
      <w:r>
        <w:t xml:space="preserve">ảnh </w:t>
      </w:r>
      <w:r>
        <w:t xml:space="preserve">hưởng </w:t>
      </w:r>
      <w:r>
        <w:t xml:space="preserve">tới </w:t>
      </w:r>
      <w:r>
        <w:t xml:space="preserve">nhân </w:t>
      </w:r>
      <w:r>
        <w:t xml:space="preserve">cách.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bệ </w:t>
      </w:r>
      <w:r>
        <w:t xml:space="preserve">rạc. </w:t>
      </w:r>
      <w:r>
        <w:t xml:space="preserve">Sống </w:t>
      </w:r>
      <w:r>
        <w:rPr>
          <w:i/>
        </w:rPr>
        <w:t xml:space="preserve">bệ </w:t>
      </w:r>
      <w:r>
        <w:t xml:space="preserve">rạc.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Bệ </w:t>
      </w:r>
      <w:r>
        <w:t xml:space="preserve">đặt </w:t>
      </w:r>
      <w:r>
        <w:t xml:space="preserve">ngai </w:t>
      </w:r>
      <w:r>
        <w:t xml:space="preserve">cho </w:t>
      </w:r>
      <w:r>
        <w:t xml:space="preserve">vua </w:t>
      </w:r>
      <w:r>
        <w:t xml:space="preserve">ngồi;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vua.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tì </w:t>
      </w:r>
      <w:r>
        <w:rPr>
          <w:i/>
        </w:rPr>
        <w:t xml:space="preserve">danh từ </w:t>
      </w:r>
      <w:r>
        <w:t xml:space="preserve">Chỗ </w:t>
      </w:r>
      <w:r>
        <w:t xml:space="preserve">tựa </w:t>
      </w:r>
      <w:r>
        <w:t xml:space="preserve">súng </w:t>
      </w:r>
      <w:r>
        <w:t xml:space="preserve">cho </w:t>
      </w:r>
      <w:r>
        <w:t xml:space="preserve">chắc </w:t>
      </w:r>
      <w:r>
        <w:t xml:space="preserve">để </w:t>
      </w:r>
      <w:r>
        <w:t xml:space="preserve">bắn. </w:t>
      </w:r>
      <w:r>
        <w:br/>
      </w:r>
      <w:r>
        <w:rPr>
          <w:b/>
        </w:rPr>
        <w:t xml:space="preserve">bệ </w:t>
      </w:r>
      <w:r>
        <w:rPr>
          <w:b/>
        </w:rPr>
        <w:t xml:space="preserve">vệ </w:t>
      </w:r>
      <w:r>
        <w:rPr>
          <w:i/>
        </w:rPr>
        <w:t xml:space="preserve">tính từ </w:t>
      </w:r>
      <w:r>
        <w:t xml:space="preserve">Có </w:t>
      </w:r>
      <w:r>
        <w:t xml:space="preserve">bộ </w:t>
      </w:r>
      <w:r>
        <w:t xml:space="preserve">dạng </w:t>
      </w:r>
      <w:r>
        <w:t xml:space="preserve">làm </w:t>
      </w:r>
      <w:r>
        <w:t xml:space="preserve">ra </w:t>
      </w:r>
      <w:r>
        <w:t xml:space="preserve">vẻ </w:t>
      </w:r>
      <w:r>
        <w:t xml:space="preserve">oai </w:t>
      </w:r>
      <w:r>
        <w:t xml:space="preserve">nghiêm. </w:t>
      </w:r>
      <w:r>
        <w:t xml:space="preserve">Bệ </w:t>
      </w:r>
      <w:r>
        <w:t xml:space="preserve">vệ </w:t>
      </w:r>
      <w:r>
        <w:t xml:space="preserve">ngôi </w:t>
      </w:r>
      <w:r>
        <w:t xml:space="preserve">giữa </w:t>
      </w:r>
      <w:r>
        <w:rPr>
          <w:i/>
        </w:rPr>
        <w:t xml:space="preserve">sập. </w:t>
      </w:r>
      <w:r>
        <w:t xml:space="preserve">Đi </w:t>
      </w:r>
      <w:r>
        <w:t xml:space="preserve">đứng </w:t>
      </w:r>
      <w:r>
        <w:t xml:space="preserve">bệ </w:t>
      </w:r>
      <w:r>
        <w:t xml:space="preserve">uệ. </w:t>
      </w:r>
      <w:r>
        <w:br/>
      </w:r>
      <w:r>
        <w:rPr>
          <w:b/>
        </w:rPr>
        <w:t xml:space="preserve">bệch </w:t>
      </w:r>
      <w:r>
        <w:rPr>
          <w:i/>
        </w:rPr>
        <w:t xml:space="preserve">tính từ </w:t>
      </w:r>
      <w:r>
        <w:t xml:space="preserve">(Màu </w:t>
      </w:r>
      <w:r>
        <w:t xml:space="preserve">trắng) </w:t>
      </w:r>
      <w:r>
        <w:t xml:space="preserve">nhợt </w:t>
      </w:r>
      <w:r>
        <w:t xml:space="preserve">nhạt.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bệch. </w:t>
      </w:r>
      <w:r>
        <w:t xml:space="preserve">Mặt </w:t>
      </w:r>
      <w:r>
        <w:t xml:space="preserve">trắng </w:t>
      </w:r>
      <w:r>
        <w:t xml:space="preserve">bệch </w:t>
      </w:r>
      <w:r>
        <w:t xml:space="preserve">ra.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bênh </w:t>
      </w:r>
      <w:r>
        <w:rPr>
          <w:i/>
        </w:rPr>
        <w:t xml:space="preserve">bệch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bệch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Bệch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Da </w:t>
      </w:r>
      <w:r>
        <w:rPr>
          <w:i/>
        </w:rPr>
        <w:t xml:space="preserve">dẻ </w:t>
      </w:r>
      <w:r>
        <w:rPr>
          <w:i/>
        </w:rPr>
        <w:t xml:space="preserve">bệch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bên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nơi </w:t>
      </w:r>
      <w:r>
        <w:t xml:space="preserve">đối </w:t>
      </w:r>
      <w:r>
        <w:t xml:space="preserve">với </w:t>
      </w:r>
      <w:r>
        <w:t xml:space="preserve">nha </w:t>
      </w:r>
      <w:r>
        <w:t xml:space="preserve">(phải </w:t>
      </w:r>
      <w:r>
        <w:t xml:space="preserve">hoặc </w:t>
      </w:r>
      <w:r>
        <w:t xml:space="preserve">trái, </w:t>
      </w:r>
      <w:r>
        <w:t xml:space="preserve">trên </w:t>
      </w:r>
      <w:r>
        <w:t xml:space="preserve">hoặc </w:t>
      </w:r>
      <w:r>
        <w:t xml:space="preserve">dưới, </w:t>
      </w:r>
      <w:r>
        <w:t xml:space="preserve">trong </w:t>
      </w:r>
      <w:r>
        <w:t xml:space="preserve">hoặ </w:t>
      </w:r>
      <w:r>
        <w:t xml:space="preserve">ngoài). </w:t>
      </w:r>
      <w: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t xml:space="preserve">Bên </w:t>
      </w:r>
      <w:r>
        <w:rPr>
          <w:i/>
        </w:rPr>
        <w:t xml:space="preserve">kia </w:t>
      </w:r>
      <w:r>
        <w:rPr>
          <w:i/>
        </w:rPr>
        <w:t xml:space="preserve">là </w:t>
      </w:r>
      <w:r>
        <w:rPr>
          <w:i/>
        </w:rPr>
        <w:t xml:space="preserve">núi, </w:t>
      </w:r>
      <w:r>
        <w:t xml:space="preserve">bê </w:t>
      </w:r>
      <w:r>
        <w:rPr>
          <w:i/>
        </w:rPr>
        <w:t xml:space="preserve">này </w:t>
      </w:r>
      <w:r>
        <w:t xml:space="preserve">là </w:t>
      </w:r>
      <w:r>
        <w:t xml:space="preserve">sông. </w:t>
      </w:r>
      <w:r>
        <w:rPr>
          <w:i/>
        </w:rPr>
        <w:t xml:space="preserve">“Mâu </w:t>
      </w:r>
      <w:r>
        <w:rPr>
          <w:i/>
        </w:rPr>
        <w:t xml:space="preserve">thuẫn </w:t>
      </w:r>
      <w:r>
        <w:rPr>
          <w:i/>
        </w:rPr>
        <w:t xml:space="preserve">bên </w:t>
      </w:r>
      <w:r>
        <w:t xml:space="preserve">trong. </w:t>
      </w:r>
      <w:r>
        <w:rPr>
          <w:b/>
        </w:rPr>
        <w:t xml:space="preserve">2 </w:t>
      </w:r>
      <w:r>
        <w:t xml:space="preserve">Ngườ </w:t>
      </w:r>
      <w:r>
        <w:t xml:space="preserve">hoặc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phía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hoặc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ở </w:t>
      </w:r>
      <w:r>
        <w:t xml:space="preserve">phía </w:t>
      </w:r>
      <w:r>
        <w:t xml:space="preserve">khác. </w:t>
      </w:r>
      <w:r>
        <w:t xml:space="preserve">Bên </w:t>
      </w:r>
      <w:r>
        <w:t xml:space="preserve">nội, </w:t>
      </w:r>
      <w:r>
        <w:t xml:space="preserve">bên </w:t>
      </w:r>
      <w:r>
        <w:rPr>
          <w:i/>
        </w:rPr>
        <w:t xml:space="preserve">ngoại. </w:t>
      </w:r>
      <w:r>
        <w:t xml:space="preserve">Bê </w:t>
      </w:r>
      <w:r>
        <w:rPr>
          <w:i/>
        </w:rPr>
        <w:t xml:space="preserve">nguyên". </w:t>
      </w:r>
      <w: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đều </w:t>
      </w:r>
      <w:r>
        <w:t xml:space="preserve">có </w:t>
      </w:r>
      <w:r>
        <w:rPr>
          <w:i/>
        </w:rPr>
        <w:t xml:space="preserve">lợi. </w:t>
      </w:r>
      <w:r>
        <w:rPr>
          <w:b/>
        </w:rPr>
        <w:t xml:space="preserve">3 </w:t>
      </w:r>
      <w:r>
        <w:t xml:space="preserve">Mặt, </w:t>
      </w:r>
      <w:r>
        <w:t xml:space="preserve">phương </w:t>
      </w:r>
      <w:r>
        <w:t xml:space="preserve">diện, </w:t>
      </w:r>
      <w: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với </w:t>
      </w:r>
      <w:r>
        <w:t xml:space="preserve">mặt </w:t>
      </w:r>
      <w:r>
        <w:t xml:space="preserve">khác, </w:t>
      </w:r>
      <w:r>
        <w:t xml:space="preserve">phương </w:t>
      </w:r>
      <w:r>
        <w:t xml:space="preserve">diện </w:t>
      </w:r>
      <w:r>
        <w:t xml:space="preserve">khác. </w:t>
      </w:r>
      <w:r>
        <w:t xml:space="preserve">“Bên </w:t>
      </w:r>
      <w:r>
        <w:t xml:space="preserve">nghĩa </w:t>
      </w:r>
      <w:r>
        <w:rPr>
          <w:i/>
        </w:rPr>
        <w:t xml:space="preserve">bên </w:t>
      </w:r>
      <w:r>
        <w:t xml:space="preserve">tình. </w:t>
      </w:r>
      <w:r>
        <w:rPr>
          <w:b/>
        </w:rPr>
        <w:t xml:space="preserve">4 </w:t>
      </w:r>
      <w:r>
        <w:rPr>
          <w:i/>
        </w:rPr>
        <w:t xml:space="preserve">Nơi </w:t>
      </w:r>
      <w:r>
        <w:t xml:space="preserve">sái </w:t>
      </w:r>
      <w:r>
        <w:t xml:space="preserve">cạnh, </w:t>
      </w:r>
      <w:r>
        <w:t xml:space="preserve">nơi </w:t>
      </w:r>
      <w:r>
        <w:t xml:space="preserve">gần </w:t>
      </w:r>
      <w:r>
        <w:t xml:space="preserve">kề. </w:t>
      </w:r>
      <w:r>
        <w:t xml:space="preserve">Tizh </w:t>
      </w:r>
      <w:r>
        <w:t xml:space="preserve">bên. </w:t>
      </w:r>
      <w:r>
        <w:t xml:space="preserve">Đứng </w:t>
      </w:r>
      <w:r>
        <w:rPr>
          <w:i/>
        </w:rPr>
        <w:t xml:space="preserve">bên </w:t>
      </w:r>
      <w:r>
        <w:t xml:space="preserve">nhau. </w:t>
      </w:r>
      <w:r>
        <w:rPr>
          <w:i/>
        </w:rPr>
        <w:t xml:space="preserve">Bên </w:t>
      </w:r>
      <w:r>
        <w:t xml:space="preserve">cạnh </w:t>
      </w:r>
      <w:r>
        <w:rPr>
          <w:i/>
        </w:rPr>
        <w:t xml:space="preserve">thành </w:t>
      </w:r>
      <w:r>
        <w:rPr>
          <w:i/>
        </w:rPr>
        <w:t xml:space="preserve">tích </w:t>
      </w:r>
      <w:r>
        <w:t xml:space="preserve">(đồng </w:t>
      </w:r>
      <w:r>
        <w:t xml:space="preserve">thời </w:t>
      </w:r>
      <w:r>
        <w:t xml:space="preserve">với </w:t>
      </w:r>
      <w:r>
        <w:t xml:space="preserve">thành </w:t>
      </w:r>
      <w:r>
        <w:t xml:space="preserve">tích), </w:t>
      </w:r>
      <w:r>
        <w:t xml:space="preserve">còn </w:t>
      </w:r>
      <w:r>
        <w:t xml:space="preserve">có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t xml:space="preserve">khuyết </w:t>
      </w:r>
      <w:r>
        <w:t xml:space="preserve">điểm. </w:t>
      </w:r>
      <w:r>
        <w:rPr>
          <w:b/>
        </w:rPr>
        <w:t xml:space="preserve">5 </w:t>
      </w:r>
      <w:r>
        <w:t xml:space="preserve">(chm.;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(Cạnh, </w:t>
      </w:r>
      <w:r>
        <w:t xml:space="preserve">mặt)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đáy </w:t>
      </w:r>
      <w:r>
        <w:t xml:space="preserve">hoặc </w:t>
      </w:r>
      <w:r>
        <w:t xml:space="preserve">không </w:t>
      </w:r>
      <w:r>
        <w:t xml:space="preserve">thuộc </w:t>
      </w:r>
      <w:r>
        <w:t xml:space="preserve">về </w:t>
      </w:r>
      <w:r>
        <w:t xml:space="preserve">đáy </w:t>
      </w:r>
      <w:r>
        <w:t xml:space="preserve">của </w:t>
      </w:r>
      <w:r>
        <w:t xml:space="preserve">một </w:t>
      </w:r>
      <w:r>
        <w:t xml:space="preserve">hình. </w:t>
      </w:r>
      <w:r>
        <w:t xml:space="preserve">Cạnh </w:t>
      </w:r>
      <w:r>
        <w:rPr>
          <w:i/>
        </w:rPr>
        <w:t xml:space="preserve">bên </w:t>
      </w:r>
      <w:r>
        <w:t xml:space="preserve">của </w:t>
      </w:r>
      <w:r>
        <w:t xml:space="preserve">hình </w:t>
      </w:r>
      <w:r>
        <w:t xml:space="preserve">thang </w:t>
      </w:r>
      <w:r>
        <w:rPr>
          <w:i/>
        </w:rPr>
        <w:t xml:space="preserve">Mặt </w:t>
      </w:r>
      <w:r>
        <w:rPr>
          <w:i/>
        </w:rPr>
        <w:t xml:space="preserve">bên </w:t>
      </w:r>
      <w:r>
        <w:t xml:space="preserve">của </w:t>
      </w:r>
      <w:r>
        <w:t xml:space="preserve">một </w:t>
      </w:r>
      <w:r>
        <w:t xml:space="preserve">lăng </w:t>
      </w:r>
      <w:r>
        <w:t xml:space="preserve">trụ.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bên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Phía, </w:t>
      </w:r>
      <w:r>
        <w:t xml:space="preserve">người </w:t>
      </w:r>
      <w:r>
        <w:t xml:space="preserve">bị </w:t>
      </w:r>
      <w:r>
        <w:t xml:space="preserve">kiện </w:t>
      </w:r>
      <w:r>
        <w:t xml:space="preserve">trước </w:t>
      </w:r>
      <w:r>
        <w:t xml:space="preserve">toà </w:t>
      </w:r>
      <w:r>
        <w:t xml:space="preserve">án,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phía, </w:t>
      </w:r>
      <w:r>
        <w:t xml:space="preserve">người </w:t>
      </w:r>
      <w:r>
        <w:t xml:space="preserve">đưa </w:t>
      </w:r>
      <w:r>
        <w:t xml:space="preserve">đơn </w:t>
      </w:r>
      <w:r>
        <w:t xml:space="preserve">kiện </w:t>
      </w:r>
      <w:r>
        <w:t xml:space="preserve">(gọilà </w:t>
      </w:r>
      <w:r>
        <w:t xml:space="preserve">bên </w:t>
      </w:r>
      <w:r>
        <w:rPr>
          <w:i/>
        </w:rPr>
        <w:t xml:space="preserve">nguyên). </w:t>
      </w:r>
      <w:r>
        <w:t xml:space="preserve">. </w:t>
      </w:r>
      <w:r>
        <w:br/>
      </w:r>
      <w:r>
        <w:rPr>
          <w:b/>
        </w:rPr>
        <w:t xml:space="preserve">bên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Phía, </w:t>
      </w:r>
      <w:r>
        <w:rPr>
          <w:i/>
        </w:rPr>
        <w:t xml:space="preserve">người </w:t>
      </w:r>
      <w:r>
        <w:t xml:space="preserve">đưa </w:t>
      </w:r>
      <w:r>
        <w:t xml:space="preserve">đơn </w:t>
      </w:r>
      <w:r>
        <w:t xml:space="preserve">kiện </w:t>
      </w:r>
      <w:r>
        <w:t xml:space="preserve">trước </w:t>
      </w:r>
      <w:r>
        <w:t xml:space="preserve">toà </w:t>
      </w:r>
      <w:r>
        <w:t xml:space="preserve">án, </w:t>
      </w:r>
      <w: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với </w:t>
      </w:r>
      <w:r>
        <w:t xml:space="preserve">phía, </w:t>
      </w:r>
      <w:r>
        <w:t xml:space="preserve">người </w:t>
      </w:r>
      <w:r>
        <w:t xml:space="preserve">bị </w:t>
      </w:r>
      <w:r>
        <w:t xml:space="preserve">kiện </w:t>
      </w:r>
      <w:r>
        <w:t xml:space="preserve">(gọi </w:t>
      </w:r>
      <w:r>
        <w:t xml:space="preserve">là </w:t>
      </w:r>
      <w:r>
        <w:t xml:space="preserve">bên </w:t>
      </w:r>
      <w:r>
        <w:t xml:space="preserve">bị). </w:t>
      </w:r>
      <w:r>
        <w:t xml:space="preserve">con </w:t>
      </w:r>
      <w:r>
        <w:t xml:space="preserve">bền </w:t>
      </w:r>
      <w:r>
        <w:t xml:space="preserve">t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thái, </w:t>
      </w:r>
      <w:r>
        <w:t xml:space="preserve">có </w:t>
      </w:r>
      <w:r>
        <w:t xml:space="preserve">thể </w:t>
      </w:r>
      <w:r>
        <w:t xml:space="preserve">giữ </w:t>
      </w:r>
      <w:r>
        <w:t xml:space="preserve">nguyên. </w:t>
      </w:r>
      <w:r>
        <w:t xml:space="preserve">trạng </w:t>
      </w:r>
      <w:r>
        <w:t xml:space="preserve">thái </w:t>
      </w:r>
      <w:r>
        <w:t xml:space="preserve">được </w:t>
      </w:r>
      <w:r>
        <w:t xml:space="preserve">lâu, </w:t>
      </w:r>
      <w:r>
        <w:t xml:space="preserve">dùng </w:t>
      </w:r>
      <w:r>
        <w:t xml:space="preserve">được </w:t>
      </w:r>
      <w:r>
        <w:t xml:space="preserve">lâu. </w:t>
      </w:r>
      <w:r>
        <w:t xml:space="preserve">Sợi </w:t>
      </w:r>
      <w:r>
        <w:rPr>
          <w:i/>
        </w:rPr>
        <w:t xml:space="preserve">chỉ </w:t>
      </w:r>
      <w:r>
        <w:t xml:space="preserve">bền. </w:t>
      </w:r>
      <w:r>
        <w:t xml:space="preserve">Vải </w:t>
      </w:r>
      <w:r>
        <w:rPr>
          <w:i/>
        </w:rPr>
        <w:t xml:space="preserve">bền </w:t>
      </w:r>
      <w:r>
        <w:t xml:space="preserve">màu. </w:t>
      </w:r>
      <w:r>
        <w:t xml:space="preserve">Sức </w:t>
      </w:r>
      <w:r>
        <w:rPr>
          <w:i/>
        </w:rPr>
        <w:t xml:space="preserve">bên </w:t>
      </w:r>
      <w:r>
        <w:rPr>
          <w:i/>
        </w:rPr>
        <w:t xml:space="preserve">của </w:t>
      </w:r>
      <w:r>
        <w:t xml:space="preserve">vật </w:t>
      </w:r>
      <w:r>
        <w:t xml:space="preserve">liệu. </w:t>
      </w:r>
      <w:r>
        <w:t xml:space="preserve">Ăn </w:t>
      </w:r>
      <w:r>
        <w:rPr>
          <w:i/>
        </w:rPr>
        <w:t xml:space="preserve">chắc </w:t>
      </w:r>
      <w:r>
        <w:t xml:space="preserve">mặc </w:t>
      </w:r>
      <w:r>
        <w:t xml:space="preserve">bên </w:t>
      </w:r>
      <w:r>
        <w:t xml:space="preserve">(tục ngữ). </w:t>
      </w:r>
      <w:r>
        <w:rPr>
          <w:b/>
        </w:rPr>
        <w:t xml:space="preserve">2 </w:t>
      </w:r>
      <w:r>
        <w:t xml:space="preserve">Có </w:t>
      </w:r>
      <w:r>
        <w:t xml:space="preserve">thể </w:t>
      </w:r>
      <w:r>
        <w:t xml:space="preserve">giữ </w:t>
      </w:r>
      <w:r>
        <w:t xml:space="preserve">nguyên </w:t>
      </w:r>
      <w:r>
        <w:t xml:space="preserve">được </w:t>
      </w:r>
      <w:r>
        <w:t xml:space="preserve">lâu, </w:t>
      </w:r>
      <w:r>
        <w:t xml:space="preserve">không </w:t>
      </w:r>
      <w:r>
        <w:t xml:space="preserve">biến </w:t>
      </w:r>
      <w:r>
        <w:t xml:space="preserve">đổi, </w:t>
      </w:r>
      <w:r>
        <w:t xml:space="preserve">không </w:t>
      </w:r>
      <w:r>
        <w:t xml:space="preserve">suy </w:t>
      </w:r>
      <w:r>
        <w:t xml:space="preserve">yếu, </w:t>
      </w:r>
      <w:r>
        <w:t xml:space="preserve">dù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rPr>
          <w:i/>
        </w:rPr>
        <w:t xml:space="preserve">từ </w:t>
      </w:r>
      <w:r>
        <w:t xml:space="preserve">bên </w:t>
      </w:r>
      <w:r>
        <w:t xml:space="preserve">ngoài. </w:t>
      </w:r>
      <w:r>
        <w:t xml:space="preserve">Sợ </w:t>
      </w:r>
      <w:r>
        <w:rPr>
          <w:i/>
        </w:rPr>
        <w:t xml:space="preserve">lòng </w:t>
      </w:r>
      <w:r>
        <w:t xml:space="preserve">không </w:t>
      </w:r>
      <w:r>
        <w:rPr>
          <w:i/>
        </w:rPr>
        <w:t xml:space="preserve">bên. </w:t>
      </w:r>
      <w:r>
        <w:t xml:space="preserve">Làm </w:t>
      </w:r>
      <w:r>
        <w:rPr>
          <w:i/>
        </w:rPr>
        <w:t xml:space="preserve">trai </w:t>
      </w:r>
      <w:r>
        <w:rPr>
          <w:i/>
        </w:rPr>
        <w:t xml:space="preserve">chí </w:t>
      </w:r>
      <w:r>
        <w:t xml:space="preserve">ở </w:t>
      </w:r>
      <w:r>
        <w:rPr>
          <w:i/>
        </w:rPr>
        <w:t xml:space="preserve">cho </w:t>
      </w:r>
      <w:r>
        <w:rPr>
          <w:i/>
        </w:rPr>
        <w:t xml:space="preserve">bền... </w:t>
      </w:r>
      <w:r>
        <w:t xml:space="preserve">(ca dao).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t xml:space="preserve">không </w:t>
      </w:r>
      <w:r>
        <w:rPr>
          <w:i/>
        </w:rPr>
        <w:t xml:space="preserve">bền. </w:t>
      </w:r>
      <w:r>
        <w:br/>
      </w:r>
      <w:r>
        <w:rPr>
          <w:b/>
        </w:rPr>
        <w:t xml:space="preserve">bền </w:t>
      </w:r>
      <w:r>
        <w:rPr>
          <w:b/>
        </w:rPr>
        <w:t xml:space="preserve">bỉ </w:t>
      </w:r>
      <w:r>
        <w:rPr>
          <w:i/>
        </w:rPr>
        <w:t xml:space="preserve">tính từ </w:t>
      </w:r>
      <w:r>
        <w:t xml:space="preserve">Chịu </w:t>
      </w:r>
      <w:r>
        <w:t xml:space="preserve">đựng </w:t>
      </w:r>
      <w:r>
        <w:t xml:space="preserve">nặng </w:t>
      </w:r>
      <w:r>
        <w:t xml:space="preserve">nhọc, </w:t>
      </w:r>
      <w:r>
        <w:t xml:space="preserve">khó </w:t>
      </w:r>
      <w:r>
        <w:t xml:space="preserve">khăn </w:t>
      </w:r>
      <w:r>
        <w:t xml:space="preserve">được </w:t>
      </w:r>
      <w:r>
        <w:t xml:space="preserve">lâu </w:t>
      </w:r>
      <w:r>
        <w:t xml:space="preserve">dài. </w:t>
      </w:r>
      <w:r>
        <w:t xml:space="preserve">Sức </w:t>
      </w:r>
      <w:r>
        <w:rPr>
          <w:i/>
        </w:rPr>
        <w:t xml:space="preserve">bền </w:t>
      </w:r>
      <w:r>
        <w:rPr>
          <w:i/>
        </w:rPr>
        <w:t xml:space="preserve">bỉ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Bên </w:t>
      </w:r>
      <w:r>
        <w:rPr>
          <w:i/>
        </w:rPr>
        <w:t xml:space="preserve">bỉ </w:t>
      </w:r>
      <w:r>
        <w:rPr>
          <w:i/>
        </w:rPr>
        <w:t xml:space="preserve">đấu </w:t>
      </w:r>
      <w:r>
        <w:t xml:space="preserve">tranh. </w:t>
      </w:r>
      <w:r>
        <w:t xml:space="preserve">Nhu </w:t>
      </w:r>
      <w:r>
        <w:br/>
      </w:r>
      <w:r>
        <w:rPr>
          <w:b/>
        </w:rPr>
        <w:t xml:space="preserve">bền </w:t>
      </w:r>
      <w:r>
        <w:rPr>
          <w:b/>
        </w:rPr>
        <w:t xml:space="preserve">chặt </w:t>
      </w:r>
      <w:r>
        <w:rPr>
          <w:i/>
        </w:rPr>
        <w:t xml:space="preserve">tính từ </w:t>
      </w:r>
      <w:r>
        <w:t xml:space="preserve">Chặt </w:t>
      </w:r>
      <w:r>
        <w:t xml:space="preserve">chẽ </w:t>
      </w:r>
      <w:r>
        <w:t xml:space="preserve">và </w:t>
      </w:r>
      <w:r>
        <w:t xml:space="preserve">bền </w:t>
      </w:r>
      <w:r>
        <w:t xml:space="preserve">lâu, </w:t>
      </w:r>
      <w:r>
        <w:t xml:space="preserve">khó </w:t>
      </w:r>
      <w:r>
        <w:t xml:space="preserve">tách </w:t>
      </w:r>
      <w:r>
        <w:t xml:space="preserve">rời, </w:t>
      </w:r>
      <w:r>
        <w:t xml:space="preserve">khó </w:t>
      </w:r>
      <w:r>
        <w:t xml:space="preserve">phá </w:t>
      </w:r>
      <w:r>
        <w:t xml:space="preserve">vỡ. </w:t>
      </w:r>
      <w:r>
        <w:t xml:space="preserve">Khối </w:t>
      </w:r>
      <w:r>
        <w:rPr>
          <w:i/>
        </w:rPr>
        <w:t xml:space="preserve">liên </w:t>
      </w:r>
      <w:r>
        <w:t xml:space="preserve">minh </w:t>
      </w:r>
      <w:r>
        <w:t xml:space="preserve">bền </w:t>
      </w:r>
      <w:r>
        <w:t xml:space="preserve">chặt. </w:t>
      </w:r>
      <w:r>
        <w:t xml:space="preserve">Tình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bền </w:t>
      </w:r>
      <w:r>
        <w:rPr>
          <w:i/>
        </w:rPr>
        <w:t xml:space="preserve">chặt.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bốn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Giữ </w:t>
      </w:r>
      <w:r>
        <w:t xml:space="preserve">vững </w:t>
      </w:r>
      <w:r>
        <w:t xml:space="preserve">được </w:t>
      </w:r>
      <w:r>
        <w:t xml:space="preserve">ý </w:t>
      </w:r>
      <w:r>
        <w:t xml:space="preserve">chí, </w:t>
      </w:r>
      <w:r>
        <w:t xml:space="preserve">không </w:t>
      </w:r>
      <w:r>
        <w:t xml:space="preserve">nao </w:t>
      </w:r>
      <w:r>
        <w:t xml:space="preserve">núng, </w:t>
      </w:r>
      <w:r>
        <w:t xml:space="preserve">không </w:t>
      </w:r>
      <w:r>
        <w:t xml:space="preserve">đổi </w:t>
      </w:r>
      <w:r>
        <w:t xml:space="preserve">thay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t xml:space="preserve">Bồn </w:t>
      </w:r>
      <w:r>
        <w:t xml:space="preserve">chí </w:t>
      </w:r>
      <w:r>
        <w:t xml:space="preserve">học </w:t>
      </w:r>
      <w:r>
        <w:rPr>
          <w:i/>
        </w:rPr>
        <w:t xml:space="preserve">tập. </w:t>
      </w:r>
      <w:r>
        <w:t xml:space="preserve">. </w:t>
      </w:r>
      <w:r>
        <w:br/>
      </w:r>
      <w:r>
        <w:rPr>
          <w:b/>
        </w:rPr>
        <w:t xml:space="preserve">bên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lâu </w:t>
      </w:r>
      <w:r>
        <w:t xml:space="preserve">các </w:t>
      </w:r>
      <w:r>
        <w:t xml:space="preserve">thử </w:t>
      </w:r>
      <w:r>
        <w:t xml:space="preserve">thách, </w:t>
      </w:r>
      <w:r>
        <w:t xml:space="preserve">không </w:t>
      </w:r>
      <w:r>
        <w:t xml:space="preserve">reo </w:t>
      </w:r>
      <w:r>
        <w:t xml:space="preserve">núng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hiểm. </w:t>
      </w:r>
      <w:r>
        <w:t xml:space="preserve">Bền </w:t>
      </w:r>
      <w:r>
        <w:t xml:space="preserve">gan </w:t>
      </w:r>
      <w:r>
        <w:t xml:space="preserve">chiến </w:t>
      </w:r>
      <w:r>
        <w:t xml:space="preserve">đấu. </w:t>
      </w:r>
      <w:r>
        <w:t xml:space="preserve">Bồn </w:t>
      </w:r>
      <w:r>
        <w:t xml:space="preserve">gan </w:t>
      </w:r>
      <w:r>
        <w:t xml:space="preserve">vững </w:t>
      </w:r>
      <w:r>
        <w:t xml:space="preserve">chỉ.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