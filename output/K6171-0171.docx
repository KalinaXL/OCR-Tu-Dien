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dây </w:t>
      </w:r>
      <w:r>
        <w:rPr>
          <w:b/>
        </w:rPr>
        <w:t xml:space="preserve">thiểu </w:t>
      </w:r>
      <w:r>
        <w:rPr>
          <w:i/>
        </w:rPr>
        <w:t xml:space="preserve">danh từ </w:t>
      </w:r>
      <w:r>
        <w:t xml:space="preserve">(phương ngữ). </w:t>
      </w:r>
      <w:r>
        <w:t xml:space="preserve">Dây </w:t>
      </w:r>
      <w:r>
        <w:t xml:space="preserve">cót.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thun </w:t>
      </w:r>
      <w:r>
        <w:rPr>
          <w:i/>
        </w:rPr>
        <w:t xml:space="preserve">danh từ </w:t>
      </w:r>
      <w:r>
        <w:t xml:space="preserve">(phương ngữ). </w:t>
      </w:r>
      <w:r>
        <w:t xml:space="preserve">Dây </w:t>
      </w:r>
      <w:r>
        <w:t xml:space="preserve">chun.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tóc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Dây </w:t>
      </w:r>
      <w:r>
        <w:t xml:space="preserve">cót </w:t>
      </w:r>
      <w:r>
        <w:t xml:space="preserve">nhỏ </w:t>
      </w:r>
      <w:r>
        <w:t xml:space="preserve">như </w:t>
      </w:r>
      <w:r>
        <w:t xml:space="preserve">sợi </w:t>
      </w:r>
      <w:r>
        <w:t xml:space="preserve">tóc </w:t>
      </w:r>
      <w:r>
        <w:t xml:space="preserve">trong </w:t>
      </w:r>
      <w:r>
        <w:t xml:space="preserve">đồng </w:t>
      </w:r>
      <w:r>
        <w:t xml:space="preserve">hỏ. </w:t>
      </w:r>
      <w:r>
        <w:t xml:space="preserve">Đồng </w:t>
      </w:r>
      <w:r>
        <w:rPr>
          <w:i/>
        </w:rPr>
        <w:t xml:space="preserve">hồ </w:t>
      </w:r>
      <w:r>
        <w:rPr>
          <w:i/>
        </w:rPr>
        <w:t xml:space="preserve">bị </w:t>
      </w:r>
      <w:r>
        <w:t xml:space="preserve">rối </w:t>
      </w:r>
      <w:r>
        <w:rPr>
          <w:i/>
        </w:rPr>
        <w:t xml:space="preserve">dây </w:t>
      </w:r>
      <w:r>
        <w:rPr>
          <w:i/>
        </w:rPr>
        <w:t xml:space="preserve">tóc. </w:t>
      </w:r>
      <w:r>
        <w:rPr>
          <w:b/>
        </w:rPr>
        <w:t xml:space="preserve">2 </w:t>
      </w:r>
      <w:r>
        <w:t xml:space="preserve">Dây </w:t>
      </w:r>
      <w:r>
        <w:t xml:space="preserve">kim </w:t>
      </w:r>
      <w:r>
        <w:t xml:space="preserve">loại </w:t>
      </w:r>
      <w:r>
        <w:t xml:space="preserve">nhỏ </w:t>
      </w:r>
      <w:r>
        <w:t xml:space="preserve">như </w:t>
      </w:r>
      <w:r>
        <w:t xml:space="preserve">sợi </w:t>
      </w:r>
      <w:r>
        <w:t xml:space="preserve">tóc </w:t>
      </w:r>
      <w:r>
        <w:t xml:space="preserve">trong </w:t>
      </w:r>
      <w:r>
        <w:t xml:space="preserve">bóng </w:t>
      </w:r>
      <w:r>
        <w:t xml:space="preserve">điện, </w:t>
      </w:r>
      <w:r>
        <w:t xml:space="preserve">khi </w:t>
      </w:r>
      <w:r>
        <w:t xml:space="preserve">dòng </w:t>
      </w:r>
      <w:r>
        <w:t xml:space="preserve">điện </w:t>
      </w:r>
      <w:r>
        <w:t xml:space="preserve">chạy </w:t>
      </w:r>
      <w:r>
        <w:t xml:space="preserve">qua </w:t>
      </w:r>
      <w:r>
        <w:t xml:space="preserve">thì </w:t>
      </w:r>
      <w:r>
        <w:t xml:space="preserve">nóng </w:t>
      </w:r>
      <w:r>
        <w:t xml:space="preserve">đỏ </w:t>
      </w:r>
      <w:r>
        <w:t xml:space="preserve">lên </w:t>
      </w:r>
      <w:r>
        <w:t xml:space="preserve">và </w:t>
      </w:r>
      <w:r>
        <w:t xml:space="preserve">phát </w:t>
      </w:r>
      <w:r>
        <w:t xml:space="preserve">sáng. </w:t>
      </w:r>
      <w:r>
        <w:rPr>
          <w:i/>
        </w:rPr>
        <w:t xml:space="preserve">Dây </w:t>
      </w:r>
      <w:r>
        <w:t xml:space="preserve">tóc </w:t>
      </w:r>
      <w:r>
        <w:rPr>
          <w:i/>
        </w:rPr>
        <w:t xml:space="preserve">bóng </w:t>
      </w:r>
      <w:r>
        <w:t xml:space="preserve">đèn </w:t>
      </w:r>
      <w:r>
        <w:rPr>
          <w:i/>
        </w:rPr>
        <w:t xml:space="preserve">điện </w:t>
      </w:r>
      <w:r>
        <w:t xml:space="preserve">bị </w:t>
      </w:r>
      <w:r>
        <w:t xml:space="preserve">cháy.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trần </w:t>
      </w:r>
      <w:r>
        <w:rPr>
          <w:i/>
        </w:rPr>
        <w:t xml:space="preserve">danh từ </w:t>
      </w:r>
      <w:r>
        <w:t xml:space="preserve">Dây </w:t>
      </w:r>
      <w:r>
        <w:t xml:space="preserve">điện </w:t>
      </w:r>
      <w:r>
        <w:t xml:space="preserve">không </w:t>
      </w:r>
      <w:r>
        <w:t xml:space="preserve">bọc </w:t>
      </w:r>
      <w:r>
        <w:t xml:space="preserve">chất </w:t>
      </w:r>
      <w:r>
        <w:t xml:space="preserve">cách </w:t>
      </w:r>
      <w:r>
        <w:t xml:space="preserve">dây </w:t>
      </w:r>
      <w:r>
        <w:t xml:space="preserve">trời </w:t>
      </w:r>
      <w:r>
        <w:t xml:space="preserve">danh từ </w:t>
      </w:r>
      <w:r>
        <w:t xml:space="preserve">(khẩu ngữ). </w:t>
      </w:r>
      <w:r>
        <w:t xml:space="preserve">Anten.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xích </w:t>
      </w:r>
      <w:r>
        <w:rPr>
          <w:i/>
        </w:rPr>
        <w:t xml:space="preserve">danh từ </w:t>
      </w:r>
      <w:r>
        <w:t xml:space="preserve">xem </w:t>
      </w:r>
      <w:r>
        <w:t xml:space="preserve">xích, </w:t>
      </w:r>
      <w:r>
        <w:t xml:space="preserve">(nghĩa </w:t>
      </w:r>
      <w:r>
        <w:t xml:space="preserve">I). </w:t>
      </w:r>
      <w:r>
        <w:br/>
      </w:r>
      <w:r>
        <w:rPr>
          <w:b/>
        </w:rPr>
        <w:t xml:space="preserve">dầy </w:t>
      </w:r>
      <w:r>
        <w:t xml:space="preserve">(ph.).x </w:t>
      </w:r>
      <w:r>
        <w:t xml:space="preserve">dày, </w:t>
      </w:r>
      <w:r>
        <w:br/>
      </w:r>
      <w:r>
        <w:rPr>
          <w:b/>
        </w:rPr>
        <w:t xml:space="preserve">dẫy, </w:t>
      </w:r>
      <w:r>
        <w:t xml:space="preserve">(phương ngữ). </w:t>
      </w:r>
      <w:r>
        <w:t xml:space="preserve">x </w:t>
      </w:r>
      <w:r>
        <w:rPr>
          <w:i/>
        </w:rPr>
        <w:t xml:space="preserve">đấy. </w:t>
      </w:r>
      <w:r>
        <w:br/>
      </w:r>
      <w:r>
        <w:rPr>
          <w:b/>
        </w:rPr>
        <w:t xml:space="preserve">dẫy, </w:t>
      </w:r>
      <w:r>
        <w:rPr>
          <w:i/>
        </w:rPr>
        <w:t xml:space="preserve">động từ </w:t>
      </w:r>
      <w:r>
        <w:t xml:space="preserve">(Nước) </w:t>
      </w:r>
      <w:r>
        <w:t xml:space="preserve">dâng </w:t>
      </w:r>
      <w:r>
        <w:t xml:space="preserve">lên. </w:t>
      </w:r>
      <w:r>
        <w:br/>
      </w:r>
      <w:r>
        <w:rPr>
          <w:b/>
        </w:rPr>
        <w:t xml:space="preserve">dấy </w:t>
      </w:r>
      <w:r>
        <w:rPr>
          <w:i/>
        </w:rPr>
        <w:t xml:space="preserve">động từ </w:t>
      </w:r>
      <w:r>
        <w:t xml:space="preserve">Nổi </w:t>
      </w:r>
      <w:r>
        <w:t xml:space="preserve">dậy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nổi </w:t>
      </w:r>
      <w:r>
        <w:t xml:space="preserve">dậy. </w:t>
      </w:r>
      <w:r>
        <w:rPr>
          <w:i/>
        </w:rPr>
        <w:t xml:space="preserve">Dấy </w:t>
      </w:r>
      <w:r>
        <w:rPr>
          <w:i/>
        </w:rPr>
        <w:t xml:space="preserve">quân </w:t>
      </w:r>
      <w:r>
        <w:t xml:space="preserve">khởi </w:t>
      </w:r>
      <w:r>
        <w:rPr>
          <w:i/>
        </w:rPr>
        <w:t xml:space="preserve">nghĩa. </w:t>
      </w:r>
      <w:r>
        <w:rPr>
          <w:i/>
        </w:rPr>
        <w:t xml:space="preserve">Làn </w:t>
      </w:r>
      <w:r>
        <w:rPr>
          <w:i/>
        </w:rPr>
        <w:t xml:space="preserve">sóng </w:t>
      </w:r>
      <w:r>
        <w:rPr>
          <w:i/>
        </w:rPr>
        <w:t xml:space="preserve">đấu </w:t>
      </w:r>
      <w:r>
        <w:rPr>
          <w:i/>
        </w:rPr>
        <w:t xml:space="preserve">tranh </w:t>
      </w:r>
      <w:r>
        <w:t xml:space="preserve">dấy </w:t>
      </w:r>
      <w:r>
        <w:rPr>
          <w:i/>
        </w:rPr>
        <w:t xml:space="preserve">lên. </w:t>
      </w:r>
      <w:r>
        <w:t xml:space="preserve">dấy </w:t>
      </w:r>
      <w:r>
        <w:t xml:space="preserve">binh </w:t>
      </w:r>
      <w:r>
        <w:t xml:space="preserve">động từ </w:t>
      </w:r>
      <w:r>
        <w:t xml:space="preserve">(cũ). </w:t>
      </w:r>
      <w:r>
        <w:t xml:space="preserve">Tổ </w:t>
      </w:r>
      <w:r>
        <w:t xml:space="preserve">chức </w:t>
      </w:r>
      <w:r>
        <w:t xml:space="preserve">quân </w:t>
      </w:r>
      <w:r>
        <w:t xml:space="preserve">đội </w:t>
      </w:r>
      <w:r>
        <w:t xml:space="preserve">nổi </w:t>
      </w:r>
      <w:r>
        <w:t xml:space="preserve">lên </w:t>
      </w:r>
      <w:r>
        <w:t xml:space="preserve">chống </w:t>
      </w:r>
      <w:r>
        <w:t xml:space="preserve">lại </w:t>
      </w:r>
      <w:r>
        <w:t xml:space="preserve">ách </w:t>
      </w:r>
      <w:r>
        <w:t xml:space="preserve">thống </w:t>
      </w:r>
      <w:r>
        <w:t xml:space="preserve">trị. </w:t>
      </w:r>
      <w:r>
        <w:t xml:space="preserve">Lê </w:t>
      </w:r>
      <w:r>
        <w:t xml:space="preserve">Lợi </w:t>
      </w:r>
      <w:r>
        <w:t xml:space="preserve">dấy </w:t>
      </w:r>
      <w:r>
        <w:t xml:space="preserve">bíỉnh </w:t>
      </w:r>
      <w:r>
        <w:rPr>
          <w:i/>
        </w:rPr>
        <w:t xml:space="preserve">ở </w:t>
      </w:r>
      <w:r>
        <w:rPr>
          <w:i/>
        </w:rPr>
        <w:t xml:space="preserve">Lam </w:t>
      </w:r>
      <w:r>
        <w:t xml:space="preserve">Sơn. </w:t>
      </w:r>
      <w:r>
        <w:br/>
      </w:r>
      <w:r>
        <w:rPr>
          <w:b/>
        </w:rPr>
        <w:t xml:space="preserve">dậy </w:t>
      </w:r>
      <w:r>
        <w:rPr>
          <w:i/>
        </w:rPr>
        <w:t xml:space="preserve">động từ </w:t>
      </w:r>
      <w:r>
        <w:rPr>
          <w:b/>
        </w:rPr>
        <w:t xml:space="preserve">4 </w:t>
      </w:r>
      <w:r>
        <w:t xml:space="preserve">Chuyển </w:t>
      </w:r>
      <w:r>
        <w:t xml:space="preserve">từ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hoạt </w:t>
      </w:r>
      <w:r>
        <w:t xml:space="preserve">động </w:t>
      </w:r>
      <w:r>
        <w:t xml:space="preserve">(thường </w:t>
      </w:r>
      <w:r>
        <w:t xml:space="preserve">là </w:t>
      </w:r>
      <w:r>
        <w:t xml:space="preserve">khi </w:t>
      </w:r>
      <w:r>
        <w:t xml:space="preserve">ngủ)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hoạt </w:t>
      </w:r>
      <w:r>
        <w:t xml:space="preserve">động </w:t>
      </w:r>
      <w:r>
        <w:t xml:space="preserve">(thường </w:t>
      </w:r>
      <w:r>
        <w:t xml:space="preserve">là </w:t>
      </w:r>
      <w:r>
        <w:t xml:space="preserve">sau </w:t>
      </w:r>
      <w:r>
        <w:t xml:space="preserve">khi </w:t>
      </w:r>
      <w:r>
        <w:t xml:space="preserve">thức </w:t>
      </w:r>
      <w:r>
        <w:t xml:space="preserve">giấc). </w:t>
      </w:r>
      <w:r>
        <w:t xml:space="preserve">Thức </w:t>
      </w:r>
      <w:r>
        <w:rPr>
          <w:i/>
        </w:rPr>
        <w:t xml:space="preserve">khuya, </w:t>
      </w:r>
      <w:r>
        <w:rPr>
          <w:i/>
        </w:rPr>
        <w:t xml:space="preserve">dậy </w:t>
      </w:r>
      <w:r>
        <w:rPr>
          <w:i/>
        </w:rPr>
        <w:t xml:space="preserve">sớm. </w:t>
      </w:r>
      <w:r>
        <w:t xml:space="preserve">Canh </w:t>
      </w:r>
      <w:r>
        <w:t xml:space="preserve">một </w:t>
      </w:r>
      <w:r>
        <w:rPr>
          <w:i/>
        </w:rPr>
        <w:t xml:space="preserve">chưa </w:t>
      </w:r>
      <w:r>
        <w:t xml:space="preserve">nằm, </w:t>
      </w:r>
      <w:r>
        <w:t xml:space="preserve">canh </w:t>
      </w:r>
      <w:r>
        <w:t xml:space="preserve">năm </w:t>
      </w:r>
      <w:r>
        <w:rPr>
          <w:i/>
        </w:rPr>
        <w:t xml:space="preserve">đã </w:t>
      </w:r>
      <w:r>
        <w:rPr>
          <w:i/>
        </w:rPr>
        <w:t xml:space="preserve">dậy. </w:t>
      </w:r>
      <w:r>
        <w:t xml:space="preserve">Ngủ </w:t>
      </w:r>
      <w:r>
        <w:rPr>
          <w:i/>
        </w:rPr>
        <w:t xml:space="preserve">dậy. </w:t>
      </w:r>
      <w:r>
        <w:rPr>
          <w:i/>
        </w:rPr>
        <w:t xml:space="preserve">Đánh </w:t>
      </w:r>
      <w:r>
        <w:t xml:space="preserve">thức </w:t>
      </w:r>
      <w:r>
        <w:rPr>
          <w:i/>
        </w:rPr>
        <w:t xml:space="preserve">dậy. </w:t>
      </w:r>
      <w:r>
        <w:rPr>
          <w:b/>
        </w:rPr>
        <w:t xml:space="preserve">2 </w:t>
      </w:r>
      <w:r>
        <w:t xml:space="preserve">Chuyển </w:t>
      </w:r>
      <w:r>
        <w:t xml:space="preserve">từ </w:t>
      </w:r>
      <w:r>
        <w:t xml:space="preserve">tư </w:t>
      </w:r>
      <w:r>
        <w:t xml:space="preserve">thế </w:t>
      </w:r>
      <w:r>
        <w:t xml:space="preserve">nằm </w:t>
      </w:r>
      <w:r>
        <w:t xml:space="preserve">sang </w:t>
      </w:r>
      <w:r>
        <w:t xml:space="preserve">tư </w:t>
      </w:r>
      <w:r>
        <w:t xml:space="preserve">thế </w:t>
      </w:r>
      <w:r>
        <w:t xml:space="preserve">ngồi, </w:t>
      </w:r>
      <w:r>
        <w:t xml:space="preserve">hay </w:t>
      </w:r>
      <w:r>
        <w:t xml:space="preserve">từ </w:t>
      </w:r>
      <w:r>
        <w:t xml:space="preserve">tư </w:t>
      </w:r>
      <w:r>
        <w:t xml:space="preserve">thế </w:t>
      </w:r>
      <w:r>
        <w:t xml:space="preserve">nằm </w:t>
      </w:r>
      <w:r>
        <w:t xml:space="preserve">hoặc </w:t>
      </w:r>
      <w:r>
        <w:t xml:space="preserve">ngồi </w:t>
      </w:r>
      <w:r>
        <w:t xml:space="preserve">sang </w:t>
      </w:r>
      <w:r>
        <w:t xml:space="preserve">tư </w:t>
      </w:r>
      <w:r>
        <w:t xml:space="preserve">thế </w:t>
      </w:r>
      <w:r>
        <w:t xml:space="preserve">đứng. </w:t>
      </w:r>
      <w:r>
        <w:t xml:space="preserve">Ngồi </w:t>
      </w:r>
      <w:r>
        <w:t xml:space="preserve">dậy. </w:t>
      </w:r>
      <w:r>
        <w:rPr>
          <w:i/>
        </w:rPr>
        <w:t xml:space="preserve">Lóp </w:t>
      </w:r>
      <w:r>
        <w:rPr>
          <w:i/>
        </w:rPr>
        <w:t xml:space="preserve">ngóp </w:t>
      </w:r>
      <w:r>
        <w:rPr>
          <w:i/>
        </w:rPr>
        <w:t xml:space="preserve">bò </w:t>
      </w:r>
      <w:r>
        <w:rPr>
          <w:i/>
        </w:rPr>
        <w:t xml:space="preserve">dậy. </w:t>
      </w:r>
      <w:r>
        <w:rPr>
          <w:i/>
        </w:rPr>
        <w:t xml:space="preserve">Còn </w:t>
      </w:r>
      <w:r>
        <w:rPr>
          <w:i/>
        </w:rPr>
        <w:t xml:space="preserve">ốm </w:t>
      </w:r>
      <w:r>
        <w:t xml:space="preserve">nhưng </w:t>
      </w:r>
      <w:r>
        <w:t xml:space="preserve">cố </w:t>
      </w:r>
      <w:r>
        <w:t xml:space="preserve">gượng </w:t>
      </w:r>
      <w:r>
        <w:t xml:space="preserve">dậy </w:t>
      </w:r>
      <w:r>
        <w:rPr>
          <w:i/>
        </w:rPr>
        <w:t xml:space="preserve">đi </w:t>
      </w:r>
      <w:r>
        <w:rPr>
          <w:i/>
        </w:rPr>
        <w:t xml:space="preserve">làm. </w:t>
      </w:r>
      <w:r>
        <w:rPr>
          <w:b/>
        </w:rPr>
        <w:t xml:space="preserve">3 </w:t>
      </w:r>
      <w:r>
        <w:t xml:space="preserve">Chuyển </w:t>
      </w:r>
      <w:r>
        <w:t xml:space="preserve">từ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rõ </w:t>
      </w:r>
      <w:r>
        <w:t xml:space="preserve">rệt </w:t>
      </w:r>
      <w:r>
        <w:t xml:space="preserve">của </w:t>
      </w:r>
      <w:r>
        <w:t xml:space="preserve">sự </w:t>
      </w:r>
      <w:r>
        <w:t xml:space="preserve">tồn </w:t>
      </w:r>
      <w:r>
        <w:t xml:space="preserve">tại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rõ </w:t>
      </w:r>
      <w:r>
        <w:t xml:space="preserve">rệt </w:t>
      </w:r>
      <w:r>
        <w:t xml:space="preserve">(nói </w:t>
      </w:r>
      <w:r>
        <w:t xml:space="preserve">về </w:t>
      </w:r>
      <w:r>
        <w:t xml:space="preserve">cái </w:t>
      </w:r>
      <w:r>
        <w:t xml:space="preserve">gì </w:t>
      </w:r>
      <w:r>
        <w:t xml:space="preserve">nổi </w:t>
      </w:r>
      <w:r>
        <w:t xml:space="preserve">lên, </w:t>
      </w:r>
      <w:r>
        <w:t xml:space="preserve">rực </w:t>
      </w:r>
      <w:r>
        <w:t xml:space="preserve">lên, </w:t>
      </w:r>
      <w:r>
        <w:t xml:space="preserve">bốc </w:t>
      </w:r>
      <w:r>
        <w:t xml:space="preserve">lên, </w:t>
      </w:r>
      <w:r>
        <w:t xml:space="preserve">v.v.). </w:t>
      </w:r>
      <w:r>
        <w:t xml:space="preserve">Khúc </w:t>
      </w:r>
      <w:r>
        <w:t xml:space="preserve">sông </w:t>
      </w:r>
      <w:r>
        <w:rPr>
          <w:i/>
        </w:rPr>
        <w:t xml:space="preserve">dậy </w:t>
      </w:r>
      <w:r>
        <w:t xml:space="preserve">sóng. </w:t>
      </w:r>
      <w:r>
        <w:t xml:space="preserve">Tiếng </w:t>
      </w:r>
      <w:r>
        <w:rPr>
          <w:i/>
        </w:rPr>
        <w:t xml:space="preserve">reo </w:t>
      </w:r>
      <w:r>
        <w:t xml:space="preserve">hò </w:t>
      </w:r>
      <w:r>
        <w:t xml:space="preserve">như </w:t>
      </w:r>
      <w:r>
        <w:rPr>
          <w:i/>
        </w:rPr>
        <w:t xml:space="preserve">sấm </w:t>
      </w:r>
      <w:r>
        <w:rPr>
          <w:i/>
        </w:rPr>
        <w:t xml:space="preserve">dậy. </w:t>
      </w:r>
      <w:r>
        <w:t xml:space="preserve">Tô </w:t>
      </w:r>
      <w:r>
        <w:rPr>
          <w:i/>
        </w:rPr>
        <w:t xml:space="preserve">cho </w:t>
      </w:r>
      <w:r>
        <w:rPr>
          <w:i/>
        </w:rPr>
        <w:t xml:space="preserve">dậy </w:t>
      </w:r>
      <w:r>
        <w:rPr>
          <w:i/>
        </w:rPr>
        <w:t xml:space="preserve">màu. </w:t>
      </w:r>
      <w:r>
        <w:t xml:space="preserve">Trong </w:t>
      </w:r>
      <w:r>
        <w:t xml:space="preserve">lòng </w:t>
      </w:r>
      <w:r>
        <w:rPr>
          <w:i/>
        </w:rPr>
        <w:t xml:space="preserve">dậy </w:t>
      </w:r>
      <w:r>
        <w:t xml:space="preserve">lên </w:t>
      </w:r>
      <w:r>
        <w:t xml:space="preserve">những </w:t>
      </w:r>
      <w:r>
        <w:t xml:space="preserve">tình </w:t>
      </w:r>
      <w:r>
        <w:t xml:space="preserve">cảm </w:t>
      </w:r>
      <w:r>
        <w:rPr>
          <w:i/>
        </w:rPr>
        <w:t xml:space="preserve">đẹp </w:t>
      </w:r>
      <w:r>
        <w:rPr>
          <w:i/>
        </w:rPr>
        <w:t xml:space="preserve">đế </w:t>
      </w:r>
      <w:r>
        <w:rPr>
          <w:i/>
        </w:rPr>
        <w:t xml:space="preserve">(bóng (nghĩa bóng)). </w:t>
      </w:r>
      <w:r>
        <w:br/>
      </w:r>
      <w:r>
        <w:rPr>
          <w:b/>
        </w:rPr>
        <w:t xml:space="preserve">dậy </w:t>
      </w:r>
      <w:r>
        <w:rPr>
          <w:b/>
        </w:rPr>
        <w:t xml:space="preserve">đất </w:t>
      </w:r>
      <w:r>
        <w:rPr>
          <w:i/>
        </w:rPr>
        <w:t xml:space="preserve">tính từ </w:t>
      </w:r>
      <w:r>
        <w:t xml:space="preserve">(Âm </w:t>
      </w:r>
      <w:r>
        <w:t xml:space="preserve">thanh) </w:t>
      </w:r>
      <w:r>
        <w:t xml:space="preserve">mạnh </w:t>
      </w:r>
      <w:r>
        <w:t xml:space="preserve">mẽ, </w:t>
      </w:r>
      <w:r>
        <w:t xml:space="preserve">vang </w:t>
      </w:r>
      <w:r>
        <w:t xml:space="preserve">dội, </w:t>
      </w:r>
      <w:r>
        <w:t xml:space="preserve">như </w:t>
      </w:r>
      <w:r>
        <w:t xml:space="preserve">làm </w:t>
      </w:r>
      <w:r>
        <w:t xml:space="preserve">rung </w:t>
      </w:r>
      <w:r>
        <w:t xml:space="preserve">chuyển </w:t>
      </w:r>
      <w:r>
        <w:t xml:space="preserve">cả </w:t>
      </w:r>
      <w:r>
        <w:t xml:space="preserve">mặt </w:t>
      </w:r>
      <w:r>
        <w:t xml:space="preserve">đất. </w:t>
      </w:r>
      <w:r>
        <w:rPr>
          <w:i/>
        </w:rPr>
        <w:t xml:space="preserve">Hò </w:t>
      </w:r>
      <w:r>
        <w:rPr>
          <w:i/>
        </w:rPr>
        <w:t xml:space="preserve">reo </w:t>
      </w:r>
      <w:r>
        <w:t xml:space="preserve">dậy </w:t>
      </w:r>
      <w:r>
        <w:t xml:space="preserve">đất. </w:t>
      </w:r>
      <w:r>
        <w:t xml:space="preserve">Tiếng </w:t>
      </w:r>
      <w:r>
        <w:t xml:space="preserve">súng </w:t>
      </w:r>
      <w:r>
        <w:rPr>
          <w:i/>
        </w:rPr>
        <w:t xml:space="preserve">nổ </w:t>
      </w:r>
      <w:r>
        <w:rPr>
          <w:i/>
        </w:rPr>
        <w:t xml:space="preserve">dậy </w:t>
      </w:r>
      <w:r>
        <w:t xml:space="preserve">đất. </w:t>
      </w:r>
      <w:r>
        <w:br/>
      </w:r>
      <w:r>
        <w:rPr>
          <w:b/>
        </w:rPr>
        <w:t xml:space="preserve">dậy </w:t>
      </w:r>
      <w:r>
        <w:rPr>
          <w:b/>
        </w:rPr>
        <w:t xml:space="preserve">mùi </w:t>
      </w:r>
      <w:r>
        <w:rPr>
          <w:i/>
        </w:rPr>
        <w:t xml:space="preserve">tính từ </w:t>
      </w:r>
      <w:r>
        <w:t xml:space="preserve">(khẩu ngữ). </w:t>
      </w:r>
      <w:r>
        <w:t xml:space="preserve">(Món </w:t>
      </w:r>
      <w:r>
        <w:t xml:space="preserve">ăn) </w:t>
      </w:r>
      <w:r>
        <w:t xml:space="preserve">có </w:t>
      </w:r>
      <w:r>
        <w:t xml:space="preserve">mùi </w:t>
      </w:r>
      <w:r>
        <w:t xml:space="preserve">thơm </w:t>
      </w:r>
      <w:r>
        <w:t xml:space="preserve">ngon </w:t>
      </w:r>
      <w:r>
        <w:t xml:space="preserve">toả </w:t>
      </w:r>
      <w:r>
        <w:t xml:space="preserve">mạnh. </w:t>
      </w:r>
      <w:r>
        <w:rPr>
          <w:i/>
        </w:rPr>
        <w:t xml:space="preserve">Dậy </w:t>
      </w:r>
      <w:r>
        <w:rPr>
          <w:i/>
        </w:rPr>
        <w:t xml:space="preserve">mùi </w:t>
      </w:r>
      <w:r>
        <w:t xml:space="preserve">thịt </w:t>
      </w:r>
      <w:r>
        <w:t xml:space="preserve">bò </w:t>
      </w:r>
      <w:r>
        <w:rPr>
          <w:i/>
        </w:rPr>
        <w:t xml:space="preserve">xào. </w:t>
      </w:r>
      <w:r>
        <w:t xml:space="preserve">Phí </w:t>
      </w:r>
      <w:r>
        <w:t xml:space="preserve">hành </w:t>
      </w:r>
      <w:r>
        <w:t xml:space="preserve">mỡ </w:t>
      </w:r>
      <w:r>
        <w:t xml:space="preserve">cho </w:t>
      </w:r>
      <w:r>
        <w:rPr>
          <w:i/>
        </w:rPr>
        <w:t xml:space="preserve">dậy </w:t>
      </w:r>
      <w:r>
        <w:t xml:space="preserve">mùi. </w:t>
      </w:r>
      <w:r>
        <w:br/>
      </w:r>
      <w:r>
        <w:rPr>
          <w:b/>
        </w:rPr>
        <w:t xml:space="preserve">dậy </w:t>
      </w:r>
      <w:r>
        <w:rPr>
          <w:b/>
        </w:rPr>
        <w:t xml:space="preserve">thì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Ở </w:t>
      </w:r>
      <w:r>
        <w:t xml:space="preserve">vào </w:t>
      </w:r>
      <w:r>
        <w:t xml:space="preserve">thời </w:t>
      </w:r>
      <w:r>
        <w:t xml:space="preserve">kì </w:t>
      </w:r>
      <w:r>
        <w:t xml:space="preserve">chuyển </w:t>
      </w:r>
      <w:r>
        <w:t xml:space="preserve">từ </w:t>
      </w:r>
      <w:r>
        <w:t xml:space="preserve">tuổi </w:t>
      </w:r>
      <w:r>
        <w:t xml:space="preserve">thiếu </w:t>
      </w:r>
      <w:r>
        <w:t xml:space="preserve">niên </w:t>
      </w:r>
      <w:r>
        <w:t xml:space="preserve">sang </w:t>
      </w:r>
      <w:r>
        <w:t xml:space="preserve">tuổi </w:t>
      </w:r>
      <w:r>
        <w:t xml:space="preserve">thanh </w:t>
      </w:r>
      <w:r>
        <w:t xml:space="preserve">niên, </w:t>
      </w:r>
      <w:r>
        <w:t xml:space="preserve">cơ </w:t>
      </w:r>
      <w:r>
        <w:t xml:space="preserve">thể </w:t>
      </w:r>
      <w:r>
        <w:t xml:space="preserve">phát </w:t>
      </w:r>
      <w:r>
        <w:t xml:space="preserve">triển </w:t>
      </w:r>
      <w:r>
        <w:t xml:space="preserve">mạnh, </w:t>
      </w:r>
      <w:r>
        <w:t xml:space="preserve">bắt </w:t>
      </w:r>
      <w:r>
        <w:t xml:space="preserve">đầu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sinh </w:t>
      </w:r>
      <w:r>
        <w:t xml:space="preserve">dục. </w:t>
      </w:r>
      <w:r>
        <w:t xml:space="preserve">Cô </w:t>
      </w:r>
      <w:r>
        <w:t xml:space="preserve">gái </w:t>
      </w:r>
      <w:r>
        <w:t xml:space="preserve">dậy </w:t>
      </w:r>
      <w:r>
        <w:t xml:space="preserve">thì. </w:t>
      </w:r>
      <w:r>
        <w:rPr>
          <w:i/>
        </w:rPr>
        <w:t xml:space="preserve">Tuổi </w:t>
      </w:r>
      <w:r>
        <w:rPr>
          <w:i/>
        </w:rPr>
        <w:t xml:space="preserve">dậy </w:t>
      </w:r>
      <w:r>
        <w:rPr>
          <w:i/>
        </w:rPr>
        <w:t xml:space="preserve">thì. </w:t>
      </w:r>
      <w:r>
        <w:br/>
      </w:r>
      <w:r>
        <w:rPr>
          <w:b/>
        </w:rPr>
        <w:t xml:space="preserve">de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re. </w:t>
      </w:r>
      <w:r>
        <w:t xml:space="preserve">Cây </w:t>
      </w:r>
      <w:r>
        <w:t xml:space="preserve">gỗ </w:t>
      </w:r>
      <w:r>
        <w:t xml:space="preserve">to </w:t>
      </w:r>
      <w:r>
        <w:t xml:space="preserve">mọc </w:t>
      </w:r>
      <w:r>
        <w:t xml:space="preserve">ở </w:t>
      </w:r>
      <w:r>
        <w:t xml:space="preserve">rừng, </w:t>
      </w:r>
      <w:r>
        <w:t xml:space="preserve">gồm </w:t>
      </w:r>
      <w:r>
        <w:t xml:space="preserve">nhiều </w:t>
      </w:r>
      <w:r>
        <w:t xml:space="preserve">loài,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quế, </w:t>
      </w:r>
      <w:r>
        <w:t xml:space="preserve">gỗ </w:t>
      </w:r>
      <w:r>
        <w:t xml:space="preserve">thơm </w:t>
      </w:r>
      <w:r>
        <w:t xml:space="preserve">mềm, </w:t>
      </w:r>
      <w:r>
        <w:t xml:space="preserve">nhẹ </w:t>
      </w:r>
      <w:r>
        <w:t xml:space="preserve">và </w:t>
      </w:r>
      <w:r>
        <w:t xml:space="preserve">mịn,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đóng </w:t>
      </w:r>
      <w:r>
        <w:t xml:space="preserve">rương </w:t>
      </w:r>
      <w:r>
        <w:t xml:space="preserve">hòm. </w:t>
      </w:r>
      <w:r>
        <w:br/>
      </w:r>
      <w:r>
        <w:rPr>
          <w:b/>
        </w:rPr>
        <w:t xml:space="preserve">dò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Tự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việc </w:t>
      </w:r>
      <w:r>
        <w:t xml:space="preserve">chỉ </w:t>
      </w:r>
      <w:r>
        <w:t xml:space="preserve">dùng, </w:t>
      </w:r>
      <w:r>
        <w:t xml:space="preserve">chỉ </w:t>
      </w:r>
      <w:r>
        <w:t xml:space="preserve">dùng </w:t>
      </w:r>
      <w:r>
        <w:t xml:space="preserve">từng </w:t>
      </w:r>
      <w:r>
        <w:t xml:space="preserve">ft </w:t>
      </w:r>
      <w:r>
        <w:t xml:space="preserve">một. </w:t>
      </w:r>
      <w:r>
        <w:rPr>
          <w:i/>
        </w:rPr>
        <w:t xml:space="preserve">Ăn </w:t>
      </w:r>
      <w:r>
        <w:rPr>
          <w:i/>
        </w:rPr>
        <w:t xml:space="preserve">dò. </w:t>
      </w:r>
      <w:r>
        <w:t xml:space="preserve">Tiêu </w:t>
      </w:r>
      <w:r>
        <w:rPr>
          <w:i/>
        </w:rPr>
        <w:t xml:space="preserve">dề </w:t>
      </w:r>
      <w:r>
        <w:rPr>
          <w:i/>
        </w:rPr>
        <w:t xml:space="preserve">từng </w:t>
      </w:r>
      <w:r>
        <w:rPr>
          <w:i/>
        </w:rPr>
        <w:t xml:space="preserve">đồng. </w:t>
      </w:r>
      <w:r>
        <w:rPr>
          <w:b/>
        </w:rPr>
        <w:t xml:space="preserve">2 </w:t>
      </w:r>
      <w:r>
        <w:t xml:space="preserve">Tự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hành </w:t>
      </w:r>
      <w:r>
        <w:t xml:space="preserve">động, </w:t>
      </w:r>
      <w:r>
        <w:t xml:space="preserve">tránh </w:t>
      </w:r>
      <w:r>
        <w:t xml:space="preserve">không </w:t>
      </w:r>
      <w:r>
        <w:t xml:space="preserve">động </w:t>
      </w:r>
      <w:r>
        <w:t xml:space="preserve">đến. </w:t>
      </w:r>
      <w:r>
        <w:t xml:space="preserve">Nói </w:t>
      </w:r>
      <w:r>
        <w:rPr>
          <w:i/>
        </w:rPr>
        <w:t xml:space="preserve">năng </w:t>
      </w:r>
      <w:r>
        <w:rPr>
          <w:i/>
        </w:rPr>
        <w:t xml:space="preserve">nên </w:t>
      </w:r>
      <w:r>
        <w:rPr>
          <w:i/>
        </w:rPr>
        <w:t xml:space="preserve">dò </w:t>
      </w:r>
      <w:r>
        <w:rPr>
          <w:i/>
        </w:rPr>
        <w:t xml:space="preserve">miệng. </w:t>
      </w:r>
      <w:r>
        <w:rPr>
          <w:i/>
        </w:rPr>
        <w:t xml:space="preserve">Chém </w:t>
      </w:r>
      <w:r>
        <w:rPr>
          <w:i/>
        </w:rPr>
        <w:t xml:space="preserve">tre </w:t>
      </w:r>
      <w:r>
        <w:rPr>
          <w:i/>
        </w:rPr>
        <w:t xml:space="preserve">chẳng </w:t>
      </w:r>
      <w:r>
        <w:rPr>
          <w:i/>
        </w:rPr>
        <w:t xml:space="preserve">dè </w:t>
      </w:r>
      <w:r>
        <w:t xml:space="preserve">đầu </w:t>
      </w:r>
      <w:r>
        <w:rPr>
          <w:i/>
        </w:rPr>
        <w:t xml:space="preserve">mặt </w:t>
      </w:r>
      <w:r>
        <w:t xml:space="preserve">(tục ngữ). </w:t>
      </w:r>
      <w:r>
        <w:rPr>
          <w:b/>
        </w:rPr>
        <w:t xml:space="preserve">3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Đoán </w:t>
      </w:r>
      <w:r>
        <w:t xml:space="preserve">thấy, </w:t>
      </w:r>
      <w:r>
        <w:t xml:space="preserve">đoán </w:t>
      </w:r>
      <w:r>
        <w:t xml:space="preserve">biết </w:t>
      </w:r>
      <w:r>
        <w:t xml:space="preserve">để </w:t>
      </w:r>
      <w:r>
        <w:t xml:space="preserve">liệu </w:t>
      </w:r>
      <w:r>
        <w:t xml:space="preserve">trước, </w:t>
      </w:r>
      <w:r>
        <w:t xml:space="preserve">phòng </w:t>
      </w:r>
      <w:r>
        <w:t xml:space="preserve">trước </w:t>
      </w:r>
      <w:r>
        <w:t xml:space="preserve">điều </w:t>
      </w:r>
      <w:r>
        <w:t xml:space="preserve">không </w:t>
      </w:r>
      <w:r>
        <w:t xml:space="preserve">bình </w:t>
      </w:r>
      <w:r>
        <w:t xml:space="preserve">thường </w:t>
      </w:r>
      <w:r>
        <w:t xml:space="preserve">hoặc </w:t>
      </w:r>
      <w:r>
        <w:t xml:space="preserve">không </w:t>
      </w:r>
      <w:r>
        <w:t xml:space="preserve">hay. </w:t>
      </w:r>
      <w:r>
        <w:t xml:space="preserve">Tưởng </w:t>
      </w:r>
      <w:r>
        <w:rPr>
          <w:i/>
        </w:rPr>
        <w:t xml:space="preserve">đến </w:t>
      </w:r>
      <w:r>
        <w:t xml:space="preserve">sớm, </w:t>
      </w:r>
      <w:r>
        <w:rPr>
          <w:i/>
        </w:rPr>
        <w:t xml:space="preserve">không </w:t>
      </w:r>
      <w:r>
        <w:rPr>
          <w:i/>
        </w:rPr>
        <w:t xml:space="preserve">dè </w:t>
      </w:r>
      <w:r>
        <w:t xml:space="preserve">giữa </w:t>
      </w:r>
      <w:r>
        <w:rPr>
          <w:i/>
        </w:rPr>
        <w:t xml:space="preserve">đường </w:t>
      </w:r>
      <w:r>
        <w:rPr>
          <w:i/>
        </w:rPr>
        <w:t xml:space="preserve">xe </w:t>
      </w:r>
      <w:r>
        <w:t xml:space="preserve">hỏng. </w:t>
      </w:r>
      <w:r>
        <w:t xml:space="preserve">Nực </w:t>
      </w:r>
      <w:r>
        <w:rPr>
          <w:i/>
        </w:rPr>
        <w:t xml:space="preserve">cười </w:t>
      </w:r>
      <w:r>
        <w:rPr>
          <w:i/>
        </w:rPr>
        <w:t xml:space="preserve">châu </w:t>
      </w:r>
      <w:r>
        <w:rPr>
          <w:i/>
        </w:rPr>
        <w:t xml:space="preserve">chấu </w:t>
      </w:r>
      <w:r>
        <w:rPr>
          <w:i/>
        </w:rPr>
        <w:t xml:space="preserve">đá </w:t>
      </w:r>
      <w:r>
        <w:t xml:space="preserve">xe, </w:t>
      </w:r>
      <w:r>
        <w:t xml:space="preserve">Tưởng </w:t>
      </w:r>
      <w:r>
        <w:t xml:space="preserve">rằng </w:t>
      </w:r>
      <w:r>
        <w:t xml:space="preserve">chấu </w:t>
      </w:r>
      <w:r>
        <w:rPr>
          <w:i/>
        </w:rPr>
        <w:t xml:space="preserve">ngã, </w:t>
      </w:r>
      <w:r>
        <w:rPr>
          <w:i/>
        </w:rPr>
        <w:t xml:space="preserve">ai </w:t>
      </w:r>
      <w:r>
        <w:rPr>
          <w:i/>
        </w:rPr>
        <w:t xml:space="preserve">dè </w:t>
      </w:r>
      <w:r>
        <w:t xml:space="preserve">xe </w:t>
      </w:r>
      <w:r>
        <w:t xml:space="preserve">nghiêng </w:t>
      </w:r>
      <w:r>
        <w:t xml:space="preserve">(ca dao). </w:t>
      </w:r>
      <w:r>
        <w:br/>
      </w:r>
      <w:r>
        <w:rPr>
          <w:b/>
        </w:rPr>
        <w:t xml:space="preserve">dò </w:t>
      </w:r>
      <w:r>
        <w:rPr>
          <w:b/>
        </w:rPr>
        <w:t xml:space="preserve">bỉu </w:t>
      </w:r>
      <w:r>
        <w:rPr>
          <w:i/>
        </w:rPr>
        <w:t xml:space="preserve">động từ </w:t>
      </w:r>
      <w:r>
        <w:t xml:space="preserve">Tỏ </w:t>
      </w:r>
      <w:r>
        <w:t xml:space="preserve">ra </w:t>
      </w:r>
      <w:r>
        <w:t xml:space="preserve">coi </w:t>
      </w:r>
      <w:r>
        <w:t xml:space="preserve">thường, </w:t>
      </w:r>
      <w:r>
        <w:t xml:space="preserve">xem </w:t>
      </w:r>
      <w:r>
        <w:t xml:space="preserve">khinh </w:t>
      </w:r>
      <w:r>
        <w:t xml:space="preserve">bằng </w:t>
      </w:r>
      <w:r>
        <w:t xml:space="preserve">lời </w:t>
      </w:r>
      <w:r>
        <w:t xml:space="preserve">nói </w:t>
      </w:r>
      <w:r>
        <w:t xml:space="preserve">hoặc </w:t>
      </w:r>
      <w:r>
        <w:t xml:space="preserve">thái </w:t>
      </w:r>
      <w:r>
        <w:t xml:space="preserve">độ </w:t>
      </w:r>
      <w:r>
        <w:t xml:space="preserve">thiếu </w:t>
      </w:r>
      <w:r>
        <w:t xml:space="preserve">thiện </w:t>
      </w:r>
      <w:r>
        <w:t xml:space="preserve">ý. </w:t>
      </w:r>
      <w:r>
        <w:rPr>
          <w:i/>
        </w:rPr>
        <w:t xml:space="preserve">Đã </w:t>
      </w:r>
      <w:r>
        <w:rPr>
          <w:i/>
        </w:rPr>
        <w:t xml:space="preserve">lười, </w:t>
      </w:r>
      <w:r>
        <w:rPr>
          <w:i/>
        </w:rPr>
        <w:t xml:space="preserve">lại </w:t>
      </w:r>
      <w:r>
        <w:t xml:space="preserve">còn </w:t>
      </w:r>
      <w:r>
        <w:rPr>
          <w:i/>
        </w:rPr>
        <w:t xml:space="preserve">hay </w:t>
      </w:r>
      <w:r>
        <w:rPr>
          <w:i/>
        </w:rPr>
        <w:t xml:space="preserve">dề </w:t>
      </w:r>
      <w:r>
        <w:rPr>
          <w:i/>
        </w:rPr>
        <w:t xml:space="preserve">bỉu </w:t>
      </w:r>
      <w:r>
        <w:rPr>
          <w:i/>
        </w:rPr>
        <w:t xml:space="preserve">người </w:t>
      </w:r>
      <w:r>
        <w:t xml:space="preserve">khác. </w:t>
      </w:r>
      <w:r>
        <w:br/>
      </w:r>
      <w:r>
        <w:rPr>
          <w:b/>
        </w:rPr>
        <w:t xml:space="preserve">dò </w:t>
      </w:r>
      <w:r>
        <w:rPr>
          <w:b/>
        </w:rPr>
        <w:t xml:space="preserve">chừng </w:t>
      </w:r>
      <w:r>
        <w:rPr>
          <w:i/>
        </w:rPr>
        <w:t xml:space="preserve">động từ </w:t>
      </w:r>
      <w:r>
        <w:t xml:space="preserve">Chú </w:t>
      </w:r>
      <w:r>
        <w:t xml:space="preserve">ý </w:t>
      </w:r>
      <w:r>
        <w:t xml:space="preserve">đề </w:t>
      </w:r>
      <w:r>
        <w:t xml:space="preserve">phòng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ra. </w:t>
      </w:r>
      <w:r>
        <w:t xml:space="preserve">Dò </w:t>
      </w:r>
      <w:r>
        <w:t xml:space="preserve">chừng </w:t>
      </w:r>
      <w:r>
        <w:t xml:space="preserve">bệnh </w:t>
      </w:r>
      <w:r>
        <w:rPr>
          <w:i/>
        </w:rPr>
        <w:t xml:space="preserve">tái </w:t>
      </w:r>
      <w:r>
        <w:rPr>
          <w:i/>
        </w:rPr>
        <w:t xml:space="preserve">phát. </w:t>
      </w:r>
      <w:r>
        <w:rPr>
          <w:i/>
        </w:rPr>
        <w:t xml:space="preserve">Bảo </w:t>
      </w:r>
      <w:r>
        <w:rPr>
          <w:i/>
        </w:rPr>
        <w:t xml:space="preserve">cho </w:t>
      </w:r>
      <w:r>
        <w:rPr>
          <w:i/>
        </w:rPr>
        <w:t xml:space="preserve">biết </w:t>
      </w:r>
      <w:r>
        <w:rPr>
          <w:i/>
        </w:rPr>
        <w:t xml:space="preserve">trước </w:t>
      </w:r>
      <w:r>
        <w:rPr>
          <w:i/>
        </w:rPr>
        <w:t xml:space="preserve">mà </w:t>
      </w:r>
      <w:r>
        <w:rPr>
          <w:i/>
        </w:rPr>
        <w:t xml:space="preserve">dè </w:t>
      </w:r>
      <w:r>
        <w:t xml:space="preserve">chừng. </w:t>
      </w:r>
      <w:r>
        <w:br/>
      </w:r>
      <w:r>
        <w:rPr>
          <w:b/>
        </w:rPr>
        <w:t xml:space="preserve">dò </w:t>
      </w:r>
      <w:r>
        <w:rPr>
          <w:b/>
        </w:rPr>
        <w:t xml:space="preserve">dặt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Tỏ </w:t>
      </w:r>
      <w:r>
        <w:t xml:space="preserve">ra </w:t>
      </w:r>
      <w:r>
        <w:t xml:space="preserve">tự </w:t>
      </w:r>
      <w:r>
        <w:t xml:space="preserve">hạn </w:t>
      </w:r>
      <w:r>
        <w:rPr>
          <w:i/>
        </w:rPr>
        <w:t xml:space="preserve">chế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thấp </w:t>
      </w:r>
      <w:r>
        <w:t xml:space="preserve">trong </w:t>
      </w:r>
      <w:r>
        <w:t xml:space="preserve">hành </w:t>
      </w:r>
      <w:r>
        <w:t xml:space="preserve">động, </w:t>
      </w:r>
      <w:r>
        <w:t xml:space="preserve">do </w:t>
      </w:r>
      <w:r>
        <w:t xml:space="preserve">có </w:t>
      </w:r>
      <w:r>
        <w:t xml:space="preserve">nhiều </w:t>
      </w:r>
      <w:r>
        <w:t xml:space="preserve">sự </w:t>
      </w:r>
      <w:r>
        <w:t xml:space="preserve">cân </w:t>
      </w:r>
      <w:r>
        <w:t xml:space="preserve">nhắc. </w:t>
      </w:r>
      <w:r>
        <w:t xml:space="preserve">Nói </w:t>
      </w:r>
      <w:r>
        <w:rPr>
          <w:i/>
        </w:rPr>
        <w:t xml:space="preserve">năng </w:t>
      </w:r>
      <w:r>
        <w:rPr>
          <w:i/>
        </w:rPr>
        <w:t xml:space="preserve">dò </w:t>
      </w:r>
      <w:r>
        <w:rPr>
          <w:i/>
        </w:rPr>
        <w:t xml:space="preserve">dặt.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dề </w:t>
      </w:r>
      <w:r>
        <w:rPr>
          <w:i/>
        </w:rPr>
        <w:t xml:space="preserve">dặt. </w:t>
      </w:r>
      <w:r>
        <w:t xml:space="preserve">dè </w:t>
      </w:r>
      <w:r>
        <w:t xml:space="preserve">sẻn </w:t>
      </w:r>
      <w:r>
        <w:t xml:space="preserve">động từ </w:t>
      </w:r>
      <w:r>
        <w:t xml:space="preserve">Tự </w:t>
      </w:r>
      <w:r>
        <w:t xml:space="preserve">hạn </w:t>
      </w:r>
      <w:r>
        <w:t xml:space="preserve">chế </w:t>
      </w:r>
      <w:r>
        <w:t xml:space="preserve">ở </w:t>
      </w:r>
      <w:r>
        <w:t xml:space="preserve">mức </w:t>
      </w:r>
      <w:r>
        <w:t xml:space="preserve">tối </w:t>
      </w:r>
      <w:r>
        <w:t xml:space="preserve">thiểu </w:t>
      </w:r>
      <w:r>
        <w:t xml:space="preserve">trong </w:t>
      </w:r>
      <w:r>
        <w:t xml:space="preserve">việc </w:t>
      </w:r>
      <w:r>
        <w:t xml:space="preserve">chỉ </w:t>
      </w:r>
      <w:r>
        <w:t xml:space="preserve">dùng. </w:t>
      </w:r>
      <w:r>
        <w:rPr>
          <w:i/>
        </w:rPr>
        <w:t xml:space="preserve">Dè </w:t>
      </w:r>
      <w:r>
        <w:t xml:space="preserve">sẻn </w:t>
      </w:r>
      <w:r>
        <w:t xml:space="preserve">từng </w:t>
      </w:r>
      <w:r>
        <w:t xml:space="preserve">đồng </w:t>
      </w:r>
      <w:r>
        <w:rPr>
          <w:i/>
        </w:rPr>
        <w:t xml:space="preserve">một. </w:t>
      </w:r>
      <w:r>
        <w:t xml:space="preserve">Ăn </w:t>
      </w:r>
      <w:r>
        <w:t xml:space="preserve">tiêu </w:t>
      </w:r>
      <w:r>
        <w:rPr>
          <w:i/>
        </w:rPr>
        <w:t xml:space="preserve">dè </w:t>
      </w:r>
      <w:r>
        <w:rPr>
          <w:i/>
        </w:rPr>
        <w:t xml:space="preserve">sên. </w:t>
      </w:r>
      <w:r>
        <w:br/>
      </w:r>
      <w:r>
        <w:rPr>
          <w:b/>
        </w:rPr>
        <w:t xml:space="preserve">dẻ </w:t>
      </w:r>
      <w:r>
        <w:rPr>
          <w:i/>
        </w:rPr>
        <w:t xml:space="preserve">danh từ </w:t>
      </w:r>
      <w:r>
        <w:t xml:space="preserve">Cây </w:t>
      </w:r>
      <w:r>
        <w:t xml:space="preserve">gỗ </w:t>
      </w:r>
      <w:r>
        <w:t xml:space="preserve">to </w:t>
      </w:r>
      <w:r>
        <w:t xml:space="preserve">gồm </w:t>
      </w:r>
      <w:r>
        <w:t xml:space="preserve">nhiều </w:t>
      </w:r>
      <w:r>
        <w:t xml:space="preserve">loài, </w:t>
      </w:r>
      <w:r>
        <w:t xml:space="preserve">mọc </w:t>
      </w:r>
      <w:r>
        <w:t xml:space="preserve">ở </w:t>
      </w:r>
      <w:r>
        <w:t xml:space="preserve">rừng, </w:t>
      </w:r>
      <w:r>
        <w:t xml:space="preserve">lá </w:t>
      </w:r>
      <w:r>
        <w:t xml:space="preserve">khía </w:t>
      </w:r>
      <w:r>
        <w:t xml:space="preserve">răng, </w:t>
      </w:r>
      <w:r>
        <w:t xml:space="preserve">một </w:t>
      </w:r>
      <w:r>
        <w:t xml:space="preserve">vài </w:t>
      </w:r>
      <w:r>
        <w:t xml:space="preserve">loài </w:t>
      </w:r>
      <w:r>
        <w:t xml:space="preserve">có </w:t>
      </w:r>
      <w:r>
        <w:t xml:space="preserve">quả </w:t>
      </w:r>
      <w:r>
        <w:t xml:space="preserve">(thông </w:t>
      </w:r>
      <w:r>
        <w:t xml:space="preserve">thường </w:t>
      </w:r>
      <w:r>
        <w:t xml:space="preserve">gọi </w:t>
      </w:r>
      <w:r>
        <w:t xml:space="preserve">là </w:t>
      </w:r>
      <w:r>
        <w:t xml:space="preserve">hạt) </w:t>
      </w:r>
      <w:r>
        <w:t xml:space="preserve">ăn </w:t>
      </w:r>
      <w:r>
        <w:t xml:space="preserve">được. </w:t>
      </w:r>
      <w:r>
        <w:t xml:space="preserve">Hạt </w:t>
      </w:r>
      <w:r>
        <w:rPr>
          <w:i/>
        </w:rPr>
        <w:t xml:space="preserve">dẻ. </w:t>
      </w:r>
      <w:r>
        <w:t xml:space="preserve">dẽ, </w:t>
      </w:r>
      <w:r>
        <w:t xml:space="preserve">danh từ </w:t>
      </w:r>
      <w:r>
        <w:t xml:space="preserve">Chim </w:t>
      </w:r>
      <w:r>
        <w:t xml:space="preserve">nhỏ </w:t>
      </w:r>
      <w:r>
        <w:t xml:space="preserve">gồm </w:t>
      </w:r>
      <w:r>
        <w:t xml:space="preserve">nhiều </w:t>
      </w:r>
      <w:r>
        <w:t xml:space="preserve">loài, </w:t>
      </w:r>
      <w:r>
        <w:t xml:space="preserve">sống </w:t>
      </w:r>
      <w:r>
        <w:t xml:space="preserve">Ở </w:t>
      </w:r>
      <w:r>
        <w:t xml:space="preserve">bờ </w:t>
      </w:r>
      <w:r>
        <w:t xml:space="preserve">nước, </w:t>
      </w:r>
      <w:r>
        <w:t xml:space="preserve">chân </w:t>
      </w:r>
      <w:r>
        <w:t xml:space="preserve">cao, </w:t>
      </w:r>
      <w:r>
        <w:t xml:space="preserve">mảnh, </w:t>
      </w:r>
      <w:r>
        <w:t xml:space="preserve">mỏ </w:t>
      </w:r>
      <w:r>
        <w:t xml:space="preserve">đài, </w:t>
      </w:r>
      <w:r>
        <w:t xml:space="preserve">thường </w:t>
      </w:r>
      <w:r>
        <w:t xml:space="preserve">ăn </w:t>
      </w:r>
      <w:r>
        <w:t xml:space="preserve">giun. </w:t>
      </w:r>
      <w:r>
        <w:br/>
      </w:r>
      <w:r>
        <w:rPr>
          <w:b/>
        </w:rPr>
        <w:t xml:space="preserve">dẽ; </w:t>
      </w:r>
      <w:r>
        <w:rPr>
          <w:i/>
        </w:rPr>
        <w:t xml:space="preserve">tính từ </w:t>
      </w:r>
      <w:r>
        <w:t xml:space="preserve">(Đất) </w:t>
      </w:r>
      <w:r>
        <w:t xml:space="preserve">bị </w:t>
      </w:r>
      <w:r>
        <w:t xml:space="preserve">nén </w:t>
      </w:r>
      <w:r>
        <w:t xml:space="preserve">gí </w:t>
      </w:r>
      <w:r>
        <w:t xml:space="preserve">xuống </w:t>
      </w:r>
      <w:r>
        <w:t xml:space="preserve">thành </w:t>
      </w:r>
      <w:r>
        <w:t xml:space="preserve">một </w:t>
      </w:r>
      <w:r>
        <w:t xml:space="preserve">lớp </w:t>
      </w:r>
      <w:r>
        <w:t xml:space="preserve">rắn </w:t>
      </w:r>
      <w:r>
        <w:t xml:space="preserve">trên </w:t>
      </w:r>
      <w:r>
        <w:t xml:space="preserve">bề </w:t>
      </w:r>
      <w:r>
        <w:t xml:space="preserve">mặt. </w:t>
      </w:r>
      <w:r>
        <w:t xml:space="preserve">Đất </w:t>
      </w:r>
      <w:r>
        <w:rPr>
          <w:i/>
        </w:rPr>
        <w:t xml:space="preserve">dẽ </w:t>
      </w:r>
      <w:r>
        <w:rPr>
          <w:i/>
        </w:rPr>
        <w:t xml:space="preserve">khó </w:t>
      </w:r>
      <w:r>
        <w:rPr>
          <w:i/>
        </w:rPr>
        <w:t xml:space="preserve">cày. </w:t>
      </w:r>
      <w:r>
        <w:br/>
      </w:r>
      <w:r>
        <w:rPr>
          <w:b/>
        </w:rPr>
        <w:t xml:space="preserve">dẽ </w:t>
      </w:r>
      <w:r>
        <w:rPr>
          <w:b/>
        </w:rPr>
        <w:t xml:space="preserve">dàng </w:t>
      </w:r>
      <w:r>
        <w:rPr>
          <w:i/>
        </w:rPr>
        <w:t xml:space="preserve">tính từ </w:t>
      </w:r>
      <w:r>
        <w:t xml:space="preserve">(Nói </w:t>
      </w:r>
      <w:r>
        <w:t xml:space="preserve">năng) </w:t>
      </w:r>
      <w:r>
        <w:t xml:space="preserve">nhỏ </w:t>
      </w:r>
      <w:r>
        <w:t xml:space="preserve">nhẹ, </w:t>
      </w:r>
      <w:r>
        <w:t xml:space="preserve">dịu </w:t>
      </w:r>
      <w:r>
        <w:t xml:space="preserve">dàng, </w:t>
      </w:r>
      <w:r>
        <w:t xml:space="preserve">nhưng </w:t>
      </w:r>
      <w:r>
        <w:t xml:space="preserve">rành </w:t>
      </w:r>
      <w:r>
        <w:t xml:space="preserve">rọt. </w:t>
      </w:r>
      <w:r>
        <w:t xml:space="preserve">Nói </w:t>
      </w:r>
      <w:r>
        <w:rPr>
          <w:i/>
        </w:rPr>
        <w:t xml:space="preserve">dễ </w:t>
      </w:r>
      <w:r>
        <w:t xml:space="preserve">dàng. </w:t>
      </w:r>
      <w:r>
        <w:rPr>
          <w:i/>
        </w:rPr>
        <w:t xml:space="preserve">Dẽð </w:t>
      </w:r>
      <w:r>
        <w:t xml:space="preserve">dàng </w:t>
      </w:r>
      <w:r>
        <w:rPr>
          <w:i/>
        </w:rPr>
        <w:t xml:space="preserve">khuyên </w:t>
      </w:r>
      <w:r>
        <w:t xml:space="preserve">nhủ. </w:t>
      </w:r>
      <w:r>
        <w:t xml:space="preserve">; </w:t>
      </w:r>
      <w:r>
        <w:br/>
      </w:r>
      <w:r>
        <w:rPr>
          <w:b/>
        </w:rPr>
        <w:t xml:space="preserve">dẽ </w:t>
      </w:r>
      <w:r>
        <w:rPr>
          <w:b/>
        </w:rPr>
        <w:t xml:space="preserve">gà </w:t>
      </w:r>
      <w:r>
        <w:rPr>
          <w:i/>
        </w:rPr>
        <w:t xml:space="preserve">danh từ </w:t>
      </w:r>
      <w:r>
        <w:t xml:space="preserve">Loài </w:t>
      </w:r>
      <w:r>
        <w:t xml:space="preserve">đẽ </w:t>
      </w:r>
      <w:r>
        <w:t xml:space="preserve">cỡ </w:t>
      </w:r>
      <w:r>
        <w:t xml:space="preserve">lớn. </w:t>
      </w:r>
      <w:r>
        <w:br/>
      </w:r>
      <w:r>
        <w:rPr>
          <w:b/>
        </w:rPr>
        <w:t xml:space="preserve">dẽ </w:t>
      </w:r>
      <w:r>
        <w:rPr>
          <w:b/>
        </w:rPr>
        <w:t xml:space="preserve">giun </w:t>
      </w:r>
      <w:r>
        <w:rPr>
          <w:i/>
        </w:rPr>
        <w:t xml:space="preserve">danh từ </w:t>
      </w:r>
      <w:r>
        <w:rPr>
          <w:i/>
        </w:rPr>
        <w:t xml:space="preserve">Loài </w:t>
      </w:r>
      <w:r>
        <w:t xml:space="preserve">dẽ </w:t>
      </w:r>
      <w:r>
        <w:t xml:space="preserve">cỡ </w:t>
      </w:r>
      <w:r>
        <w:t xml:space="preserve">nhỏ. </w:t>
      </w:r>
      <w:r>
        <w:br w:type="page"/>
      </w:r>
      <w:r>
        <w:rPr>
          <w:b/>
        </w:rPr>
        <w:t xml:space="preserve">dẽ </w:t>
      </w:r>
      <w:r>
        <w:rPr>
          <w:b/>
        </w:rPr>
        <w:t xml:space="preserve">tính </w:t>
      </w:r>
      <w:r>
        <w:rPr>
          <w:i/>
        </w:rPr>
        <w:t xml:space="preserve">tính từ </w:t>
      </w:r>
      <w:r>
        <w:t xml:space="preserve">(ít dùng). </w:t>
      </w:r>
      <w:r>
        <w:t xml:space="preserve">Hoà </w:t>
      </w:r>
      <w:r>
        <w:t xml:space="preserve">nhã, </w:t>
      </w:r>
      <w:r>
        <w:t xml:space="preserve">dịu </w:t>
      </w:r>
      <w:r>
        <w:t xml:space="preserve">dàng. </w:t>
      </w:r>
      <w:r>
        <w:t xml:space="preserve">Người </w:t>
      </w:r>
      <w:r>
        <w:rPr>
          <w:i/>
        </w:rPr>
        <w:t xml:space="preserve">dẽ </w:t>
      </w:r>
      <w:r>
        <w:rPr>
          <w:i/>
        </w:rPr>
        <w:t xml:space="preserve">tính, </w:t>
      </w:r>
      <w:r>
        <w:t xml:space="preserve">không </w:t>
      </w:r>
      <w:r>
        <w:t xml:space="preserve">gắt </w:t>
      </w:r>
      <w:r>
        <w:t xml:space="preserve">gỏng. </w:t>
      </w:r>
      <w:r>
        <w:br/>
      </w:r>
      <w:r>
        <w:rPr>
          <w:b/>
        </w:rPr>
        <w:t xml:space="preserve">dđé </w:t>
      </w:r>
      <w:r>
        <w:rPr>
          <w:b/>
        </w:rPr>
        <w:t xml:space="preserve">đg, </w:t>
      </w:r>
      <w:r>
        <w:t xml:space="preserve">(ít dùng). </w:t>
      </w:r>
      <w:r>
        <w:t xml:space="preserve">Tránh </w:t>
      </w:r>
      <w:r>
        <w:t xml:space="preserve">về </w:t>
      </w:r>
      <w:r>
        <w:t xml:space="preserve">một </w:t>
      </w:r>
      <w:r>
        <w:t xml:space="preserve">bên. </w:t>
      </w:r>
      <w:r>
        <w:rPr>
          <w:i/>
        </w:rPr>
        <w:t xml:space="preserve">Đứng </w:t>
      </w:r>
      <w:r>
        <w:rPr>
          <w:i/>
        </w:rPr>
        <w:t xml:space="preserve">dé </w:t>
      </w:r>
      <w:r>
        <w:rPr>
          <w:i/>
        </w:rPr>
        <w:t xml:space="preserve">ra. </w:t>
      </w:r>
      <w:r>
        <w:br/>
      </w:r>
      <w:r>
        <w:rPr>
          <w:b/>
        </w:rPr>
        <w:t xml:space="preserve">dé </w:t>
      </w:r>
      <w:r>
        <w:rPr>
          <w:b/>
        </w:rPr>
        <w:t xml:space="preserve">chân </w:t>
      </w:r>
      <w:r>
        <w:rPr>
          <w:b/>
        </w:rPr>
        <w:t xml:space="preserve">chèo </w:t>
      </w:r>
      <w:r>
        <w:rPr>
          <w:i/>
        </w:rPr>
        <w:t xml:space="preserve">động từ </w:t>
      </w:r>
      <w:r>
        <w:t xml:space="preserve">(Tư </w:t>
      </w:r>
      <w:r>
        <w:t xml:space="preserve">thế </w:t>
      </w:r>
      <w:r>
        <w:t xml:space="preserve">đứng) </w:t>
      </w:r>
      <w:r>
        <w:t xml:space="preserve">để </w:t>
      </w:r>
      <w:r>
        <w:t xml:space="preserve">một </w:t>
      </w:r>
      <w:r>
        <w:t xml:space="preserve">chân </w:t>
      </w:r>
      <w:r>
        <w:t xml:space="preserve">chếch </w:t>
      </w:r>
      <w:r>
        <w:t xml:space="preserve">sang </w:t>
      </w:r>
      <w:r>
        <w:t xml:space="preserve">một </w:t>
      </w:r>
      <w:r>
        <w:t xml:space="preserve">bên </w:t>
      </w:r>
      <w:r>
        <w:t xml:space="preserve">về </w:t>
      </w:r>
      <w:r>
        <w:t xml:space="preserve">phía </w:t>
      </w:r>
      <w:r>
        <w:t xml:space="preserve">trước, </w:t>
      </w:r>
      <w:r>
        <w:t xml:space="preserve">chân </w:t>
      </w:r>
      <w:r>
        <w:t xml:space="preserve">kia </w:t>
      </w:r>
      <w:r>
        <w:t xml:space="preserve">lùi </w:t>
      </w:r>
      <w:r>
        <w:t xml:space="preserve">về </w:t>
      </w:r>
      <w:r>
        <w:t xml:space="preserve">phía </w:t>
      </w:r>
      <w:r>
        <w:t xml:space="preserve">sau, </w:t>
      </w:r>
      <w:r>
        <w:t xml:space="preserve">như </w:t>
      </w:r>
      <w:r>
        <w:t xml:space="preserve">người </w:t>
      </w:r>
      <w:r>
        <w:t xml:space="preserve">đứng </w:t>
      </w:r>
      <w:r>
        <w:t xml:space="preserve">chèo </w:t>
      </w:r>
      <w:r>
        <w:t xml:space="preserve">đò. </w:t>
      </w:r>
      <w:r>
        <w:br/>
      </w:r>
      <w:r>
        <w:rPr>
          <w:b/>
        </w:rPr>
        <w:t xml:space="preserve">deca- </w:t>
      </w:r>
      <w:r>
        <w:rPr>
          <w:i/>
        </w:rPr>
        <w:t xml:space="preserve">cũng viết </w:t>
      </w:r>
      <w:r>
        <w:rPr>
          <w:i/>
        </w:rPr>
        <w:t xml:space="preserve">đeca-.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một </w:t>
      </w:r>
      <w:r>
        <w:t xml:space="preserve">số </w:t>
      </w:r>
      <w:r>
        <w:t xml:space="preserve">tên </w:t>
      </w:r>
      <w:r>
        <w:t xml:space="preserve">gọi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lường, </w:t>
      </w:r>
      <w:r>
        <w:t xml:space="preserve">có </w:t>
      </w:r>
      <w:r>
        <w:t xml:space="preserve">nghĩa </w:t>
      </w:r>
      <w:r>
        <w:t xml:space="preserve">"mười". </w:t>
      </w:r>
      <w:r>
        <w:t xml:space="preserve">Decamet. </w:t>
      </w:r>
      <w:r>
        <w:t xml:space="preserve">Decalit. </w:t>
      </w:r>
      <w:r>
        <w:br/>
      </w:r>
      <w:r>
        <w:rPr>
          <w:b/>
        </w:rPr>
        <w:t xml:space="preserve">deci- </w:t>
      </w:r>
      <w:r>
        <w:rPr>
          <w:i/>
        </w:rPr>
        <w:t xml:space="preserve">cũng viết </w:t>
      </w:r>
      <w:r>
        <w:t xml:space="preserve">đexi-.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một </w:t>
      </w:r>
      <w:r>
        <w:t xml:space="preserve">số </w:t>
      </w:r>
      <w:r>
        <w:t xml:space="preserve">tên </w:t>
      </w:r>
      <w:r>
        <w:t xml:space="preserve">gọi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lường, </w:t>
      </w:r>
      <w:r>
        <w:t xml:space="preserve">có </w:t>
      </w:r>
      <w:r>
        <w:t xml:space="preserve">nghĩa </w:t>
      </w:r>
      <w:r>
        <w:t xml:space="preserve">"một </w:t>
      </w:r>
      <w:r>
        <w:t xml:space="preserve">phần </w:t>
      </w:r>
      <w:r>
        <w:t xml:space="preserve">mười". </w:t>
      </w:r>
      <w:r>
        <w:t xml:space="preserve">Decimet. </w:t>
      </w:r>
      <w:r>
        <w:rPr>
          <w:i/>
        </w:rPr>
        <w:t xml:space="preserve">Decilit. </w:t>
      </w:r>
      <w:r>
        <w:t xml:space="preserve">decibel </w:t>
      </w:r>
      <w:r>
        <w:t xml:space="preserve">cũng viết </w:t>
      </w:r>
      <w:r>
        <w:t xml:space="preserve">đexiben. </w:t>
      </w:r>
      <w:r>
        <w:t xml:space="preserve">danh từ </w:t>
      </w:r>
      <w:r>
        <w:rPr>
          <w:b/>
        </w:rPr>
        <w:t xml:space="preserve">4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mức </w:t>
      </w:r>
      <w:r>
        <w:t xml:space="preserve">áp </w:t>
      </w:r>
      <w:r>
        <w:t xml:space="preserve">suất </w:t>
      </w:r>
      <w:r>
        <w:t xml:space="preserve">âm </w:t>
      </w:r>
      <w:r>
        <w:t xml:space="preserve">thanh.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mức </w:t>
      </w:r>
      <w:r>
        <w:t xml:space="preserve">công </w:t>
      </w:r>
      <w:r>
        <w:t xml:space="preserve">suất, </w:t>
      </w:r>
      <w:r>
        <w:t xml:space="preserve">sự </w:t>
      </w:r>
      <w:r>
        <w:t xml:space="preserve">tăng </w:t>
      </w:r>
      <w:r>
        <w:t xml:space="preserve">công </w:t>
      </w:r>
      <w:r>
        <w:t xml:space="preserve">suất </w:t>
      </w:r>
      <w:r>
        <w:t xml:space="preserve">trong </w:t>
      </w:r>
      <w:r>
        <w:t xml:space="preserve">kĩ </w:t>
      </w:r>
      <w:r>
        <w:t xml:space="preserve">thuật </w:t>
      </w:r>
      <w:r>
        <w:t xml:space="preserve">điện </w:t>
      </w:r>
      <w:r>
        <w:t xml:space="preserve">thông. </w:t>
      </w:r>
      <w:r>
        <w:br/>
      </w:r>
      <w:r>
        <w:rPr>
          <w:b/>
        </w:rPr>
        <w:t xml:space="preserve">delta </w:t>
      </w:r>
      <w:r>
        <w:rPr>
          <w:i/>
        </w:rPr>
        <w:t xml:space="preserve">cũng viết </w:t>
      </w:r>
      <w:r>
        <w:rPr>
          <w:i/>
        </w:rPr>
        <w:t xml:space="preserve">đenta. </w:t>
      </w:r>
      <w:r>
        <w:t xml:space="preserve">danh từ </w:t>
      </w:r>
      <w:r>
        <w:t xml:space="preserve">Tên </w:t>
      </w:r>
      <w:r>
        <w:t xml:space="preserve">một </w:t>
      </w:r>
      <w:r>
        <w:t xml:space="preserve">con </w:t>
      </w:r>
      <w:r>
        <w:t xml:space="preserve">chữ </w:t>
      </w:r>
      <w:r>
        <w:t xml:space="preserve">(8, </w:t>
      </w:r>
      <w:r>
        <w:t xml:space="preserve">viết </w:t>
      </w:r>
      <w:r>
        <w:t xml:space="preserve">hoa </w:t>
      </w:r>
      <w:r>
        <w:t xml:space="preserve">A) </w:t>
      </w:r>
      <w:r>
        <w:t xml:space="preserve">của </w:t>
      </w:r>
      <w:r>
        <w:t xml:space="preserve">chữ </w:t>
      </w:r>
      <w:r>
        <w:t xml:space="preserve">cái </w:t>
      </w:r>
      <w:r>
        <w:t xml:space="preserve">Hi </w:t>
      </w:r>
      <w:r>
        <w:t xml:space="preserve">Lạp. </w:t>
      </w:r>
      <w:r>
        <w:br/>
      </w:r>
      <w:r>
        <w:rPr>
          <w:b/>
        </w:rPr>
        <w:t xml:space="preserve">dém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Tém. </w:t>
      </w:r>
      <w:r>
        <w:t xml:space="preserve">Dém </w:t>
      </w:r>
      <w:r>
        <w:rPr>
          <w:i/>
        </w:rPr>
        <w:t xml:space="preserve">màn. </w:t>
      </w:r>
      <w:r>
        <w:br/>
      </w:r>
      <w:r>
        <w:rPr>
          <w:b/>
        </w:rPr>
        <w:t xml:space="preserve">dèn </w:t>
      </w:r>
      <w:r>
        <w:rPr>
          <w:b/>
        </w:rPr>
        <w:t xml:space="preserve">dẹt </w:t>
      </w:r>
      <w:r>
        <w:rPr>
          <w:i/>
        </w:rPr>
        <w:t xml:space="preserve">tính từ </w:t>
      </w:r>
      <w:r>
        <w:t xml:space="preserve">x </w:t>
      </w:r>
      <w:r>
        <w:t xml:space="preserve">đạt </w:t>
      </w:r>
      <w:r>
        <w:t xml:space="preserve">(láy). </w:t>
      </w:r>
      <w:r>
        <w:br/>
      </w:r>
      <w:r>
        <w:rPr>
          <w:b/>
        </w:rPr>
        <w:t xml:space="preserve">denar </w:t>
      </w:r>
      <w:r>
        <w:rPr>
          <w:b/>
        </w:rPr>
        <w:t xml:space="preserve">[đi-na]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Macedonia. </w:t>
      </w:r>
      <w:r>
        <w:br/>
      </w:r>
      <w:r>
        <w:rPr>
          <w:b/>
        </w:rPr>
        <w:t xml:space="preserve">dẻo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Dễ </w:t>
      </w:r>
      <w:r>
        <w:t xml:space="preserve">biến </w:t>
      </w:r>
      <w:r>
        <w:t xml:space="preserve">dạng </w:t>
      </w:r>
      <w:r>
        <w:t xml:space="preserve">dưới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lực </w:t>
      </w:r>
      <w:r>
        <w:t xml:space="preserve">cơ </w:t>
      </w:r>
      <w:r>
        <w:t xml:space="preserve">học; </w:t>
      </w:r>
      <w:r>
        <w:t xml:space="preserve">dễ </w:t>
      </w:r>
      <w:r>
        <w:t xml:space="preserve">dập </w:t>
      </w:r>
      <w:r>
        <w:t xml:space="preserve">mỏng, </w:t>
      </w:r>
      <w:r>
        <w:t xml:space="preserve">dễ </w:t>
      </w:r>
      <w:r>
        <w:t xml:space="preserve">uốn </w:t>
      </w:r>
      <w:r>
        <w:t xml:space="preserve">cong, </w:t>
      </w:r>
      <w:r>
        <w:t xml:space="preserve">v.v. </w:t>
      </w:r>
      <w:r>
        <w:t xml:space="preserve">mà </w:t>
      </w:r>
      <w:r>
        <w:t xml:space="preserve">không </w:t>
      </w:r>
      <w:r>
        <w:t xml:space="preserve">bị </w:t>
      </w:r>
      <w:r>
        <w:t xml:space="preserve">vỡ, </w:t>
      </w:r>
      <w:r>
        <w:t xml:space="preserve">bị </w:t>
      </w:r>
      <w:r>
        <w:t xml:space="preserve">gẫy. </w:t>
      </w:r>
      <w:r>
        <w:t xml:space="preserve">Đất </w:t>
      </w:r>
      <w:r>
        <w:rPr>
          <w:i/>
        </w:rPr>
        <w:t xml:space="preserve">sét </w:t>
      </w:r>
      <w:r>
        <w:rPr>
          <w:i/>
        </w:rPr>
        <w:t xml:space="preserve">dẻo. </w:t>
      </w:r>
      <w:r>
        <w:rPr>
          <w:i/>
        </w:rPr>
        <w:t xml:space="preserve">Sợi </w:t>
      </w:r>
      <w:r>
        <w:t xml:space="preserve">mây </w:t>
      </w:r>
      <w:r>
        <w:rPr>
          <w:i/>
        </w:rPr>
        <w:t xml:space="preserve">dẻo. </w:t>
      </w:r>
      <w:r>
        <w:rPr>
          <w:i/>
        </w:rPr>
        <w:t xml:space="preserve">Đồng </w:t>
      </w:r>
      <w:r>
        <w:rPr>
          <w:i/>
        </w:rPr>
        <w:t xml:space="preserve">là </w:t>
      </w:r>
      <w:r>
        <w:t xml:space="preserve">một </w:t>
      </w:r>
      <w:r>
        <w:rPr>
          <w:i/>
        </w:rPr>
        <w:t xml:space="preserve">kim </w:t>
      </w:r>
      <w:r>
        <w:rPr>
          <w:i/>
        </w:rPr>
        <w:t xml:space="preserve">loại </w:t>
      </w:r>
      <w:r>
        <w:rPr>
          <w:i/>
        </w:rPr>
        <w:t xml:space="preserve">có </w:t>
      </w:r>
      <w:r>
        <w:t xml:space="preserve">tính </w:t>
      </w:r>
      <w:r>
        <w:rPr>
          <w:i/>
        </w:rPr>
        <w:t xml:space="preserve">dẻo </w:t>
      </w:r>
      <w:r>
        <w:t xml:space="preserve">tốt </w:t>
      </w:r>
      <w:r>
        <w:t xml:space="preserve">Chất </w:t>
      </w:r>
      <w:r>
        <w:rPr>
          <w:i/>
        </w:rPr>
        <w:t xml:space="preserve">dẻo*. </w:t>
      </w:r>
      <w:r>
        <w:rPr>
          <w:b/>
        </w:rPr>
        <w:t xml:space="preserve">2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dễ </w:t>
      </w:r>
      <w:r>
        <w:t xml:space="preserve">dàng </w:t>
      </w:r>
      <w:r>
        <w:t xml:space="preserve">chuyển </w:t>
      </w:r>
      <w:r>
        <w:t xml:space="preserve">động </w:t>
      </w:r>
      <w:r>
        <w:t xml:space="preserve">tác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nhiên; </w:t>
      </w:r>
      <w:r>
        <w:t xml:space="preserve">mềm </w:t>
      </w:r>
      <w:r>
        <w:t xml:space="preserve">mại </w:t>
      </w:r>
      <w:r>
        <w:t xml:space="preserve">trong </w:t>
      </w:r>
      <w:r>
        <w:t xml:space="preserve">các </w:t>
      </w:r>
      <w:r>
        <w:t xml:space="preserve">cử </w:t>
      </w:r>
      <w:r>
        <w:t xml:space="preserve">động. </w:t>
      </w:r>
      <w:r>
        <w:t xml:space="preserve">Múa </w:t>
      </w:r>
      <w:r>
        <w:rPr>
          <w:i/>
        </w:rPr>
        <w:t xml:space="preserve">rất </w:t>
      </w:r>
      <w:r>
        <w:rPr>
          <w:i/>
        </w:rPr>
        <w:t xml:space="preserve">dẻo. </w:t>
      </w:r>
      <w:r>
        <w:t xml:space="preserve">Tập </w:t>
      </w:r>
      <w:r>
        <w:rPr>
          <w:i/>
        </w:rPr>
        <w:t xml:space="preserve">các </w:t>
      </w:r>
      <w:r>
        <w:rPr>
          <w:i/>
        </w:rPr>
        <w:t xml:space="preserve">động </w:t>
      </w:r>
      <w:r>
        <w:rPr>
          <w:i/>
        </w:rPr>
        <w:t xml:space="preserve">tác </w:t>
      </w:r>
      <w:r>
        <w:rPr>
          <w:i/>
        </w:rPr>
        <w:t xml:space="preserve">dẻo. </w:t>
      </w:r>
      <w:r>
        <w:rPr>
          <w:b/>
        </w:rPr>
        <w:t xml:space="preserve">3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làm </w:t>
      </w:r>
      <w:r>
        <w:t xml:space="preserve">một </w:t>
      </w:r>
      <w:r>
        <w:t xml:space="preserve">động </w:t>
      </w:r>
      <w:r>
        <w:t xml:space="preserve">tác </w:t>
      </w:r>
      <w:r>
        <w:t xml:space="preserve">hoặc </w:t>
      </w:r>
      <w:r>
        <w:t xml:space="preserve">tiến </w:t>
      </w:r>
      <w:r>
        <w:t xml:space="preserve">hành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 </w:t>
      </w:r>
      <w:r>
        <w:t xml:space="preserve">liên </w:t>
      </w:r>
      <w:r>
        <w:t xml:space="preserve">tục, </w:t>
      </w:r>
      <w:r>
        <w:t xml:space="preserve">đều </w:t>
      </w:r>
      <w:r>
        <w:t xml:space="preserve">đặn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nhiên,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lâu. </w:t>
      </w:r>
      <w:r>
        <w:t xml:space="preserve">Ông </w:t>
      </w:r>
      <w:r>
        <w:t xml:space="preserve">già </w:t>
      </w:r>
      <w:r>
        <w:t xml:space="preserve">còn </w:t>
      </w:r>
      <w:r>
        <w:rPr>
          <w:i/>
        </w:rPr>
        <w:t xml:space="preserve">dẻo </w:t>
      </w:r>
      <w:r>
        <w:rPr>
          <w:i/>
        </w:rPr>
        <w:t xml:space="preserve">sức. </w:t>
      </w:r>
      <w:r>
        <w:br/>
      </w:r>
      <w:r>
        <w:rPr>
          <w:b/>
        </w:rPr>
        <w:t xml:space="preserve">dẻo </w:t>
      </w:r>
      <w:r>
        <w:rPr>
          <w:b/>
        </w:rPr>
        <w:t xml:space="preserve">dai </w:t>
      </w:r>
      <w:r>
        <w:rPr>
          <w:i/>
        </w:rPr>
        <w:t xml:space="preserve">tính từ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hoạt </w:t>
      </w:r>
      <w:r>
        <w:t xml:space="preserve">động </w:t>
      </w:r>
      <w:r>
        <w:t xml:space="preserve">với </w:t>
      </w:r>
      <w:r>
        <w:t xml:space="preserve">mức </w:t>
      </w:r>
      <w:r>
        <w:t xml:space="preserve">độ </w:t>
      </w:r>
      <w:r>
        <w:t xml:space="preserve">không </w:t>
      </w:r>
      <w:r>
        <w:t xml:space="preserve">giảm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dài. </w:t>
      </w:r>
      <w:r>
        <w:t xml:space="preserve">Những </w:t>
      </w:r>
      <w:r>
        <w:t xml:space="preserve">cánh </w:t>
      </w:r>
      <w:r>
        <w:rPr>
          <w:i/>
        </w:rPr>
        <w:t xml:space="preserve">tay </w:t>
      </w:r>
      <w:r>
        <w:rPr>
          <w:i/>
        </w:rPr>
        <w:t xml:space="preserve">dẻo </w:t>
      </w:r>
      <w:r>
        <w:rPr>
          <w:i/>
        </w:rPr>
        <w:t xml:space="preserve">dai. </w:t>
      </w:r>
      <w:r>
        <w:t xml:space="preserve">Sức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dẻo </w:t>
      </w:r>
      <w:r>
        <w:rPr>
          <w:i/>
        </w:rPr>
        <w:t xml:space="preserve">dai. </w:t>
      </w:r>
      <w:r>
        <w:br/>
      </w:r>
      <w:r>
        <w:rPr>
          <w:b/>
        </w:rPr>
        <w:t xml:space="preserve">dẻo </w:t>
      </w:r>
      <w:r>
        <w:rPr>
          <w:b/>
        </w:rPr>
        <w:t xml:space="preserve">dang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dẻo, </w:t>
      </w:r>
      <w:r>
        <w:t xml:space="preserve">có </w:t>
      </w:r>
      <w:r>
        <w:t xml:space="preserve">vẻ </w:t>
      </w:r>
      <w:r>
        <w:t xml:space="preserve">dẻo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động </w:t>
      </w:r>
      <w:r>
        <w:t xml:space="preserve">tác). </w:t>
      </w:r>
      <w:r>
        <w:t xml:space="preserve">Đôi </w:t>
      </w:r>
      <w:r>
        <w:t xml:space="preserve">tay </w:t>
      </w:r>
      <w:r>
        <w:t xml:space="preserve">dẻo </w:t>
      </w:r>
      <w:r>
        <w:rPr>
          <w:i/>
        </w:rPr>
        <w:t xml:space="preserve">dang. </w:t>
      </w:r>
      <w:r>
        <w:br/>
      </w:r>
      <w:r>
        <w:rPr>
          <w:b/>
        </w:rPr>
        <w:t xml:space="preserve">dẻo </w:t>
      </w:r>
      <w:r>
        <w:rPr>
          <w:b/>
        </w:rPr>
        <w:t xml:space="preserve">mồm </w:t>
      </w:r>
      <w:r>
        <w:rPr>
          <w:i/>
        </w:rPr>
        <w:t xml:space="preserve">tính từ </w:t>
      </w:r>
      <w:r>
        <w:t xml:space="preserve">(khẩu ngữ). </w:t>
      </w:r>
      <w:r>
        <w:t xml:space="preserve">Khéo </w:t>
      </w:r>
      <w:r>
        <w:t xml:space="preserve">nói, </w:t>
      </w:r>
      <w:r>
        <w:t xml:space="preserve">nói </w:t>
      </w:r>
      <w:r>
        <w:t xml:space="preserve">giỏi. </w:t>
      </w:r>
      <w:r>
        <w:rPr>
          <w:i/>
        </w:rPr>
        <w:t xml:space="preserve">Làm </w:t>
      </w:r>
      <w:r>
        <w:t xml:space="preserve">chẳng </w:t>
      </w:r>
      <w:r>
        <w:rPr>
          <w:i/>
        </w:rPr>
        <w:t xml:space="preserve">ra </w:t>
      </w:r>
      <w:r>
        <w:t xml:space="preserve">sao, </w:t>
      </w:r>
      <w:r>
        <w:t xml:space="preserve">chỉ </w:t>
      </w:r>
      <w:r>
        <w:t xml:space="preserve">được </w:t>
      </w:r>
      <w:r>
        <w:t xml:space="preserve">cái </w:t>
      </w:r>
      <w:r>
        <w:rPr>
          <w:i/>
        </w:rPr>
        <w:t xml:space="preserve">dẻo </w:t>
      </w:r>
      <w:r>
        <w:rPr>
          <w:i/>
        </w:rPr>
        <w:t xml:space="preserve">mồm. </w:t>
      </w:r>
      <w:r>
        <w:br/>
      </w:r>
      <w:r>
        <w:rPr>
          <w:b/>
        </w:rPr>
        <w:t xml:space="preserve">dẻo </w:t>
      </w:r>
      <w:r>
        <w:rPr>
          <w:b/>
        </w:rPr>
        <w:t xml:space="preserve">quẹo </w:t>
      </w:r>
      <w:r>
        <w:rPr>
          <w:i/>
        </w:rPr>
        <w:t xml:space="preserve">tính từ </w:t>
      </w:r>
      <w:r>
        <w:t xml:space="preserve">(khẩu ngữ). </w:t>
      </w:r>
      <w:r>
        <w:t xml:space="preserve">Rất </w:t>
      </w:r>
      <w:r>
        <w:t xml:space="preserve">dẻo. </w:t>
      </w:r>
      <w:r>
        <w:t xml:space="preserve">Xôi </w:t>
      </w:r>
      <w:r>
        <w:rPr>
          <w:i/>
        </w:rPr>
        <w:t xml:space="preserve">dẻo </w:t>
      </w:r>
      <w:r>
        <w:rPr>
          <w:i/>
        </w:rPr>
        <w:t xml:space="preserve">quẹo. </w:t>
      </w:r>
      <w:r>
        <w:t xml:space="preserve">Múa </w:t>
      </w:r>
      <w:r>
        <w:t xml:space="preserve">dẻo </w:t>
      </w:r>
      <w:r>
        <w:t xml:space="preserve">quẹo. </w:t>
      </w:r>
      <w:r>
        <w:br/>
      </w:r>
      <w:r>
        <w:rPr>
          <w:b/>
        </w:rPr>
        <w:t xml:space="preserve">dép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mang </w:t>
      </w:r>
      <w:r>
        <w:t xml:space="preserve">ở </w:t>
      </w:r>
      <w:r>
        <w:t xml:space="preserve">bàn </w:t>
      </w:r>
      <w:r>
        <w:t xml:space="preserve">chân, </w:t>
      </w:r>
      <w:r>
        <w:t xml:space="preserve">thường </w:t>
      </w:r>
      <w:r>
        <w:t xml:space="preserve">bằng </w:t>
      </w:r>
      <w:r>
        <w:t xml:space="preserve">da, </w:t>
      </w:r>
      <w:r>
        <w:t xml:space="preserve">nhựa, </w:t>
      </w:r>
      <w:r>
        <w:t xml:space="preserve">gồm </w:t>
      </w:r>
      <w:r>
        <w:t xml:space="preserve">có </w:t>
      </w:r>
      <w:r>
        <w:t xml:space="preserve">đế </w:t>
      </w:r>
      <w:r>
        <w:t xml:space="preserve">và </w:t>
      </w:r>
      <w:r>
        <w:t xml:space="preserve">quai. </w:t>
      </w:r>
      <w:r>
        <w:rPr>
          <w:i/>
        </w:rPr>
        <w:t xml:space="preserve">Dép </w:t>
      </w:r>
      <w:r>
        <w:rPr>
          <w:i/>
        </w:rPr>
        <w:t xml:space="preserve">nhựa. </w:t>
      </w:r>
      <w:r>
        <w:rPr>
          <w:i/>
        </w:rPr>
        <w:t xml:space="preserve">Dép </w:t>
      </w:r>
      <w:r>
        <w:rPr>
          <w:i/>
        </w:rPr>
        <w:t xml:space="preserve">cao </w:t>
      </w:r>
      <w:r>
        <w:t xml:space="preserve">gót. </w:t>
      </w:r>
      <w:r>
        <w:br/>
      </w:r>
      <w:r>
        <w:rPr>
          <w:b/>
        </w:rPr>
        <w:t xml:space="preserve">dẹp,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gọn </w:t>
      </w:r>
      <w:r>
        <w:t xml:space="preserve">vào </w:t>
      </w:r>
      <w:r>
        <w:t xml:space="preserve">một </w:t>
      </w:r>
      <w:r>
        <w:t xml:space="preserve">chỗ </w:t>
      </w:r>
      <w:r>
        <w:t xml:space="preserve">ở </w:t>
      </w:r>
      <w:r>
        <w:t xml:space="preserve">bên </w:t>
      </w:r>
      <w:r>
        <w:t xml:space="preserve">cạnh </w:t>
      </w:r>
      <w:r>
        <w:t xml:space="preserve">để </w:t>
      </w:r>
      <w:r>
        <w:t xml:space="preserve">cho </w:t>
      </w:r>
      <w:r>
        <w:t xml:space="preserve">hết </w:t>
      </w:r>
      <w:r>
        <w:t xml:space="preserve">vướng, </w:t>
      </w:r>
      <w:r>
        <w:t xml:space="preserve">hết </w:t>
      </w:r>
      <w:r>
        <w:t xml:space="preserve">cản </w:t>
      </w:r>
      <w:r>
        <w:t xml:space="preserve">trở. </w:t>
      </w:r>
      <w:r>
        <w:t xml:space="preserve">Dẹp </w:t>
      </w:r>
      <w:r>
        <w:t xml:space="preserve">uào </w:t>
      </w:r>
      <w:r>
        <w:t xml:space="preserve">một </w:t>
      </w:r>
      <w:r>
        <w:t xml:space="preserve">góc </w:t>
      </w:r>
      <w:r>
        <w:t xml:space="preserve">phòng. </w:t>
      </w:r>
      <w:r>
        <w:t xml:space="preserve">Dẹp </w:t>
      </w:r>
      <w:r>
        <w:rPr>
          <w:i/>
        </w:rPr>
        <w:t xml:space="preserve">đường </w:t>
      </w:r>
      <w:r>
        <w:t xml:space="preserve">cho </w:t>
      </w:r>
      <w:r>
        <w:t xml:space="preserve">xe </w:t>
      </w:r>
      <w:r>
        <w:rPr>
          <w:i/>
        </w:rPr>
        <w:t xml:space="preserve">đi. </w:t>
      </w:r>
      <w:r>
        <w:rPr>
          <w:b/>
        </w:rPr>
        <w:t xml:space="preserve">2 </w:t>
      </w:r>
      <w:r>
        <w:t xml:space="preserve">Gác </w:t>
      </w:r>
      <w:r>
        <w:t xml:space="preserve">lại </w:t>
      </w:r>
      <w:r>
        <w:t xml:space="preserve">hoặc </w:t>
      </w:r>
      <w:r>
        <w:t xml:space="preserve">gạt </w:t>
      </w:r>
      <w:r>
        <w:t xml:space="preserve">đi, </w:t>
      </w:r>
      <w:r>
        <w:t xml:space="preserve">để </w:t>
      </w:r>
      <w:r>
        <w:t xml:space="preserve">không </w:t>
      </w:r>
      <w:r>
        <w:t xml:space="preserve">còn </w:t>
      </w:r>
      <w:r>
        <w:t xml:space="preserve">phải </w:t>
      </w:r>
      <w:r>
        <w:t xml:space="preserve">bận </w:t>
      </w:r>
      <w:r>
        <w:t xml:space="preserve">tâm. </w:t>
      </w:r>
      <w:r>
        <w:rPr>
          <w:i/>
        </w:rPr>
        <w:t xml:space="preserve">Dẹp </w:t>
      </w:r>
      <w:r>
        <w:t xml:space="preserve">uiệc </w:t>
      </w:r>
      <w:r>
        <w:rPr>
          <w:i/>
        </w:rPr>
        <w:t xml:space="preserve">ấy </w:t>
      </w:r>
      <w:r>
        <w:t xml:space="preserve">lại. </w:t>
      </w:r>
      <w:r>
        <w:t xml:space="preserve">Dẹp </w:t>
      </w:r>
      <w:r>
        <w:t xml:space="preserve">những </w:t>
      </w:r>
      <w:r>
        <w:rPr>
          <w:i/>
        </w:rPr>
        <w:t xml:space="preserve">thắc </w:t>
      </w:r>
      <w:r>
        <w:rPr>
          <w:i/>
        </w:rPr>
        <w:t xml:space="preserve">mắc </w:t>
      </w:r>
      <w:r>
        <w:t xml:space="preserve">riêng </w:t>
      </w:r>
      <w:r>
        <w:rPr>
          <w:i/>
        </w:rPr>
        <w:t xml:space="preserve">tư. </w:t>
      </w:r>
      <w:r>
        <w:rPr>
          <w:b/>
        </w:rPr>
        <w:t xml:space="preserve">3 </w:t>
      </w:r>
      <w:r>
        <w:t xml:space="preserve">Làm </w:t>
      </w:r>
      <w:r>
        <w:t xml:space="preserve">cho </w:t>
      </w:r>
      <w:r>
        <w:t xml:space="preserve">hết </w:t>
      </w:r>
      <w:r>
        <w:t xml:space="preserve">cái </w:t>
      </w:r>
      <w:r>
        <w:t xml:space="preserve">gây </w:t>
      </w:r>
      <w:r>
        <w:t xml:space="preserve">loạn, </w:t>
      </w:r>
      <w:r>
        <w:t xml:space="preserve">gây </w:t>
      </w:r>
      <w:r>
        <w:t xml:space="preserve">rối. </w:t>
      </w:r>
      <w:r>
        <w:t xml:space="preserve">Dẹp </w:t>
      </w:r>
      <w:r>
        <w:t xml:space="preserve">loạn. </w:t>
      </w:r>
      <w:r>
        <w:br/>
      </w:r>
      <w:r>
        <w:rPr>
          <w:b/>
        </w:rPr>
        <w:t xml:space="preserve">dẹp; </w:t>
      </w:r>
      <w:r>
        <w:rPr>
          <w:i/>
        </w:rPr>
        <w:t xml:space="preserve">tính từ </w:t>
      </w:r>
      <w:r>
        <w:t xml:space="preserve">Có </w:t>
      </w:r>
      <w:r>
        <w:t xml:space="preserve">bề </w:t>
      </w:r>
      <w:r>
        <w:t xml:space="preserve">dày </w:t>
      </w:r>
      <w:r>
        <w:t xml:space="preserve">rất </w:t>
      </w:r>
      <w:r>
        <w:t xml:space="preserve">nhỏ </w:t>
      </w:r>
      <w:r>
        <w:t xml:space="preserve">như </w:t>
      </w:r>
      <w:r>
        <w:t xml:space="preserve">bị </w:t>
      </w:r>
      <w:r>
        <w:t xml:space="preserve">ép </w:t>
      </w:r>
      <w:r>
        <w:t xml:space="preserve">mỏng, </w:t>
      </w:r>
      <w:r>
        <w:t xml:space="preserve">lại. </w:t>
      </w:r>
      <w:r>
        <w:rPr>
          <w:i/>
        </w:rPr>
        <w:t xml:space="preserve">Cá </w:t>
      </w:r>
      <w:r>
        <w:rPr>
          <w:i/>
        </w:rPr>
        <w:t xml:space="preserve">dẹp </w:t>
      </w:r>
      <w:r>
        <w:t xml:space="preserve">mình. </w:t>
      </w:r>
      <w:r>
        <w:rPr>
          <w:i/>
        </w:rPr>
        <w:t xml:space="preserve">Hạt </w:t>
      </w:r>
      <w:r>
        <w:rPr>
          <w:i/>
        </w:rPr>
        <w:t xml:space="preserve">thóc </w:t>
      </w:r>
      <w:r>
        <w:t xml:space="preserve">dẹp. </w:t>
      </w:r>
      <w:r>
        <w:br/>
      </w:r>
      <w:r>
        <w:rPr>
          <w:b/>
        </w:rPr>
        <w:t xml:space="preserve">dẹp </w:t>
      </w:r>
      <w:r>
        <w:rPr>
          <w:b/>
        </w:rPr>
        <w:t xml:space="preserve">lép </w:t>
      </w:r>
      <w:r>
        <w:rPr>
          <w:i/>
        </w:rPr>
        <w:t xml:space="preserve">tính từ </w:t>
      </w:r>
      <w:r>
        <w:t xml:space="preserve">(khẩu ngữ). </w:t>
      </w:r>
      <w:r>
        <w:t xml:space="preserve">Rất </w:t>
      </w:r>
      <w:r>
        <w:t xml:space="preserve">dẹp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Ngực </w:t>
      </w:r>
      <w:r>
        <w:rPr>
          <w:i/>
        </w:rPr>
        <w:t xml:space="preserve">đẹp </w:t>
      </w:r>
      <w:r>
        <w:rPr>
          <w:i/>
        </w:rPr>
        <w:t xml:space="preserve">lếp. </w:t>
      </w:r>
      <w:r>
        <w:br/>
      </w:r>
      <w:r>
        <w:rPr>
          <w:b/>
        </w:rPr>
        <w:t xml:space="preserve">derô </w:t>
      </w:r>
      <w:r>
        <w:rPr>
          <w:i/>
        </w:rPr>
        <w:t xml:space="preserve">xem </w:t>
      </w:r>
      <w:r>
        <w:t xml:space="preserve">zero. </w:t>
      </w:r>
      <w:r>
        <w:br/>
      </w:r>
      <w:r>
        <w:rPr>
          <w:b/>
        </w:rPr>
        <w:t xml:space="preserve">dẹp </w:t>
      </w:r>
      <w:r>
        <w:rPr>
          <w:b/>
        </w:rPr>
        <w:t xml:space="preserve">tiệm </w:t>
      </w:r>
      <w:r>
        <w:rPr>
          <w:i/>
        </w:rPr>
        <w:t xml:space="preserve">động từ </w:t>
      </w:r>
      <w:r>
        <w:t xml:space="preserve">(khẩu ngữ). </w:t>
      </w:r>
      <w:r>
        <w:t xml:space="preserve">Dẹp </w:t>
      </w:r>
      <w:r>
        <w:t xml:space="preserve">bỏ, </w:t>
      </w:r>
      <w:r>
        <w:t xml:space="preserve">không </w:t>
      </w:r>
      <w:r>
        <w:t xml:space="preserve">tiếp </w:t>
      </w:r>
      <w:r>
        <w:t xml:space="preserve">tục </w:t>
      </w:r>
      <w:r>
        <w:t xml:space="preserve">làm </w:t>
      </w:r>
      <w:r>
        <w:t xml:space="preserve">nữa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cơ </w:t>
      </w:r>
      <w:r>
        <w:t xml:space="preserve">sở </w:t>
      </w:r>
      <w:r>
        <w:t xml:space="preserve">sản </w:t>
      </w:r>
      <w:r>
        <w:t xml:space="preserve">xuất </w:t>
      </w:r>
      <w:r>
        <w:t xml:space="preserve">kinh </w:t>
      </w:r>
      <w:r>
        <w:t xml:space="preserve">doanh).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t xml:space="preserve">thua </w:t>
      </w:r>
      <w:r>
        <w:rPr>
          <w:i/>
        </w:rPr>
        <w:t xml:space="preserve">lỗ, </w:t>
      </w:r>
      <w:r>
        <w:rPr>
          <w:i/>
        </w:rPr>
        <w:t xml:space="preserve">phải </w:t>
      </w:r>
      <w:r>
        <w:rPr>
          <w:i/>
        </w:rPr>
        <w:t xml:space="preserve">dẹp </w:t>
      </w:r>
      <w:r>
        <w:rPr>
          <w:i/>
        </w:rPr>
        <w:t xml:space="preserve">tiệm. </w:t>
      </w:r>
      <w:r>
        <w:br/>
      </w:r>
      <w:r>
        <w:rPr>
          <w:b/>
        </w:rPr>
        <w:t xml:space="preserve">dẹt </w:t>
      </w:r>
      <w:r>
        <w:rPr>
          <w:i/>
        </w:rPr>
        <w:t xml:space="preserve">tính từ </w:t>
      </w:r>
      <w:r>
        <w:t xml:space="preserve">(Hình </w:t>
      </w:r>
      <w:r>
        <w:t xml:space="preserve">khối) </w:t>
      </w:r>
      <w:r>
        <w:t xml:space="preserve">tròn, </w:t>
      </w:r>
      <w:r>
        <w:t xml:space="preserve">nhưng </w:t>
      </w:r>
      <w:r>
        <w:t xml:space="preserve">không </w:t>
      </w:r>
      <w:r>
        <w:t xml:space="preserve">phồng </w:t>
      </w:r>
      <w:r>
        <w:t xml:space="preserve">cao, </w:t>
      </w:r>
      <w:r>
        <w:t xml:space="preserve">trông </w:t>
      </w:r>
      <w:r>
        <w:t xml:space="preserve">như </w:t>
      </w:r>
      <w:r>
        <w:t xml:space="preserve">bị </w:t>
      </w:r>
      <w:r>
        <w:t xml:space="preserve">ép </w:t>
      </w:r>
      <w:r>
        <w:t xml:space="preserve">xuống. </w:t>
      </w:r>
      <w:r>
        <w:rPr>
          <w:i/>
        </w:rPr>
        <w:t xml:space="preserve">Thân </w:t>
      </w:r>
      <w:r>
        <w:rPr>
          <w:i/>
        </w:rPr>
        <w:t xml:space="preserve">lươn </w:t>
      </w:r>
      <w:r>
        <w:t xml:space="preserve">tròn, </w:t>
      </w:r>
      <w:r>
        <w:rPr>
          <w:i/>
        </w:rPr>
        <w:t xml:space="preserve">dạt </w:t>
      </w:r>
      <w:r>
        <w:rPr>
          <w:i/>
        </w:rPr>
        <w:t xml:space="preserve">dần </w:t>
      </w:r>
      <w:r>
        <w:t xml:space="preserve">uề </w:t>
      </w:r>
      <w:r>
        <w:rPr>
          <w:i/>
        </w:rPr>
        <w:t xml:space="preserve">phía </w:t>
      </w:r>
      <w:r>
        <w:rPr>
          <w:i/>
        </w:rPr>
        <w:t xml:space="preserve">đuôi.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dèn </w:t>
      </w:r>
      <w:r>
        <w:rPr>
          <w:i/>
        </w:rPr>
        <w:t xml:space="preserve">dẹt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dê,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nhai </w:t>
      </w:r>
      <w:r>
        <w:t xml:space="preserve">lại, </w:t>
      </w:r>
      <w:r>
        <w:t xml:space="preserve">sừng </w:t>
      </w:r>
      <w:r>
        <w:t xml:space="preserve">rỗng, </w:t>
      </w:r>
      <w:r>
        <w:t xml:space="preserve">cong </w:t>
      </w:r>
      <w:r>
        <w:t xml:space="preserve">quặp </w:t>
      </w:r>
      <w:r>
        <w:t xml:space="preserve">về </w:t>
      </w:r>
      <w:r>
        <w:t xml:space="preserve">phía </w:t>
      </w:r>
      <w:r>
        <w:t xml:space="preserve">sau, </w:t>
      </w:r>
      <w:r>
        <w:t xml:space="preserve">cằm </w:t>
      </w:r>
      <w:r>
        <w:t xml:space="preserve">có </w:t>
      </w:r>
      <w:r>
        <w:t xml:space="preserve">túm </w:t>
      </w:r>
      <w:r>
        <w:t xml:space="preserve">lông </w:t>
      </w:r>
      <w:r>
        <w:t xml:space="preserve">làm </w:t>
      </w:r>
      <w:r>
        <w:t xml:space="preserve">thành </w:t>
      </w:r>
      <w:r>
        <w:t xml:space="preserve">râu, </w:t>
      </w:r>
      <w:r>
        <w:t xml:space="preserve">nuôi </w:t>
      </w:r>
      <w:r>
        <w:t xml:space="preserve">để </w:t>
      </w:r>
      <w:r>
        <w:t xml:space="preserve">lấy </w:t>
      </w:r>
      <w:r>
        <w:rPr>
          <w:i/>
        </w:rPr>
        <w:t xml:space="preserve">sữa, </w:t>
      </w:r>
      <w:r>
        <w:rPr>
          <w:i/>
        </w:rPr>
        <w:t xml:space="preserve">ăn </w:t>
      </w:r>
      <w:r>
        <w:t xml:space="preserve">thịt. </w:t>
      </w:r>
      <w:r>
        <w:t xml:space="preserve">Chăn </w:t>
      </w:r>
      <w:r>
        <w:rPr>
          <w:i/>
        </w:rPr>
        <w:t xml:space="preserve">dê. </w:t>
      </w:r>
      <w:r>
        <w:t xml:space="preserve">Sữa </w:t>
      </w:r>
      <w:r>
        <w:rPr>
          <w:i/>
        </w:rPr>
        <w:t xml:space="preserve">dê. </w:t>
      </w:r>
      <w:r>
        <w:t xml:space="preserve">II </w:t>
      </w:r>
      <w:r>
        <w:t xml:space="preserve">tính từ </w:t>
      </w:r>
      <w:r>
        <w:t xml:space="preserve">(thạt.). </w:t>
      </w:r>
      <w:r>
        <w:t xml:space="preserve">(Đàn </w:t>
      </w:r>
      <w:r>
        <w:t xml:space="preserve">ông) </w:t>
      </w:r>
      <w:r>
        <w:t xml:space="preserve">đa </w:t>
      </w:r>
      <w:r>
        <w:t xml:space="preserve">dâm. </w:t>
      </w:r>
      <w:r>
        <w:t xml:space="preserve">Anh </w:t>
      </w:r>
      <w:r>
        <w:rPr>
          <w:i/>
        </w:rPr>
        <w:t xml:space="preserve">chàng </w:t>
      </w:r>
      <w:r>
        <w:rPr>
          <w:i/>
        </w:rPr>
        <w:t xml:space="preserve">rất </w:t>
      </w:r>
      <w:r>
        <w:rPr>
          <w:i/>
        </w:rPr>
        <w:t xml:space="preserve">dê. </w:t>
      </w:r>
      <w:r>
        <w:t xml:space="preserve">Có </w:t>
      </w:r>
      <w:r>
        <w:rPr>
          <w:i/>
        </w:rPr>
        <w:t xml:space="preserve">máu </w:t>
      </w:r>
      <w:r>
        <w:rPr>
          <w:i/>
        </w:rPr>
        <w:t xml:space="preserve">dê. </w:t>
      </w:r>
      <w:r>
        <w:br/>
      </w:r>
      <w:r>
        <w:rPr>
          <w:b/>
        </w:rPr>
        <w:t xml:space="preserve">dê, </w:t>
      </w:r>
      <w:r>
        <w:rPr>
          <w:i/>
        </w:rPr>
        <w:t xml:space="preserve">động từ </w:t>
      </w:r>
      <w:r>
        <w:t xml:space="preserve">(cũ). </w:t>
      </w:r>
      <w:r>
        <w:t xml:space="preserve">Rê. </w:t>
      </w:r>
      <w:r>
        <w:t xml:space="preserve">Dê </w:t>
      </w:r>
      <w:r>
        <w:t xml:space="preserve">thóc. </w:t>
      </w:r>
      <w:r>
        <w:br/>
      </w:r>
      <w:r>
        <w:rPr>
          <w:b/>
        </w:rPr>
        <w:t xml:space="preserve">dê </w:t>
      </w:r>
      <w:r>
        <w:rPr>
          <w:b/>
        </w:rPr>
        <w:t xml:space="preserve">diếu </w:t>
      </w:r>
      <w:r>
        <w:rPr>
          <w:i/>
        </w:rPr>
        <w:t xml:space="preserve">động từ </w:t>
      </w:r>
      <w:r>
        <w:t xml:space="preserve">(ít dùng). </w:t>
      </w:r>
      <w:r>
        <w:t xml:space="preserve">Bêu </w:t>
      </w:r>
      <w:r>
        <w:t xml:space="preserve">xấu. </w:t>
      </w:r>
      <w:r>
        <w:br/>
      </w:r>
      <w:r>
        <w:rPr>
          <w:b/>
        </w:rPr>
        <w:t xml:space="preserve">"dê-rô” </w:t>
      </w:r>
      <w:r>
        <w:rPr>
          <w:i/>
        </w:rPr>
        <w:t xml:space="preserve">xem </w:t>
      </w:r>
      <w:r>
        <w:t xml:space="preserve">Zzero. </w:t>
      </w:r>
      <w:r>
        <w:br/>
      </w:r>
      <w:r>
        <w:rPr>
          <w:b/>
        </w:rPr>
        <w:t xml:space="preserve">dể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Coi </w:t>
      </w:r>
      <w:r>
        <w:t xml:space="preserve">thường, </w:t>
      </w:r>
      <w:r>
        <w:t xml:space="preserve">không </w:t>
      </w:r>
      <w:r>
        <w:t xml:space="preserve">kính </w:t>
      </w:r>
      <w:r>
        <w:t xml:space="preserve">nể. </w:t>
      </w:r>
      <w:r>
        <w:t xml:space="preserve">Kẻ </w:t>
      </w:r>
      <w:r>
        <w:rPr>
          <w:i/>
        </w:rPr>
        <w:t xml:space="preserve">khinh </w:t>
      </w:r>
      <w:r>
        <w:rPr>
          <w:i/>
        </w:rPr>
        <w:t xml:space="preserve">người </w:t>
      </w:r>
      <w:r>
        <w:rPr>
          <w:i/>
        </w:rPr>
        <w:t xml:space="preserve">dể. </w:t>
      </w:r>
      <w:r>
        <w:br/>
      </w:r>
      <w:r>
        <w:rPr>
          <w:b/>
        </w:rPr>
        <w:t xml:space="preserve">dể </w:t>
      </w:r>
      <w:r>
        <w:rPr>
          <w:b/>
        </w:rPr>
        <w:t xml:space="preserve">duôi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Coi </w:t>
      </w:r>
      <w:r>
        <w:t xml:space="preserve">thường, </w:t>
      </w:r>
      <w:r>
        <w:t xml:space="preserve">không </w:t>
      </w:r>
      <w:r>
        <w:t xml:space="preserve">kính </w:t>
      </w:r>
      <w:r>
        <w:t xml:space="preserve">nể; </w:t>
      </w:r>
      <w:r>
        <w:t xml:space="preserve">để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dể </w:t>
      </w:r>
      <w:r>
        <w:rPr>
          <w:b/>
        </w:rPr>
        <w:t xml:space="preserve">ngươi </w:t>
      </w:r>
      <w:r>
        <w:rPr>
          <w:i/>
        </w:rPr>
        <w:t xml:space="preserve">động từ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Coi </w:t>
      </w:r>
      <w:r>
        <w:t xml:space="preserve">thường, </w:t>
      </w:r>
      <w:r>
        <w:t xml:space="preserve">không </w:t>
      </w:r>
      <w:r>
        <w:t xml:space="preserve">nể, </w:t>
      </w:r>
      <w:r>
        <w:t xml:space="preserve">không </w:t>
      </w:r>
      <w:r>
        <w:t xml:space="preserve">sợ. </w:t>
      </w:r>
      <w:r>
        <w:t xml:space="preserve">Phải </w:t>
      </w:r>
      <w:r>
        <w:t xml:space="preserve">dò </w:t>
      </w:r>
      <w:r>
        <w:t xml:space="preserve">chừng, </w:t>
      </w:r>
      <w:r>
        <w:rPr>
          <w:i/>
        </w:rPr>
        <w:t xml:space="preserve">đừng </w:t>
      </w:r>
      <w:r>
        <w:t xml:space="preserve">có </w:t>
      </w:r>
      <w:r>
        <w:rPr>
          <w:i/>
        </w:rPr>
        <w:t xml:space="preserve">để </w:t>
      </w:r>
      <w:r>
        <w:rPr>
          <w:i/>
        </w:rPr>
        <w:t xml:space="preserve">ngươi. </w:t>
      </w:r>
      <w:r>
        <w:br/>
      </w:r>
      <w:r>
        <w:rPr>
          <w:b/>
        </w:rPr>
        <w:t xml:space="preserve">dễ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đòi </w:t>
      </w:r>
      <w:r>
        <w:t xml:space="preserve">hỏi </w:t>
      </w:r>
      <w:r>
        <w:t xml:space="preserve">phải </w:t>
      </w:r>
      <w:r>
        <w:t xml:space="preserve">có </w:t>
      </w:r>
      <w:r>
        <w:t xml:space="preserve">nhiều </w:t>
      </w:r>
      <w:r>
        <w:t xml:space="preserve">điều </w:t>
      </w:r>
      <w:r>
        <w:t xml:space="preserve">kiện </w:t>
      </w:r>
      <w:r>
        <w:t xml:space="preserve">hoặc </w:t>
      </w:r>
      <w:r>
        <w:t xml:space="preserve">phải </w:t>
      </w:r>
      <w:r>
        <w:t xml:space="preserve">cố </w:t>
      </w:r>
      <w:r>
        <w:t xml:space="preserve">gắng </w:t>
      </w:r>
      <w:r>
        <w:t xml:space="preserve">nhiều, </w:t>
      </w:r>
      <w:r>
        <w:t xml:space="preserve">vất </w:t>
      </w:r>
      <w:r>
        <w:t xml:space="preserve">vả </w:t>
      </w:r>
      <w:r>
        <w:t xml:space="preserve">nhiều </w:t>
      </w:r>
      <w:r>
        <w:t xml:space="preserve">mới </w:t>
      </w:r>
      <w:r>
        <w:t xml:space="preserve">có </w:t>
      </w:r>
      <w:r>
        <w:t xml:space="preserve">được, </w:t>
      </w:r>
      <w:r>
        <w:t xml:space="preserve">làm </w:t>
      </w:r>
      <w:r>
        <w:t xml:space="preserve">được, </w:t>
      </w:r>
      <w:r>
        <w:t xml:space="preserve">mới </w:t>
      </w:r>
      <w:r>
        <w:t xml:space="preserve">đạt </w:t>
      </w:r>
      <w:r>
        <w:t xml:space="preserve">kết </w:t>
      </w:r>
      <w:r>
        <w:t xml:space="preserve">quả; </w:t>
      </w:r>
      <w:r>
        <w:t xml:space="preserve">trái </w:t>
      </w:r>
      <w:r>
        <w:t xml:space="preserve">với </w:t>
      </w:r>
      <w:r>
        <w:t xml:space="preserve">khó. </w:t>
      </w:r>
      <w:r>
        <w:t xml:space="preserve">Việc </w:t>
      </w:r>
      <w:r>
        <w:rPr>
          <w:i/>
        </w:rPr>
        <w:t xml:space="preserve">dễ </w:t>
      </w:r>
      <w:r>
        <w:rPr>
          <w:i/>
        </w:rPr>
        <w:t xml:space="preserve">xáy </w:t>
      </w:r>
      <w:r>
        <w:t xml:space="preserve">ra. </w:t>
      </w:r>
      <w:r>
        <w:rPr>
          <w:i/>
        </w:rPr>
        <w:t xml:space="preserve">Bài </w:t>
      </w:r>
      <w:r>
        <w:rPr>
          <w:i/>
        </w:rPr>
        <w:t xml:space="preserve">toán </w:t>
      </w:r>
      <w:r>
        <w:rPr>
          <w:i/>
        </w:rPr>
        <w:t xml:space="preserve">dễ. </w:t>
      </w:r>
      <w:r>
        <w:t xml:space="preserve">Đường </w:t>
      </w:r>
      <w:r>
        <w:rPr>
          <w:i/>
        </w:rPr>
        <w:t xml:space="preserve">trơn, </w:t>
      </w:r>
      <w:r>
        <w:rPr>
          <w:i/>
        </w:rPr>
        <w:t xml:space="preserve">dễ </w:t>
      </w:r>
      <w:r>
        <w:rPr>
          <w:i/>
        </w:rPr>
        <w:t xml:space="preserve">ngã. </w:t>
      </w:r>
      <w: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dễ </w:t>
      </w:r>
      <w:r>
        <w:t xml:space="preserve">bảo. </w:t>
      </w:r>
      <w:r>
        <w:rPr>
          <w:i/>
        </w:rPr>
        <w:t xml:space="preserve">Dễ </w:t>
      </w:r>
      <w:r>
        <w:t xml:space="preserve">như </w:t>
      </w:r>
      <w:r>
        <w:t xml:space="preserve">trở </w:t>
      </w:r>
      <w:r>
        <w:rPr>
          <w:i/>
        </w:rPr>
        <w:t xml:space="preserve">bàn </w:t>
      </w:r>
      <w:r>
        <w:rPr>
          <w:i/>
        </w:rPr>
        <w:t xml:space="preserve">tay. </w:t>
      </w:r>
      <w:r>
        <w:rPr>
          <w:b/>
        </w:rPr>
        <w:t xml:space="preserve">2 </w:t>
      </w:r>
      <w:r>
        <w:t xml:space="preserve">Không </w:t>
      </w:r>
      <w:r>
        <w:t xml:space="preserve">đòi </w:t>
      </w:r>
      <w:r>
        <w:t xml:space="preserve">hỏi </w:t>
      </w:r>
      <w:r>
        <w:t xml:space="preserve">nhiều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hài </w:t>
      </w:r>
      <w:r>
        <w:t xml:space="preserve">lòng; </w:t>
      </w:r>
      <w:r>
        <w:t xml:space="preserve">trái </w:t>
      </w:r>
      <w:r>
        <w:t xml:space="preserve">với </w:t>
      </w:r>
      <w:r>
        <w:rPr>
          <w:i/>
        </w:rPr>
        <w:t xml:space="preserve">khó. </w:t>
      </w:r>
      <w:r>
        <w:rPr>
          <w:i/>
        </w:rPr>
        <w:t xml:space="preserve">Tính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rPr>
          <w:i/>
        </w:rPr>
        <w:t xml:space="preserve">dễ </w:t>
      </w:r>
      <w:r>
        <w:rPr>
          <w:b/>
        </w:rPr>
        <w:t xml:space="preserve">3 </w:t>
      </w:r>
      <w:r>
        <w:t xml:space="preserve">(kng;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 </w:t>
      </w:r>
      <w:r>
        <w:t xml:space="preserve">phỏng </w:t>
      </w:r>
      <w:r>
        <w:t xml:space="preserve">đoán). </w:t>
      </w:r>
      <w:r>
        <w:t xml:space="preserve">Có </w:t>
      </w:r>
      <w:r>
        <w:t xml:space="preserve">nhiều </w:t>
      </w:r>
      <w:r>
        <w:t xml:space="preserve">khả </w:t>
      </w:r>
      <w:r>
        <w:t xml:space="preserve">năng </w:t>
      </w:r>
      <w:r>
        <w:t xml:space="preserve">(là </w:t>
      </w:r>
      <w:r>
        <w:t xml:space="preserve">như </w:t>
      </w:r>
      <w:r>
        <w:t xml:space="preserve">vậy). </w:t>
      </w:r>
      <w:r>
        <w:rPr>
          <w:i/>
        </w:rPr>
        <w:t xml:space="preserve">Bây </w:t>
      </w:r>
      <w:r>
        <w:rPr>
          <w:i/>
        </w:rPr>
        <w:t xml:space="preserve">giờ </w:t>
      </w:r>
      <w:r>
        <w:rPr>
          <w:i/>
        </w:rPr>
        <w:t xml:space="preserve">dễ </w:t>
      </w:r>
      <w:r>
        <w:rPr>
          <w:i/>
        </w:rPr>
        <w:t xml:space="preserve">đã </w:t>
      </w:r>
      <w:r>
        <w:rPr>
          <w:i/>
        </w:rPr>
        <w:t xml:space="preserve">đến </w:t>
      </w:r>
      <w:r>
        <w:rPr>
          <w:i/>
        </w:rPr>
        <w:t xml:space="preserve">sáu </w:t>
      </w:r>
      <w:r>
        <w:t xml:space="preserve">giờ </w:t>
      </w:r>
      <w:r>
        <w:t xml:space="preserve">Ông </w:t>
      </w:r>
      <w:r>
        <w:rPr>
          <w:i/>
        </w:rPr>
        <w:t xml:space="preserve">ta </w:t>
      </w:r>
      <w:r>
        <w:t xml:space="preserve">dễ </w:t>
      </w:r>
      <w:r>
        <w:t xml:space="preserve">gì </w:t>
      </w:r>
      <w:r>
        <w:t xml:space="preserve">đồng </w:t>
      </w:r>
      <w:r>
        <w:t xml:space="preserve">ý. </w:t>
      </w:r>
      <w:r>
        <w:t xml:space="preserve">Dễ </w:t>
      </w:r>
      <w:r>
        <w:rPr>
          <w:i/>
        </w:rPr>
        <w:t xml:space="preserve">mấy </w:t>
      </w:r>
      <w:r>
        <w:t xml:space="preserve">người </w:t>
      </w:r>
      <w:r>
        <w:t xml:space="preserve">nghĩ </w:t>
      </w:r>
      <w:r>
        <w:rPr>
          <w:i/>
        </w:rPr>
        <w:t xml:space="preserve">như </w:t>
      </w:r>
      <w:r>
        <w:t xml:space="preserve">thế </w:t>
      </w:r>
      <w:r>
        <w:t xml:space="preserve">(có </w:t>
      </w:r>
      <w:r>
        <w:t xml:space="preserve">lẽ </w:t>
      </w:r>
      <w:r>
        <w:t xml:space="preserve">chẳng </w:t>
      </w:r>
      <w:r>
        <w:rPr>
          <w:i/>
        </w:rPr>
        <w:t xml:space="preserve">có </w:t>
      </w:r>
      <w:r>
        <w:t xml:space="preserve">mấy </w:t>
      </w:r>
      <w:r>
        <w:t xml:space="preserve">người </w:t>
      </w:r>
      <w:r>
        <w:t xml:space="preserve">nghĩ </w:t>
      </w:r>
      <w:r>
        <w:t xml:space="preserve">như </w:t>
      </w:r>
      <w:r>
        <w:t xml:space="preserve">thế). </w:t>
      </w:r>
      <w:r>
        <w:t xml:space="preserve">có </w:t>
      </w:r>
      <w:r>
        <w:t xml:space="preserve">thể </w:t>
      </w:r>
      <w:r>
        <w:t xml:space="preserve">hài </w:t>
      </w:r>
      <w:r>
        <w:t xml:space="preserve">lòng; </w:t>
      </w:r>
      <w:r>
        <w:t xml:space="preserve">trái </w:t>
      </w:r>
      <w:r>
        <w:t xml:space="preserve">với </w:t>
      </w:r>
      <w:r>
        <w:rPr>
          <w:i/>
        </w:rPr>
        <w:t xml:space="preserve">khó. </w:t>
      </w:r>
      <w:r>
        <w:rPr>
          <w:i/>
        </w:rPr>
        <w:t xml:space="preserve">Tính </w:t>
      </w:r>
      <w:r>
        <w:rPr>
          <w:i/>
        </w:rPr>
        <w:t xml:space="preserve">anh </w:t>
      </w:r>
      <w:r>
        <w:t xml:space="preserve">ấy </w:t>
      </w:r>
      <w:r>
        <w:rPr>
          <w:i/>
        </w:rPr>
        <w:t xml:space="preserve">dễ </w:t>
      </w:r>
      <w:r>
        <w:rPr>
          <w:b/>
        </w:rPr>
        <w:t xml:space="preserve">3 </w:t>
      </w:r>
      <w:r>
        <w:t xml:space="preserve">(kng; </w:t>
      </w:r>
      <w:r>
        <w:t xml:space="preserve">thường </w:t>
      </w:r>
      <w:r>
        <w:t xml:space="preserve">dùng </w:t>
      </w:r>
      <w:r>
        <w:t xml:space="preserve">làm </w:t>
      </w:r>
      <w:r>
        <w:rPr>
          <w:i/>
        </w:rPr>
        <w:t xml:space="preserve">phần </w:t>
      </w:r>
      <w:r>
        <w:t xml:space="preserve">phụ </w:t>
      </w:r>
      <w:r>
        <w:t xml:space="preserve">trong </w:t>
      </w:r>
      <w:r>
        <w:t xml:space="preserve">câu </w:t>
      </w:r>
      <w:r>
        <w:t xml:space="preserve">phỏng </w:t>
      </w:r>
      <w:r>
        <w:t xml:space="preserve">đoán). </w:t>
      </w:r>
      <w:r>
        <w:t xml:space="preserve">Có </w:t>
      </w:r>
      <w:r>
        <w:t xml:space="preserve">nhiều </w:t>
      </w:r>
      <w:r>
        <w:t xml:space="preserve">khả </w:t>
      </w:r>
      <w:r>
        <w:t xml:space="preserve">năng </w:t>
      </w:r>
      <w:r>
        <w:t xml:space="preserve">(là </w:t>
      </w:r>
      <w:r>
        <w:t xml:space="preserve">như </w:t>
      </w:r>
      <w:r>
        <w:t xml:space="preserve">vậy). </w:t>
      </w:r>
      <w:r>
        <w:rPr>
          <w:i/>
        </w:rPr>
        <w:t xml:space="preserve">Bây </w:t>
      </w:r>
      <w:r>
        <w:t xml:space="preserve">giờ </w:t>
      </w:r>
      <w:r>
        <w:rPr>
          <w:i/>
        </w:rPr>
        <w:t xml:space="preserve">dễ </w:t>
      </w:r>
      <w:r>
        <w:rPr>
          <w:i/>
        </w:rPr>
        <w:t xml:space="preserve">đã </w:t>
      </w:r>
      <w:r>
        <w:rPr>
          <w:i/>
        </w:rPr>
        <w:t xml:space="preserve">đến </w:t>
      </w:r>
      <w:r>
        <w:rPr>
          <w:i/>
        </w:rPr>
        <w:t xml:space="preserve">sáu </w:t>
      </w:r>
      <w:r>
        <w:rPr>
          <w:i/>
        </w:rPr>
        <w:t xml:space="preserve">giờ </w:t>
      </w:r>
      <w:r>
        <w:t xml:space="preserve">Ông </w:t>
      </w:r>
      <w:r>
        <w:rPr>
          <w:i/>
        </w:rPr>
        <w:t xml:space="preserve">ta </w:t>
      </w:r>
      <w:r>
        <w:rPr>
          <w:i/>
        </w:rPr>
        <w:t xml:space="preserve">dễ </w:t>
      </w:r>
      <w:r>
        <w:t xml:space="preserve">gì </w:t>
      </w:r>
      <w:r>
        <w:t xml:space="preserve">đồng </w:t>
      </w:r>
      <w:r>
        <w:t xml:space="preserve">ý. </w:t>
      </w:r>
      <w:r>
        <w:rPr>
          <w:i/>
        </w:rPr>
        <w:t xml:space="preserve">Dễ </w:t>
      </w:r>
      <w:r>
        <w:rPr>
          <w:i/>
        </w:rPr>
        <w:t xml:space="preserve">mấy </w:t>
      </w:r>
      <w:r>
        <w:rPr>
          <w:i/>
        </w:rPr>
        <w:t xml:space="preserve">người </w:t>
      </w:r>
      <w:r>
        <w:rPr>
          <w:i/>
        </w:rPr>
        <w:t xml:space="preserve">nghĩ </w:t>
      </w:r>
      <w:r>
        <w:rPr>
          <w:i/>
        </w:rPr>
        <w:t xml:space="preserve">như </w:t>
      </w:r>
      <w:r>
        <w:rPr>
          <w:i/>
        </w:rPr>
        <w:t xml:space="preserve">thế </w:t>
      </w:r>
      <w:r>
        <w:t xml:space="preserve">(có </w:t>
      </w:r>
      <w:r>
        <w:t xml:space="preserve">lẽ </w:t>
      </w:r>
      <w:r>
        <w:t xml:space="preserve">chẳng </w:t>
      </w:r>
      <w:r>
        <w:t xml:space="preserve">có </w:t>
      </w:r>
      <w:r>
        <w:t xml:space="preserve">mấy </w:t>
      </w:r>
      <w:r>
        <w:t xml:space="preserve">người </w:t>
      </w:r>
      <w:r>
        <w:t xml:space="preserve">nghĩ </w:t>
      </w:r>
      <w:r>
        <w:t xml:space="preserve">như </w:t>
      </w:r>
      <w:r>
        <w:t xml:space="preserve">thế).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