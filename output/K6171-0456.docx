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người </w:t>
      </w:r>
      <w:r>
        <w:rPr>
          <w:b/>
        </w:rPr>
        <w:t xml:space="preserve">xưa </w:t>
      </w:r>
      <w:r>
        <w:rPr>
          <w:i/>
        </w:rPr>
        <w:t xml:space="preserve">danh từ </w:t>
      </w:r>
      <w:r>
        <w:t xml:space="preserve">Người </w:t>
      </w:r>
      <w:r>
        <w:t xml:space="preserve">đời </w:t>
      </w:r>
      <w:r>
        <w:t xml:space="preserve">xưa, </w:t>
      </w:r>
      <w:r>
        <w:t xml:space="preserve">sống </w:t>
      </w:r>
      <w:r>
        <w:t xml:space="preserve">cách </w:t>
      </w:r>
      <w:r>
        <w:t xml:space="preserve">ngày </w:t>
      </w:r>
      <w:r>
        <w:t xml:space="preserve">nay </w:t>
      </w:r>
      <w:r>
        <w:t xml:space="preserve">đã </w:t>
      </w:r>
      <w:r>
        <w:t xml:space="preserve">lâu </w:t>
      </w:r>
      <w:r>
        <w:t xml:space="preserve">đời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hàm </w:t>
      </w:r>
      <w:r>
        <w:t xml:space="preserve">ý </w:t>
      </w:r>
      <w:r>
        <w:t xml:space="preserve">tôn </w:t>
      </w:r>
      <w:r>
        <w:t xml:space="preserve">kính). </w:t>
      </w:r>
      <w:r>
        <w:rPr>
          <w:i/>
        </w:rPr>
        <w:t xml:space="preserve">Người </w:t>
      </w:r>
      <w:r>
        <w:t xml:space="preserve">xưa </w:t>
      </w:r>
      <w:r>
        <w:rPr>
          <w:i/>
        </w:rPr>
        <w:t xml:space="preserve">có </w:t>
      </w:r>
      <w:r>
        <w:rPr>
          <w:i/>
        </w:rPr>
        <w:t xml:space="preserve">nói </w:t>
      </w:r>
      <w:r>
        <w:rPr>
          <w:i/>
        </w:rPr>
        <w:t xml:space="preserve">rằng... </w:t>
      </w:r>
      <w:r>
        <w:rPr>
          <w:i/>
        </w:rPr>
        <w:t xml:space="preserve">- </w:t>
      </w:r>
      <w:r>
        <w:br/>
      </w:r>
      <w:r>
        <w:rPr>
          <w:b/>
        </w:rPr>
        <w:t xml:space="preserve">người </w:t>
      </w:r>
      <w:r>
        <w:rPr>
          <w:b/>
        </w:rPr>
        <w:t xml:space="preserve">yêu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tình </w:t>
      </w:r>
      <w:r>
        <w:t xml:space="preserve">yêu </w:t>
      </w:r>
      <w:r>
        <w:t xml:space="preserve">với </w:t>
      </w:r>
      <w:r>
        <w:t xml:space="preserve">một </w:t>
      </w:r>
      <w:r>
        <w:t xml:space="preserve">người </w:t>
      </w:r>
      <w:r>
        <w:t xml:space="preserve">khác </w:t>
      </w:r>
      <w:r>
        <w:t xml:space="preserve">nào </w:t>
      </w:r>
      <w:r>
        <w:t xml:space="preserve">đó,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hai </w:t>
      </w:r>
      <w:r>
        <w:t xml:space="preserve">người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ngường </w:t>
      </w:r>
      <w:r>
        <w:rPr>
          <w:b/>
        </w:rPr>
        <w:t xml:space="preserve">ngượng </w:t>
      </w:r>
      <w:r>
        <w:rPr>
          <w:i/>
        </w:rPr>
        <w:t xml:space="preserve">tính từ </w:t>
      </w:r>
      <w:r>
        <w:t xml:space="preserve">(hay </w:t>
      </w:r>
      <w:r>
        <w:rPr>
          <w:i/>
        </w:rPr>
        <w:t xml:space="preserve">đg,). </w:t>
      </w:r>
      <w:r>
        <w:t xml:space="preserve">xem </w:t>
      </w:r>
      <w:r>
        <w:rPr>
          <w:i/>
        </w:rPr>
        <w:t xml:space="preserve">ngượng </w:t>
      </w:r>
      <w:r>
        <w:t xml:space="preserve">(láy). </w:t>
      </w:r>
      <w:r>
        <w:br/>
      </w:r>
      <w:r>
        <w:rPr>
          <w:b/>
        </w:rPr>
        <w:t xml:space="preserve">ngưỡng,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(ít dùng). </w:t>
      </w:r>
      <w:r>
        <w:t xml:space="preserve">Ngưỡng </w:t>
      </w:r>
      <w:r>
        <w:t xml:space="preserve">cửa </w:t>
      </w:r>
      <w:r>
        <w:t xml:space="preserve">(nói </w:t>
      </w:r>
      <w:r>
        <w:t xml:space="preserve">tắt). </w:t>
      </w:r>
      <w:r>
        <w:rPr>
          <w:b/>
        </w:rPr>
        <w:t xml:space="preserve">2 </w:t>
      </w:r>
      <w:r>
        <w:t xml:space="preserve">(chuyên môn). </w:t>
      </w:r>
      <w:r>
        <w:t xml:space="preserve">Đại </w:t>
      </w:r>
      <w:r>
        <w:t xml:space="preserve">lượng </w:t>
      </w:r>
      <w:r>
        <w:t xml:space="preserve">xác </w:t>
      </w:r>
      <w:r>
        <w:t xml:space="preserve">định </w:t>
      </w:r>
      <w:r>
        <w:t xml:space="preserve">của </w:t>
      </w:r>
      <w:r>
        <w:t xml:space="preserve">một </w:t>
      </w:r>
      <w:r>
        <w:t xml:space="preserve">dạng </w:t>
      </w:r>
      <w:r>
        <w:t xml:space="preserve">năng </w:t>
      </w:r>
      <w:r>
        <w:t xml:space="preserve">lượng </w:t>
      </w:r>
      <w:r>
        <w:t xml:space="preserve">(ánh </w:t>
      </w:r>
      <w:r>
        <w:t xml:space="preserve">sáng, </w:t>
      </w:r>
      <w:r>
        <w:t xml:space="preserve">âm </w:t>
      </w:r>
      <w:r>
        <w:t xml:space="preserve">thanh, </w:t>
      </w:r>
      <w:r>
        <w:t xml:space="preserve">mùi </w:t>
      </w:r>
      <w:r>
        <w:t xml:space="preserve">vị...) </w:t>
      </w:r>
      <w:r>
        <w:t xml:space="preserve">mà </w:t>
      </w:r>
      <w:r>
        <w:t xml:space="preserve">phải </w:t>
      </w:r>
      <w:r>
        <w:t xml:space="preserve">vượt </w:t>
      </w:r>
      <w:r>
        <w:t xml:space="preserve">qua </w:t>
      </w:r>
      <w:r>
        <w:t xml:space="preserve">nó </w:t>
      </w:r>
      <w:r>
        <w:t xml:space="preserve">mới </w:t>
      </w:r>
      <w:r>
        <w:t xml:space="preserve">gây </w:t>
      </w:r>
      <w:r>
        <w:t xml:space="preserve">ra </w:t>
      </w:r>
      <w:r>
        <w:t xml:space="preserve">được </w:t>
      </w:r>
      <w:r>
        <w:t xml:space="preserve">cảm </w:t>
      </w:r>
      <w:r>
        <w:t xml:space="preserve">giác </w:t>
      </w:r>
      <w:r>
        <w:t xml:space="preserve">tương </w:t>
      </w:r>
      <w:r>
        <w:t xml:space="preserve">ứng. </w:t>
      </w:r>
      <w:r>
        <w:rPr>
          <w:i/>
        </w:rPr>
        <w:t xml:space="preserve">Ngưỡng </w:t>
      </w:r>
      <w:r>
        <w:rPr>
          <w:i/>
        </w:rPr>
        <w:t xml:space="preserve">tuyệt </w:t>
      </w:r>
      <w:r>
        <w:rPr>
          <w:i/>
        </w:rPr>
        <w:t xml:space="preserve">đối </w:t>
      </w:r>
      <w:r>
        <w:rPr>
          <w:i/>
        </w:rPr>
        <w:t xml:space="preserve">của </w:t>
      </w:r>
      <w:r>
        <w:rPr>
          <w:i/>
        </w:rPr>
        <w:t xml:space="preserve">cảm </w:t>
      </w:r>
      <w:r>
        <w:rPr>
          <w:i/>
        </w:rPr>
        <w:t xml:space="preserve">giác. </w:t>
      </w:r>
      <w:r>
        <w:rPr>
          <w:i/>
        </w:rPr>
        <w:t xml:space="preserve">Ngưỡng </w:t>
      </w:r>
      <w:r>
        <w:rPr>
          <w:i/>
        </w:rPr>
        <w:t xml:space="preserve">nhìn. </w:t>
      </w:r>
      <w:r>
        <w:br/>
      </w:r>
      <w:r>
        <w:rPr>
          <w:b/>
        </w:rPr>
        <w:t xml:space="preserve">ngưỡng, </w:t>
      </w:r>
      <w:r>
        <w:rPr>
          <w:i/>
        </w:rPr>
        <w:t xml:space="preserve">động từ </w:t>
      </w:r>
      <w:r>
        <w:t xml:space="preserve">Nhìn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chăm </w:t>
      </w:r>
      <w:r>
        <w:t xml:space="preserve">chú, </w:t>
      </w:r>
      <w:r>
        <w:t xml:space="preserve">với </w:t>
      </w:r>
      <w:r>
        <w:t xml:space="preserve">lòng </w:t>
      </w:r>
      <w:r>
        <w:t xml:space="preserve">thành </w:t>
      </w:r>
      <w:r>
        <w:t xml:space="preserve">kính. </w:t>
      </w:r>
      <w:r>
        <w:rPr>
          <w:i/>
        </w:rPr>
        <w:t xml:space="preserve">Ngưỡng </w:t>
      </w:r>
      <w:r>
        <w:t xml:space="preserve">trông. </w:t>
      </w:r>
      <w:r>
        <w:br/>
      </w:r>
      <w:r>
        <w:rPr>
          <w:b/>
        </w:rPr>
        <w:t xml:space="preserve">ngưỡng </w:t>
      </w:r>
      <w:r>
        <w:rPr>
          <w:b/>
        </w:rPr>
        <w:t xml:space="preserve">cửa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Thanh </w:t>
      </w:r>
      <w:r>
        <w:t xml:space="preserve">dưới </w:t>
      </w:r>
      <w:r>
        <w:t xml:space="preserve">của </w:t>
      </w:r>
      <w:r>
        <w:t xml:space="preserve">khung </w:t>
      </w:r>
      <w:r>
        <w:t xml:space="preserve">cửa </w:t>
      </w:r>
      <w:r>
        <w:t xml:space="preserve">ra </w:t>
      </w:r>
      <w:r>
        <w:t xml:space="preserve">vào. </w:t>
      </w:r>
      <w:r>
        <w:rPr>
          <w:b/>
        </w:rPr>
        <w:t xml:space="preserve">2 </w:t>
      </w:r>
      <w:r>
        <w:t xml:space="preserve">Lúc </w:t>
      </w:r>
      <w:r>
        <w:t xml:space="preserve">mới </w:t>
      </w:r>
      <w:r>
        <w:t xml:space="preserve">đầu </w:t>
      </w:r>
      <w:r>
        <w:t xml:space="preserve">của </w:t>
      </w:r>
      <w:r>
        <w:t xml:space="preserve">cả </w:t>
      </w:r>
      <w:r>
        <w:t xml:space="preserve">một </w:t>
      </w:r>
      <w:r>
        <w:t xml:space="preserve">quá </w:t>
      </w:r>
      <w:r>
        <w:t xml:space="preserve">trình, </w:t>
      </w:r>
      <w:r>
        <w:t xml:space="preserve">lúc </w:t>
      </w:r>
      <w:r>
        <w:t xml:space="preserve">bước </w:t>
      </w:r>
      <w:r>
        <w:t xml:space="preserve">vào </w:t>
      </w:r>
      <w:r>
        <w:t xml:space="preserve">một </w:t>
      </w:r>
      <w:r>
        <w:rPr>
          <w:i/>
        </w:rPr>
        <w:t xml:space="preserve">giai </w:t>
      </w:r>
      <w:r>
        <w:t xml:space="preserve">đoạn. </w:t>
      </w:r>
      <w:r>
        <w:rPr>
          <w:i/>
        </w:rPr>
        <w:t xml:space="preserve">Ở </w:t>
      </w:r>
      <w:r>
        <w:t xml:space="preserve">ngưỡng </w:t>
      </w:r>
      <w:r>
        <w:rPr>
          <w:i/>
        </w:rPr>
        <w:t xml:space="preserve">cửa </w:t>
      </w:r>
      <w:r>
        <w:rPr>
          <w:i/>
        </w:rPr>
        <w:t xml:space="preserve">cuộc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ngưỡng </w:t>
      </w:r>
      <w:r>
        <w:rPr>
          <w:b/>
        </w:rPr>
        <w:t xml:space="preserve">mộ </w:t>
      </w:r>
      <w:r>
        <w:rPr>
          <w:i/>
        </w:rPr>
        <w:t xml:space="preserve">động từ </w:t>
      </w:r>
      <w:r>
        <w:t xml:space="preserve">Tôn </w:t>
      </w:r>
      <w:r>
        <w:t xml:space="preserve">kính </w:t>
      </w:r>
      <w:r>
        <w:t xml:space="preserve">và </w:t>
      </w:r>
      <w:r>
        <w:t xml:space="preserve">mến </w:t>
      </w:r>
      <w:r>
        <w:t xml:space="preserve">phục. </w:t>
      </w:r>
      <w:r>
        <w:rPr>
          <w:i/>
        </w:rPr>
        <w:t xml:space="preserve">Ngưỡng </w:t>
      </w:r>
      <w:r>
        <w:rPr>
          <w:i/>
        </w:rPr>
        <w:t xml:space="preserve">mộ </w:t>
      </w:r>
      <w:r>
        <w:rPr>
          <w:i/>
        </w:rPr>
        <w:t xml:space="preserve">người </w:t>
      </w:r>
      <w:r>
        <w:rPr>
          <w:i/>
        </w:rPr>
        <w:t xml:space="preserve">anh </w:t>
      </w:r>
      <w:r>
        <w:t xml:space="preserve">hùng. </w:t>
      </w:r>
      <w:r>
        <w:rPr>
          <w:i/>
        </w:rPr>
        <w:t xml:space="preserve">Tài </w:t>
      </w:r>
      <w:r>
        <w:t xml:space="preserve">năng </w:t>
      </w:r>
      <w:r>
        <w:rPr>
          <w:i/>
        </w:rPr>
        <w:t xml:space="preserve">được </w:t>
      </w:r>
      <w:r>
        <w:t xml:space="preserve">nhiều </w:t>
      </w:r>
      <w:r>
        <w:rPr>
          <w:i/>
        </w:rPr>
        <w:t xml:space="preserve">người </w:t>
      </w:r>
      <w:r>
        <w:rPr>
          <w:i/>
        </w:rPr>
        <w:t xml:space="preserve">ngưỡng </w:t>
      </w:r>
      <w:r>
        <w:rPr>
          <w:i/>
        </w:rPr>
        <w:t xml:space="preserve">mộ. </w:t>
      </w:r>
      <w:r>
        <w:br/>
      </w:r>
      <w:r>
        <w:rPr>
          <w:b/>
        </w:rPr>
        <w:t xml:space="preserve">ngưỡng </w:t>
      </w:r>
      <w:r>
        <w:rPr>
          <w:b/>
        </w:rPr>
        <w:t xml:space="preserve">vọng </w:t>
      </w:r>
      <w:r>
        <w:rPr>
          <w:i/>
        </w:rPr>
        <w:t xml:space="preserve">động từ </w:t>
      </w:r>
      <w:r>
        <w:t xml:space="preserve">Hướng </w:t>
      </w:r>
      <w:r>
        <w:t xml:space="preserve">đến </w:t>
      </w:r>
      <w:r>
        <w:t xml:space="preserve">với </w:t>
      </w:r>
      <w:r>
        <w:t xml:space="preserve">lòng </w:t>
      </w:r>
      <w:r>
        <w:t xml:space="preserve">hi </w:t>
      </w:r>
      <w:r>
        <w:t xml:space="preserve">vọng, </w:t>
      </w:r>
      <w:r>
        <w:t xml:space="preserve">trông </w:t>
      </w:r>
      <w:r>
        <w:t xml:space="preserve">đợi, </w:t>
      </w:r>
      <w:r>
        <w:t xml:space="preserve">hoặc </w:t>
      </w:r>
      <w:r>
        <w:t xml:space="preserve">với </w:t>
      </w:r>
      <w:r>
        <w:t xml:space="preserve">lòng </w:t>
      </w:r>
      <w:r>
        <w:t xml:space="preserve">kính </w:t>
      </w:r>
      <w:r>
        <w:t xml:space="preserve">trọng, </w:t>
      </w:r>
      <w:r>
        <w:t xml:space="preserve">khâm </w:t>
      </w:r>
      <w:r>
        <w:t xml:space="preserve">phục. </w:t>
      </w:r>
      <w:r>
        <w:rPr>
          <w:i/>
        </w:rPr>
        <w:t xml:space="preserve">Ngưỡng </w:t>
      </w:r>
      <w:r>
        <w:rPr>
          <w:i/>
        </w:rPr>
        <w:t xml:space="preserve">uọng </w:t>
      </w:r>
      <w:r>
        <w:rPr>
          <w:i/>
        </w:rPr>
        <w:t xml:space="preserve">tương </w:t>
      </w:r>
      <w:r>
        <w:t xml:space="preserve">lai. </w:t>
      </w:r>
      <w:r>
        <w:rPr>
          <w:i/>
        </w:rPr>
        <w:t xml:space="preserve">Một </w:t>
      </w:r>
      <w:r>
        <w:rPr>
          <w:i/>
        </w:rPr>
        <w:t xml:space="preserve">uĩ </w:t>
      </w:r>
      <w:r>
        <w:rPr>
          <w:i/>
        </w:rPr>
        <w:t xml:space="preserve">nhân </w:t>
      </w:r>
      <w:r>
        <w:rPr>
          <w:i/>
        </w:rPr>
        <w:t xml:space="preserve">được </w:t>
      </w:r>
      <w:r>
        <w:rPr>
          <w:i/>
        </w:rPr>
        <w:t xml:space="preserve">cá </w:t>
      </w:r>
      <w:r>
        <w:rPr>
          <w:i/>
        </w:rPr>
        <w:t xml:space="preserve">thế </w:t>
      </w:r>
      <w:r>
        <w:t xml:space="preserve">giới </w:t>
      </w:r>
      <w:r>
        <w:rPr>
          <w:i/>
        </w:rPr>
        <w:t xml:space="preserve">ngưỡng </w:t>
      </w:r>
      <w:r>
        <w:rPr>
          <w:i/>
        </w:rPr>
        <w:t xml:space="preserve">uọng. </w:t>
      </w:r>
      <w:r>
        <w:rPr>
          <w:i/>
        </w:rPr>
        <w:t xml:space="preserve">Ngưỡng </w:t>
      </w:r>
      <w:r>
        <w:rPr>
          <w:i/>
        </w:rPr>
        <w:t xml:space="preserve">uọng </w:t>
      </w:r>
      <w:r>
        <w:rPr>
          <w:i/>
        </w:rPr>
        <w:t xml:space="preserve">tài </w:t>
      </w:r>
      <w:r>
        <w:rPr>
          <w:i/>
        </w:rPr>
        <w:t xml:space="preserve">năng. </w:t>
      </w:r>
      <w:r>
        <w:br/>
      </w:r>
      <w:r>
        <w:rPr>
          <w:b/>
        </w:rPr>
        <w:t xml:space="preserve">ngượng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rPr>
          <w:b/>
        </w:rPr>
        <w:t xml:space="preserve">1 </w:t>
      </w:r>
      <w:r>
        <w:t xml:space="preserve">Tự </w:t>
      </w:r>
      <w:r>
        <w:t xml:space="preserve">cảm </w:t>
      </w:r>
      <w:r>
        <w:t xml:space="preserve">thấy </w:t>
      </w:r>
      <w:r>
        <w:t xml:space="preserve">cử </w:t>
      </w:r>
      <w:r>
        <w:t xml:space="preserve">động </w:t>
      </w:r>
      <w:r>
        <w:t xml:space="preserve">không </w:t>
      </w:r>
      <w:r>
        <w:t xml:space="preserve">được </w:t>
      </w:r>
      <w:r>
        <w:t xml:space="preserve">mềm </w:t>
      </w:r>
      <w:r>
        <w:t xml:space="preserve">mại, </w:t>
      </w:r>
      <w:r>
        <w:t xml:space="preserve">thoải </w:t>
      </w:r>
      <w:r>
        <w:t xml:space="preserve">mái, </w:t>
      </w:r>
      <w:r>
        <w:t xml:space="preserve">tự </w:t>
      </w:r>
      <w:r>
        <w:t xml:space="preserve">nhiên </w:t>
      </w:r>
      <w:r>
        <w:t xml:space="preserve">như </w:t>
      </w:r>
      <w:r>
        <w:t xml:space="preserve">ý </w:t>
      </w:r>
      <w:r>
        <w:t xml:space="preserve">muốn. </w:t>
      </w:r>
      <w:r>
        <w:rPr>
          <w:i/>
        </w:rPr>
        <w:t xml:space="preserve">7ay </w:t>
      </w:r>
      <w:r>
        <w:t xml:space="preserve">đau, </w:t>
      </w:r>
      <w:r>
        <w:rPr>
          <w:i/>
        </w:rPr>
        <w:t xml:space="preserve">cằm </w:t>
      </w:r>
      <w:r>
        <w:rPr>
          <w:i/>
        </w:rPr>
        <w:t xml:space="preserve">bút </w:t>
      </w:r>
      <w:r>
        <w:rPr>
          <w:i/>
        </w:rPr>
        <w:t xml:space="preserve">thấy </w:t>
      </w:r>
      <w:r>
        <w:t xml:space="preserve">ngượng. </w:t>
      </w:r>
      <w:r>
        <w:t xml:space="preserve">Bỏ </w:t>
      </w:r>
      <w:r>
        <w:rPr>
          <w:i/>
        </w:rPr>
        <w:t xml:space="preserve">nạng </w:t>
      </w:r>
      <w:r>
        <w:rPr>
          <w:i/>
        </w:rPr>
        <w:t xml:space="preserve">ra, </w:t>
      </w:r>
      <w:r>
        <w:rPr>
          <w:i/>
        </w:rPr>
        <w:t xml:space="preserve">bước </w:t>
      </w:r>
      <w:r>
        <w:rPr>
          <w:i/>
        </w:rPr>
        <w:t xml:space="preserve">đi </w:t>
      </w:r>
      <w:r>
        <w:t xml:space="preserve">uẫn </w:t>
      </w:r>
      <w:r>
        <w:t xml:space="preserve">còn </w:t>
      </w:r>
      <w:r>
        <w:t xml:space="preserve">ngượng. </w:t>
      </w:r>
      <w:r>
        <w:rPr>
          <w:b/>
        </w:rPr>
        <w:t xml:space="preserve">2 </w:t>
      </w:r>
      <w:r>
        <w:t xml:space="preserve">Tự </w:t>
      </w:r>
      <w:r>
        <w:t xml:space="preserve">cảm </w:t>
      </w:r>
      <w:r>
        <w:t xml:space="preserve">thấy </w:t>
      </w:r>
      <w:r>
        <w:t xml:space="preserve">bối </w:t>
      </w:r>
      <w:r>
        <w:t xml:space="preserve">rối </w:t>
      </w:r>
      <w:r>
        <w:t xml:space="preserve">mất </w:t>
      </w:r>
      <w:r>
        <w:t xml:space="preserve">tự </w:t>
      </w:r>
      <w:r>
        <w:t xml:space="preserve">nhiên </w:t>
      </w:r>
      <w:r>
        <w:t xml:space="preserve">trước </w:t>
      </w:r>
      <w:r>
        <w:t xml:space="preserve">những </w:t>
      </w:r>
      <w:r>
        <w:t xml:space="preserve">người </w:t>
      </w:r>
      <w:r>
        <w:t xml:space="preserve">khác, </w:t>
      </w:r>
      <w:r>
        <w:t xml:space="preserve">thường </w:t>
      </w:r>
      <w:r>
        <w:t xml:space="preserve">vì </w:t>
      </w:r>
      <w:r>
        <w:t xml:space="preserve">thấy </w:t>
      </w:r>
      <w:r>
        <w:t xml:space="preserve">mình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nên, </w:t>
      </w:r>
      <w:r>
        <w:t xml:space="preserve">không </w:t>
      </w:r>
      <w:r>
        <w:t xml:space="preserve">phải </w:t>
      </w:r>
      <w:r>
        <w:t xml:space="preserve">hoặc </w:t>
      </w:r>
      <w:r>
        <w:t xml:space="preserve">không </w:t>
      </w:r>
      <w:r>
        <w:t xml:space="preserve">xứng </w:t>
      </w:r>
      <w:r>
        <w:t xml:space="preserve">đáng. </w:t>
      </w:r>
      <w:r>
        <w:t xml:space="preserve">Phát </w:t>
      </w:r>
      <w:r>
        <w:rPr>
          <w:i/>
        </w:rPr>
        <w:t xml:space="preserve">ngượng </w:t>
      </w:r>
      <w:r>
        <w:rPr>
          <w:i/>
        </w:rPr>
        <w:t xml:space="preserve">vì </w:t>
      </w:r>
      <w:r>
        <w:rPr>
          <w:i/>
        </w:rPr>
        <w:t xml:space="preserve">lời </w:t>
      </w:r>
      <w:r>
        <w:rPr>
          <w:i/>
        </w:rPr>
        <w:t xml:space="preserve">khen </w:t>
      </w:r>
      <w:r>
        <w:rPr>
          <w:i/>
        </w:rPr>
        <w:t xml:space="preserve">quá </w:t>
      </w:r>
      <w:r>
        <w:rPr>
          <w:i/>
        </w:rPr>
        <w:t xml:space="preserve">mức. </w:t>
      </w:r>
      <w:r>
        <w:rPr>
          <w:i/>
        </w:rPr>
        <w:t xml:space="preserve">Nói </w:t>
      </w:r>
      <w:r>
        <w:rPr>
          <w:i/>
        </w:rPr>
        <w:t xml:space="preserve">hớ </w:t>
      </w:r>
      <w:r>
        <w:rPr>
          <w:i/>
        </w:rPr>
        <w:t xml:space="preserve">một </w:t>
      </w:r>
      <w:r>
        <w:rPr>
          <w:i/>
        </w:rPr>
        <w:t xml:space="preserve">câu, </w:t>
      </w:r>
      <w:r>
        <w:rPr>
          <w:i/>
        </w:rPr>
        <w:t xml:space="preserve">ngượng </w:t>
      </w:r>
      <w:r>
        <w:rPr>
          <w:i/>
        </w:rPr>
        <w:t xml:space="preserve">chín </w:t>
      </w:r>
      <w:r>
        <w:rPr>
          <w:i/>
        </w:rPr>
        <w:t xml:space="preserve">người. </w:t>
      </w:r>
      <w:r>
        <w:rPr>
          <w:i/>
        </w:rPr>
        <w:t xml:space="preserve">Nói </w:t>
      </w:r>
      <w:r>
        <w:rPr>
          <w:i/>
        </w:rPr>
        <w:t xml:space="preserve">dối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ngượng. </w:t>
      </w:r>
      <w:r>
        <w:rPr>
          <w:i/>
        </w:rPr>
        <w:t xml:space="preserve">Ngượng </w:t>
      </w:r>
      <w:r>
        <w:rPr>
          <w:i/>
        </w:rPr>
        <w:t xml:space="preserve">mặt". </w:t>
      </w:r>
      <w:r>
        <w:rPr>
          <w:i/>
        </w:rPr>
        <w:t xml:space="preserve">II </w:t>
      </w:r>
      <w:r>
        <w:t xml:space="preserve">Lấy. </w:t>
      </w:r>
      <w:r>
        <w:t xml:space="preserve">ngường </w:t>
      </w:r>
      <w:r>
        <w:rPr>
          <w:i/>
        </w:rPr>
        <w:t xml:space="preserve">ngượng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ngượng </w:t>
      </w:r>
      <w:r>
        <w:rPr>
          <w:b/>
        </w:rPr>
        <w:t xml:space="preserve">mặt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có </w:t>
      </w:r>
      <w:r>
        <w:t xml:space="preserve">điều </w:t>
      </w:r>
      <w:r>
        <w:t xml:space="preserve">xấu </w:t>
      </w:r>
      <w:r>
        <w:t xml:space="preserve">hổ, </w:t>
      </w:r>
      <w:r>
        <w:t xml:space="preserve">không </w:t>
      </w:r>
      <w:r>
        <w:t xml:space="preserve">muốn </w:t>
      </w:r>
      <w:r>
        <w:t xml:space="preserve">gặp </w:t>
      </w:r>
      <w:r>
        <w:t xml:space="preserve">người </w:t>
      </w:r>
      <w:r>
        <w:t xml:space="preserve">khác. </w:t>
      </w:r>
      <w:r>
        <w:t xml:space="preserve">Trước </w:t>
      </w:r>
      <w:r>
        <w:rPr>
          <w:i/>
        </w:rPr>
        <w:t xml:space="preserve">trót </w:t>
      </w:r>
      <w:r>
        <w:t xml:space="preserve">huênh </w:t>
      </w:r>
      <w:r>
        <w:rPr>
          <w:i/>
        </w:rPr>
        <w:t xml:space="preserve">hoang, </w:t>
      </w:r>
      <w:r>
        <w:t xml:space="preserve">nên </w:t>
      </w:r>
      <w:r>
        <w:rPr>
          <w:i/>
        </w:rPr>
        <w:t xml:space="preserve">giờ </w:t>
      </w:r>
      <w:r>
        <w:rPr>
          <w:i/>
        </w:rPr>
        <w:t xml:space="preserve">ngượng </w:t>
      </w:r>
      <w:r>
        <w:rPr>
          <w:i/>
        </w:rPr>
        <w:t xml:space="preserve">mặt. </w:t>
      </w:r>
      <w:r>
        <w:t xml:space="preserve">Con </w:t>
      </w:r>
      <w:r>
        <w:t xml:space="preserve">hư </w:t>
      </w:r>
      <w:r>
        <w:rPr>
          <w:i/>
        </w:rPr>
        <w:t xml:space="preserve">làm </w:t>
      </w:r>
      <w:r>
        <w:rPr>
          <w:i/>
        </w:rPr>
        <w:t xml:space="preserve">cha </w:t>
      </w:r>
      <w:r>
        <w:rPr>
          <w:i/>
        </w:rPr>
        <w:t xml:space="preserve">mẹ </w:t>
      </w:r>
      <w:r>
        <w:rPr>
          <w:i/>
        </w:rPr>
        <w:t xml:space="preserve">ngượng </w:t>
      </w:r>
      <w:r>
        <w:rPr>
          <w:i/>
        </w:rPr>
        <w:t xml:space="preserve">mặt </w:t>
      </w:r>
      <w:r>
        <w:rPr>
          <w:i/>
        </w:rPr>
        <w:t xml:space="preserve">với </w:t>
      </w:r>
      <w:r>
        <w:t xml:space="preserve">mọi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ngượng </w:t>
      </w:r>
      <w:r>
        <w:rPr>
          <w:b/>
        </w:rPr>
        <w:t xml:space="preserve">mổm </w:t>
      </w:r>
      <w:r>
        <w:rPr>
          <w:i/>
        </w:rPr>
        <w:t xml:space="preserve">động từ </w:t>
      </w:r>
      <w:r>
        <w:t xml:space="preserve">Cảm </w:t>
      </w:r>
      <w:r>
        <w:rPr>
          <w:i/>
        </w:rPr>
        <w:t xml:space="preserve">thấy </w:t>
      </w:r>
      <w:r>
        <w:rPr>
          <w:i/>
        </w:rPr>
        <w:t xml:space="preserve">ngượng, </w:t>
      </w:r>
      <w:r>
        <w:t xml:space="preserve">khó </w:t>
      </w:r>
      <w:r>
        <w:t xml:space="preserve">nói. </w:t>
      </w:r>
      <w:r>
        <w:t xml:space="preserve">Nói </w:t>
      </w:r>
      <w:r>
        <w:t xml:space="preserve">khoác </w:t>
      </w:r>
      <w:r>
        <w:rPr>
          <w:i/>
        </w:rP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ngượng </w:t>
      </w:r>
      <w:r>
        <w:rPr>
          <w:i/>
        </w:rPr>
        <w:t xml:space="preserve">mồm. </w:t>
      </w:r>
      <w:r>
        <w:br/>
      </w:r>
      <w:r>
        <w:rPr>
          <w:b/>
        </w:rPr>
        <w:t xml:space="preserve">ngượng </w:t>
      </w:r>
      <w:r>
        <w:rPr>
          <w:b/>
        </w:rPr>
        <w:t xml:space="preserve">ngập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ngượng, </w:t>
      </w:r>
      <w:r>
        <w:t xml:space="preserve">có </w:t>
      </w:r>
      <w:r>
        <w:t xml:space="preserve">những </w:t>
      </w:r>
      <w:r>
        <w:t xml:space="preserve">cử </w:t>
      </w:r>
      <w:r>
        <w:t xml:space="preserve">động, </w:t>
      </w:r>
      <w:r>
        <w:t xml:space="preserve">cử </w:t>
      </w:r>
      <w:r>
        <w:t xml:space="preserve">chỉ </w:t>
      </w:r>
      <w:r>
        <w:t xml:space="preserve">không </w:t>
      </w:r>
      <w:r>
        <w:t xml:space="preserve">được </w:t>
      </w:r>
      <w:r>
        <w:t xml:space="preserve">tự </w:t>
      </w:r>
      <w:r>
        <w:t xml:space="preserve">nhiên. </w:t>
      </w:r>
      <w:r>
        <w:rPr>
          <w:i/>
        </w:rPr>
        <w:t xml:space="preserve">Dáng </w:t>
      </w:r>
      <w:r>
        <w:rPr>
          <w:i/>
        </w:rPr>
        <w:t xml:space="preserve">điệu </w:t>
      </w:r>
      <w:r>
        <w:rPr>
          <w:i/>
        </w:rPr>
        <w:t xml:space="preserve">rụt </w:t>
      </w:r>
      <w:r>
        <w:t xml:space="preserve">rè, </w:t>
      </w:r>
      <w:r>
        <w:rPr>
          <w:i/>
        </w:rPr>
        <w:t xml:space="preserve">ngượng </w:t>
      </w:r>
      <w:r>
        <w:rPr>
          <w:i/>
        </w:rPr>
        <w:t xml:space="preserve">ngập. </w:t>
      </w:r>
      <w:r>
        <w:br/>
      </w:r>
      <w:r>
        <w:rPr>
          <w:b/>
        </w:rPr>
        <w:t xml:space="preserve">ngượng </w:t>
      </w:r>
      <w:r>
        <w:rPr>
          <w:b/>
        </w:rPr>
        <w:t xml:space="preserve">nghịu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được </w:t>
      </w:r>
      <w:r>
        <w:t xml:space="preserve">tự </w:t>
      </w:r>
      <w:r>
        <w:t xml:space="preserve">nhiên </w:t>
      </w:r>
      <w:r>
        <w:t xml:space="preserve">trong </w:t>
      </w:r>
      <w:r>
        <w:t xml:space="preserve">các </w:t>
      </w:r>
      <w:r>
        <w:t xml:space="preserve">cử </w:t>
      </w:r>
      <w:r>
        <w:t xml:space="preserve">chỉ, </w:t>
      </w:r>
      <w:r>
        <w:t xml:space="preserve">cách </w:t>
      </w:r>
      <w:r>
        <w:t xml:space="preserve">đi </w:t>
      </w:r>
      <w:r>
        <w:t xml:space="preserve">đứng, </w:t>
      </w:r>
      <w:r>
        <w:t xml:space="preserve">nói </w:t>
      </w:r>
      <w:r>
        <w:t xml:space="preserve">năng, </w:t>
      </w:r>
      <w:r>
        <w:t xml:space="preserve">do </w:t>
      </w:r>
      <w:r>
        <w:t xml:space="preserve">còn </w:t>
      </w:r>
      <w:r>
        <w:rPr>
          <w:i/>
        </w:rPr>
        <w:t xml:space="preserve">chưa </w:t>
      </w:r>
      <w:r>
        <w:t xml:space="preserve">quen </w:t>
      </w:r>
      <w:r>
        <w:t xml:space="preserve">hoặc </w:t>
      </w:r>
      <w:r>
        <w:t xml:space="preserve">do </w:t>
      </w:r>
      <w:r>
        <w:t xml:space="preserve">cảm </w:t>
      </w:r>
      <w:r>
        <w:t xml:space="preserve">thấy </w:t>
      </w:r>
      <w:r>
        <w:t xml:space="preserve">ngượng. </w:t>
      </w:r>
      <w:r>
        <w:t xml:space="preserve">Cảm </w:t>
      </w:r>
      <w:r>
        <w:rPr>
          <w:i/>
        </w:rPr>
        <w:t xml:space="preserve">đũa </w:t>
      </w:r>
      <w:r>
        <w:t xml:space="preserve">ngượng </w:t>
      </w:r>
      <w:r>
        <w:t xml:space="preserve">nghịu. </w:t>
      </w:r>
      <w:r>
        <w:t xml:space="preserve">Vẻ </w:t>
      </w:r>
      <w:r>
        <w:t xml:space="preserve">ngượng </w:t>
      </w:r>
      <w:r>
        <w:t xml:space="preserve">nghịu </w:t>
      </w:r>
      <w:r>
        <w:rPr>
          <w:i/>
        </w:rPr>
        <w:t xml:space="preserve">như </w:t>
      </w:r>
      <w:r>
        <w:t xml:space="preserve">người </w:t>
      </w:r>
      <w:r>
        <w:t xml:space="preserve">có </w:t>
      </w:r>
      <w:r>
        <w:t xml:space="preserve">lôi. </w:t>
      </w:r>
      <w:r>
        <w:t xml:space="preserve">Ngượng </w:t>
      </w:r>
      <w:r>
        <w:t xml:space="preserve">nghịu </w:t>
      </w:r>
      <w:r>
        <w:rPr>
          <w:i/>
        </w:rPr>
        <w:t xml:space="preserve">trong </w:t>
      </w:r>
      <w:r>
        <w:rPr>
          <w:i/>
        </w:rPr>
        <w:t xml:space="preserve">bộ </w:t>
      </w:r>
      <w:r>
        <w:rPr>
          <w:i/>
        </w:rPr>
        <w:t xml:space="preserve">quân </w:t>
      </w:r>
      <w:r>
        <w:rPr>
          <w:i/>
        </w:rPr>
        <w:t xml:space="preserve">áo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ngượng </w:t>
      </w:r>
      <w:r>
        <w:rPr>
          <w:b/>
        </w:rPr>
        <w:t xml:space="preserve">ngùng </w:t>
      </w:r>
      <w:r>
        <w:rPr>
          <w:i/>
        </w:rPr>
        <w:t xml:space="preserve">tính từ </w:t>
      </w:r>
      <w:r>
        <w:t xml:space="preserve">Cảm </w:t>
      </w:r>
      <w:r>
        <w:t xml:space="preserve">thấy </w:t>
      </w:r>
      <w:r>
        <w:t xml:space="preserve">ngượng, </w:t>
      </w:r>
      <w:r>
        <w:t xml:space="preserve">biểu </w:t>
      </w:r>
      <w:r>
        <w:t xml:space="preserve">lộ </w:t>
      </w:r>
      <w:r>
        <w:t xml:space="preserve">ra </w:t>
      </w:r>
      <w:r>
        <w:t xml:space="preserve">bằng </w:t>
      </w:r>
      <w:r>
        <w:t xml:space="preserve">dáng </w:t>
      </w:r>
      <w:r>
        <w:t xml:space="preserve">vẻ, </w:t>
      </w:r>
      <w:r>
        <w:t xml:space="preserve">cử </w:t>
      </w:r>
      <w:r>
        <w:t xml:space="preserve">chỉ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Thấy </w:t>
      </w:r>
      <w:r>
        <w:t xml:space="preserve">ngượng </w:t>
      </w:r>
      <w:r>
        <w:t xml:space="preserve">ngùng </w:t>
      </w:r>
      <w:r>
        <w:rPr>
          <w:i/>
        </w:rPr>
        <w:t xml:space="preserve">vì </w:t>
      </w:r>
      <w:r>
        <w:rPr>
          <w:i/>
        </w:rPr>
        <w:t xml:space="preserve">thua </w:t>
      </w:r>
      <w:r>
        <w:rPr>
          <w:i/>
        </w:rPr>
        <w:t xml:space="preserve">kém </w:t>
      </w:r>
      <w:r>
        <w:rPr>
          <w:i/>
        </w:rPr>
        <w:t xml:space="preserve">bạn. </w:t>
      </w:r>
      <w:r>
        <w:t xml:space="preserve">Nét </w:t>
      </w:r>
      <w:r>
        <w:t xml:space="preserve">mặt </w:t>
      </w:r>
      <w:r>
        <w:rPr>
          <w:i/>
        </w:rPr>
        <w:t xml:space="preserve">ngượng </w:t>
      </w:r>
      <w:r>
        <w:t xml:space="preserve">ngùng. </w:t>
      </w:r>
      <w:r>
        <w:br/>
      </w:r>
      <w:r>
        <w:rPr>
          <w:b/>
        </w:rPr>
        <w:t xml:space="preserve">ngứt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ngàn, </w:t>
      </w:r>
      <w:r>
        <w:br/>
      </w:r>
      <w:r>
        <w:rPr>
          <w:b/>
        </w:rPr>
        <w:t xml:space="preserve">ngưu </w:t>
      </w:r>
      <w:r>
        <w:rPr>
          <w:b/>
        </w:rPr>
        <w:t xml:space="preserve">tất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y,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rễ </w:t>
      </w:r>
      <w:r>
        <w:t xml:space="preserve">một </w:t>
      </w:r>
      <w:r>
        <w:t xml:space="preserve">loài </w:t>
      </w:r>
      <w:r>
        <w:t xml:space="preserve">cây </w:t>
      </w:r>
      <w:r>
        <w:t xml:space="preserve">gần </w:t>
      </w:r>
      <w:r>
        <w:t xml:space="preserve">với </w:t>
      </w:r>
      <w:r>
        <w:t xml:space="preserve">cỏ </w:t>
      </w:r>
      <w:r>
        <w:t xml:space="preserve">xước. </w:t>
      </w:r>
      <w:r>
        <w:br/>
      </w:r>
      <w:r>
        <w:rPr>
          <w:b/>
        </w:rPr>
        <w:t xml:space="preserve">nha,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hành </w:t>
      </w:r>
      <w:r>
        <w:t xml:space="preserve">chính </w:t>
      </w:r>
      <w:r>
        <w:rPr>
          <w:i/>
        </w:rPr>
        <w:t xml:space="preserve">cấp </w:t>
      </w:r>
      <w:r>
        <w:t xml:space="preserve">cao </w:t>
      </w:r>
      <w:r>
        <w:t xml:space="preserve">trong </w:t>
      </w:r>
      <w:r>
        <w:t xml:space="preserve">tổ </w:t>
      </w:r>
      <w:r>
        <w:t xml:space="preserve">chức </w:t>
      </w:r>
      <w:r>
        <w:t xml:space="preserve">hành </w:t>
      </w:r>
      <w:r>
        <w:t xml:space="preserve">chính </w:t>
      </w:r>
      <w:r>
        <w:t xml:space="preserve">trước </w:t>
      </w:r>
      <w:r>
        <w:t xml:space="preserve">đây, </w:t>
      </w:r>
      <w:r>
        <w:t xml:space="preserve">có </w:t>
      </w:r>
      <w:r>
        <w:t xml:space="preserve">chức </w:t>
      </w:r>
      <w:r>
        <w:t xml:space="preserve">năng, </w:t>
      </w:r>
      <w:r>
        <w:t xml:space="preserve">quyển </w:t>
      </w:r>
      <w:r>
        <w:t xml:space="preserve">hạn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tổng </w:t>
      </w:r>
      <w:r>
        <w:t xml:space="preserve">cục. </w:t>
      </w:r>
      <w:r>
        <w:rPr>
          <w:i/>
        </w:rPr>
        <w:t xml:space="preserve">Nha </w:t>
      </w:r>
      <w:r>
        <w:rPr>
          <w:i/>
        </w:rPr>
        <w:t xml:space="preserve">khí </w:t>
      </w:r>
      <w:r>
        <w:t xml:space="preserve">tượng. </w:t>
      </w:r>
      <w:r>
        <w:rPr>
          <w:i/>
        </w:rPr>
        <w:t xml:space="preserve">Nha </w:t>
      </w:r>
      <w:r>
        <w:rPr>
          <w:i/>
        </w:rPr>
        <w:t xml:space="preserve">cảnh </w:t>
      </w:r>
      <w:r>
        <w:rPr>
          <w:i/>
        </w:rPr>
        <w:t xml:space="preserve">sát. </w:t>
      </w:r>
      <w:r>
        <w:br/>
      </w:r>
      <w:r>
        <w:rPr>
          <w:b/>
        </w:rPr>
        <w:t xml:space="preserve">nha,d.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Nha </w:t>
      </w:r>
      <w:r>
        <w:t xml:space="preserve">lại </w:t>
      </w:r>
      <w:r>
        <w:t xml:space="preserve">(nói </w:t>
      </w:r>
      <w:r>
        <w:t xml:space="preserve">tắt). </w:t>
      </w:r>
      <w:r>
        <w:t xml:space="preserve">Quan </w:t>
      </w:r>
      <w:r>
        <w:t xml:space="preserve">tha, </w:t>
      </w:r>
      <w:r>
        <w:t xml:space="preserve">nha </w:t>
      </w:r>
      <w:r>
        <w:t xml:space="preserve">bắt </w:t>
      </w:r>
      <w:r>
        <w:t xml:space="preserve">(tục ngữ). </w:t>
      </w:r>
      <w:r>
        <w:br/>
      </w:r>
      <w:r>
        <w:rPr>
          <w:b/>
        </w:rPr>
        <w:t xml:space="preserve">nha </w:t>
      </w:r>
      <w:r>
        <w:rPr>
          <w:b/>
        </w:rPr>
        <w:t xml:space="preserve">dịch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các </w:t>
      </w:r>
      <w:r>
        <w:t xml:space="preserve">việc </w:t>
      </w:r>
      <w:r>
        <w:t xml:space="preserve">vặt </w:t>
      </w:r>
      <w:r>
        <w:t xml:space="preserve">ở </w:t>
      </w:r>
      <w:r>
        <w:t xml:space="preserve">cửa </w:t>
      </w:r>
      <w:r>
        <w:t xml:space="preserve">quan, </w:t>
      </w:r>
      <w:r>
        <w:t xml:space="preserve">như </w:t>
      </w:r>
      <w:r>
        <w:t xml:space="preserve">chạy </w:t>
      </w:r>
      <w:r>
        <w:t xml:space="preserve">giấy, </w:t>
      </w:r>
      <w:r>
        <w:t xml:space="preserve">quét </w:t>
      </w:r>
      <w:r>
        <w:t xml:space="preserve">tước,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nha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Khoa </w:t>
      </w:r>
      <w:r>
        <w:t xml:space="preserve">răng. </w:t>
      </w:r>
      <w:r>
        <w:t xml:space="preserve">Bác </w:t>
      </w:r>
      <w:r>
        <w:t xml:space="preserve">sĩ </w:t>
      </w:r>
      <w:r>
        <w:rPr>
          <w:i/>
        </w:rPr>
        <w:t xml:space="preserve">nha </w:t>
      </w:r>
      <w:r>
        <w:rPr>
          <w:i/>
        </w:rPr>
        <w:t xml:space="preserve">khoa. </w:t>
      </w:r>
      <w:r>
        <w:br/>
      </w:r>
      <w:r>
        <w:rPr>
          <w:b/>
        </w:rPr>
        <w:t xml:space="preserve">nha </w:t>
      </w:r>
      <w:r>
        <w:rPr>
          <w:b/>
        </w:rPr>
        <w:t xml:space="preserve">lại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văn </w:t>
      </w:r>
      <w:r>
        <w:t xml:space="preserve">thư </w:t>
      </w:r>
      <w:r>
        <w:t xml:space="preserve">ở </w:t>
      </w:r>
      <w:r>
        <w:t xml:space="preserve">cửa </w:t>
      </w:r>
      <w:r>
        <w:t xml:space="preserve">quan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nha </w:t>
      </w:r>
      <w:r>
        <w:rPr>
          <w:b/>
        </w:rPr>
        <w:t xml:space="preserve">môn </w:t>
      </w:r>
      <w:r>
        <w:rPr>
          <w:i/>
        </w:rPr>
        <w:t xml:space="preserve">danh từ </w:t>
      </w:r>
      <w:r>
        <w:t xml:space="preserve">(cũ). </w:t>
      </w:r>
      <w:r>
        <w:t xml:space="preserve">Cửa </w:t>
      </w:r>
      <w:r>
        <w:t xml:space="preserve">quan. </w:t>
      </w:r>
      <w:r>
        <w:t xml:space="preserve">Chốn </w:t>
      </w:r>
      <w:r>
        <w:rPr>
          <w:i/>
        </w:rPr>
        <w:t xml:space="preserve">nha </w:t>
      </w:r>
      <w:r>
        <w:rPr>
          <w:i/>
        </w:rPr>
        <w:t xml:space="preserve">môn. </w:t>
      </w:r>
      <w:r>
        <w:br/>
      </w:r>
      <w:r>
        <w:rPr>
          <w:b/>
        </w:rPr>
        <w:t xml:space="preserve">nha </w:t>
      </w:r>
      <w:r>
        <w:rPr>
          <w:b/>
        </w:rPr>
        <w:t xml:space="preserve">phiến </w:t>
      </w:r>
      <w:r>
        <w:rPr>
          <w:i/>
        </w:rPr>
        <w:t xml:space="preserve">danh từ </w:t>
      </w:r>
      <w:r>
        <w:t xml:space="preserve">(cũ). </w:t>
      </w:r>
      <w:r>
        <w:t xml:space="preserve">Thuốc </w:t>
      </w:r>
      <w:r>
        <w:t xml:space="preserve">phiện. </w:t>
      </w:r>
      <w:r>
        <w:br/>
      </w:r>
      <w:r>
        <w:rPr>
          <w:b/>
        </w:rPr>
        <w:t xml:space="preserve">nha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ít dùng). </w:t>
      </w:r>
      <w:r>
        <w:t xml:space="preserve">Y </w:t>
      </w:r>
      <w:r>
        <w:t xml:space="preserve">sĩ </w:t>
      </w:r>
      <w:r>
        <w:t xml:space="preserve">hoặc </w:t>
      </w:r>
      <w:r>
        <w:t xml:space="preserve">bác </w:t>
      </w:r>
      <w:r>
        <w:t xml:space="preserve">sĩ </w:t>
      </w:r>
      <w:r>
        <w:t xml:space="preserve">nha </w:t>
      </w:r>
      <w:r>
        <w:t xml:space="preserve">khoa. </w:t>
      </w:r>
      <w:r>
        <w:br/>
      </w:r>
      <w:r>
        <w:rPr>
          <w:b/>
        </w:rPr>
        <w:t xml:space="preserve">nhà,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 </w:t>
      </w:r>
      <w:r>
        <w:t xml:space="preserve">có </w:t>
      </w:r>
      <w:r>
        <w:t xml:space="preserve">mái, </w:t>
      </w:r>
      <w:r>
        <w:t xml:space="preserve">có </w:t>
      </w:r>
      <w:r>
        <w:t xml:space="preserve">tường </w:t>
      </w:r>
      <w:r>
        <w:t xml:space="preserve">vách </w:t>
      </w:r>
      <w:r>
        <w:t xml:space="preserve">để </w:t>
      </w:r>
      <w:r>
        <w:t xml:space="preserve">ở </w:t>
      </w:r>
      <w:r>
        <w:t xml:space="preserve">hay </w:t>
      </w:r>
      <w:r>
        <w:t xml:space="preserve">để </w:t>
      </w:r>
      <w:r>
        <w:t xml:space="preserve">dùng </w:t>
      </w:r>
      <w:r>
        <w:t xml:space="preserve">vào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đó. </w:t>
      </w:r>
      <w:r>
        <w:t xml:space="preserve">Nhà </w:t>
      </w:r>
      <w:r>
        <w:rPr>
          <w:i/>
        </w:rPr>
        <w:t xml:space="preserve">ở. </w:t>
      </w:r>
      <w:r>
        <w:t xml:space="preserve">Nhà </w:t>
      </w:r>
      <w:r>
        <w:t xml:space="preserve">ngói. </w:t>
      </w:r>
      <w:r>
        <w:t xml:space="preserve">Nhà </w:t>
      </w:r>
      <w:r>
        <w:rPr>
          <w:i/>
        </w:rPr>
        <w:t xml:space="preserve">cao </w:t>
      </w:r>
      <w:r>
        <w:t xml:space="preserve">tầng. </w:t>
      </w:r>
      <w:r>
        <w:t xml:space="preserve">Nhà </w:t>
      </w:r>
      <w:r>
        <w:rPr>
          <w:i/>
        </w:rPr>
        <w:t xml:space="preserve">kho. </w:t>
      </w:r>
      <w:r>
        <w:t xml:space="preserve">Khu </w:t>
      </w:r>
      <w:r>
        <w:rPr>
          <w:i/>
        </w:rPr>
        <w:t xml:space="preserve">nhà </w:t>
      </w:r>
      <w:r>
        <w:t xml:space="preserve">của </w:t>
      </w:r>
      <w:r>
        <w:rPr>
          <w:i/>
        </w:rPr>
        <w:t xml:space="preserve">hội </w:t>
      </w:r>
      <w:r>
        <w:t xml:space="preserve">chợ. </w:t>
      </w:r>
      <w:r>
        <w:rPr>
          <w:b/>
        </w:rPr>
        <w:t xml:space="preserve">2 </w:t>
      </w:r>
      <w:r>
        <w:t xml:space="preserve">Chỗ </w:t>
      </w:r>
      <w:r>
        <w:t xml:space="preserve">ở </w:t>
      </w:r>
      <w:r>
        <w:t xml:space="preserve">riêng, </w:t>
      </w:r>
      <w:r>
        <w:t xml:space="preserve">thường </w:t>
      </w:r>
      <w:r>
        <w:t xml:space="preserve">cùng </w:t>
      </w:r>
      <w:r>
        <w:t xml:space="preserve">với </w:t>
      </w:r>
      <w:r>
        <w:t xml:space="preserve">gia </w:t>
      </w:r>
      <w:r>
        <w:t xml:space="preserve">đình. </w:t>
      </w:r>
      <w:r>
        <w:t xml:space="preserve">Nhà </w:t>
      </w:r>
      <w:r>
        <w:t xml:space="preserve">ở </w:t>
      </w:r>
      <w:r>
        <w:t xml:space="preserve">xa. </w:t>
      </w:r>
      <w:r>
        <w:rPr>
          <w:i/>
        </w:rPr>
        <w:t xml:space="preserve">Dọn </w:t>
      </w:r>
      <w:r>
        <w:t xml:space="preserve">nhà </w:t>
      </w:r>
      <w:r>
        <w:rPr>
          <w:i/>
        </w:rPr>
        <w:t xml:space="preserve">đi </w:t>
      </w:r>
      <w:r>
        <w:t xml:space="preserve">nơi </w:t>
      </w:r>
      <w:r>
        <w:t xml:space="preserve">khác. </w:t>
      </w:r>
      <w:r>
        <w:rPr>
          <w:i/>
        </w:rPr>
        <w:t xml:space="preserve">Mẹ </w:t>
      </w:r>
      <w:r>
        <w:t xml:space="preserve">uắng </w:t>
      </w:r>
      <w:r>
        <w:rPr>
          <w:i/>
        </w:rPr>
        <w:t xml:space="preserve">nhà </w:t>
      </w:r>
      <w:r>
        <w:t xml:space="preserve">(hiện </w:t>
      </w:r>
      <w:r>
        <w:t xml:space="preserve">không </w:t>
      </w:r>
      <w:r>
        <w:t xml:space="preserve">có </w:t>
      </w:r>
      <w:r>
        <w:t xml:space="preserve">mặt </w:t>
      </w:r>
      <w:r>
        <w:t xml:space="preserve">ở </w:t>
      </w:r>
      <w:r>
        <w:t xml:space="preserve">nhà). </w:t>
      </w:r>
      <w:r>
        <w:rPr>
          <w:b/>
        </w:rPr>
        <w:t xml:space="preserve">3 </w:t>
      </w:r>
      <w:r>
        <w:t xml:space="preserve">Tập </w:t>
      </w:r>
      <w:r>
        <w:t xml:space="preserve">hợp </w:t>
      </w:r>
      <w:r>
        <w:t xml:space="preserve">người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gia </w:t>
      </w:r>
      <w:r>
        <w:t xml:space="preserve">đình </w:t>
      </w:r>
      <w:r>
        <w:t xml:space="preserve">cùng </w:t>
      </w:r>
      <w:r>
        <w:rPr>
          <w:i/>
        </w:rPr>
        <w:t xml:space="preserve">ở </w:t>
      </w:r>
      <w:r>
        <w:t xml:space="preserve">trong </w:t>
      </w:r>
      <w:r>
        <w:t xml:space="preserve">một </w:t>
      </w:r>
      <w:r>
        <w:t xml:space="preserve">nhà; </w:t>
      </w:r>
      <w:r>
        <w:t xml:space="preserve">gia </w:t>
      </w:r>
      <w:r>
        <w:t xml:space="preserve">đình. </w:t>
      </w:r>
      <w:r>
        <w:t xml:space="preserve">/Vhà </w:t>
      </w:r>
      <w:r>
        <w:t xml:space="preserve">có </w:t>
      </w:r>
      <w:r>
        <w:rPr>
          <w:i/>
        </w:rPr>
        <w:t xml:space="preserve">ba </w:t>
      </w:r>
      <w:r>
        <w:rPr>
          <w:i/>
        </w:rPr>
        <w:t xml:space="preserve">người. </w:t>
      </w:r>
      <w:r>
        <w:t xml:space="preserve">Việc </w:t>
      </w:r>
      <w:r>
        <w:t xml:space="preserve">nhà. </w:t>
      </w:r>
      <w:r>
        <w:t xml:space="preserve">Nhớ </w:t>
      </w:r>
      <w:r>
        <w:t xml:space="preserve">nhà. </w:t>
      </w:r>
      <w:r>
        <w:t xml:space="preserve">Nhà </w:t>
      </w:r>
      <w:r>
        <w:t xml:space="preserve">nghèo. </w:t>
      </w:r>
      <w:r>
        <w:t xml:space="preserve">Con </w:t>
      </w:r>
      <w:r>
        <w:t xml:space="preserve">nhà </w:t>
      </w:r>
      <w:r>
        <w:rPr>
          <w:i/>
        </w:rPr>
        <w:t xml:space="preserve">lính, </w:t>
      </w:r>
      <w:r>
        <w:rPr>
          <w:i/>
        </w:rPr>
        <w:t xml:space="preserve">tính </w:t>
      </w:r>
      <w:r>
        <w:t xml:space="preserve">nhà </w:t>
      </w:r>
      <w:r>
        <w:rPr>
          <w:i/>
        </w:rPr>
        <w:t xml:space="preserve">quan </w:t>
      </w:r>
      <w:r>
        <w:t xml:space="preserve">(tng,). </w:t>
      </w:r>
      <w:r>
        <w:rPr>
          <w:b/>
        </w:rPr>
        <w:t xml:space="preserve">4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vua </w:t>
      </w:r>
      <w:r>
        <w:t xml:space="preserve">cùng </w:t>
      </w:r>
      <w:r>
        <w:t xml:space="preserve">một </w:t>
      </w:r>
      <w:r>
        <w:t xml:space="preserve">dòng </w:t>
      </w:r>
      <w:r>
        <w:t xml:space="preserve">họ </w:t>
      </w:r>
      <w:r>
        <w:t xml:space="preserve">kế </w:t>
      </w:r>
      <w:r>
        <w:t xml:space="preserve">tiếp </w:t>
      </w:r>
      <w:r>
        <w:t xml:space="preserve">nhau </w:t>
      </w:r>
      <w:r>
        <w:t xml:space="preserve">trị </w:t>
      </w:r>
      <w:r>
        <w:t xml:space="preserve">vì. </w:t>
      </w:r>
      <w:r>
        <w:t xml:space="preserve">Nhà </w:t>
      </w:r>
      <w:r>
        <w:rPr>
          <w:i/>
        </w:rPr>
        <w:t xml:space="preserve">Lí </w:t>
      </w:r>
      <w:r>
        <w:rPr>
          <w:i/>
        </w:rPr>
        <w:t xml:space="preserve">đố, </w:t>
      </w:r>
      <w:r>
        <w:rPr>
          <w:i/>
        </w:rPr>
        <w:t xml:space="preserve">nhà </w:t>
      </w:r>
      <w:r>
        <w:t xml:space="preserve">Trần </w:t>
      </w:r>
      <w:r>
        <w:rPr>
          <w:i/>
        </w:rPr>
        <w:t xml:space="preserve">lên </w:t>
      </w:r>
      <w:r>
        <w:rPr>
          <w:i/>
        </w:rPr>
        <w:t xml:space="preserve">thay. </w:t>
      </w:r>
      <w:r>
        <w:rPr>
          <w:i/>
        </w:rPr>
        <w:t xml:space="preserve">Thời </w:t>
      </w:r>
      <w:r>
        <w:rPr>
          <w:i/>
        </w:rPr>
        <w:t xml:space="preserve">nhà </w:t>
      </w:r>
      <w:r>
        <w:rPr>
          <w:i/>
        </w:rPr>
        <w:t xml:space="preserve">1ê. </w:t>
      </w:r>
      <w:r>
        <w:rPr>
          <w:b/>
        </w:rPr>
        <w:t xml:space="preserve">5 </w:t>
      </w:r>
      <w:r>
        <w:t xml:space="preserve">(kng)).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vợ </w:t>
      </w:r>
      <w:r>
        <w:t xml:space="preserve">hay </w:t>
      </w:r>
      <w:r>
        <w:t xml:space="preserve">chồng </w:t>
      </w:r>
      <w:r>
        <w:t xml:space="preserve">mình </w:t>
      </w:r>
      <w:r>
        <w:t xml:space="preserve">khi </w:t>
      </w:r>
      <w:r>
        <w:t xml:space="preserve">nói </w:t>
      </w:r>
      <w:r>
        <w:t xml:space="preserve">với </w:t>
      </w:r>
      <w:r>
        <w:t xml:space="preserve">người </w:t>
      </w:r>
      <w:r>
        <w:t xml:space="preserve">khác, </w:t>
      </w:r>
      <w:r>
        <w:t xml:space="preserve">hoặc </w:t>
      </w:r>
      <w:r>
        <w:t xml:space="preserve">vợ </w:t>
      </w:r>
      <w:r>
        <w:t xml:space="preserve">chồng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nhau </w:t>
      </w:r>
      <w:r>
        <w:t xml:space="preserve">trong </w:t>
      </w:r>
      <w:r>
        <w:t xml:space="preserve">đối </w:t>
      </w:r>
      <w:r>
        <w:t xml:space="preserve">thoại. </w:t>
      </w:r>
      <w:r>
        <w:t xml:space="preserve">Nhà </w:t>
      </w:r>
      <w:r>
        <w:t xml:space="preserve">tôi </w:t>
      </w:r>
      <w:r>
        <w:rPr>
          <w:i/>
        </w:rPr>
        <w:t xml:space="preserve">đi </w:t>
      </w:r>
      <w:r>
        <w:t xml:space="preserve">uắng. </w:t>
      </w:r>
      <w:r>
        <w:t xml:space="preserve">Nhà </w:t>
      </w:r>
      <w:r>
        <w:rPr>
          <w:i/>
        </w:rPr>
        <w:t xml:space="preserve">giúp </w:t>
      </w:r>
      <w:r>
        <w:rPr>
          <w:i/>
        </w:rPr>
        <w:t xml:space="preserve">tôi </w:t>
      </w:r>
      <w:r>
        <w:t xml:space="preserve">một </w:t>
      </w:r>
      <w:r>
        <w:t xml:space="preserve">tay! </w:t>
      </w:r>
      <w:r>
        <w:rPr>
          <w:b/>
        </w:rPr>
        <w:t xml:space="preserve">6 </w:t>
      </w:r>
      <w:r>
        <w:t xml:space="preserve">(kng,).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đối </w:t>
      </w:r>
      <w:r>
        <w:t xml:space="preserve">thoại </w:t>
      </w:r>
      <w:r>
        <w:t xml:space="preserve">để </w:t>
      </w:r>
      <w:r>
        <w:t xml:space="preserve">chỉ </w:t>
      </w:r>
      <w:r>
        <w:t xml:space="preserve">cá </w:t>
      </w:r>
      <w:r>
        <w:t xml:space="preserve">nhân </w:t>
      </w:r>
      <w: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 </w:t>
      </w:r>
      <w:r>
        <w:t xml:space="preserve">hoặc </w:t>
      </w:r>
      <w:r>
        <w:t xml:space="preserve">với </w:t>
      </w:r>
      <w:r>
        <w:t xml:space="preserve">ý </w:t>
      </w:r>
      <w:r>
        <w:t xml:space="preserve">coi </w:t>
      </w:r>
      <w:r>
        <w:t xml:space="preserve">thường. </w:t>
      </w:r>
      <w:r>
        <w:t xml:space="preserve">Nhà </w:t>
      </w:r>
      <w:r>
        <w:t xml:space="preserve">Xoan </w:t>
      </w:r>
      <w:r>
        <w:rPr>
          <w:i/>
        </w:rPr>
        <w:t xml:space="preserve">mới </w:t>
      </w:r>
      <w:r>
        <w:t xml:space="preserve">cho </w:t>
      </w:r>
      <w:r>
        <w:t xml:space="preserve">ít </w:t>
      </w:r>
      <w:r>
        <w:t xml:space="preserve">chè. </w:t>
      </w:r>
      <w:r>
        <w:t xml:space="preserve">Ai </w:t>
      </w:r>
      <w:r>
        <w:t xml:space="preserve">cho </w:t>
      </w:r>
      <w:r>
        <w:rPr>
          <w:i/>
        </w:rPr>
        <w:t xml:space="preserve">nhà </w:t>
      </w:r>
      <w:r>
        <w:t xml:space="preserve">chị </w:t>
      </w:r>
      <w:r>
        <w:t xml:space="preserve">uào </w:t>
      </w:r>
      <w:r>
        <w:t xml:space="preserve">đây? </w:t>
      </w:r>
      <w:r>
        <w:rPr>
          <w:b/>
        </w:rPr>
        <w:t xml:space="preserve">7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Người </w:t>
      </w:r>
      <w:r>
        <w:t xml:space="preserve">hoặc </w:t>
      </w:r>
      <w:r>
        <w:t xml:space="preserve">những </w:t>
      </w:r>
      <w:r>
        <w:t xml:space="preserve">gì </w:t>
      </w:r>
      <w:r>
        <w:t xml:space="preserve">có </w:t>
      </w:r>
      <w:r>
        <w:t xml:space="preserve">quan </w:t>
      </w:r>
      <w:r>
        <w:t xml:space="preserve">hệ </w:t>
      </w:r>
      <w:r>
        <w:t xml:space="preserve">rất </w:t>
      </w:r>
      <w:r>
        <w:t xml:space="preserve">gẳn </w:t>
      </w:r>
      <w:r>
        <w:t xml:space="preserve">gũi, </w:t>
      </w:r>
      <w:r>
        <w:t xml:space="preserve">thuộc </w:t>
      </w:r>
      <w:r>
        <w:t xml:space="preserve">về, </w:t>
      </w:r>
      <w:r>
        <w:t xml:space="preserve">hoặc </w:t>
      </w:r>
      <w:r>
        <w:t xml:space="preserve">coi </w:t>
      </w:r>
      <w:r>
        <w:t xml:space="preserve">như </w:t>
      </w:r>
      <w:r>
        <w:t xml:space="preserve">thuộc </w:t>
      </w:r>
      <w:r>
        <w:t xml:space="preserve">về </w:t>
      </w:r>
      <w:r>
        <w:t xml:space="preserve">gia </w:t>
      </w:r>
      <w:r>
        <w:t xml:space="preserve">đình </w:t>
      </w:r>
      <w:r>
        <w:t xml:space="preserve">mình, </w:t>
      </w:r>
      <w:r>
        <w:t xml:space="preserve">tập </w:t>
      </w:r>
      <w:r>
        <w:t xml:space="preserve">thể </w:t>
      </w:r>
      <w:r>
        <w:t xml:space="preserve">mình. </w:t>
      </w:r>
      <w:r>
        <w:rPr>
          <w:i/>
        </w:rPr>
        <w:t xml:space="preserve">Anh </w:t>
      </w:r>
      <w:r>
        <w:rPr>
          <w:i/>
        </w:rPr>
        <w:t xml:space="preserve">em </w:t>
      </w:r>
      <w:r>
        <w:rPr>
          <w:i/>
        </w:rPr>
        <w:t xml:space="preserve">nhà. </w:t>
      </w:r>
      <w:r>
        <w:t xml:space="preserve">Xã </w:t>
      </w:r>
      <w:r>
        <w:t xml:space="preserve">nhà. </w:t>
      </w:r>
      <w:r>
        <w:t xml:space="preserve">Rau </w:t>
      </w:r>
      <w:r>
        <w:rPr>
          <w:i/>
        </w:rPr>
        <w:t xml:space="preserve">vườn </w:t>
      </w:r>
      <w:r>
        <w:rPr>
          <w:i/>
        </w:rPr>
        <w:t xml:space="preserve">nhà. </w:t>
      </w:r>
      <w:r>
        <w:rPr>
          <w:b/>
        </w:rPr>
        <w:t xml:space="preserve">8 </w:t>
      </w:r>
      <w:r>
        <w:t xml:space="preserve">ũd.). </w:t>
      </w:r>
      <w:r>
        <w:t xml:space="preserve">(Thú </w:t>
      </w:r>
      <w:r>
        <w:t xml:space="preserve">vật) </w:t>
      </w:r>
      <w:r>
        <w:t xml:space="preserve">đã </w:t>
      </w:r>
      <w:r>
        <w:t xml:space="preserve">được </w:t>
      </w:r>
      <w:r>
        <w:t xml:space="preserve">thuần </w:t>
      </w:r>
      <w:r>
        <w:t xml:space="preserve">dưỡng,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(thú </w:t>
      </w:r>
      <w:r>
        <w:t xml:space="preserve">vật) </w:t>
      </w:r>
      <w:r>
        <w:t xml:space="preserve">sống </w:t>
      </w:r>
      <w:r>
        <w:t xml:space="preserve">hoang. </w:t>
      </w:r>
      <w:r>
        <w:rPr>
          <w:i/>
        </w:rPr>
        <w:t xml:space="preserve">Trâu </w:t>
      </w:r>
      <w:r>
        <w:t xml:space="preserve">rừng </w:t>
      </w:r>
      <w:r>
        <w:t xml:space="preserve">dữ </w:t>
      </w:r>
      <w:r>
        <w:t xml:space="preserve">hơn </w:t>
      </w:r>
      <w:r>
        <w:t xml:space="preserve">trâu </w:t>
      </w:r>
      <w:r>
        <w:t xml:space="preserve">re. </w:t>
      </w:r>
      <w:r>
        <w:br w:type="page"/>
      </w:r>
      <w:r>
        <w:rPr>
          <w:b/>
        </w:rPr>
        <w:t xml:space="preserve">nhà, </w:t>
      </w:r>
      <w:r>
        <w:rPr>
          <w:i/>
        </w:rPr>
        <w:t xml:space="preserve">danh từ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trước </w:t>
      </w:r>
      <w:r>
        <w:t xml:space="preserve">danh từ). </w:t>
      </w:r>
      <w:r>
        <w:t xml:space="preserve">Người </w:t>
      </w:r>
      <w:r>
        <w:t xml:space="preserve">chuyên </w:t>
      </w:r>
      <w:r>
        <w:t xml:space="preserve">một </w:t>
      </w:r>
      <w:r>
        <w:t xml:space="preserve">ngành </w:t>
      </w:r>
      <w:r>
        <w:t xml:space="preserve">nghề, </w:t>
      </w:r>
      <w:r>
        <w:t xml:space="preserve">một </w:t>
      </w:r>
      <w:r>
        <w:t xml:space="preserve">lĩnh </w:t>
      </w:r>
      <w:r>
        <w:t xml:space="preserve">vực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đó, </w:t>
      </w:r>
      <w:r>
        <w:t xml:space="preserve">đạt </w:t>
      </w:r>
      <w:r>
        <w:t xml:space="preserve">trình </w:t>
      </w:r>
      <w:r>
        <w:t xml:space="preserve">độ </w:t>
      </w:r>
      <w:r>
        <w:t xml:space="preserve">nhất </w:t>
      </w:r>
      <w:r>
        <w:t xml:space="preserve">định. </w:t>
      </w:r>
      <w:r>
        <w:t xml:space="preserve">Nhà </w:t>
      </w:r>
      <w:r>
        <w:rPr>
          <w:i/>
        </w:rPr>
        <w:t xml:space="preserve">khoa </w:t>
      </w:r>
      <w:r>
        <w:t xml:space="preserve">học. </w:t>
      </w:r>
      <w:r>
        <w:t xml:space="preserve">Nhà </w:t>
      </w:r>
      <w:r>
        <w:rPr>
          <w:i/>
        </w:rPr>
        <w:t xml:space="preserve">quân </w:t>
      </w:r>
      <w:r>
        <w:t xml:space="preserve">sự. </w:t>
      </w:r>
      <w:r>
        <w:t xml:space="preserve">Nhà </w:t>
      </w:r>
      <w:r>
        <w:rPr>
          <w:i/>
        </w:rPr>
        <w:t xml:space="preserve">báo*. </w:t>
      </w:r>
      <w:r>
        <w:t xml:space="preserve">Nhà </w:t>
      </w:r>
      <w:r>
        <w:t xml:space="preserve">sư*.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ăn </w:t>
      </w:r>
      <w:r>
        <w:rPr>
          <w:i/>
        </w:rPr>
        <w:t xml:space="preserve">danh từ </w:t>
      </w:r>
      <w:r>
        <w:t xml:space="preserve">Nhà </w:t>
      </w:r>
      <w:r>
        <w:t xml:space="preserve">dành </w:t>
      </w:r>
      <w:r>
        <w:t xml:space="preserve">làm </w:t>
      </w:r>
      <w:r>
        <w:t xml:space="preserve">nơi </w:t>
      </w:r>
      <w:r>
        <w:t xml:space="preserve">ăn </w:t>
      </w:r>
      <w:r>
        <w:t xml:space="preserve">uống </w:t>
      </w:r>
      <w:r>
        <w:t xml:space="preserve">của </w:t>
      </w:r>
      <w:r>
        <w:t xml:space="preserve">một </w:t>
      </w:r>
      <w:r>
        <w:t xml:space="preserve">tập </w:t>
      </w:r>
      <w:r>
        <w:t xml:space="preserve">thể. </w:t>
      </w:r>
      <w:r>
        <w:t xml:space="preserve">Nhà </w:t>
      </w:r>
      <w:r>
        <w:t xml:space="preserve">ăn </w:t>
      </w:r>
      <w:r>
        <w:rPr>
          <w:i/>
        </w:rPr>
        <w:t xml:space="preserve">của </w:t>
      </w:r>
      <w:r>
        <w:t xml:space="preserve">xí </w:t>
      </w:r>
      <w:r>
        <w:t xml:space="preserve">nghiệp.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bảo </w:t>
      </w:r>
      <w:r>
        <w:rPr>
          <w:b/>
        </w:rPr>
        <w:t xml:space="preserve">sanh </w:t>
      </w:r>
      <w:r>
        <w:rPr>
          <w:i/>
        </w:rPr>
        <w:t xml:space="preserve">danh từ </w:t>
      </w:r>
      <w:r>
        <w:t xml:space="preserve">(phương ngữ). </w:t>
      </w:r>
      <w:r>
        <w:t xml:space="preserve">Nhà </w:t>
      </w:r>
      <w:r>
        <w:t xml:space="preserve">hộ </w:t>
      </w:r>
      <w:r>
        <w:t xml:space="preserve">sinh.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báo </w:t>
      </w:r>
      <w:r>
        <w:rPr>
          <w:i/>
        </w:rPr>
        <w:t xml:space="preserve">danh từ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nghề </w:t>
      </w:r>
      <w:r>
        <w:t xml:space="preserve">viết </w:t>
      </w:r>
      <w:r>
        <w:t xml:space="preserve">báo. </w:t>
      </w:r>
      <w:r>
        <w:t xml:space="preserve">nhà </w:t>
      </w:r>
      <w:r>
        <w:t xml:space="preserve">bạt </w:t>
      </w:r>
      <w:r>
        <w:t xml:space="preserve">danh từ </w:t>
      </w:r>
      <w:r>
        <w:t xml:space="preserve">Nhà </w:t>
      </w:r>
      <w:r>
        <w:t xml:space="preserve">làm </w:t>
      </w:r>
      <w:r>
        <w:t xml:space="preserve">bằng </w:t>
      </w:r>
      <w:r>
        <w:t xml:space="preserve">vải </w:t>
      </w:r>
      <w:r>
        <w:t xml:space="preserve">bạt, </w:t>
      </w:r>
      <w:r>
        <w:t xml:space="preserve">dựng </w:t>
      </w:r>
      <w:r>
        <w:t xml:space="preserve">để </w:t>
      </w:r>
      <w:r>
        <w:t xml:space="preserve">dùng </w:t>
      </w:r>
      <w:r>
        <w:t xml:space="preserve">tạm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ngắn, </w:t>
      </w:r>
      <w:r>
        <w:t xml:space="preserve">có </w:t>
      </w:r>
      <w:r>
        <w:t xml:space="preserve">thể </w:t>
      </w:r>
      <w:r>
        <w:t xml:space="preserve">tháo </w:t>
      </w:r>
      <w:r>
        <w:t xml:space="preserve">dỡ </w:t>
      </w:r>
      <w:r>
        <w:t xml:space="preserve">dễ </w:t>
      </w:r>
      <w:r>
        <w:t xml:space="preserve">đàng.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băng </w:t>
      </w:r>
      <w:r>
        <w:rPr>
          <w:i/>
        </w:rPr>
        <w:t xml:space="preserve">danh từ </w:t>
      </w:r>
      <w:r>
        <w:t xml:space="preserve">(cũ). </w:t>
      </w:r>
      <w:r>
        <w:t xml:space="preserve">Ngân </w:t>
      </w:r>
      <w:r>
        <w:t xml:space="preserve">hàng.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bè </w:t>
      </w:r>
      <w:r>
        <w:rPr>
          <w:i/>
        </w:rPr>
        <w:t xml:space="preserve">danh từ </w:t>
      </w:r>
      <w:r>
        <w:t xml:space="preserve">Nhà </w:t>
      </w:r>
      <w:r>
        <w:t xml:space="preserve">lá </w:t>
      </w:r>
      <w:r>
        <w:t xml:space="preserve">cất </w:t>
      </w:r>
      <w:r>
        <w:t xml:space="preserve">trên </w:t>
      </w:r>
      <w:r>
        <w:t xml:space="preserve">một </w:t>
      </w:r>
      <w:r>
        <w:t xml:space="preserve">cái </w:t>
      </w:r>
      <w:r>
        <w:t xml:space="preserve">bè.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bếp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Nhà </w:t>
      </w:r>
      <w:r>
        <w:t xml:space="preserve">dùng </w:t>
      </w:r>
      <w:r>
        <w:t xml:space="preserve">làm </w:t>
      </w:r>
      <w:r>
        <w:t xml:space="preserve">nơi </w:t>
      </w:r>
      <w:r>
        <w:t xml:space="preserve">nấu </w:t>
      </w:r>
      <w:r>
        <w:t xml:space="preserve">ăn. </w:t>
      </w:r>
      <w:r>
        <w:t xml:space="preserve">Dụng </w:t>
      </w:r>
      <w:r>
        <w:rPr>
          <w:i/>
        </w:rPr>
        <w:t xml:space="preserve">cụ </w:t>
      </w:r>
      <w:r>
        <w:rPr>
          <w:i/>
        </w:rPr>
        <w:t xml:space="preserve">nhà </w:t>
      </w:r>
      <w:r>
        <w:rPr>
          <w:i/>
        </w:rPr>
        <w:t xml:space="preserve">bếp. </w:t>
      </w:r>
      <w:r>
        <w:rPr>
          <w:b/>
        </w:rPr>
        <w:t xml:space="preserve">2 </w:t>
      </w:r>
      <w:r>
        <w:t xml:space="preserve">Những </w:t>
      </w:r>
      <w:r>
        <w:t xml:space="preserve">người </w:t>
      </w:r>
      <w:r>
        <w:t xml:space="preserve">chuyên </w:t>
      </w:r>
      <w:r>
        <w:t xml:space="preserve">làm </w:t>
      </w:r>
      <w:r>
        <w:t xml:space="preserve">việc </w:t>
      </w:r>
      <w:r>
        <w:t xml:space="preserve">nấu </w:t>
      </w:r>
      <w:r>
        <w:t xml:space="preserve">ăn </w:t>
      </w:r>
      <w:r>
        <w:t xml:space="preserve">trong </w:t>
      </w:r>
      <w:r>
        <w:t xml:space="preserve">một </w:t>
      </w:r>
      <w:r>
        <w:t xml:space="preserve">bếp </w:t>
      </w:r>
      <w:r>
        <w:t xml:space="preserve">hoặc </w:t>
      </w:r>
      <w:r>
        <w:t xml:space="preserve">để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một </w:t>
      </w:r>
      <w:r>
        <w:t xml:space="preserve">bữa </w:t>
      </w:r>
      <w:r>
        <w:t xml:space="preserve">ăn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nhà </w:t>
      </w:r>
      <w:r>
        <w:t xml:space="preserve">binh </w:t>
      </w:r>
      <w:r>
        <w:t xml:space="preserve">danh từ </w:t>
      </w:r>
      <w:r>
        <w:t xml:space="preserve">(cũ;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Quân </w:t>
      </w:r>
      <w:r>
        <w:t xml:space="preserve">đội. </w:t>
      </w:r>
      <w:r>
        <w:t xml:space="preserve">Kí </w:t>
      </w:r>
      <w:r>
        <w:t xml:space="preserve">luật </w:t>
      </w:r>
      <w:r>
        <w:rPr>
          <w:i/>
        </w:rPr>
        <w:t xml:space="preserve">nhà </w:t>
      </w:r>
      <w:r>
        <w:t xml:space="preserve">binh. </w:t>
      </w:r>
      <w:r>
        <w:t xml:space="preserve">Xe </w:t>
      </w:r>
      <w:r>
        <w:rPr>
          <w:i/>
        </w:rPr>
        <w:t xml:space="preserve">nhà </w:t>
      </w:r>
      <w:r>
        <w:t xml:space="preserve">binh.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buôn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nghề </w:t>
      </w:r>
      <w:r>
        <w:t xml:space="preserve">buôn </w:t>
      </w:r>
      <w:r>
        <w:t xml:space="preserve">bán </w:t>
      </w:r>
      <w:r>
        <w:t xml:space="preserve">lớn, </w:t>
      </w:r>
      <w:r>
        <w:t xml:space="preserve">thường </w:t>
      </w:r>
      <w:r>
        <w:t xml:space="preserve">có </w:t>
      </w:r>
      <w:r>
        <w:t xml:space="preserve">cửa </w:t>
      </w:r>
      <w:r>
        <w:t xml:space="preserve">hàng.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cái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chủ </w:t>
      </w:r>
      <w:r>
        <w:t xml:space="preserve">trong </w:t>
      </w:r>
      <w:r>
        <w:t xml:space="preserve">một </w:t>
      </w:r>
      <w:r>
        <w:t xml:space="preserve">ván </w:t>
      </w:r>
      <w:r>
        <w:t xml:space="preserve">bài, </w:t>
      </w:r>
      <w:r>
        <w:t xml:space="preserve">đám </w:t>
      </w:r>
      <w:r>
        <w:t xml:space="preserve">bạc </w:t>
      </w:r>
      <w:r>
        <w:t xml:space="preserve">hay </w:t>
      </w:r>
      <w:r>
        <w:t xml:space="preserve">một </w:t>
      </w:r>
      <w:r>
        <w:t xml:space="preserve">bát </w:t>
      </w:r>
      <w:r>
        <w:t xml:space="preserve">họ.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Lối </w:t>
      </w:r>
      <w:r>
        <w:t xml:space="preserve">đi </w:t>
      </w:r>
      <w:r>
        <w:t xml:space="preserve">có </w:t>
      </w:r>
      <w:r>
        <w:t xml:space="preserve">mái </w:t>
      </w:r>
      <w:r>
        <w:t xml:space="preserve">che </w:t>
      </w:r>
      <w:r>
        <w:t xml:space="preserve">để </w:t>
      </w:r>
      <w:r>
        <w:t xml:space="preserve">nối </w:t>
      </w:r>
      <w:r>
        <w:t xml:space="preserve">hai </w:t>
      </w:r>
      <w:r>
        <w:t xml:space="preserve">ngôi </w:t>
      </w:r>
      <w:r>
        <w:t xml:space="preserve">nhà </w:t>
      </w:r>
      <w:r>
        <w:t xml:space="preserve">lớn. </w:t>
      </w:r>
      <w:r>
        <w:rPr>
          <w:b/>
        </w:rPr>
        <w:t xml:space="preserve">2 </w:t>
      </w:r>
      <w:r>
        <w:t xml:space="preserve">(phương ngữ). </w:t>
      </w:r>
      <w:r>
        <w:t xml:space="preserve">Nhà </w:t>
      </w:r>
      <w:r>
        <w:t xml:space="preserve">xí.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chọc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Nhà </w:t>
      </w:r>
      <w:r>
        <w:t xml:space="preserve">rất </w:t>
      </w:r>
      <w:r>
        <w:t xml:space="preserve">cao, </w:t>
      </w:r>
      <w:r>
        <w:t xml:space="preserve">có </w:t>
      </w:r>
      <w:r>
        <w:t xml:space="preserve">tới </w:t>
      </w:r>
      <w:r>
        <w:t xml:space="preserve">hàng </w:t>
      </w:r>
      <w:r>
        <w:t xml:space="preserve">mấy </w:t>
      </w:r>
      <w:r>
        <w:t xml:space="preserve">chục </w:t>
      </w:r>
      <w:r>
        <w:t xml:space="preserve">tầng.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chùa </w:t>
      </w:r>
      <w:r>
        <w:rPr>
          <w:i/>
        </w:rPr>
        <w:t xml:space="preserve">danh từ </w:t>
      </w:r>
      <w:r>
        <w:t xml:space="preserve">Nơi </w:t>
      </w:r>
      <w:r>
        <w:t xml:space="preserve">thờ </w:t>
      </w:r>
      <w:r>
        <w:t xml:space="preserve">Phật, </w:t>
      </w:r>
      <w:r>
        <w:t xml:space="preserve">hoặc </w:t>
      </w:r>
      <w:r>
        <w:t xml:space="preserve">những </w:t>
      </w:r>
      <w:r>
        <w:t xml:space="preserve">người </w:t>
      </w:r>
      <w:r>
        <w:t xml:space="preserve">tu </w:t>
      </w:r>
      <w:r>
        <w:t xml:space="preserve">hành </w:t>
      </w:r>
      <w:r>
        <w:t xml:space="preserve">theo </w:t>
      </w:r>
      <w:r>
        <w:t xml:space="preserve">đạo </w:t>
      </w:r>
      <w:r>
        <w:t xml:space="preserve">Phật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Đất </w:t>
      </w:r>
      <w:r>
        <w:rPr>
          <w:i/>
        </w:rPr>
        <w:t xml:space="preserve">nhà </w:t>
      </w:r>
      <w:r>
        <w:t xml:space="preserve">chùa. </w:t>
      </w:r>
      <w:r>
        <w:t xml:space="preserve">Nhà </w:t>
      </w:r>
      <w:r>
        <w:t xml:space="preserve">chùa </w:t>
      </w:r>
      <w:r>
        <w:rPr>
          <w:i/>
        </w:rPr>
        <w:t xml:space="preserve">đi </w:t>
      </w:r>
      <w:r>
        <w:t xml:space="preserve">quyên </w:t>
      </w:r>
      <w:r>
        <w:rPr>
          <w:i/>
        </w:rPr>
        <w:t xml:space="preserve">giáo.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chung </w:t>
      </w:r>
      <w:r>
        <w:rPr>
          <w:i/>
        </w:rPr>
        <w:t xml:space="preserve">danh từ </w:t>
      </w:r>
      <w:r>
        <w:t xml:space="preserve">Nơi </w:t>
      </w:r>
      <w:r>
        <w:t xml:space="preserve">ở </w:t>
      </w:r>
      <w:r>
        <w:t xml:space="preserve">và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giáo </w:t>
      </w:r>
      <w:r>
        <w:t xml:space="preserve">sĩ, </w:t>
      </w:r>
      <w:r>
        <w:t xml:space="preserve">đồng </w:t>
      </w:r>
      <w:r>
        <w:t xml:space="preserve">thời </w:t>
      </w:r>
      <w:r>
        <w:t xml:space="preserve">cũng </w:t>
      </w:r>
      <w:r>
        <w:t xml:space="preserve">là </w:t>
      </w:r>
      <w:r>
        <w:t xml:space="preserve">trụ </w:t>
      </w:r>
      <w:r>
        <w:t xml:space="preserve">sở </w:t>
      </w:r>
      <w:r>
        <w:t xml:space="preserve">của </w:t>
      </w:r>
      <w:r>
        <w:t xml:space="preserve">một </w:t>
      </w:r>
      <w:r>
        <w:t xml:space="preserve">giáo </w:t>
      </w:r>
      <w:r>
        <w:t xml:space="preserve">phận </w:t>
      </w:r>
      <w:r>
        <w:t xml:space="preserve">đạo </w:t>
      </w:r>
      <w:r>
        <w:t xml:space="preserve">Thiên </w:t>
      </w:r>
      <w:r>
        <w:t xml:space="preserve">Chúa;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giáo </w:t>
      </w:r>
      <w:r>
        <w:t xml:space="preserve">phận, </w:t>
      </w:r>
      <w:r>
        <w:t xml:space="preserve">nói </w:t>
      </w:r>
      <w:r>
        <w:t xml:space="preserve">chung. </w:t>
      </w:r>
      <w:r>
        <w:rPr>
          <w:i/>
        </w:rPr>
        <w:t xml:space="preserve">Ruộng </w:t>
      </w:r>
      <w:r>
        <w:rPr>
          <w:i/>
        </w:rPr>
        <w:t xml:space="preserve">đất </w:t>
      </w:r>
      <w:r>
        <w:t xml:space="preserve">của </w:t>
      </w:r>
      <w:r>
        <w:rPr>
          <w:i/>
        </w:rPr>
        <w:t xml:space="preserve">nhà </w:t>
      </w:r>
      <w:r>
        <w:t xml:space="preserve">chung.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chứa </w:t>
      </w:r>
      <w:r>
        <w:rPr>
          <w:i/>
        </w:rPr>
        <w:t xml:space="preserve">danh từ </w:t>
      </w:r>
      <w:r>
        <w:t xml:space="preserve">Nơi </w:t>
      </w:r>
      <w:r>
        <w:t xml:space="preserve">chuyên </w:t>
      </w:r>
      <w:r>
        <w:t xml:space="preserve">nuôi </w:t>
      </w:r>
      <w:r>
        <w:t xml:space="preserve">gái </w:t>
      </w:r>
      <w:r>
        <w:t xml:space="preserve">mại </w:t>
      </w:r>
      <w:r>
        <w:t xml:space="preserve">dâm, </w:t>
      </w:r>
      <w:r>
        <w:t xml:space="preserve">tổ </w:t>
      </w:r>
      <w:r>
        <w:t xml:space="preserve">chức </w:t>
      </w:r>
      <w:r>
        <w:t xml:space="preserve">cho </w:t>
      </w:r>
      <w:r>
        <w:t xml:space="preserve">gái </w:t>
      </w:r>
      <w:r>
        <w:t xml:space="preserve">mại </w:t>
      </w:r>
      <w:r>
        <w:t xml:space="preserve">dâm </w:t>
      </w:r>
      <w:r>
        <w:t xml:space="preserve">hành </w:t>
      </w:r>
      <w:r>
        <w:t xml:space="preserve">nghề. </w:t>
      </w:r>
      <w:r>
        <w:t xml:space="preserve">Chủ </w:t>
      </w:r>
      <w:r>
        <w:rPr>
          <w:i/>
        </w:rPr>
        <w:t xml:space="preserve">nhà </w:t>
      </w:r>
      <w:r>
        <w:rPr>
          <w:i/>
        </w:rPr>
        <w:t xml:space="preserve">chứa.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chức </w:t>
      </w:r>
      <w:r>
        <w:rPr>
          <w:b/>
        </w:rPr>
        <w:t xml:space="preserve">trách </w:t>
      </w:r>
      <w:r>
        <w:rPr>
          <w:i/>
        </w:rPr>
        <w:t xml:space="preserve">danh từ </w:t>
      </w:r>
      <w:r>
        <w:t xml:space="preserve">Người </w:t>
      </w:r>
      <w:r>
        <w:t xml:space="preserve">có </w:t>
      </w:r>
      <w:r>
        <w:t xml:space="preserve">trách </w:t>
      </w:r>
      <w:r>
        <w:t xml:space="preserve">nhiệm </w:t>
      </w:r>
      <w:r>
        <w:t xml:space="preserve">đại </w:t>
      </w:r>
      <w:r>
        <w:t xml:space="preserve">diện </w:t>
      </w:r>
      <w:r>
        <w:t xml:space="preserve">chính </w:t>
      </w:r>
      <w:r>
        <w:t xml:space="preserve">quyền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công </w:t>
      </w:r>
      <w:r>
        <w:t xml:space="preserve">việc </w:t>
      </w:r>
      <w:r>
        <w:t xml:space="preserve">cho </w:t>
      </w:r>
      <w:r>
        <w:t xml:space="preserve">nhân </w:t>
      </w:r>
      <w:r>
        <w:t xml:space="preserve">dân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Ð¡ </w:t>
      </w:r>
      <w:r>
        <w:t xml:space="preserve">báo </w:t>
      </w:r>
      <w:r>
        <w:rPr>
          <w:i/>
        </w:rPr>
        <w:t xml:space="preserve">nhà </w:t>
      </w:r>
      <w:r>
        <w:rPr>
          <w:i/>
        </w:rPr>
        <w:t xml:space="preserve">chức </w:t>
      </w:r>
      <w:r>
        <w:rPr>
          <w:i/>
        </w:rPr>
        <w:t xml:space="preserve">trách.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cửa </w:t>
      </w:r>
      <w:r>
        <w:rPr>
          <w:i/>
        </w:rPr>
        <w:t xml:space="preserve">danh từ </w:t>
      </w:r>
      <w:r>
        <w:t xml:space="preserve">Nhà </w:t>
      </w:r>
      <w:r>
        <w:t xml:space="preserve">ở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Xây </w:t>
      </w:r>
      <w:r>
        <w:t xml:space="preserve">dựng </w:t>
      </w:r>
      <w:r>
        <w:t xml:space="preserve">nhà </w:t>
      </w:r>
      <w:r>
        <w:t xml:space="preserve">cửa. </w:t>
      </w:r>
      <w:r>
        <w:rPr>
          <w:i/>
        </w:rPr>
        <w:t xml:space="preserve">Dọn </w:t>
      </w:r>
      <w:r>
        <w:rPr>
          <w:i/>
        </w:rPr>
        <w:t xml:space="preserve">dẹp </w:t>
      </w:r>
      <w:r>
        <w:rPr>
          <w:i/>
        </w:rPr>
        <w:t xml:space="preserve">nhà </w:t>
      </w:r>
      <w:r>
        <w:t xml:space="preserve">cửa.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dàn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đạo </w:t>
      </w:r>
      <w:r>
        <w:t xml:space="preserve">diễn.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dây </w:t>
      </w:r>
      <w:r>
        <w:rPr>
          <w:b/>
        </w:rPr>
        <w:t xml:space="preserve">thép </w:t>
      </w:r>
      <w:r>
        <w:rPr>
          <w:i/>
        </w:rPr>
        <w:t xml:space="preserve">danh từ </w:t>
      </w:r>
      <w:r>
        <w:t xml:space="preserve">(cũ). </w:t>
      </w:r>
      <w:r>
        <w:t xml:space="preserve">Bưu </w:t>
      </w:r>
      <w:r>
        <w:t xml:space="preserve">điện.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dòng </w:t>
      </w:r>
      <w:r>
        <w:rPr>
          <w:i/>
        </w:rPr>
        <w:t xml:space="preserve">danh từ </w:t>
      </w:r>
      <w:r>
        <w:t xml:space="preserve">Nơi </w:t>
      </w:r>
      <w:r>
        <w:t xml:space="preserve">ở </w:t>
      </w:r>
      <w:r>
        <w:t xml:space="preserve">và </w:t>
      </w:r>
      <w:r>
        <w:t xml:space="preserve">làm </w:t>
      </w:r>
      <w:r>
        <w:t xml:space="preserve">việc </w:t>
      </w:r>
      <w:r>
        <w:t xml:space="preserve">đạo </w:t>
      </w:r>
      <w:r>
        <w:t xml:space="preserve">của </w:t>
      </w:r>
      <w:r>
        <w:t xml:space="preserve">các </w:t>
      </w:r>
      <w:r>
        <w:t xml:space="preserve">tu </w:t>
      </w:r>
      <w:r>
        <w:t xml:space="preserve">sĩ </w:t>
      </w:r>
      <w:r>
        <w:t xml:space="preserve">đạo </w:t>
      </w:r>
      <w:r>
        <w:t xml:space="preserve">Thiên </w:t>
      </w:r>
      <w:r>
        <w:t xml:space="preserve">Chúa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đá </w:t>
      </w:r>
      <w:r>
        <w:rPr>
          <w:i/>
        </w:rPr>
        <w:t xml:space="preserve">danh từ </w:t>
      </w:r>
      <w:r>
        <w:t xml:space="preserve">(khẩu ngữ). </w:t>
      </w:r>
      <w:r>
        <w:t xml:space="preserve">Nhà </w:t>
      </w:r>
      <w:r>
        <w:t xml:space="preserve">tù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Nằm </w:t>
      </w:r>
      <w:r>
        <w:rPr>
          <w:i/>
        </w:rPr>
        <w:t xml:space="preserve">nhà </w:t>
      </w:r>
      <w:r>
        <w:t xml:space="preserve">đá.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đám </w:t>
      </w:r>
      <w:r>
        <w:rPr>
          <w:i/>
        </w:rPr>
        <w:t xml:space="preserve">danh từ </w:t>
      </w:r>
      <w:r>
        <w:t xml:space="preserve">(ít dùng). </w:t>
      </w:r>
      <w:r>
        <w:t xml:space="preserve">Nhà </w:t>
      </w:r>
      <w:r>
        <w:t xml:space="preserve">đang </w:t>
      </w:r>
      <w:r>
        <w:t xml:space="preserve">có </w:t>
      </w:r>
      <w:r>
        <w:t xml:space="preserve">việc </w:t>
      </w:r>
      <w:r>
        <w:t xml:space="preserve">ma </w:t>
      </w:r>
      <w:r>
        <w:t xml:space="preserve">chay.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đèn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máy </w:t>
      </w:r>
      <w:r>
        <w:t xml:space="preserve">điện, </w:t>
      </w:r>
      <w:r>
        <w:t xml:space="preserve">cung </w:t>
      </w:r>
      <w:r>
        <w:t xml:space="preserve">cấp </w:t>
      </w:r>
      <w:r>
        <w:t xml:space="preserve">điện </w:t>
      </w:r>
      <w:r>
        <w:t xml:space="preserve">cho </w:t>
      </w:r>
      <w:r>
        <w:t xml:space="preserve">một </w:t>
      </w:r>
      <w:r>
        <w:t xml:space="preserve">thành </w:t>
      </w:r>
      <w:r>
        <w:t xml:space="preserve">phố, </w:t>
      </w:r>
      <w:r>
        <w:t xml:space="preserve">thị </w:t>
      </w:r>
      <w:r>
        <w:t xml:space="preserve">xã.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điều </w:t>
      </w:r>
      <w:r>
        <w:rPr>
          <w:b/>
        </w:rPr>
        <w:t xml:space="preserve">dưỡng </w:t>
      </w:r>
      <w:r>
        <w:rPr>
          <w:i/>
        </w:rPr>
        <w:t xml:space="preserve">danh từ </w:t>
      </w:r>
      <w:r>
        <w:t xml:space="preserve">Cơ </w:t>
      </w:r>
      <w:r>
        <w:t xml:space="preserve">sở </w:t>
      </w:r>
      <w:r>
        <w:t xml:space="preserve">điều </w:t>
      </w:r>
      <w:r>
        <w:t xml:space="preserve">trị </w:t>
      </w:r>
      <w:r>
        <w:t xml:space="preserve">và </w:t>
      </w:r>
      <w:r>
        <w:t xml:space="preserve">phòng </w:t>
      </w:r>
      <w:r>
        <w:t xml:space="preserve">bệnh, </w:t>
      </w:r>
      <w:r>
        <w:t xml:space="preserve">chủ </w:t>
      </w:r>
      <w:r>
        <w:t xml:space="preserve">yếu </w:t>
      </w:r>
      <w:r>
        <w:t xml:space="preserve">bằng </w:t>
      </w:r>
      <w:r>
        <w:t xml:space="preserve">những </w:t>
      </w:r>
      <w:r>
        <w:t xml:space="preserve">phương </w:t>
      </w:r>
      <w:r>
        <w:t xml:space="preserve">tiện </w:t>
      </w:r>
      <w:r>
        <w:t xml:space="preserve">tự </w:t>
      </w:r>
      <w:r>
        <w:t xml:space="preserve">nhiên </w:t>
      </w:r>
      <w:r>
        <w:t xml:space="preserve">(khí </w:t>
      </w:r>
      <w:r>
        <w:t xml:space="preserve">hậu, </w:t>
      </w:r>
      <w:r>
        <w:t xml:space="preserve">nước </w:t>
      </w:r>
      <w:r>
        <w:t xml:space="preserve">khoáng, </w:t>
      </w:r>
      <w:r>
        <w:t xml:space="preserve">v.v.), </w:t>
      </w:r>
      <w:r>
        <w:t xml:space="preserve">lí </w:t>
      </w:r>
      <w:r>
        <w:t xml:space="preserve">liệu </w:t>
      </w:r>
      <w:r>
        <w:t xml:space="preserve">pháp, </w:t>
      </w:r>
      <w:r>
        <w:t xml:space="preserve">chế </w:t>
      </w:r>
      <w:r>
        <w:t xml:space="preserve">độ </w:t>
      </w:r>
      <w:r>
        <w:t xml:space="preserve">ăn </w:t>
      </w:r>
      <w:r>
        <w:t xml:space="preserve">uống.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đoan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hải </w:t>
      </w:r>
      <w:r>
        <w:t xml:space="preserve">quan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đương </w:t>
      </w:r>
      <w:r>
        <w:rPr>
          <w:b/>
        </w:rPr>
        <w:t xml:space="preserve">chức </w:t>
      </w:r>
      <w:r>
        <w:rPr>
          <w:i/>
        </w:rPr>
        <w:t xml:space="preserve">danh từ </w:t>
      </w:r>
      <w:r>
        <w:t xml:space="preserve">Người </w:t>
      </w:r>
      <w:r>
        <w:t xml:space="preserve">hiện </w:t>
      </w:r>
      <w:r>
        <w:t xml:space="preserve">đang </w:t>
      </w:r>
      <w:r>
        <w:t xml:space="preserve">giữ </w:t>
      </w:r>
      <w:r>
        <w:t xml:space="preserve">chức </w:t>
      </w:r>
      <w:r>
        <w:t xml:space="preserve">vụ, </w:t>
      </w:r>
      <w:r>
        <w:t xml:space="preserve">có </w:t>
      </w:r>
      <w:r>
        <w:t xml:space="preserve">thấm </w:t>
      </w:r>
      <w:r>
        <w:t xml:space="preserve">quyền </w:t>
      </w:r>
      <w:r>
        <w:t xml:space="preserve">giải </w:t>
      </w:r>
      <w:r>
        <w:t xml:space="preserve">quyết </w:t>
      </w:r>
      <w:r>
        <w:t xml:space="preserve">đối </w:t>
      </w:r>
      <w:r>
        <w:t xml:space="preserve">với </w:t>
      </w:r>
      <w:r>
        <w:t xml:space="preserve">công </w:t>
      </w:r>
      <w:r>
        <w:t xml:space="preserve">việc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Xin </w:t>
      </w:r>
      <w:r>
        <w:rPr>
          <w:i/>
        </w:rPr>
        <w:t xml:space="preserve">giấy </w:t>
      </w:r>
      <w:r>
        <w:rPr>
          <w:i/>
        </w:rPr>
        <w:t xml:space="preserve">phép </w:t>
      </w:r>
      <w:r>
        <w:rPr>
          <w:i/>
        </w:rPr>
        <w:t xml:space="preserve">của </w:t>
      </w:r>
      <w:r>
        <w:t xml:space="preserve">nhà </w:t>
      </w:r>
      <w:r>
        <w:rPr>
          <w:i/>
        </w:rPr>
        <w:t xml:space="preserve">đương </w:t>
      </w:r>
      <w:r>
        <w:rPr>
          <w:i/>
        </w:rPr>
        <w:t xml:space="preserve">chức </w:t>
      </w:r>
      <w:r>
        <w:rPr>
          <w:i/>
        </w:rPr>
        <w:t xml:space="preserve">địa </w:t>
      </w:r>
      <w:r>
        <w:t xml:space="preserve">phương. </w:t>
      </w:r>
      <w:r>
        <w:br/>
      </w:r>
      <w:r>
        <w:rPr>
          <w:b/>
        </w:rPr>
        <w:t xml:space="preserve">nhà </w:t>
      </w:r>
      <w:r>
        <w:rPr>
          <w:b/>
        </w:rPr>
        <w:t xml:space="preserve">đương </w:t>
      </w:r>
      <w:r>
        <w:rPr>
          <w:b/>
        </w:rPr>
        <w:t xml:space="preserve">cục </w:t>
      </w:r>
      <w:r>
        <w:rPr>
          <w:i/>
        </w:rPr>
        <w:t xml:space="preserve">danh từ </w:t>
      </w:r>
      <w:r>
        <w:t xml:space="preserve">Nhà </w:t>
      </w:r>
      <w:r>
        <w:t xml:space="preserve">chức </w:t>
      </w:r>
      <w:r>
        <w:t xml:space="preserve">trách </w:t>
      </w:r>
      <w:r>
        <w:t xml:space="preserve">có </w:t>
      </w:r>
      <w:r>
        <w:t xml:space="preserve">cương </w:t>
      </w:r>
      <w:r>
        <w:t xml:space="preserve">vị </w:t>
      </w:r>
      <w:r>
        <w:t xml:space="preserve">phụ </w:t>
      </w:r>
      <w:r>
        <w:t xml:space="preserve">trách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chỉ </w:t>
      </w:r>
      <w:r>
        <w:t xml:space="preserve">dùng </w:t>
      </w:r>
      <w:r>
        <w:t xml:space="preserve">để </w:t>
      </w:r>
      <w:r>
        <w:t xml:space="preserve">nói </w:t>
      </w:r>
      <w:r>
        <w:t xml:space="preserve">về </w:t>
      </w:r>
      <w:r>
        <w:t xml:space="preserve">chính </w:t>
      </w:r>
      <w:r>
        <w:t xml:space="preserve">quyền </w:t>
      </w:r>
      <w:r>
        <w:t xml:space="preserve">cũ).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