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then.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đen </w:t>
      </w:r>
      <w:r>
        <w:t xml:space="preserve">và </w:t>
      </w:r>
      <w:r>
        <w:t xml:space="preserve">bóng. </w:t>
      </w:r>
      <w:r>
        <w:t xml:space="preserve">Đôi </w:t>
      </w:r>
      <w:r>
        <w:rPr>
          <w:i/>
        </w:rPr>
        <w:t xml:space="preserve">câu </w:t>
      </w:r>
      <w:r>
        <w:rPr>
          <w:i/>
        </w:rPr>
        <w:t xml:space="preserve">đối </w:t>
      </w:r>
      <w:r>
        <w:t xml:space="preserve">sơn </w:t>
      </w:r>
      <w:r>
        <w:t xml:space="preserve">then. </w:t>
      </w:r>
      <w:r>
        <w:t xml:space="preserve">Hòồm </w:t>
      </w:r>
      <w:r>
        <w:t xml:space="preserve">sơn </w:t>
      </w:r>
      <w:r>
        <w:rPr>
          <w:i/>
        </w:rPr>
        <w:t xml:space="preserve">then. </w:t>
      </w:r>
      <w:r>
        <w:br/>
      </w:r>
      <w:r>
        <w:rPr>
          <w:b/>
        </w:rPr>
        <w:t xml:space="preserve">then </w:t>
      </w:r>
      <w:r>
        <w:rPr>
          <w:b/>
        </w:rPr>
        <w:t xml:space="preserve">chốt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Cái </w:t>
      </w:r>
      <w:r>
        <w:t xml:space="preserve">quan </w:t>
      </w:r>
      <w:r>
        <w:t xml:space="preserve">trọng </w:t>
      </w:r>
      <w:r>
        <w:t xml:space="preserve">nhất,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quyết </w:t>
      </w:r>
      <w:r>
        <w:t xml:space="preserve">định </w:t>
      </w:r>
      <w:r>
        <w:t xml:space="preserve">đối </w:t>
      </w:r>
      <w:r>
        <w:t xml:space="preserve">với </w:t>
      </w:r>
      <w:r>
        <w:t xml:space="preserve">toàn </w:t>
      </w:r>
      <w:r>
        <w:t xml:space="preserve">bộ. </w:t>
      </w:r>
      <w:r>
        <w:t xml:space="preserve">Vị </w:t>
      </w:r>
      <w:r>
        <w:t xml:space="preserve">trí </w:t>
      </w:r>
      <w:r>
        <w:t xml:space="preserve">then </w:t>
      </w:r>
      <w:r>
        <w:t xml:space="preserve">chốt. </w:t>
      </w:r>
      <w:r>
        <w:t xml:space="preserve">Vấn </w:t>
      </w:r>
      <w:r>
        <w:t xml:space="preserve">đề </w:t>
      </w:r>
      <w:r>
        <w:t xml:space="preserve">then </w:t>
      </w:r>
      <w:r>
        <w:t xml:space="preserve">chốt. </w:t>
      </w:r>
      <w:r>
        <w:br/>
      </w:r>
      <w:r>
        <w:rPr>
          <w:b/>
        </w:rPr>
        <w:t xml:space="preserve">thên </w:t>
      </w:r>
      <w:r>
        <w:rPr>
          <w:b/>
        </w:rPr>
        <w:t xml:space="preserve">then </w:t>
      </w:r>
      <w:r>
        <w:rPr>
          <w:i/>
        </w:rPr>
        <w:t xml:space="preserve">động từ </w:t>
      </w:r>
      <w:r>
        <w:t xml:space="preserve">xem </w:t>
      </w:r>
      <w:r>
        <w:t xml:space="preserve">thẹn </w:t>
      </w:r>
      <w:r>
        <w:t xml:space="preserve">(láy). </w:t>
      </w:r>
      <w:r>
        <w:br/>
      </w:r>
      <w:r>
        <w:rPr>
          <w:b/>
        </w:rPr>
        <w:t xml:space="preserve">then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cảm </w:t>
      </w:r>
      <w:r>
        <w:t xml:space="preserve">thấy </w:t>
      </w:r>
      <w:r>
        <w:t xml:space="preserve">bối </w:t>
      </w:r>
      <w:r>
        <w:t xml:space="preserve">rối, </w:t>
      </w:r>
      <w:r>
        <w:t xml:space="preserve">mất </w:t>
      </w:r>
      <w:r>
        <w:t xml:space="preserve">tự </w:t>
      </w:r>
      <w:r>
        <w:t xml:space="preserve">nhiên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đám </w:t>
      </w:r>
      <w:r>
        <w:t xml:space="preserve">đông </w:t>
      </w:r>
      <w:r>
        <w:t xml:space="preserve">hay </w:t>
      </w:r>
      <w:r>
        <w:t xml:space="preserve">người </w:t>
      </w:r>
      <w:r>
        <w:t xml:space="preserve">khác </w:t>
      </w:r>
      <w:r>
        <w:t xml:space="preserve">giới </w:t>
      </w:r>
      <w:r>
        <w:t xml:space="preserve">cùng </w:t>
      </w:r>
      <w:r>
        <w:t xml:space="preserve">lứa </w:t>
      </w:r>
      <w:r>
        <w:t xml:space="preserve">tuổi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trẻ </w:t>
      </w:r>
      <w:r>
        <w:t xml:space="preserve">tuổi). </w:t>
      </w:r>
      <w:r>
        <w:t xml:space="preserve">Nói </w:t>
      </w:r>
      <w:r>
        <w:t xml:space="preserve">đến </w:t>
      </w:r>
      <w:r>
        <w:rPr>
          <w:i/>
        </w:rPr>
        <w:t xml:space="preserve">lấy </w:t>
      </w:r>
      <w:r>
        <w:t xml:space="preserve">uợ </w:t>
      </w:r>
      <w:r>
        <w:t xml:space="preserve">là </w:t>
      </w:r>
      <w:r>
        <w:rPr>
          <w:i/>
        </w:rPr>
        <w:t xml:space="preserve">thẹn </w:t>
      </w:r>
      <w:r>
        <w:rPr>
          <w:i/>
        </w:rPr>
        <w:t xml:space="preserve">đỏ </w:t>
      </w:r>
      <w:r>
        <w:t xml:space="preserve">mặt.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t xml:space="preserve">thẹn,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lên </w:t>
      </w:r>
      <w:r>
        <w:t xml:space="preserve">sân </w:t>
      </w:r>
      <w:r>
        <w:rPr>
          <w:i/>
        </w:rPr>
        <w:t xml:space="preserve">khấu. </w:t>
      </w:r>
      <w:r>
        <w:rPr>
          <w:b/>
        </w:rPr>
        <w:t xml:space="preserve">2 </w:t>
      </w:r>
      <w:r>
        <w:t xml:space="preserve">Tự </w:t>
      </w:r>
      <w:r>
        <w:t xml:space="preserve">căm </w:t>
      </w:r>
      <w:r>
        <w:t xml:space="preserve">thấy </w:t>
      </w:r>
      <w:r>
        <w:t xml:space="preserve">mình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nên, </w:t>
      </w:r>
      <w:r>
        <w:t xml:space="preserve">không </w:t>
      </w:r>
      <w:r>
        <w:t xml:space="preserve">phải </w:t>
      </w:r>
      <w:r>
        <w:t xml:space="preserve">hoặc </w:t>
      </w:r>
      <w:r>
        <w:t xml:space="preserve">không </w:t>
      </w:r>
      <w:r>
        <w:t xml:space="preserve">xứng </w:t>
      </w:r>
      <w:r>
        <w:t xml:space="preserve">đáng. </w:t>
      </w:r>
      <w:r>
        <w:t xml:space="preserve">Không </w:t>
      </w:r>
      <w:r>
        <w:rPr>
          <w:i/>
        </w:rPr>
        <w:t xml:space="preserve">thẹn </w:t>
      </w:r>
      <w:r>
        <w:t xml:space="preserve">với </w:t>
      </w:r>
      <w:r>
        <w:t xml:space="preserve">lương </w:t>
      </w:r>
      <w:r>
        <w:rPr>
          <w:i/>
        </w:rPr>
        <w:t xml:space="preserve">tâm. </w:t>
      </w:r>
      <w:r>
        <w:t xml:space="preserve">Thẹn </w:t>
      </w:r>
      <w:r>
        <w:rPr>
          <w:i/>
        </w:rPr>
        <w:t xml:space="preserve">mặt </w:t>
      </w:r>
      <w:r>
        <w:t xml:space="preserve">với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t xml:space="preserve">Cười </w:t>
      </w:r>
      <w:r>
        <w:t xml:space="preserve">chữa </w:t>
      </w:r>
      <w:r>
        <w:rPr>
          <w:i/>
        </w:rPr>
        <w:t xml:space="preserve">thẹn. </w:t>
      </w:r>
      <w:r>
        <w:t xml:space="preserve">!/! </w:t>
      </w:r>
      <w:r>
        <w:t xml:space="preserve">Láy: </w:t>
      </w:r>
      <w:r>
        <w:rPr>
          <w:i/>
        </w:rPr>
        <w:t xml:space="preserve">thèn </w:t>
      </w:r>
      <w:r>
        <w:rPr>
          <w:i/>
        </w:rPr>
        <w:t xml:space="preserve">thẹn </w:t>
      </w:r>
      <w:r>
        <w:t xml:space="preserve">(nghĩa </w:t>
      </w:r>
      <w:r>
        <w:t xml:space="preserve">1; </w:t>
      </w:r>
      <w:r>
        <w:rPr>
          <w:i/>
        </w:rP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thẹn </w:t>
      </w:r>
      <w:r>
        <w:rPr>
          <w:b/>
        </w:rPr>
        <w:t xml:space="preserve">thò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Tỏ </w:t>
      </w:r>
      <w:r>
        <w:t xml:space="preserve">ra </w:t>
      </w:r>
      <w:r>
        <w:t xml:space="preserve">mất </w:t>
      </w:r>
      <w:r>
        <w:t xml:space="preserve">tự </w:t>
      </w:r>
      <w:r>
        <w:t xml:space="preserve">nhiên, </w:t>
      </w:r>
      <w:r>
        <w:t xml:space="preserve">rụt </w:t>
      </w:r>
      <w:r>
        <w:t xml:space="preserve">rè, </w:t>
      </w:r>
      <w:r>
        <w:t xml:space="preserve">e </w:t>
      </w:r>
      <w:r>
        <w:t xml:space="preserve">lệ </w:t>
      </w:r>
      <w:r>
        <w:t xml:space="preserve">vì </w:t>
      </w:r>
      <w:r>
        <w:t xml:space="preserve">thẹn. </w:t>
      </w:r>
      <w:r>
        <w:t xml:space="preserve">Thẹn </w:t>
      </w:r>
      <w:r>
        <w:t xml:space="preserve">thò </w:t>
      </w:r>
      <w:r>
        <w:t xml:space="preserve">như </w:t>
      </w:r>
      <w:r>
        <w:rPr>
          <w:i/>
        </w:rPr>
        <w:t xml:space="preserve">cô </w:t>
      </w:r>
      <w:r>
        <w:rPr>
          <w:i/>
        </w:rPr>
        <w:t xml:space="preserve">dâu </w:t>
      </w:r>
      <w:r>
        <w:rPr>
          <w:i/>
        </w:rPr>
        <w:t xml:space="preserve">mới. </w:t>
      </w:r>
      <w:r>
        <w:rPr>
          <w:i/>
        </w:rPr>
        <w:t xml:space="preserve">Dáng </w:t>
      </w:r>
      <w:r>
        <w:t xml:space="preserve">điệu </w:t>
      </w:r>
      <w:r>
        <w:rPr>
          <w:i/>
        </w:rPr>
        <w:t xml:space="preserve">thẹn </w:t>
      </w:r>
      <w:r>
        <w:rPr>
          <w:i/>
        </w:rPr>
        <w:t xml:space="preserve">thò. </w:t>
      </w:r>
      <w:r>
        <w:br/>
      </w:r>
      <w:r>
        <w:rPr>
          <w:b/>
        </w:rPr>
        <w:t xml:space="preserve">thẹn </w:t>
      </w:r>
      <w:r>
        <w:rPr>
          <w:b/>
        </w:rPr>
        <w:t xml:space="preserve">thùng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Thẹn, </w:t>
      </w:r>
      <w:r>
        <w:t xml:space="preserve">thường </w:t>
      </w:r>
      <w:r>
        <w:t xml:space="preserve">lộ </w:t>
      </w:r>
      <w:r>
        <w:t xml:space="preserve">qua </w:t>
      </w:r>
      <w:r>
        <w:t xml:space="preserve">dáng </w:t>
      </w:r>
      <w:r>
        <w:t xml:space="preserve">vẻ </w:t>
      </w:r>
      <w:r>
        <w:t xml:space="preserve">bề </w:t>
      </w:r>
      <w:r>
        <w:t xml:space="preserve">ngoài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V¿ </w:t>
      </w:r>
      <w:r>
        <w:t xml:space="preserve">thẹn </w:t>
      </w:r>
      <w:r>
        <w:t xml:space="preserve">thùng. </w:t>
      </w:r>
      <w:r>
        <w:t xml:space="preserve">Thẹn </w:t>
      </w:r>
      <w:r>
        <w:rPr>
          <w:i/>
        </w:rPr>
        <w:t xml:space="preserve">thùng </w:t>
      </w:r>
      <w:r>
        <w:rPr>
          <w:i/>
        </w:rPr>
        <w:t xml:space="preserve">nép </w:t>
      </w:r>
      <w:r>
        <w:t xml:space="preserve">sau </w:t>
      </w:r>
      <w:r>
        <w:rPr>
          <w:i/>
        </w:rPr>
        <w:t xml:space="preserve">cánh </w:t>
      </w:r>
      <w:r>
        <w:t xml:space="preserve">cửa. </w:t>
      </w:r>
      <w:r>
        <w:t xml:space="preserve">theo </w:t>
      </w:r>
      <w: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liền </w:t>
      </w:r>
      <w:r>
        <w:t xml:space="preserve">ở </w:t>
      </w:r>
      <w:r>
        <w:t xml:space="preserve">phía </w:t>
      </w:r>
      <w:r>
        <w:t xml:space="preserve">sau, </w:t>
      </w:r>
      <w:r>
        <w:t xml:space="preserve">không </w:t>
      </w:r>
      <w:r>
        <w:t xml:space="preserve">rời </w:t>
      </w:r>
      <w:r>
        <w:t xml:space="preserve">ra. </w:t>
      </w:r>
      <w:r>
        <w:t xml:space="preserve">Lẽo </w:t>
      </w:r>
      <w:r>
        <w:t xml:space="preserve">đẽo </w:t>
      </w:r>
      <w:r>
        <w:t xml:space="preserve">theo </w:t>
      </w:r>
      <w:r>
        <w:rPr>
          <w:i/>
        </w:rPr>
        <w:t xml:space="preserve">sau. </w:t>
      </w:r>
      <w:r>
        <w:rPr>
          <w:i/>
        </w:rPr>
        <w:t xml:space="preserve">Theo </w:t>
      </w:r>
      <w:r>
        <w:rPr>
          <w:i/>
        </w:rPr>
        <w:t xml:space="preserve">hút </w:t>
      </w:r>
      <w:r>
        <w:rPr>
          <w:i/>
        </w:rPr>
        <w:t xml:space="preserve">kẻ </w:t>
      </w:r>
      <w:r>
        <w:t xml:space="preserve">gian. </w:t>
      </w:r>
      <w:r>
        <w:t xml:space="preserve">Đuối </w:t>
      </w:r>
      <w:r>
        <w:t xml:space="preserve">theo. </w:t>
      </w:r>
      <w:r>
        <w:t xml:space="preserve">Đâm </w:t>
      </w:r>
      <w:r>
        <w:rPr>
          <w:i/>
        </w:rPr>
        <w:t xml:space="preserve">lao </w:t>
      </w:r>
      <w:r>
        <w:t xml:space="preserve">phải </w:t>
      </w:r>
      <w:r>
        <w:t xml:space="preserve">theo </w:t>
      </w:r>
      <w:r>
        <w:t xml:space="preserve">lao* </w:t>
      </w:r>
      <w:r>
        <w:t xml:space="preserve">(tục ngữ). </w:t>
      </w:r>
      <w:r>
        <w:rPr>
          <w:b/>
        </w:rPr>
        <w:t xml:space="preserve">2 </w:t>
      </w:r>
      <w:r>
        <w:t xml:space="preserve">Đi </w:t>
      </w:r>
      <w:r>
        <w:t xml:space="preserve">cùng </w:t>
      </w:r>
      <w:r>
        <w:t xml:space="preserve">với, </w:t>
      </w:r>
      <w:r>
        <w:t xml:space="preserve">thường </w:t>
      </w:r>
      <w:r>
        <w:t xml:space="preserve">là </w:t>
      </w:r>
      <w:r>
        <w:t xml:space="preserve">đi </w:t>
      </w:r>
      <w:r>
        <w:t xml:space="preserve">kèm </w:t>
      </w:r>
      <w:r>
        <w:t xml:space="preserve">với. </w:t>
      </w:r>
      <w:r>
        <w:rPr>
          <w:i/>
        </w:rPr>
        <w:t xml:space="preserve">Theo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rPr>
          <w:i/>
        </w:rPr>
        <w:t xml:space="preserve">đi </w:t>
      </w:r>
      <w:r>
        <w:rPr>
          <w:i/>
        </w:rPr>
        <w:t xml:space="preserve">nghỉ </w:t>
      </w:r>
      <w:r>
        <w:rPr>
          <w:i/>
        </w:rPr>
        <w:t xml:space="preserve">mát. </w:t>
      </w:r>
      <w:r>
        <w:rPr>
          <w:i/>
        </w:rPr>
        <w:t xml:space="preserve">Hành </w:t>
      </w:r>
      <w:r>
        <w:t xml:space="preserve">lí </w:t>
      </w:r>
      <w:r>
        <w:rPr>
          <w:i/>
        </w:rPr>
        <w:t xml:space="preserve">mang </w:t>
      </w:r>
      <w:r>
        <w:rPr>
          <w:i/>
        </w:rPr>
        <w:t xml:space="preserve">theo </w:t>
      </w:r>
      <w:r>
        <w:rPr>
          <w:i/>
        </w:rPr>
        <w:t xml:space="preserve">người. </w:t>
      </w:r>
      <w:r>
        <w:rPr>
          <w:b/>
        </w:rPr>
        <w:t xml:space="preserve">3 </w:t>
      </w:r>
      <w:r>
        <w:t xml:space="preserve">Bỏ </w:t>
      </w:r>
      <w:r>
        <w:t xml:space="preserve">nhà </w:t>
      </w:r>
      <w:r>
        <w:t xml:space="preserve">đi </w:t>
      </w:r>
      <w:r>
        <w:t xml:space="preserve">chung </w:t>
      </w:r>
      <w:r>
        <w:t xml:space="preserve">sống </w:t>
      </w:r>
      <w:r>
        <w:t xml:space="preserve">với </w:t>
      </w:r>
      <w:r>
        <w:t xml:space="preserve">người </w:t>
      </w:r>
      <w:r>
        <w:t xml:space="preserve">khác </w:t>
      </w:r>
      <w:r>
        <w:t xml:space="preserve">như </w:t>
      </w:r>
      <w:r>
        <w:t xml:space="preserve">vợ </w:t>
      </w:r>
      <w:r>
        <w:t xml:space="preserve">chồng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cưới </w:t>
      </w:r>
      <w:r>
        <w:t xml:space="preserve">hỏi </w:t>
      </w:r>
      <w:r>
        <w:t xml:space="preserve">chính </w:t>
      </w:r>
      <w:r>
        <w:t xml:space="preserve">thức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Theo </w:t>
      </w:r>
      <w:r>
        <w:t xml:space="preserve">trai. </w:t>
      </w:r>
      <w:r>
        <w:t xml:space="preserve">Bỏ </w:t>
      </w:r>
      <w:r>
        <w:t xml:space="preserve">vợ </w:t>
      </w:r>
      <w:r>
        <w:t xml:space="preserve">con </w:t>
      </w:r>
      <w:r>
        <w:t xml:space="preserve">đi </w:t>
      </w:r>
      <w:r>
        <w:t xml:space="preserve">theo </w:t>
      </w:r>
      <w:r>
        <w:t xml:space="preserve">gái. </w:t>
      </w:r>
      <w:r>
        <w:t xml:space="preserve">Theo </w:t>
      </w:r>
      <w:r>
        <w:t xml:space="preserve">không </w:t>
      </w:r>
      <w:r>
        <w:t xml:space="preserve">về </w:t>
      </w:r>
      <w:r>
        <w:t xml:space="preserve">nhà </w:t>
      </w:r>
      <w:r>
        <w:t xml:space="preserve">chồng </w:t>
      </w:r>
      <w:r>
        <w:t xml:space="preserve">(khẩu ngữ). </w:t>
      </w:r>
      <w:r>
        <w:rPr>
          <w:b/>
        </w:rPr>
        <w:t xml:space="preserve">4 </w:t>
      </w:r>
      <w:r>
        <w:t xml:space="preserve">Làm </w:t>
      </w:r>
      <w:r>
        <w:t xml:space="preserve">đúng </w:t>
      </w:r>
      <w:r>
        <w:t xml:space="preserve">như. </w:t>
      </w:r>
      <w:r>
        <w:t xml:space="preserve">Theo </w:t>
      </w:r>
      <w:r>
        <w:rPr>
          <w:i/>
        </w:rPr>
        <w:t xml:space="preserve">gương </w:t>
      </w:r>
      <w:r>
        <w:t xml:space="preserve">những </w:t>
      </w:r>
      <w:r>
        <w:rPr>
          <w:i/>
        </w:rPr>
        <w:t xml:space="preserve">người </w:t>
      </w:r>
      <w:r>
        <w:t xml:space="preserve">tiên </w:t>
      </w:r>
      <w:r>
        <w:t xml:space="preserve">tiến. </w:t>
      </w:r>
      <w:r>
        <w:t xml:space="preserve">Làm </w:t>
      </w:r>
      <w:r>
        <w:t xml:space="preserve">theo </w:t>
      </w:r>
      <w:r>
        <w:rPr>
          <w:i/>
        </w:rPr>
        <w:t xml:space="preserve">lời </w:t>
      </w:r>
      <w:r>
        <w:t xml:space="preserve">dặn. </w:t>
      </w:r>
      <w:r>
        <w:t xml:space="preserve">Nói </w:t>
      </w:r>
      <w:r>
        <w:t xml:space="preserve">theo </w:t>
      </w:r>
      <w:r>
        <w:t xml:space="preserve">sách. </w:t>
      </w:r>
      <w:r>
        <w:rPr>
          <w:b/>
        </w:rPr>
        <w:t xml:space="preserve">5 </w:t>
      </w:r>
      <w:r>
        <w:t xml:space="preserve">Tin </w:t>
      </w:r>
      <w:r>
        <w:t xml:space="preserve">vào, </w:t>
      </w:r>
      <w:r>
        <w:t xml:space="preserve">hướng </w:t>
      </w:r>
      <w:r>
        <w:t xml:space="preserve">suy </w:t>
      </w:r>
      <w:r>
        <w:t xml:space="preserve">nghĩ,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tôn </w:t>
      </w:r>
      <w:r>
        <w:t xml:space="preserve">giáo, </w:t>
      </w:r>
      <w:r>
        <w:t xml:space="preserve">v.v. </w:t>
      </w:r>
      <w:r>
        <w:t xml:space="preserve">nào </w:t>
      </w:r>
      <w:r>
        <w:t xml:space="preserve">đó. </w:t>
      </w:r>
      <w:r>
        <w:t xml:space="preserve">Theo </w:t>
      </w:r>
      <w:r>
        <w:rPr>
          <w:i/>
        </w:rPr>
        <w:t xml:space="preserve">đạo. </w:t>
      </w:r>
      <w:r>
        <w:rPr>
          <w:i/>
        </w:rPr>
        <w:t xml:space="preserve">Lằm </w:t>
      </w:r>
      <w:r>
        <w:rPr>
          <w:i/>
        </w:rPr>
        <w:t xml:space="preserve">đường </w:t>
      </w:r>
      <w:r>
        <w:rPr>
          <w:i/>
        </w:rPr>
        <w:t xml:space="preserve">theo </w:t>
      </w:r>
      <w:r>
        <w:t xml:space="preserve">giặc. </w:t>
      </w:r>
      <w:r>
        <w:rPr>
          <w:i/>
        </w:rPr>
        <w:t xml:space="preserve">Một </w:t>
      </w:r>
      <w:r>
        <w:rPr>
          <w:i/>
        </w:rPr>
        <w:t xml:space="preserve">lòng </w:t>
      </w:r>
      <w:r>
        <w:rPr>
          <w:i/>
        </w:rPr>
        <w:t xml:space="preserve">theo </w:t>
      </w:r>
      <w:r>
        <w:t xml:space="preserve">cách </w:t>
      </w:r>
      <w:r>
        <w:rPr>
          <w:i/>
        </w:rPr>
        <w:t xml:space="preserve">mạng. </w:t>
      </w:r>
      <w:r>
        <w:rPr>
          <w:b/>
        </w:rPr>
        <w:t xml:space="preserve">6 </w:t>
      </w:r>
      <w:r>
        <w:t xml:space="preserve">Hoạt </w:t>
      </w:r>
      <w:r>
        <w:t xml:space="preserve">động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nhằm </w:t>
      </w:r>
      <w:r>
        <w:t xml:space="preserve">đạt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rPr>
          <w:i/>
        </w:rPr>
        <w:t xml:space="preserve">7heo </w:t>
      </w:r>
      <w:r>
        <w:t xml:space="preserve">học </w:t>
      </w:r>
      <w:r>
        <w:rPr>
          <w:i/>
        </w:rPr>
        <w:t xml:space="preserve">lớp </w:t>
      </w:r>
      <w:r>
        <w:rPr>
          <w:i/>
        </w:rPr>
        <w:t xml:space="preserve">ngoại </w:t>
      </w:r>
      <w:r>
        <w:rPr>
          <w:i/>
        </w:rPr>
        <w:t xml:space="preserve">ngữ. </w:t>
      </w:r>
      <w:r>
        <w:rPr>
          <w:i/>
        </w:rPr>
        <w:t xml:space="preserve">Theo </w:t>
      </w:r>
      <w:r>
        <w:rPr>
          <w:i/>
        </w:rPr>
        <w:t xml:space="preserve">kiện. </w:t>
      </w:r>
      <w:r>
        <w:rPr>
          <w:b/>
        </w:rPr>
        <w:t xml:space="preserve">7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lối, </w:t>
      </w:r>
      <w:r>
        <w:t xml:space="preserve">hướng </w:t>
      </w:r>
      <w:r>
        <w:t xml:space="preserve">di </w:t>
      </w:r>
      <w:r>
        <w:t xml:space="preserve">chuyển </w:t>
      </w:r>
      <w:r>
        <w:t xml:space="preserve">hoặc </w:t>
      </w:r>
      <w:r>
        <w:t xml:space="preserve">hoạt </w:t>
      </w:r>
      <w:r>
        <w:t xml:space="preserve">động. </w:t>
      </w:r>
      <w:r>
        <w:t xml:space="preserve">Lần </w:t>
      </w:r>
      <w:r>
        <w:t xml:space="preserve">theo </w:t>
      </w:r>
      <w:r>
        <w:t xml:space="preserve">dấu </w:t>
      </w:r>
      <w:r>
        <w:t xml:space="preserve">vết. </w:t>
      </w:r>
      <w:r>
        <w:t xml:space="preserve">Nhìn </w:t>
      </w:r>
      <w:r>
        <w:rPr>
          <w:i/>
        </w:rPr>
        <w:t xml:space="preserve">theo. </w:t>
      </w:r>
      <w:r>
        <w:t xml:space="preserve">Dọc </w:t>
      </w:r>
      <w:r>
        <w:t xml:space="preserve">theo </w:t>
      </w:r>
      <w:r>
        <w:rPr>
          <w:i/>
        </w:rPr>
        <w:t xml:space="preserve">bờ </w:t>
      </w:r>
      <w:r>
        <w:t xml:space="preserve">biển. </w:t>
      </w:r>
      <w:r>
        <w:rPr>
          <w:i/>
        </w:rPr>
        <w:t xml:space="preserve">Theo </w:t>
      </w:r>
      <w:r>
        <w:t xml:space="preserve">cửa </w:t>
      </w:r>
      <w:r>
        <w:t xml:space="preserve">sau </w:t>
      </w:r>
      <w:r>
        <w:t xml:space="preserve">chạy </w:t>
      </w:r>
      <w:r>
        <w:t xml:space="preserve">thoát </w:t>
      </w:r>
      <w:r>
        <w:t xml:space="preserve">ra </w:t>
      </w:r>
      <w:r>
        <w:t xml:space="preserve">ngoài. </w:t>
      </w:r>
      <w:r>
        <w:rPr>
          <w:b/>
        </w:rPr>
        <w:t xml:space="preserve">8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việc </w:t>
      </w:r>
      <w:r>
        <w:t xml:space="preserve">làm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khác, </w:t>
      </w:r>
      <w:r>
        <w:t xml:space="preserve">làm </w:t>
      </w:r>
      <w:r>
        <w:t xml:space="preserve">như </w:t>
      </w:r>
      <w:r>
        <w:t xml:space="preserve">người </w:t>
      </w:r>
      <w:r>
        <w:t xml:space="preserve">ấy </w:t>
      </w:r>
      <w:r>
        <w:t xml:space="preserve">làm. </w:t>
      </w:r>
      <w:r>
        <w:rPr>
          <w:i/>
        </w:rPr>
        <w:t xml:space="preserve">Đứng </w:t>
      </w:r>
      <w:r>
        <w:rPr>
          <w:i/>
        </w:rPr>
        <w:t xml:space="preserve">lên </w:t>
      </w:r>
      <w:r>
        <w:t xml:space="preserve">theo. </w:t>
      </w:r>
      <w:r>
        <w:t xml:space="preserve">Nhẩm </w:t>
      </w:r>
      <w:r>
        <w:t xml:space="preserve">hát </w:t>
      </w:r>
      <w:r>
        <w:t xml:space="preserve">theo. </w:t>
      </w:r>
      <w:r>
        <w:t xml:space="preserve">Chị </w:t>
      </w:r>
      <w:r>
        <w:t xml:space="preserve">khóc, </w:t>
      </w:r>
      <w:r>
        <w:rPr>
          <w:i/>
        </w:rPr>
        <w:t xml:space="preserve">làm </w:t>
      </w:r>
      <w:r>
        <w:rPr>
          <w:i/>
        </w:rPr>
        <w:t xml:space="preserve">em </w:t>
      </w:r>
      <w:r>
        <w:t xml:space="preserve">cũng </w:t>
      </w:r>
      <w:r>
        <w:rPr>
          <w:i/>
        </w:rPr>
        <w:t xml:space="preserve">khóc </w:t>
      </w:r>
      <w:r>
        <w:t xml:space="preserve">theo. </w:t>
      </w:r>
      <w:r>
        <w:rPr>
          <w:b/>
        </w:rPr>
        <w:t xml:space="preserve">9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(Làm </w:t>
      </w:r>
      <w:r>
        <w:t xml:space="preserve">việc </w:t>
      </w:r>
      <w:r>
        <w:rPr>
          <w:i/>
        </w:rPr>
        <w:t xml:space="preserve">gì) </w:t>
      </w:r>
      <w:r>
        <w:t xml:space="preserve">dựa </w:t>
      </w:r>
      <w:r>
        <w:t xml:space="preserve">vào, </w:t>
      </w:r>
      <w:r>
        <w:t xml:space="preserve">căn </w:t>
      </w:r>
      <w:r>
        <w:t xml:space="preserve">cứ </w:t>
      </w:r>
      <w:r>
        <w:t xml:space="preserve">vào. </w:t>
      </w:r>
      <w:r>
        <w:rPr>
          <w:i/>
        </w:rPr>
        <w:t xml:space="preserve">Hát </w:t>
      </w:r>
      <w:r>
        <w:t xml:space="preserve">theo </w:t>
      </w:r>
      <w:r>
        <w:t xml:space="preserve">tiếng </w:t>
      </w:r>
      <w:r>
        <w:rPr>
          <w:i/>
        </w:rPr>
        <w:t xml:space="preserve">đàn. </w:t>
      </w:r>
      <w:r>
        <w:t xml:space="preserve">Phân </w:t>
      </w:r>
      <w:r>
        <w:rPr>
          <w:i/>
        </w:rPr>
        <w:t xml:space="preserve">phối </w:t>
      </w:r>
      <w:r>
        <w:rPr>
          <w:i/>
        </w:rPr>
        <w:t xml:space="preserve">theo </w:t>
      </w:r>
      <w:r>
        <w:rPr>
          <w:i/>
        </w:rPr>
        <w:t xml:space="preserve">lao </w:t>
      </w:r>
      <w:r>
        <w:t xml:space="preserve">động. </w:t>
      </w:r>
      <w:r>
        <w:t xml:space="preserve">Uống </w:t>
      </w:r>
      <w:r>
        <w:rPr>
          <w:i/>
        </w:rPr>
        <w:t xml:space="preserve">thuốc </w:t>
      </w:r>
      <w:r>
        <w:rPr>
          <w:i/>
        </w:rPr>
        <w:t xml:space="preserve">theo </w:t>
      </w:r>
      <w:r>
        <w:t xml:space="preserve">đơn. </w:t>
      </w:r>
      <w:r>
        <w:t xml:space="preserve">Cứ </w:t>
      </w:r>
      <w:r>
        <w:rPr>
          <w:i/>
        </w:rPr>
        <w:t xml:space="preserve">theo </w:t>
      </w:r>
      <w:r>
        <w:t xml:space="preserve">nguyên </w:t>
      </w:r>
      <w:r>
        <w:rPr>
          <w:i/>
        </w:rPr>
        <w:t xml:space="preserve">tắc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rPr>
          <w:b/>
        </w:rPr>
        <w:t xml:space="preserve">10 </w:t>
      </w:r>
      <w:r>
        <w:t xml:space="preserve">Dựa </w:t>
      </w:r>
      <w:r>
        <w:t xml:space="preserve">vào,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nguồn </w:t>
      </w:r>
      <w:r>
        <w:t xml:space="preserve">tin </w:t>
      </w:r>
      <w:r>
        <w:t xml:space="preserve">hay </w:t>
      </w:r>
      <w:r>
        <w:t xml:space="preserve">ý </w:t>
      </w:r>
      <w:r>
        <w:t xml:space="preserve">kiến </w:t>
      </w:r>
      <w:r>
        <w:t xml:space="preserve">nào </w:t>
      </w:r>
      <w:r>
        <w:t xml:space="preserve">đó. </w:t>
      </w:r>
      <w:r>
        <w:t xml:space="preserve">Theo </w:t>
      </w:r>
      <w:r>
        <w:t xml:space="preserve">các </w:t>
      </w:r>
      <w:r>
        <w:t xml:space="preserve">báo. </w:t>
      </w:r>
      <w:r>
        <w:rPr>
          <w:i/>
        </w:rPr>
        <w:t xml:space="preserve">Theo </w:t>
      </w:r>
      <w:r>
        <w:t xml:space="preserve">tỉn </w:t>
      </w:r>
      <w:r>
        <w:rPr>
          <w:i/>
        </w:rPr>
        <w:t xml:space="preserve">nước </w:t>
      </w:r>
      <w:r>
        <w:rPr>
          <w:i/>
        </w:rPr>
        <w:t xml:space="preserve">ngoài. </w:t>
      </w:r>
      <w:r>
        <w:t xml:space="preserve">Theo </w:t>
      </w:r>
      <w:r>
        <w:rPr>
          <w:i/>
        </w:rPr>
        <w:t xml:space="preserve">anh, </w:t>
      </w:r>
      <w:r>
        <w:rPr>
          <w:i/>
        </w:rPr>
        <w:t xml:space="preserve">tôi </w:t>
      </w:r>
      <w:r>
        <w:t xml:space="preserve">có </w:t>
      </w:r>
      <w:r>
        <w:t xml:space="preserve">nên </w:t>
      </w:r>
      <w:r>
        <w:t xml:space="preserve">đi </w:t>
      </w:r>
      <w:r>
        <w:t xml:space="preserve">hay </w:t>
      </w:r>
      <w:r>
        <w:rPr>
          <w:i/>
        </w:rPr>
        <w:t xml:space="preserve">không? </w:t>
      </w:r>
      <w:r>
        <w:br/>
      </w:r>
      <w:r>
        <w:rPr>
          <w:b/>
        </w:rPr>
        <w:t xml:space="preserve">theo </w:t>
      </w:r>
      <w:r>
        <w:rPr>
          <w:b/>
        </w:rPr>
        <w:t xml:space="preserve">dõi </w:t>
      </w:r>
      <w:r>
        <w:rPr>
          <w:i/>
        </w:rPr>
        <w:t xml:space="preserve">động từ </w:t>
      </w:r>
      <w:r>
        <w:t xml:space="preserve">Chú </w:t>
      </w:r>
      <w:r>
        <w:t xml:space="preserve">ý </w:t>
      </w:r>
      <w:r>
        <w:t xml:space="preserve">theo </w:t>
      </w:r>
      <w:r>
        <w:t xml:space="preserve">sát </w:t>
      </w:r>
      <w:r>
        <w:t xml:space="preserve">từng </w:t>
      </w:r>
      <w:r>
        <w:t xml:space="preserve">hoạt </w:t>
      </w:r>
      <w:r>
        <w:t xml:space="preserve">động, </w:t>
      </w:r>
      <w:r>
        <w:t xml:space="preserve">từng </w:t>
      </w:r>
      <w:r>
        <w:t xml:space="preserve">diễn </w:t>
      </w:r>
      <w:r>
        <w:t xml:space="preserve">biến </w:t>
      </w:r>
      <w:r>
        <w:t xml:space="preserve">để </w:t>
      </w:r>
      <w:r>
        <w:t xml:space="preserve">biết </w:t>
      </w:r>
      <w:r>
        <w:t xml:space="preserve">rõ </w:t>
      </w:r>
      <w:r>
        <w:t xml:space="preserve">hoặc </w:t>
      </w:r>
      <w:r>
        <w:t xml:space="preserve">có </w:t>
      </w:r>
      <w:r>
        <w:t xml:space="preserve">sự </w:t>
      </w:r>
      <w:r>
        <w:t xml:space="preserve">ứng </w:t>
      </w:r>
      <w:r>
        <w:t xml:space="preserve">phó, </w:t>
      </w:r>
      <w:r>
        <w:t xml:space="preserve">xử </w:t>
      </w:r>
      <w:r>
        <w:t xml:space="preserve">lí </w:t>
      </w:r>
      <w:r>
        <w:t xml:space="preserve">kịp </w:t>
      </w:r>
      <w:r>
        <w:t xml:space="preserve">thời. </w:t>
      </w:r>
      <w:r>
        <w:t xml:space="preserve">Theo </w:t>
      </w:r>
      <w:r>
        <w:t xml:space="preserve">dõi </w:t>
      </w:r>
      <w:r>
        <w:rPr>
          <w:i/>
        </w:rPr>
        <w:t xml:space="preserve">kế </w:t>
      </w:r>
      <w:r>
        <w:rPr>
          <w:i/>
        </w:rPr>
        <w:t xml:space="preserve">lạ </w:t>
      </w:r>
      <w:r>
        <w:rPr>
          <w:i/>
        </w:rPr>
        <w:t xml:space="preserve">mặt. </w:t>
      </w:r>
      <w:r>
        <w:rPr>
          <w:i/>
        </w:rPr>
        <w:t xml:space="preserve">Theo </w:t>
      </w:r>
      <w:r>
        <w:t xml:space="preserve">dõi </w:t>
      </w:r>
      <w:r>
        <w:t xml:space="preserve">những </w:t>
      </w:r>
      <w:r>
        <w:rPr>
          <w:i/>
        </w:rPr>
        <w:t xml:space="preserve">diễn </w:t>
      </w:r>
      <w:r>
        <w:rPr>
          <w:i/>
        </w:rPr>
        <w:t xml:space="preserve">biến </w:t>
      </w:r>
      <w:r>
        <w:t xml:space="preserve">của </w:t>
      </w:r>
      <w:r>
        <w:t xml:space="preserve">cơn </w:t>
      </w:r>
      <w:r>
        <w:rPr>
          <w:i/>
        </w:rPr>
        <w:t xml:space="preserve">bệnh. </w:t>
      </w:r>
      <w:r>
        <w:rPr>
          <w:i/>
        </w:rPr>
        <w:t xml:space="preserve">Theo </w:t>
      </w:r>
      <w:r>
        <w:rPr>
          <w:i/>
        </w:rPr>
        <w:t xml:space="preserve">dõi </w:t>
      </w:r>
      <w:r>
        <w:rPr>
          <w:i/>
        </w:rPr>
        <w:t xml:space="preserve">tin </w:t>
      </w:r>
      <w:r>
        <w:t xml:space="preserve">trên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theo </w:t>
      </w:r>
      <w:r>
        <w:rPr>
          <w:b/>
        </w:rPr>
        <w:t xml:space="preserve">đòi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Chuyên </w:t>
      </w:r>
      <w:r>
        <w:t xml:space="preserve">chú, </w:t>
      </w:r>
      <w:r>
        <w:t xml:space="preserve">miệt </w:t>
      </w:r>
      <w:r>
        <w:t xml:space="preserve">mài </w:t>
      </w:r>
      <w:r>
        <w:t xml:space="preserve">với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lâu </w:t>
      </w:r>
      <w:r>
        <w:t xml:space="preserve">dài </w:t>
      </w:r>
      <w:r>
        <w:t xml:space="preserve">nào </w:t>
      </w:r>
      <w:r>
        <w:t xml:space="preserve">đó. </w:t>
      </w:r>
      <w:r>
        <w:rPr>
          <w:i/>
        </w:rPr>
        <w:t xml:space="preserve">Theo </w:t>
      </w:r>
      <w:r>
        <w:rPr>
          <w:i/>
        </w:rPr>
        <w:t xml:space="preserve">đòi </w:t>
      </w:r>
      <w:r>
        <w:t xml:space="preserve">việc </w:t>
      </w:r>
      <w:r>
        <w:rPr>
          <w:i/>
        </w:rPr>
        <w:t xml:space="preserve">bút </w:t>
      </w:r>
      <w:r>
        <w:t xml:space="preserve">nghiên. </w:t>
      </w:r>
      <w:r>
        <w:rPr>
          <w:b/>
        </w:rPr>
        <w:t xml:space="preserve">2 </w:t>
      </w:r>
      <w:r>
        <w:t xml:space="preserve">Cố </w:t>
      </w:r>
      <w:r>
        <w:t xml:space="preserve">bắt </w:t>
      </w:r>
      <w:r>
        <w:t xml:space="preserve">chước, </w:t>
      </w:r>
      <w:r>
        <w:t xml:space="preserve">làm </w:t>
      </w:r>
      <w:r>
        <w:t xml:space="preserve">theo </w:t>
      </w:r>
      <w:r>
        <w:t xml:space="preserve">(việc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hay). </w:t>
      </w:r>
      <w:r>
        <w:t xml:space="preserve">Theo </w:t>
      </w:r>
      <w:r>
        <w:t xml:space="preserve">đòi </w:t>
      </w:r>
      <w:r>
        <w:rPr>
          <w:i/>
        </w:rPr>
        <w:t xml:space="preserve">chúng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theo </w:t>
      </w:r>
      <w:r>
        <w:rPr>
          <w:b/>
        </w:rPr>
        <w:t xml:space="preserve">đóm </w:t>
      </w:r>
      <w:r>
        <w:rPr>
          <w:b/>
        </w:rPr>
        <w:t xml:space="preserve">ăn </w:t>
      </w:r>
      <w:r>
        <w:rPr>
          <w:b/>
        </w:rPr>
        <w:t xml:space="preserve">tàn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hùa </w:t>
      </w:r>
      <w:r>
        <w:t xml:space="preserve">theo </w:t>
      </w:r>
      <w:r>
        <w:t xml:space="preserve">để </w:t>
      </w:r>
      <w:r>
        <w:t xml:space="preserve">hòng </w:t>
      </w:r>
      <w:r>
        <w:t xml:space="preserve">kiếm </w:t>
      </w:r>
      <w:r>
        <w:t xml:space="preserve">chác. </w:t>
      </w:r>
      <w:r>
        <w:br/>
      </w:r>
      <w:r>
        <w:rPr>
          <w:b/>
        </w:rPr>
        <w:t xml:space="preserve">theo </w:t>
      </w:r>
      <w:r>
        <w:rPr>
          <w:b/>
        </w:rPr>
        <w:t xml:space="preserve">đuôi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theo </w:t>
      </w:r>
      <w:r>
        <w:t xml:space="preserve">một </w:t>
      </w:r>
      <w:r>
        <w:t xml:space="preserve">cách </w:t>
      </w:r>
      <w:r>
        <w:t xml:space="preserve">thụ </w:t>
      </w:r>
      <w:r>
        <w:t xml:space="preserve">động, </w:t>
      </w:r>
      <w:r>
        <w:t xml:space="preserve">thiếu </w:t>
      </w:r>
      <w:r>
        <w:t xml:space="preserve">suy </w:t>
      </w:r>
      <w:r>
        <w:t xml:space="preserve">nghĩ </w:t>
      </w:r>
      <w:r>
        <w:t xml:space="preserve">riêng. </w:t>
      </w:r>
      <w:r>
        <w:rPr>
          <w:i/>
        </w:rPr>
        <w:t xml:space="preserve">Theo </w:t>
      </w:r>
      <w:r>
        <w:rPr>
          <w:i/>
        </w:rPr>
        <w:t xml:space="preserve">đuôi </w:t>
      </w:r>
      <w:r>
        <w:t xml:space="preserve">quân </w:t>
      </w:r>
      <w:r>
        <w:t xml:space="preserve">chúng. </w:t>
      </w:r>
      <w:r>
        <w:br/>
      </w:r>
      <w:r>
        <w:rPr>
          <w:b/>
        </w:rPr>
        <w:t xml:space="preserve">theo </w:t>
      </w:r>
      <w:r>
        <w:rPr>
          <w:b/>
        </w:rPr>
        <w:t xml:space="preserve">đuổi </w:t>
      </w:r>
      <w:r>
        <w:rPr>
          <w:i/>
        </w:rPr>
        <w:t xml:space="preserve">động từ </w:t>
      </w:r>
      <w:r>
        <w:t xml:space="preserve">Kiên </w:t>
      </w:r>
      <w:r>
        <w:t xml:space="preserve">trì, </w:t>
      </w:r>
      <w:r>
        <w:t xml:space="preserve">gắng </w:t>
      </w:r>
      <w:r>
        <w:t xml:space="preserve">sức </w:t>
      </w:r>
      <w:r>
        <w:t xml:space="preserve">trong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vào </w:t>
      </w:r>
      <w:r>
        <w:t xml:space="preserve">một </w:t>
      </w:r>
      <w:r>
        <w:t xml:space="preserve">đối </w:t>
      </w:r>
      <w:r>
        <w:t xml:space="preserve">tượng,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mong </w:t>
      </w:r>
      <w:r>
        <w:t xml:space="preserve">đạt </w:t>
      </w:r>
      <w:r>
        <w:t xml:space="preserve">cho </w:t>
      </w:r>
      <w:r>
        <w:t xml:space="preserve">được </w:t>
      </w:r>
      <w:r>
        <w:t xml:space="preserve">mục </w:t>
      </w:r>
      <w:r>
        <w:t xml:space="preserve">đích </w:t>
      </w:r>
      <w:r>
        <w:t xml:space="preserve">(thường </w:t>
      </w:r>
      <w:r>
        <w:t xml:space="preserve">là </w:t>
      </w:r>
      <w:r>
        <w:t xml:space="preserve">tốt </w:t>
      </w:r>
      <w:r>
        <w:t xml:space="preserve">đẹp). </w:t>
      </w:r>
      <w:r>
        <w:t xml:space="preserve">Theo </w:t>
      </w:r>
      <w:r>
        <w:t xml:space="preserve">đuổi </w:t>
      </w:r>
      <w:r>
        <w:t xml:space="preserve">chính </w:t>
      </w:r>
      <w:r>
        <w:t xml:space="preserve">sách </w:t>
      </w:r>
      <w:r>
        <w:rPr>
          <w:i/>
        </w:rPr>
        <w:t xml:space="preserve">hoà </w:t>
      </w:r>
      <w:r>
        <w:t xml:space="preserve">bình. </w:t>
      </w:r>
      <w:r>
        <w:rPr>
          <w:i/>
        </w:rPr>
        <w:t xml:space="preserve">Theo </w:t>
      </w:r>
      <w:r>
        <w:t xml:space="preserve">đuổi </w:t>
      </w:r>
      <w:r>
        <w:t xml:space="preserve">cô </w:t>
      </w:r>
      <w:r>
        <w:t xml:space="preserve">gái </w:t>
      </w:r>
      <w:r>
        <w:t xml:space="preserve">đã </w:t>
      </w:r>
      <w:r>
        <w:t xml:space="preserve">nhiều </w:t>
      </w:r>
      <w:r>
        <w:rPr>
          <w:i/>
        </w:rPr>
        <w:t xml:space="preserve">năm </w:t>
      </w:r>
      <w:r>
        <w:t xml:space="preserve">(khẩu ngữ). </w:t>
      </w:r>
      <w:r>
        <w:rPr>
          <w:i/>
        </w:rPr>
        <w:t xml:space="preserve">Mỗi </w:t>
      </w:r>
      <w:r>
        <w:t xml:space="preserve">người </w:t>
      </w:r>
      <w:r>
        <w:t xml:space="preserve">theo </w:t>
      </w:r>
      <w:r>
        <w:rPr>
          <w:i/>
        </w:rPr>
        <w:t xml:space="preserve">đuổi </w:t>
      </w:r>
      <w:r>
        <w:t xml:space="preserve">một </w:t>
      </w:r>
      <w:r>
        <w:t xml:space="preserve">ý </w:t>
      </w:r>
      <w:r>
        <w:t xml:space="preserve">nghĩ </w:t>
      </w:r>
      <w:r>
        <w:t xml:space="preserve">riêng. </w:t>
      </w:r>
      <w:r>
        <w:br/>
      </w:r>
      <w:r>
        <w:rPr>
          <w:b/>
        </w:rPr>
        <w:t xml:space="preserve">theo </w:t>
      </w:r>
      <w:r>
        <w:rPr>
          <w:b/>
        </w:rPr>
        <w:t xml:space="preserve">gót </w:t>
      </w:r>
      <w:r>
        <w:rPr>
          <w:i/>
        </w:rPr>
        <w:t xml:space="preserve">động từ </w:t>
      </w:r>
      <w:r>
        <w:t xml:space="preserve">Làm </w:t>
      </w:r>
      <w:r>
        <w:t xml:space="preserve">theo, </w:t>
      </w:r>
      <w:r>
        <w:t xml:space="preserve">noi </w:t>
      </w:r>
      <w:r>
        <w:t xml:space="preserve">theo </w:t>
      </w:r>
      <w:r>
        <w:t xml:space="preserve">người </w:t>
      </w:r>
      <w:r>
        <w:t xml:space="preserve">đi </w:t>
      </w:r>
      <w:r>
        <w:t xml:space="preserve">trước. </w:t>
      </w:r>
      <w:r>
        <w:t xml:space="preserve">Theo </w:t>
      </w:r>
      <w:r>
        <w:rPr>
          <w:i/>
        </w:rPr>
        <w:t xml:space="preserve">gót </w:t>
      </w:r>
      <w:r>
        <w:rPr>
          <w:i/>
        </w:rPr>
        <w:t xml:space="preserve">cha </w:t>
      </w:r>
      <w:r>
        <w:rPr>
          <w:i/>
        </w:rPr>
        <w:t xml:space="preserve">anh, </w:t>
      </w:r>
      <w:r>
        <w:rPr>
          <w:i/>
        </w:rPr>
        <w:t xml:space="preserve">đi </w:t>
      </w:r>
      <w:r>
        <w:t xml:space="preserve">chiến </w:t>
      </w:r>
      <w:r>
        <w:rPr>
          <w:i/>
        </w:rPr>
        <w:t xml:space="preserve">đấu. </w:t>
      </w:r>
      <w:r>
        <w:br/>
      </w:r>
      <w:r>
        <w:rPr>
          <w:b/>
        </w:rPr>
        <w:t xml:space="preserve">theo </w:t>
      </w:r>
      <w:r>
        <w:rPr>
          <w:b/>
        </w:rPr>
        <w:t xml:space="preserve">rõi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heo </w:t>
      </w:r>
      <w:r>
        <w:rPr>
          <w:i/>
        </w:rPr>
        <w:t xml:space="preserve">dõi. </w:t>
      </w:r>
      <w:r>
        <w:br/>
      </w:r>
      <w:r>
        <w:rPr>
          <w:b/>
        </w:rPr>
        <w:t xml:space="preserve">theo </w:t>
      </w:r>
      <w:r>
        <w:rPr>
          <w:b/>
        </w:rPr>
        <w:t xml:space="preserve">voi </w:t>
      </w:r>
      <w:r>
        <w:rPr>
          <w:b/>
        </w:rPr>
        <w:t xml:space="preserve">ăn </w:t>
      </w:r>
      <w:r>
        <w:rPr>
          <w:b/>
        </w:rPr>
        <w:t xml:space="preserve">bã </w:t>
      </w:r>
      <w:r>
        <w:rPr>
          <w:b/>
        </w:rPr>
        <w:t xml:space="preserve">mía </w:t>
      </w:r>
      <w:r>
        <w:t xml:space="preserve">Như </w:t>
      </w:r>
      <w:r>
        <w:t xml:space="preserve">theo </w:t>
      </w:r>
      <w:r>
        <w:t xml:space="preserve">đóm </w:t>
      </w:r>
      <w:r>
        <w:rPr>
          <w:i/>
        </w:rPr>
        <w:t xml:space="preserve">ăn </w:t>
      </w:r>
      <w:r>
        <w:t xml:space="preserve">tàn. </w:t>
      </w:r>
      <w:r>
        <w:t xml:space="preserve">thèo </w:t>
      </w:r>
      <w:r>
        <w:t xml:space="preserve">đảnh </w:t>
      </w:r>
      <w:r>
        <w:t xml:space="preserve">tính từ </w:t>
      </w:r>
      <w:r>
        <w:t xml:space="preserve">(khẩu ngữ).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chênh </w:t>
      </w:r>
      <w:r>
        <w:t xml:space="preserve">vênh </w:t>
      </w:r>
      <w:r>
        <w:t xml:space="preserve">hoặc </w:t>
      </w:r>
      <w:r>
        <w:t xml:space="preserve">nhô, </w:t>
      </w:r>
      <w:r>
        <w:t xml:space="preserve">chìa </w:t>
      </w:r>
      <w:r>
        <w:t xml:space="preserve">ra,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dựa, </w:t>
      </w:r>
      <w:r>
        <w:t xml:space="preserve">chỗ </w:t>
      </w:r>
      <w:r>
        <w:t xml:space="preserve">bám,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sắp </w:t>
      </w:r>
      <w:r>
        <w:t xml:space="preserve">đổ, </w:t>
      </w:r>
      <w:r>
        <w:t xml:space="preserve">ngã. </w:t>
      </w:r>
      <w:r>
        <w:t xml:space="preserve">Cây </w:t>
      </w:r>
      <w:r>
        <w:rPr>
          <w:i/>
        </w:rPr>
        <w:t xml:space="preserve">đèn </w:t>
      </w:r>
      <w:r>
        <w:rPr>
          <w:i/>
        </w:rPr>
        <w:t xml:space="preserve">để </w:t>
      </w:r>
      <w:r>
        <w:t xml:space="preserve">thèo </w:t>
      </w:r>
      <w:r>
        <w:rPr>
          <w:i/>
        </w:rPr>
        <w:t xml:space="preserve">đánh </w:t>
      </w:r>
      <w:r>
        <w:rPr>
          <w:i/>
        </w:rPr>
        <w:t xml:space="preserve">ở </w:t>
      </w:r>
      <w:r>
        <w:rPr>
          <w:i/>
        </w:rPr>
        <w:t xml:space="preserve">mép </w:t>
      </w:r>
      <w:r>
        <w:rPr>
          <w:i/>
        </w:rPr>
        <w:t xml:space="preserve">bàn. </w:t>
      </w:r>
      <w:r>
        <w:t xml:space="preserve">Ngôi </w:t>
      </w:r>
      <w:r>
        <w:t xml:space="preserve">thêo </w:t>
      </w:r>
      <w:r>
        <w:rPr>
          <w:i/>
        </w:rPr>
        <w:t xml:space="preserve">đánh </w:t>
      </w:r>
      <w:r>
        <w:rPr>
          <w:i/>
        </w:rPr>
        <w:t xml:space="preserve">trên </w:t>
      </w:r>
      <w:r>
        <w:rPr>
          <w:i/>
        </w:rPr>
        <w:t xml:space="preserve">lan </w:t>
      </w:r>
      <w:r>
        <w:rPr>
          <w:i/>
        </w:rPr>
        <w:t xml:space="preserve">can. </w:t>
      </w:r>
      <w:r>
        <w:br w:type="page"/>
      </w:r>
      <w:r>
        <w:rPr>
          <w:b/>
        </w:rPr>
        <w:t xml:space="preserve">thỏo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Xẻo. </w:t>
      </w:r>
      <w:r>
        <w:rPr>
          <w:i/>
        </w:rPr>
        <w:t xml:space="preserve">Tho </w:t>
      </w:r>
      <w:r>
        <w:rPr>
          <w:i/>
        </w:rPr>
        <w:t xml:space="preserve">từng </w:t>
      </w:r>
      <w:r>
        <w:rPr>
          <w:i/>
        </w:rPr>
        <w:t xml:space="preserve">miếng </w:t>
      </w:r>
      <w:r>
        <w:rPr>
          <w:i/>
        </w:rPr>
        <w:t xml:space="preserve">thịt </w:t>
      </w:r>
      <w:r>
        <w:t xml:space="preserve">II </w:t>
      </w:r>
      <w:r>
        <w:t xml:space="preserve">danh từ </w:t>
      </w:r>
      <w:r>
        <w:t xml:space="preserve">Miếng </w:t>
      </w:r>
      <w:r>
        <w:t xml:space="preserve">nhỏ </w:t>
      </w:r>
      <w:r>
        <w:t xml:space="preserve">và </w:t>
      </w:r>
      <w:r>
        <w:t xml:space="preserve">dài </w:t>
      </w:r>
      <w:r>
        <w:t xml:space="preserve">như </w:t>
      </w:r>
      <w:r>
        <w:t xml:space="preserve">được </w:t>
      </w:r>
      <w:r>
        <w:t xml:space="preserve">xẻo </w:t>
      </w:r>
      <w:r>
        <w:t xml:space="preserve">ra </w:t>
      </w:r>
      <w:r>
        <w:rPr>
          <w:i/>
        </w:rPr>
        <w:t xml:space="preserve">ởrìa, </w:t>
      </w:r>
      <w:r>
        <w:t xml:space="preserve">cạnh. </w:t>
      </w:r>
      <w:r>
        <w:t xml:space="preserve">Một </w:t>
      </w:r>
      <w:r>
        <w:t xml:space="preserve">thẻo </w:t>
      </w:r>
      <w:r>
        <w:t xml:space="preserve">bánh. </w:t>
      </w:r>
      <w:r>
        <w:t xml:space="preserve">Mấy </w:t>
      </w:r>
      <w:r>
        <w:t xml:space="preserve">thỏo </w:t>
      </w:r>
      <w:r>
        <w:t xml:space="preserve">ruộng </w:t>
      </w:r>
      <w:r>
        <w:t xml:space="preserve">uen </w:t>
      </w:r>
      <w:r>
        <w:t xml:space="preserve">đồng. </w:t>
      </w:r>
      <w:r>
        <w:br/>
      </w:r>
      <w:r>
        <w:rPr>
          <w:b/>
        </w:rPr>
        <w:t xml:space="preserve">thẹo, </w:t>
      </w:r>
      <w:r>
        <w:rPr>
          <w:i/>
        </w:rPr>
        <w:t xml:space="preserve">danh từ </w:t>
      </w:r>
      <w:r>
        <w:t xml:space="preserve">(ít dùng). </w:t>
      </w:r>
      <w:r>
        <w:t xml:space="preserve">Mảnh </w:t>
      </w:r>
      <w:r>
        <w:t xml:space="preserve">đất, </w:t>
      </w:r>
      <w:r>
        <w:t xml:space="preserve">ruộng </w:t>
      </w:r>
      <w:r>
        <w:t xml:space="preserve">nhỏ, </w:t>
      </w:r>
      <w:r>
        <w:t xml:space="preserve">hẹp, </w:t>
      </w:r>
      <w:r>
        <w:t xml:space="preserve">không </w:t>
      </w:r>
      <w:r>
        <w:t xml:space="preserve">ra </w:t>
      </w:r>
      <w:r>
        <w:t xml:space="preserve">hình </w:t>
      </w:r>
      <w:r>
        <w:t xml:space="preserve">thù </w:t>
      </w:r>
      <w:r>
        <w:t xml:space="preserve">gì. </w:t>
      </w:r>
      <w:r>
        <w:rPr>
          <w:i/>
        </w:rPr>
        <w:t xml:space="preserve">Một </w:t>
      </w:r>
      <w:r>
        <w:rPr>
          <w:i/>
        </w:rPr>
        <w:t xml:space="preserve">theo </w:t>
      </w:r>
      <w:r>
        <w:rPr>
          <w:i/>
        </w:rPr>
        <w:t xml:space="preserve">đất. </w:t>
      </w:r>
      <w:r>
        <w:t xml:space="preserve">Đầu </w:t>
      </w:r>
      <w:r>
        <w:t xml:space="preserve">thừa </w:t>
      </w:r>
      <w:r>
        <w:rPr>
          <w:i/>
        </w:rPr>
        <w:t xml:space="preserve">đuôi </w:t>
      </w:r>
      <w:r>
        <w:rPr>
          <w:i/>
        </w:rPr>
        <w:t xml:space="preserve">thẹo*. </w:t>
      </w:r>
      <w:r>
        <w:br/>
      </w:r>
      <w:r>
        <w:rPr>
          <w:b/>
        </w:rPr>
        <w:t xml:space="preserve">theo. </w:t>
      </w:r>
      <w:r>
        <w:t xml:space="preserve">(ph.).x. </w:t>
      </w:r>
      <w:r>
        <w:t xml:space="preserve">sẹo, </w:t>
      </w:r>
      <w:r>
        <w:br/>
      </w:r>
      <w:r>
        <w:rPr>
          <w:b/>
        </w:rPr>
        <w:t xml:space="preserve">thép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bền, </w:t>
      </w:r>
      <w:r>
        <w:t xml:space="preserve">cứng, </w:t>
      </w:r>
      <w:r>
        <w:t xml:space="preserve">dẻo </w:t>
      </w:r>
      <w:r>
        <w:t xml:space="preserve">của </w:t>
      </w:r>
      <w:r>
        <w:t xml:space="preserve">sắt </w:t>
      </w:r>
      <w:r>
        <w:t xml:space="preserve">với </w:t>
      </w:r>
      <w:r>
        <w:t xml:space="preserve">một </w:t>
      </w:r>
      <w:r>
        <w:t xml:space="preserve">lượng </w:t>
      </w:r>
      <w:r>
        <w:t xml:space="preserve">nhỏ </w:t>
      </w:r>
      <w:r>
        <w:t xml:space="preserve">carbon. </w:t>
      </w:r>
      <w:r>
        <w:t xml:space="preserve">Luyện </w:t>
      </w:r>
      <w:r>
        <w:rPr>
          <w:i/>
        </w:rPr>
        <w:t xml:space="preserve">thép. </w:t>
      </w:r>
      <w:r>
        <w:t xml:space="preserve">Cứng </w:t>
      </w:r>
      <w:r>
        <w:rPr>
          <w:i/>
        </w:rPr>
        <w:t xml:space="preserve">như </w:t>
      </w:r>
      <w:r>
        <w:rPr>
          <w:i/>
        </w:rPr>
        <w:t xml:space="preserve">thép.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thép </w:t>
      </w:r>
      <w:r>
        <w:t xml:space="preserve">(bóng (nghĩa bóng)). </w:t>
      </w:r>
      <w:r>
        <w:br/>
      </w:r>
      <w:r>
        <w:rPr>
          <w:b/>
        </w:rPr>
        <w:t xml:space="preserve">thép </w:t>
      </w:r>
      <w:r>
        <w:rPr>
          <w:b/>
        </w:rPr>
        <w:t xml:space="preserve">gang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gang </w:t>
      </w:r>
      <w:r>
        <w:t xml:space="preserve">thép. </w:t>
      </w:r>
      <w:r>
        <w:br/>
      </w:r>
      <w:r>
        <w:rPr>
          <w:b/>
        </w:rPr>
        <w:t xml:space="preserve">thép </w:t>
      </w:r>
      <w:r>
        <w:rPr>
          <w:b/>
        </w:rPr>
        <w:t xml:space="preserve">hợp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Thép </w:t>
      </w:r>
      <w:r>
        <w:t xml:space="preserve">có </w:t>
      </w:r>
      <w:r>
        <w:t xml:space="preserve">pha </w:t>
      </w:r>
      <w:r>
        <w:t xml:space="preserve">thêm </w:t>
      </w:r>
      <w:r>
        <w:t xml:space="preserve">những </w:t>
      </w:r>
      <w:r>
        <w:t xml:space="preserve">nguyên </w:t>
      </w:r>
      <w:r>
        <w:t xml:space="preserve">tố </w:t>
      </w:r>
      <w:r>
        <w:t xml:space="preserve">đặc </w:t>
      </w:r>
      <w:r>
        <w:t xml:space="preserve">biệt, </w:t>
      </w:r>
      <w:r>
        <w:t xml:space="preserve">tốt </w:t>
      </w:r>
      <w:r>
        <w:t xml:space="preserve">hơn </w:t>
      </w:r>
      <w:r>
        <w:t xml:space="preserve">so </w:t>
      </w:r>
      <w:r>
        <w:t xml:space="preserve">với </w:t>
      </w:r>
      <w:r>
        <w:t xml:space="preserve">thép </w:t>
      </w:r>
      <w:r>
        <w:t xml:space="preserve">thường. </w:t>
      </w:r>
      <w:r>
        <w:br/>
      </w:r>
      <w:r>
        <w:rPr>
          <w:b/>
        </w:rPr>
        <w:t xml:space="preserve">thép </w:t>
      </w:r>
      <w:r>
        <w:rPr>
          <w:b/>
        </w:rPr>
        <w:t xml:space="preserve">không </w:t>
      </w:r>
      <w:r>
        <w:rPr>
          <w:b/>
        </w:rPr>
        <w:t xml:space="preserve">gỉ </w:t>
      </w:r>
      <w:r>
        <w:rPr>
          <w:i/>
        </w:rPr>
        <w:t xml:space="preserve">danh từ </w:t>
      </w:r>
      <w:r>
        <w:t xml:space="preserve">Thép </w:t>
      </w:r>
      <w:r>
        <w:t xml:space="preserve">hợp </w:t>
      </w:r>
      <w:r>
        <w:t xml:space="preserve">kim </w:t>
      </w:r>
      <w:r>
        <w:t xml:space="preserve">bền, </w:t>
      </w:r>
      <w:r>
        <w:t xml:space="preserve">không </w:t>
      </w:r>
      <w:r>
        <w:t xml:space="preserve">bị </w:t>
      </w:r>
      <w:r>
        <w:t xml:space="preserve">ăn </w:t>
      </w:r>
      <w:r>
        <w:t xml:space="preserve">mòn </w:t>
      </w:r>
      <w:r>
        <w:t xml:space="preserve">trong </w:t>
      </w:r>
      <w:r>
        <w:t xml:space="preserve">điều </w:t>
      </w:r>
      <w:r>
        <w:t xml:space="preserve">kiện </w:t>
      </w:r>
      <w:r>
        <w:t xml:space="preserve">thường. </w:t>
      </w:r>
      <w:r>
        <w:br/>
      </w:r>
      <w:r>
        <w:rPr>
          <w:b/>
        </w:rPr>
        <w:t xml:space="preserve">thét, </w:t>
      </w:r>
      <w:r>
        <w:rPr>
          <w:i/>
        </w:rPr>
        <w:t xml:space="preserve">động từ </w:t>
      </w:r>
      <w:r>
        <w:t xml:space="preserve">Cất </w:t>
      </w:r>
      <w:r>
        <w:t xml:space="preserve">lên </w:t>
      </w:r>
      <w:r>
        <w:t xml:space="preserve">những </w:t>
      </w:r>
      <w:r>
        <w:t xml:space="preserve">tiếng </w:t>
      </w:r>
      <w:r>
        <w:t xml:space="preserve">nói, </w:t>
      </w:r>
      <w:r>
        <w:t xml:space="preserve">tiếng </w:t>
      </w:r>
      <w:r>
        <w:t xml:space="preserve">kêu </w:t>
      </w:r>
      <w:r>
        <w:t xml:space="preserve">rất </w:t>
      </w:r>
      <w:r>
        <w:t xml:space="preserve">tovà </w:t>
      </w:r>
      <w:r>
        <w:t xml:space="preserve">cao </w:t>
      </w:r>
      <w:r>
        <w:t xml:space="preserve">thé </w:t>
      </w:r>
      <w:r>
        <w:t xml:space="preserve">giọng, </w:t>
      </w:r>
      <w:r>
        <w:t xml:space="preserve">thường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tức </w:t>
      </w:r>
      <w:r>
        <w:t xml:space="preserve">tối, </w:t>
      </w:r>
      <w:r>
        <w:t xml:space="preserve">căm </w:t>
      </w:r>
      <w:r>
        <w:t xml:space="preserve">giận </w:t>
      </w:r>
      <w:r>
        <w:t xml:space="preserve">hay </w:t>
      </w:r>
      <w:r>
        <w:t xml:space="preserve">hăm </w:t>
      </w:r>
      <w:r>
        <w:t xml:space="preserve">do. </w:t>
      </w:r>
      <w:r>
        <w:t xml:space="preserve">Thét </w:t>
      </w:r>
      <w:r>
        <w:rPr>
          <w:i/>
        </w:rPr>
        <w:t xml:space="preserve">lên, </w:t>
      </w:r>
      <w:r>
        <w:rPr>
          <w:i/>
        </w:rPr>
        <w:t xml:space="preserve">ra </w:t>
      </w:r>
      <w:r>
        <w:rPr>
          <w:i/>
        </w:rPr>
        <w:t xml:space="preserve">lệnh. </w:t>
      </w:r>
      <w:r>
        <w:rPr>
          <w:i/>
        </w:rPr>
        <w:t xml:space="preserve">Thét </w:t>
      </w:r>
      <w:r>
        <w:t xml:space="preserve">mắng </w:t>
      </w:r>
      <w:r>
        <w:rPr>
          <w:i/>
        </w:rPr>
        <w:t xml:space="preserve">để </w:t>
      </w:r>
      <w:r>
        <w:rPr>
          <w:i/>
        </w:rPr>
        <w:t xml:space="preserve">ra </w:t>
      </w:r>
      <w:r>
        <w:rPr>
          <w:i/>
        </w:rPr>
        <w:t xml:space="preserve">oai. </w:t>
      </w:r>
      <w:r>
        <w:t xml:space="preserve">Tiếng </w:t>
      </w:r>
      <w:r>
        <w:t xml:space="preserve">thét </w:t>
      </w:r>
      <w:r>
        <w:rPr>
          <w:i/>
        </w:rPr>
        <w:t xml:space="preserve">căm </w:t>
      </w:r>
      <w:r>
        <w:rPr>
          <w:i/>
        </w:rPr>
        <w:t xml:space="preserve">hờn. </w:t>
      </w:r>
      <w:r>
        <w:rPr>
          <w:i/>
        </w:rPr>
        <w:t xml:space="preserve">Khóc </w:t>
      </w:r>
      <w:r>
        <w:rPr>
          <w:i/>
        </w:rPr>
        <w:t xml:space="preserve">thét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thét, </w:t>
      </w:r>
      <w:r>
        <w:rPr>
          <w:i/>
        </w:rPr>
        <w:t xml:space="preserve">động từ </w:t>
      </w:r>
      <w:r>
        <w:t xml:space="preserve">Nung </w:t>
      </w:r>
      <w:r>
        <w:t xml:space="preserve">(vàng, </w:t>
      </w:r>
      <w:r>
        <w:t xml:space="preserve">bạc) </w:t>
      </w:r>
      <w:r>
        <w:t xml:space="preserve">cho </w:t>
      </w:r>
      <w:r>
        <w:t xml:space="preserve">mềm </w:t>
      </w:r>
      <w:r>
        <w:t xml:space="preserve">ra. </w:t>
      </w:r>
      <w:r>
        <w:br/>
      </w:r>
      <w:r>
        <w:rPr>
          <w:b/>
        </w:rPr>
        <w:t xml:space="preserve">thét,p. </w:t>
      </w:r>
      <w:r>
        <w:t xml:space="preserve">(phương ngữ). </w:t>
      </w:r>
      <w:r>
        <w:t xml:space="preserve">Mãi. </w:t>
      </w:r>
      <w:r>
        <w:rPr>
          <w:i/>
        </w:rPr>
        <w:t xml:space="preserve">Làm </w:t>
      </w:r>
      <w:r>
        <w:rPr>
          <w:i/>
        </w:rPr>
        <w:t xml:space="preserve">thết </w:t>
      </w:r>
      <w:r>
        <w:rPr>
          <w:i/>
        </w:rPr>
        <w:t xml:space="preserve">rồi </w:t>
      </w:r>
      <w:r>
        <w:t xml:space="preserve">cũng </w:t>
      </w:r>
      <w:r>
        <w:t xml:space="preserve">quen. </w:t>
      </w:r>
      <w:r>
        <w:br/>
      </w:r>
      <w:r>
        <w:rPr>
          <w:b/>
        </w:rPr>
        <w:t xml:space="preserve">thét </w:t>
      </w:r>
      <w:r>
        <w:rPr>
          <w:b/>
        </w:rPr>
        <w:t xml:space="preserve">lác </w:t>
      </w:r>
      <w:r>
        <w:rPr>
          <w:i/>
        </w:rPr>
        <w:t xml:space="preserve">động từ </w:t>
      </w:r>
      <w:r>
        <w:t xml:space="preserve">xem </w:t>
      </w:r>
      <w:r>
        <w:t xml:space="preserve">hét </w:t>
      </w:r>
      <w:r>
        <w:t xml:space="preserve">lác. </w:t>
      </w:r>
      <w:r>
        <w:br/>
      </w:r>
      <w:r>
        <w:rPr>
          <w:b/>
        </w:rPr>
        <w:t xml:space="preserve">theta </w:t>
      </w:r>
      <w:r>
        <w:rPr>
          <w:i/>
        </w:rPr>
        <w:t xml:space="preserve">cũng viết </w:t>
      </w:r>
      <w:r>
        <w:rPr>
          <w:i/>
        </w:rPr>
        <w:t xml:space="preserve">thêta.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(, </w:t>
      </w:r>
      <w:r>
        <w:t xml:space="preserve">viết </w:t>
      </w:r>
      <w:r>
        <w:t xml:space="preserve">hoa </w:t>
      </w:r>
      <w:r>
        <w:rPr>
          <w:i/>
        </w:rPr>
        <w:t xml:space="preserve">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thê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đội </w:t>
      </w:r>
      <w:r>
        <w:t xml:space="preserve">hình </w:t>
      </w:r>
      <w:r>
        <w:t xml:space="preserve">chiến </w:t>
      </w:r>
      <w:r>
        <w:t xml:space="preserve">đấu, </w:t>
      </w:r>
      <w:r>
        <w:t xml:space="preserve">bố </w:t>
      </w:r>
      <w:r>
        <w:t xml:space="preserve">trí </w:t>
      </w:r>
      <w:r>
        <w:t xml:space="preserve">theo </w:t>
      </w:r>
      <w:r>
        <w:t xml:space="preserve">hình </w:t>
      </w:r>
      <w:r>
        <w:t xml:space="preserve">bậc </w:t>
      </w:r>
      <w:r>
        <w:t xml:space="preserve">thang </w:t>
      </w:r>
      <w:r>
        <w:t xml:space="preserve">thành </w:t>
      </w:r>
      <w:r>
        <w:t xml:space="preserve">nhiều </w:t>
      </w:r>
      <w:r>
        <w:t xml:space="preserve">tuyến </w:t>
      </w:r>
      <w:r>
        <w:t xml:space="preserve">trước </w:t>
      </w:r>
      <w:r>
        <w:t xml:space="preserve">sau. </w:t>
      </w:r>
      <w:r>
        <w:br/>
      </w:r>
      <w:r>
        <w:rPr>
          <w:b/>
        </w:rPr>
        <w:t xml:space="preserve">thê </w:t>
      </w:r>
      <w:r>
        <w:rPr>
          <w:b/>
        </w:rPr>
        <w:t xml:space="preserve">lương </w:t>
      </w:r>
      <w:r>
        <w:rPr>
          <w:i/>
        </w:rPr>
        <w:t xml:space="preserve">tính từ </w:t>
      </w:r>
      <w:r>
        <w:t xml:space="preserve">(văn chương).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gợi </w:t>
      </w:r>
      <w:r>
        <w:t xml:space="preserve">lên </w:t>
      </w:r>
      <w:r>
        <w:t xml:space="preserve">cảm </w:t>
      </w:r>
      <w:r>
        <w:t xml:space="preserve">giác </w:t>
      </w:r>
      <w:r>
        <w:t xml:space="preserve">buồn </w:t>
      </w:r>
      <w:r>
        <w:t xml:space="preserve">lạnh </w:t>
      </w:r>
      <w:r>
        <w:t xml:space="preserve">lẽo. </w:t>
      </w:r>
      <w:r>
        <w:t xml:space="preserve">Cảnh </w:t>
      </w:r>
      <w:r>
        <w:t xml:space="preserve">thê </w:t>
      </w:r>
      <w:r>
        <w:rPr>
          <w:i/>
        </w:rPr>
        <w:t xml:space="preserve">lương </w:t>
      </w:r>
      <w:r>
        <w:rPr>
          <w:i/>
        </w:rPr>
        <w:t xml:space="preserve">tang </w:t>
      </w:r>
      <w:r>
        <w:rPr>
          <w:i/>
        </w:rPr>
        <w:t xml:space="preserve">tóc. </w:t>
      </w:r>
      <w:r>
        <w:rPr>
          <w:i/>
        </w:rPr>
        <w:t xml:space="preserve">Bản </w:t>
      </w:r>
      <w:r>
        <w:rPr>
          <w:i/>
        </w:rPr>
        <w:t xml:space="preserve">nhạc </w:t>
      </w:r>
      <w:r>
        <w:rPr>
          <w:i/>
        </w:rPr>
        <w:t xml:space="preserve">thê </w:t>
      </w:r>
      <w:r>
        <w:rPr>
          <w:i/>
        </w:rPr>
        <w:t xml:space="preserve">lương. </w:t>
      </w:r>
      <w:r>
        <w:br/>
      </w:r>
      <w:r>
        <w:rPr>
          <w:b/>
        </w:rPr>
        <w:t xml:space="preserve">thê </w:t>
      </w:r>
      <w:r>
        <w:rPr>
          <w:b/>
        </w:rPr>
        <w:t xml:space="preserve">nhi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Vợ </w:t>
      </w:r>
      <w:r>
        <w:t xml:space="preserve">con. </w:t>
      </w:r>
      <w:r>
        <w:br/>
      </w:r>
      <w:r>
        <w:rPr>
          <w:b/>
        </w:rPr>
        <w:t xml:space="preserve">thê </w:t>
      </w:r>
      <w:r>
        <w:rPr>
          <w:b/>
        </w:rPr>
        <w:t xml:space="preserve">thảm </w:t>
      </w:r>
      <w:r>
        <w:rPr>
          <w:i/>
        </w:rPr>
        <w:t xml:space="preserve">tính từ </w:t>
      </w:r>
      <w:r>
        <w:t xml:space="preserve">Rất </w:t>
      </w:r>
      <w:r>
        <w:t xml:space="preserve">thảm </w:t>
      </w:r>
      <w:r>
        <w:t xml:space="preserve">thương. </w:t>
      </w:r>
      <w:r>
        <w:t xml:space="preserve">Cái </w:t>
      </w:r>
      <w:r>
        <w:t xml:space="preserve">chết </w:t>
      </w:r>
      <w:r>
        <w:rPr>
          <w:i/>
        </w:rPr>
        <w:t xml:space="preserve">thê </w:t>
      </w:r>
      <w:r>
        <w:rPr>
          <w:i/>
        </w:rPr>
        <w:t xml:space="preserve">thảm. </w:t>
      </w:r>
      <w:r>
        <w:t xml:space="preserve">Cảnh </w:t>
      </w:r>
      <w:r>
        <w:rPr>
          <w:i/>
        </w:rPr>
        <w:t xml:space="preserve">tượng </w:t>
      </w:r>
      <w:r>
        <w:t xml:space="preserve">thê </w:t>
      </w:r>
      <w:r>
        <w:rPr>
          <w:i/>
        </w:rPr>
        <w:t xml:space="preserve">thảm. </w:t>
      </w:r>
      <w:r>
        <w:t xml:space="preserve">Tiếng </w:t>
      </w:r>
      <w:r>
        <w:rPr>
          <w:i/>
        </w:rPr>
        <w:t xml:space="preserve">kêu </w:t>
      </w:r>
      <w:r>
        <w:rPr>
          <w:i/>
        </w:rPr>
        <w:t xml:space="preserve">thê </w:t>
      </w:r>
      <w:r>
        <w:rPr>
          <w:i/>
        </w:rPr>
        <w:t xml:space="preserve">thám. </w:t>
      </w:r>
      <w:r>
        <w:br/>
      </w:r>
      <w:r>
        <w:rPr>
          <w:b/>
        </w:rPr>
        <w:t xml:space="preserve">thê </w:t>
      </w:r>
      <w:r>
        <w:rPr>
          <w:b/>
        </w:rPr>
        <w:t xml:space="preserve">thiếp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Vợ </w:t>
      </w:r>
      <w:r>
        <w:t xml:space="preserve">cả </w:t>
      </w:r>
      <w:r>
        <w:t xml:space="preserve">(thê) </w:t>
      </w:r>
      <w:r>
        <w:t xml:space="preserve">và </w:t>
      </w:r>
      <w:r>
        <w:t xml:space="preserve">vợ </w:t>
      </w:r>
      <w:r>
        <w:t xml:space="preserve">lẽ </w:t>
      </w:r>
      <w:r>
        <w:t xml:space="preserve">(thiếp) </w:t>
      </w:r>
      <w:r>
        <w:t xml:space="preserve">trong </w:t>
      </w:r>
      <w:r>
        <w:t xml:space="preserve">các </w:t>
      </w:r>
      <w:r>
        <w:t xml:space="preserve">gia </w:t>
      </w:r>
      <w:r>
        <w:t xml:space="preserve">đình </w:t>
      </w:r>
      <w:r>
        <w:t xml:space="preserve">giàu </w:t>
      </w:r>
      <w:r>
        <w:t xml:space="preserve">sang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Trai </w:t>
      </w:r>
      <w:r>
        <w:rPr>
          <w:i/>
        </w:rPr>
        <w:t xml:space="preserve">năm </w:t>
      </w:r>
      <w:r>
        <w:rPr>
          <w:i/>
        </w:rPr>
        <w:t xml:space="preserve">thê </w:t>
      </w:r>
      <w:r>
        <w:rPr>
          <w:i/>
        </w:rPr>
        <w:t xml:space="preserve">bảy </w:t>
      </w:r>
      <w:r>
        <w:rPr>
          <w:i/>
        </w:rPr>
        <w:t xml:space="preserve">thiếp </w:t>
      </w:r>
      <w:r>
        <w:rPr>
          <w:i/>
        </w:rPr>
        <w:t xml:space="preserve">(năm </w:t>
      </w:r>
      <w:r>
        <w:rPr>
          <w:i/>
        </w:rPr>
        <w:t xml:space="preserve">bảy </w:t>
      </w:r>
      <w:r>
        <w:t xml:space="preserve">vợ). </w:t>
      </w:r>
      <w:r>
        <w:rPr>
          <w:b/>
        </w:rPr>
        <w:t xml:space="preserve">2 </w:t>
      </w:r>
      <w:r>
        <w:t xml:space="preserve">Vợ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Xem </w:t>
      </w:r>
      <w:r>
        <w:rPr>
          <w:i/>
        </w:rPr>
        <w:t xml:space="preserve">bói </w:t>
      </w:r>
      <w:r>
        <w:rPr>
          <w:i/>
        </w:rPr>
        <w:t xml:space="preserve">đường </w:t>
      </w:r>
      <w:r>
        <w:t xml:space="preserve">thê </w:t>
      </w:r>
      <w:r>
        <w:rPr>
          <w:i/>
        </w:rPr>
        <w:t xml:space="preserve">thiếp. </w:t>
      </w:r>
      <w:r>
        <w:br/>
      </w:r>
      <w:r>
        <w:rPr>
          <w:b/>
        </w:rPr>
        <w:t xml:space="preserve">thê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(văn chương). </w:t>
      </w:r>
      <w:r>
        <w:t xml:space="preserve">Buồn </w:t>
      </w:r>
      <w:r>
        <w:t xml:space="preserve">thương </w:t>
      </w:r>
      <w:r>
        <w:t xml:space="preserve">thắm </w:t>
      </w:r>
      <w:r>
        <w:t xml:space="preserve">thiết </w:t>
      </w:r>
      <w:r>
        <w:rPr>
          <w:i/>
        </w:rPr>
        <w:t xml:space="preserve">Tiếng </w:t>
      </w:r>
      <w:r>
        <w:rPr>
          <w:i/>
        </w:rPr>
        <w:t xml:space="preserve">kêu </w:t>
      </w:r>
      <w:r>
        <w:rPr>
          <w:i/>
        </w:rPr>
        <w:t xml:space="preserve">thương </w:t>
      </w:r>
      <w:r>
        <w:rPr>
          <w:i/>
        </w:rPr>
        <w:t xml:space="preserve">thê </w:t>
      </w:r>
      <w:r>
        <w:rPr>
          <w:i/>
        </w:rPr>
        <w:t xml:space="preserve">thiết. </w:t>
      </w:r>
      <w:r>
        <w:br/>
      </w:r>
      <w:r>
        <w:rPr>
          <w:b/>
        </w:rPr>
        <w:t xml:space="preserve">thê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Vợ </w:t>
      </w:r>
      <w:r>
        <w:t xml:space="preserve">con. </w:t>
      </w:r>
      <w:r>
        <w:br/>
      </w:r>
      <w:r>
        <w:rPr>
          <w:b/>
        </w:rPr>
        <w:t xml:space="preserve">thề </w:t>
      </w:r>
      <w:r>
        <w:rPr>
          <w:i/>
        </w:rPr>
        <w:t xml:space="preserve">động từ </w:t>
      </w:r>
      <w:r>
        <w:t xml:space="preserve">Nói </w:t>
      </w:r>
      <w:r>
        <w:t xml:space="preserve">chắc, </w:t>
      </w:r>
      <w:r>
        <w:t xml:space="preserve">hứa </w:t>
      </w:r>
      <w:r>
        <w:t xml:space="preserve">chắc </w:t>
      </w:r>
      <w:r>
        <w:t xml:space="preserve">một </w:t>
      </w:r>
      <w:r>
        <w:t xml:space="preserve">cách </w:t>
      </w:r>
      <w:r>
        <w:t xml:space="preserve">trịnh </w:t>
      </w:r>
      <w:r>
        <w:t xml:space="preserve">trọng, </w:t>
      </w:r>
      <w:r>
        <w:t xml:space="preserve">viện </w:t>
      </w:r>
      <w:r>
        <w:t xml:space="preserve">ra </w:t>
      </w:r>
      <w:r>
        <w:t xml:space="preserve">vật </w:t>
      </w:r>
      <w:r>
        <w:t xml:space="preserve">thiêng </w:t>
      </w:r>
      <w:r>
        <w:t xml:space="preserve">liêng </w:t>
      </w:r>
      <w:r>
        <w:t xml:space="preserve">hay </w:t>
      </w:r>
      <w:r>
        <w:t xml:space="preserve">cái </w:t>
      </w:r>
      <w:r>
        <w:t xml:space="preserve">quý </w:t>
      </w:r>
      <w:r>
        <w:t xml:space="preserve">báu </w:t>
      </w:r>
      <w:r>
        <w:t xml:space="preserve">nhất </w:t>
      </w:r>
      <w:r>
        <w:t xml:space="preserve">(như </w:t>
      </w:r>
      <w:r>
        <w:t xml:space="preserve">danh </w:t>
      </w:r>
      <w:r>
        <w:t xml:space="preserve">dự, </w:t>
      </w:r>
      <w:r>
        <w:t xml:space="preserve">tính </w:t>
      </w:r>
      <w:r>
        <w:t xml:space="preserve">mạng) </w:t>
      </w:r>
      <w:r>
        <w:t xml:space="preserve">để </w:t>
      </w:r>
      <w:r>
        <w:t xml:space="preserve">đảm </w:t>
      </w:r>
      <w:r>
        <w:t xml:space="preserve">bảo. </w:t>
      </w:r>
      <w:r>
        <w:rPr>
          <w:i/>
        </w:rPr>
        <w:t xml:space="preserve">Lời </w:t>
      </w:r>
      <w:r>
        <w:rPr>
          <w:i/>
        </w:rPr>
        <w:t xml:space="preserve">thề </w:t>
      </w:r>
      <w:r>
        <w:rPr>
          <w:i/>
        </w:rPr>
        <w:t xml:space="preserve">danh </w:t>
      </w:r>
      <w:r>
        <w:rPr>
          <w:i/>
        </w:rPr>
        <w:t xml:space="preserve">dự. </w:t>
      </w:r>
      <w:r>
        <w:t xml:space="preserve">Thề </w:t>
      </w:r>
      <w:r>
        <w:t xml:space="preserve">yêu </w:t>
      </w:r>
      <w:r>
        <w:rPr>
          <w:i/>
        </w:rPr>
        <w:t xml:space="preserve">nhau </w:t>
      </w:r>
      <w:r>
        <w:rPr>
          <w:i/>
        </w:rPr>
        <w:t xml:space="preserve">đến </w:t>
      </w:r>
      <w:r>
        <w:rPr>
          <w:i/>
        </w:rPr>
        <w:t xml:space="preserve">trọn </w:t>
      </w:r>
      <w:r>
        <w:rPr>
          <w:i/>
        </w:rPr>
        <w:t xml:space="preserve">đời. </w:t>
      </w:r>
      <w:r>
        <w:rPr>
          <w:i/>
        </w:rPr>
        <w:t xml:space="preserve">Tôi </w:t>
      </w:r>
      <w:r>
        <w:rPr>
          <w:i/>
        </w:rPr>
        <w:t xml:space="preserve">thề </w:t>
      </w:r>
      <w:r>
        <w:rPr>
          <w:i/>
        </w:rPr>
        <w:t xml:space="preserve">là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gì </w:t>
      </w:r>
      <w:r>
        <w:rPr>
          <w:i/>
        </w:rPr>
        <w:t xml:space="preserve">cả. </w:t>
      </w:r>
      <w:r>
        <w:t xml:space="preserve">Thễ </w:t>
      </w:r>
      <w:r>
        <w:t xml:space="preserve">có </w:t>
      </w:r>
      <w:r>
        <w:rPr>
          <w:i/>
        </w:rPr>
        <w:t xml:space="preserve">quỷ </w:t>
      </w:r>
      <w:r>
        <w:rPr>
          <w:i/>
        </w:rPr>
        <w:t xml:space="preserve">thần </w:t>
      </w:r>
      <w:r>
        <w:rPr>
          <w:i/>
        </w:rPr>
        <w:t xml:space="preserve">chứng </w:t>
      </w:r>
      <w:r>
        <w:rPr>
          <w:i/>
        </w:rPr>
        <w:t xml:space="preserve">giám. </w:t>
      </w:r>
      <w:r>
        <w:t xml:space="preserve">Xin </w:t>
      </w:r>
      <w:r>
        <w:t xml:space="preserve">thề! </w:t>
      </w:r>
      <w:r>
        <w:br/>
      </w:r>
      <w:r>
        <w:rPr>
          <w:b/>
        </w:rPr>
        <w:t xml:space="preserve">thề </w:t>
      </w:r>
      <w:r>
        <w:rPr>
          <w:b/>
        </w:rPr>
        <w:t xml:space="preserve">bối </w:t>
      </w:r>
      <w:r>
        <w:rPr>
          <w:i/>
        </w:rPr>
        <w:t xml:space="preserve">động từ </w:t>
      </w:r>
      <w:r>
        <w:t xml:space="preserve">(cũ). </w:t>
      </w:r>
      <w:r>
        <w:t xml:space="preserve">Thẻ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nguyền </w:t>
      </w:r>
      <w:r>
        <w:rPr>
          <w:i/>
        </w:rPr>
        <w:t xml:space="preserve">động từ </w:t>
      </w:r>
      <w:r>
        <w:t xml:space="preserve">Thê </w:t>
      </w:r>
      <w:r>
        <w:t xml:space="preserve">để </w:t>
      </w:r>
      <w:r>
        <w:t xml:space="preserve">nói </w:t>
      </w:r>
      <w:r>
        <w:t xml:space="preserve">lên </w:t>
      </w:r>
      <w:r>
        <w:t xml:space="preserve">lời </w:t>
      </w:r>
      <w:r>
        <w:t xml:space="preserve">nguyện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Thể </w:t>
      </w:r>
      <w:r>
        <w:t xml:space="preserve">nguyễn </w:t>
      </w:r>
      <w:r>
        <w:t xml:space="preserve">chung </w:t>
      </w:r>
      <w:r>
        <w:t xml:space="preserve">thể </w:t>
      </w:r>
      <w:r>
        <w:t xml:space="preserve">sống </w:t>
      </w:r>
      <w:r>
        <w:t xml:space="preserve">thề </w:t>
      </w:r>
      <w:r>
        <w:t xml:space="preserve">chết </w:t>
      </w:r>
      <w:r>
        <w:t xml:space="preserve">động từ </w:t>
      </w:r>
      <w:r>
        <w:t xml:space="preserve">(khẩu ngữ). </w:t>
      </w:r>
      <w:r>
        <w:t xml:space="preserve">Thề </w:t>
      </w:r>
      <w:r>
        <w:t xml:space="preserve">bằng </w:t>
      </w:r>
      <w:r>
        <w:t xml:space="preserve">lời </w:t>
      </w:r>
      <w:r>
        <w:t xml:space="preserve">1ẽ </w:t>
      </w:r>
      <w:r>
        <w:t xml:space="preserve">độcđịa, </w:t>
      </w:r>
      <w:r>
        <w:t xml:space="preserve">cốt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tin.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thốt </w:t>
      </w:r>
      <w:r>
        <w:rPr>
          <w:i/>
        </w:rPr>
        <w:t xml:space="preserve">động từ </w:t>
      </w:r>
      <w:r>
        <w:t xml:space="preserve">Nói </w:t>
      </w:r>
      <w:r>
        <w:t xml:space="preserve">lên </w:t>
      </w:r>
      <w:r>
        <w:t xml:space="preserve">lời </w:t>
      </w:r>
      <w:r>
        <w:t xml:space="preserve">thề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Nặng </w:t>
      </w:r>
      <w:r>
        <w:rPr>
          <w:i/>
        </w:rPr>
        <w:t xml:space="preserve">lời </w:t>
      </w:r>
      <w:r>
        <w:rPr>
          <w:i/>
        </w:rPr>
        <w:t xml:space="preserve">thể </w:t>
      </w:r>
      <w:r>
        <w:rPr>
          <w:i/>
        </w:rPr>
        <w:t xml:space="preserve">thốt.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(ít dùng). </w:t>
      </w:r>
      <w:r>
        <w:t xml:space="preserve">Thể </w:t>
      </w:r>
      <w:r>
        <w:t xml:space="preserve">nguyên </w:t>
      </w:r>
      <w:r>
        <w:t xml:space="preserve">và </w:t>
      </w:r>
      <w:r>
        <w:t xml:space="preserve">ước </w:t>
      </w:r>
      <w:r>
        <w:t xml:space="preserve">hẹn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thể,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Trạng </w:t>
      </w:r>
      <w:r>
        <w:t xml:space="preserve">thái </w:t>
      </w:r>
      <w:r>
        <w:t xml:space="preserve">tồn </w:t>
      </w:r>
      <w:r>
        <w:t xml:space="preserve">tại </w:t>
      </w:r>
      <w:r>
        <w:t xml:space="preserve">của </w:t>
      </w:r>
      <w:r>
        <w:t xml:space="preserve">vật </w:t>
      </w:r>
      <w:r>
        <w:t xml:space="preserve">chất, </w:t>
      </w:r>
      <w:r>
        <w:t xml:space="preserve">được </w:t>
      </w:r>
      <w:r>
        <w:t xml:space="preserve">phân </w:t>
      </w:r>
      <w:r>
        <w:t xml:space="preserve">biệt </w:t>
      </w:r>
      <w:r>
        <w:t xml:space="preserve">theo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thể </w:t>
      </w:r>
      <w:r>
        <w:t xml:space="preserve">tích </w:t>
      </w:r>
      <w:r>
        <w:t xml:space="preserve">tuỳ </w:t>
      </w:r>
      <w:r>
        <w:t xml:space="preserve">thuộc </w:t>
      </w:r>
      <w:r>
        <w:t xml:space="preserve">hay </w:t>
      </w:r>
      <w:r>
        <w:t xml:space="preserve">không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vật </w:t>
      </w:r>
      <w:r>
        <w:t xml:space="preserve">chứa. </w:t>
      </w:r>
      <w:r>
        <w:rPr>
          <w:i/>
        </w:rPr>
        <w:t xml:space="preserve">Thể </w:t>
      </w:r>
      <w:r>
        <w:rPr>
          <w:i/>
        </w:rPr>
        <w:t xml:space="preserve">rắn. </w:t>
      </w:r>
      <w:r>
        <w:rPr>
          <w:i/>
        </w:rPr>
        <w:t xml:space="preserve">Thể </w:t>
      </w:r>
      <w:r>
        <w:rPr>
          <w:i/>
        </w:rPr>
        <w:t xml:space="preserve">lỏng. </w:t>
      </w:r>
      <w:r>
        <w:rPr>
          <w:i/>
        </w:rPr>
        <w:t xml:space="preserve">Thể </w:t>
      </w:r>
      <w:r>
        <w:rPr>
          <w:i/>
        </w:rPr>
        <w:t xml:space="preserve">khí.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sáng </w:t>
      </w:r>
      <w:r>
        <w:t xml:space="preserve">tác </w:t>
      </w:r>
      <w:r>
        <w:t xml:space="preserve">văn, </w:t>
      </w:r>
      <w:r>
        <w:t xml:space="preserve">thơ. </w:t>
      </w:r>
      <w:r>
        <w:t xml:space="preserve">Thể </w:t>
      </w:r>
      <w:r>
        <w:rPr>
          <w:i/>
        </w:rPr>
        <w:t xml:space="preserve">thơ </w:t>
      </w:r>
      <w:r>
        <w:t xml:space="preserve">lục </w:t>
      </w:r>
      <w:r>
        <w:rPr>
          <w:i/>
        </w:rPr>
        <w:t xml:space="preserve">bát. </w:t>
      </w:r>
      <w:r>
        <w:rPr>
          <w:i/>
        </w:rPr>
        <w:t xml:space="preserve">Thể </w:t>
      </w:r>
      <w:r>
        <w:t xml:space="preserve">tuỳ </w:t>
      </w:r>
      <w:r>
        <w:rPr>
          <w:i/>
        </w:rPr>
        <w:t xml:space="preserve">bút. </w:t>
      </w:r>
      <w:r>
        <w:rPr>
          <w:b/>
        </w:rPr>
        <w:t xml:space="preserve">3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tượng, </w:t>
      </w:r>
      <w:r>
        <w:t xml:space="preserve">nhìn </w:t>
      </w:r>
      <w:r>
        <w:t xml:space="preserve">tổng </w:t>
      </w:r>
      <w:r>
        <w:t xml:space="preserve">quát. </w:t>
      </w:r>
      <w:r>
        <w:rPr>
          <w:i/>
        </w:rPr>
        <w:t xml:space="preserve">Con. </w:t>
      </w:r>
      <w:r>
        <w:t xml:space="preserve">người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thể </w:t>
      </w:r>
      <w:r>
        <w:rPr>
          <w:i/>
        </w:rPr>
        <w:t xml:space="preserve">thống </w:t>
      </w:r>
      <w:r>
        <w:rPr>
          <w:i/>
        </w:rPr>
        <w:t xml:space="preserve">nhất. </w:t>
      </w:r>
      <w:r>
        <w:t xml:space="preserve">Bệnh </w:t>
      </w:r>
      <w:r>
        <w:t xml:space="preserve">ở </w:t>
      </w:r>
      <w:r>
        <w:rPr>
          <w:i/>
        </w:rPr>
        <w:t xml:space="preserve">thể </w:t>
      </w:r>
      <w:r>
        <w:rPr>
          <w:i/>
        </w:rPr>
        <w:t xml:space="preserve">cấp </w:t>
      </w:r>
      <w:r>
        <w:rPr>
          <w:i/>
        </w:rPr>
        <w:t xml:space="preserve">tính.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ít dùng). </w:t>
      </w:r>
      <w:r>
        <w:t xml:space="preserve">Là, </w:t>
      </w:r>
      <w:r>
        <w:t xml:space="preserve">vẫn </w:t>
      </w:r>
      <w:r>
        <w:t xml:space="preserve">là. </w:t>
      </w:r>
      <w:r>
        <w:t xml:space="preserve">Chẳng </w:t>
      </w:r>
      <w:r>
        <w:rPr>
          <w:i/>
        </w:rPr>
        <w:t xml:space="preserve">thơm </w:t>
      </w:r>
      <w:r>
        <w:rPr>
          <w:i/>
        </w:rPr>
        <w:t xml:space="preserve">cũng </w:t>
      </w:r>
      <w:r>
        <w:rPr>
          <w:i/>
        </w:rPr>
        <w:t xml:space="preserve">thể </w:t>
      </w:r>
      <w:r>
        <w:rPr>
          <w:i/>
        </w:rPr>
        <w:t xml:space="preserve">hoa </w:t>
      </w:r>
      <w:r>
        <w:rPr>
          <w:i/>
        </w:rPr>
        <w:t xml:space="preserve">nhài... </w:t>
      </w:r>
      <w:r>
        <w:t xml:space="preserve">(ca dao). </w:t>
      </w:r>
      <w:r>
        <w:br/>
      </w:r>
      <w:r>
        <w:rPr>
          <w:b/>
        </w:rPr>
        <w:t xml:space="preserve">thể, </w:t>
      </w:r>
      <w:r>
        <w:rPr>
          <w:i/>
        </w:rPr>
        <w:t xml:space="preserve">danh từ </w:t>
      </w:r>
      <w:r>
        <w:t xml:space="preserve">(¡d.;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Thế. </w:t>
      </w:r>
      <w:r>
        <w:t xml:space="preserve">Cái </w:t>
      </w:r>
      <w:r>
        <w:t xml:space="preserve">thể </w:t>
      </w:r>
      <w:r>
        <w:rPr>
          <w:i/>
        </w:rPr>
        <w:t xml:space="preserve">không </w:t>
      </w:r>
      <w:r>
        <w:rPr>
          <w:i/>
        </w:rPr>
        <w:t xml:space="preserve">đừng </w:t>
      </w:r>
      <w:r>
        <w:rPr>
          <w:i/>
        </w:rPr>
        <w:t xml:space="preserve">được, </w:t>
      </w:r>
      <w:r>
        <w:rPr>
          <w:i/>
        </w:rPr>
        <w:t xml:space="preserve">phải </w:t>
      </w:r>
      <w:r>
        <w:rPr>
          <w:i/>
        </w:rPr>
        <w:t xml:space="preserve">làm. </w:t>
      </w:r>
      <w:r>
        <w:t xml:space="preserve">Được </w:t>
      </w:r>
      <w:r>
        <w:t xml:space="preserve">thể, </w:t>
      </w:r>
      <w:r>
        <w:rPr>
          <w:i/>
        </w:rPr>
        <w:t xml:space="preserve">càng </w:t>
      </w:r>
      <w:r>
        <w:rPr>
          <w:i/>
        </w:rPr>
        <w:t xml:space="preserve">làm </w:t>
      </w:r>
      <w:r>
        <w:t xml:space="preserve">giả. </w:t>
      </w:r>
      <w:r>
        <w:br/>
      </w:r>
      <w:r>
        <w:rPr>
          <w:b/>
        </w:rPr>
        <w:t xml:space="preserve">thể, </w:t>
      </w:r>
      <w:r>
        <w:rPr>
          <w:i/>
        </w:rPr>
        <w:t xml:space="preserve">động từ </w:t>
      </w:r>
      <w:r>
        <w:t xml:space="preserve">(ít dùng). </w:t>
      </w:r>
      <w:r>
        <w:t xml:space="preserve">† </w:t>
      </w:r>
      <w:r>
        <w:t xml:space="preserve">(kiểu cách). </w:t>
      </w:r>
      <w:r>
        <w:t xml:space="preserve">Thể </w:t>
      </w:r>
      <w:r>
        <w:t xml:space="preserve">tất </w:t>
      </w:r>
      <w:r>
        <w:t xml:space="preserve">(nói </w:t>
      </w:r>
      <w:r>
        <w:t xml:space="preserve">tắt). </w:t>
      </w:r>
      <w:r>
        <w:t xml:space="preserve">ốm </w:t>
      </w:r>
      <w:r>
        <w:t xml:space="preserve">không </w:t>
      </w:r>
      <w:r>
        <w:t xml:space="preserve">đến </w:t>
      </w:r>
      <w:r>
        <w:t xml:space="preserve">được, </w:t>
      </w:r>
      <w:r>
        <w:t xml:space="preserve">xin </w:t>
      </w:r>
      <w:r>
        <w:t xml:space="preserve">bà </w:t>
      </w:r>
      <w:r>
        <w:t xml:space="preserve">con </w:t>
      </w:r>
      <w:r>
        <w:t xml:space="preserve">thể </w:t>
      </w:r>
      <w:r>
        <w:t xml:space="preserve">cho. </w:t>
      </w:r>
      <w:r>
        <w:rPr>
          <w:b/>
        </w:rPr>
        <w:t xml:space="preserve">2 </w:t>
      </w:r>
      <w:r>
        <w:t xml:space="preserve">(văn chương). </w:t>
      </w:r>
      <w:r>
        <w:t xml:space="preserve">Có </w:t>
      </w:r>
      <w:r>
        <w:t xml:space="preserve">sự </w:t>
      </w:r>
      <w:r>
        <w:t xml:space="preserve">chiếu </w:t>
      </w:r>
      <w:r>
        <w:t xml:space="preserve">cố </w:t>
      </w:r>
      <w:r>
        <w:t xml:space="preserve">đến </w:t>
      </w:r>
      <w:r>
        <w:t xml:space="preserve">để </w:t>
      </w:r>
      <w:r>
        <w:t xml:space="preserve">làm </w:t>
      </w:r>
      <w:r>
        <w:t xml:space="preserve">v </w:t>
      </w:r>
      <w:r>
        <w:t xml:space="preserve">theo; </w:t>
      </w:r>
      <w:r>
        <w:t xml:space="preserve">thể </w:t>
      </w:r>
      <w:r>
        <w:t xml:space="preserve">theo. </w:t>
      </w:r>
      <w:r>
        <w:rPr>
          <w:i/>
        </w:rPr>
        <w:t xml:space="preserve">Thể </w:t>
      </w:r>
      <w:r>
        <w:rPr>
          <w:i/>
        </w:rPr>
        <w:t xml:space="preserve">lòng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Cách </w:t>
      </w:r>
      <w:r>
        <w:t xml:space="preserve">thức. </w:t>
      </w:r>
      <w:r>
        <w:br/>
      </w:r>
      <w:r>
        <w:rPr>
          <w:b/>
        </w:rPr>
        <w:t xml:space="preserve">thể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Cơ </w:t>
      </w:r>
      <w:r>
        <w:t xml:space="preserve">thể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sức </w:t>
      </w:r>
      <w:r>
        <w:t xml:space="preserve">khoẻ. </w:t>
      </w:r>
      <w:r>
        <w:t xml:space="preserve">Thể </w:t>
      </w:r>
      <w:r>
        <w:rPr>
          <w:i/>
        </w:rPr>
        <w:t xml:space="preserve">chất </w:t>
      </w:r>
      <w:r>
        <w:rPr>
          <w:i/>
        </w:rPr>
        <w:t xml:space="preserve">cường </w:t>
      </w:r>
      <w:r>
        <w:rPr>
          <w:i/>
        </w:rPr>
        <w:t xml:space="preserve">tráng. </w:t>
      </w:r>
      <w:r>
        <w:rPr>
          <w:i/>
        </w:rPr>
        <w:t xml:space="preserve">Đẹp </w:t>
      </w:r>
      <w:r>
        <w:rPr>
          <w:i/>
        </w:rPr>
        <w:t xml:space="preserve">cá </w:t>
      </w:r>
      <w:r>
        <w:rPr>
          <w:i/>
        </w:rPr>
        <w:t xml:space="preserve">tâm </w:t>
      </w:r>
      <w:r>
        <w:rPr>
          <w:i/>
        </w:rPr>
        <w:t xml:space="preserve">hồn </w:t>
      </w:r>
      <w:r>
        <w:rPr>
          <w:i/>
        </w:rPr>
        <w:t xml:space="preserve">lẫn </w:t>
      </w:r>
      <w:r>
        <w:rPr>
          <w:i/>
        </w:rPr>
        <w:t xml:space="preserve">thể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thế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Những </w:t>
      </w:r>
      <w:r>
        <w:t xml:space="preserve">quy </w:t>
      </w:r>
      <w:r>
        <w:t xml:space="preserve">định, </w:t>
      </w:r>
      <w:r>
        <w:t xml:space="preserve">luật </w:t>
      </w:r>
      <w:r>
        <w:t xml:space="preserve">lệ </w:t>
      </w:r>
      <w:r>
        <w:t xml:space="preserve">của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xã </w:t>
      </w:r>
      <w:r>
        <w:t xml:space="preserve">hội, </w:t>
      </w:r>
      <w:r>
        <w:t xml:space="preserve">buộc </w:t>
      </w:r>
      <w:r>
        <w:t xml:space="preserve">mọi </w:t>
      </w:r>
      <w:r>
        <w:t xml:space="preserve">người </w:t>
      </w:r>
      <w:r>
        <w:t xml:space="preserve">phải </w:t>
      </w:r>
      <w:r>
        <w:t xml:space="preserve">tuân </w:t>
      </w:r>
      <w:r>
        <w:t xml:space="preserve">theo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Thi </w:t>
      </w:r>
      <w:r>
        <w:t xml:space="preserve">hành </w:t>
      </w:r>
      <w:r>
        <w:rPr>
          <w:i/>
        </w:rPr>
        <w:t xml:space="preserve">đúng </w:t>
      </w:r>
      <w:r>
        <w:rPr>
          <w:i/>
        </w:rPr>
        <w:t xml:space="preserve">thể </w:t>
      </w:r>
      <w:r>
        <w:rPr>
          <w:i/>
        </w:rPr>
        <w:t xml:space="preserve">chế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nước.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các </w:t>
      </w:r>
      <w:r>
        <w:rPr>
          <w:i/>
        </w:rPr>
        <w:t xml:space="preserve">thể </w:t>
      </w:r>
      <w:r>
        <w:rPr>
          <w:i/>
        </w:rPr>
        <w:t xml:space="preserve">chế </w:t>
      </w:r>
      <w:r>
        <w:rPr>
          <w:i/>
        </w:rPr>
        <w:t xml:space="preserve">uễ </w:t>
      </w:r>
      <w:r>
        <w:rPr>
          <w:i/>
        </w:rPr>
        <w:t xml:space="preserve">quản </w:t>
      </w:r>
      <w:r>
        <w:t xml:space="preserve">lí </w:t>
      </w:r>
      <w:r>
        <w:rPr>
          <w:i/>
        </w:rPr>
        <w:t xml:space="preserve">kinh </w:t>
      </w:r>
      <w:r>
        <w:rPr>
          <w:i/>
        </w:rPr>
        <w:t xml:space="preserve">tế.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