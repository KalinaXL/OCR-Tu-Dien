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chữa </w:t>
      </w:r>
      <w:r>
        <w:rPr>
          <w:b/>
        </w:rPr>
        <w:t xml:space="preserve">theẹn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đỡ </w:t>
      </w:r>
      <w:r>
        <w:t xml:space="preserve">thẹn </w:t>
      </w:r>
      <w:r>
        <w:t xml:space="preserve">vì </w:t>
      </w:r>
      <w:r>
        <w:t xml:space="preserve">việc </w:t>
      </w:r>
      <w:r>
        <w:t xml:space="preserve">làm </w:t>
      </w:r>
      <w:r>
        <w:t xml:space="preserve">hoặc </w:t>
      </w:r>
      <w:r>
        <w:t xml:space="preserve">lời </w:t>
      </w:r>
      <w:r>
        <w:t xml:space="preserve">nói </w:t>
      </w:r>
      <w:r>
        <w:t xml:space="preserve">đáng </w:t>
      </w:r>
      <w:r>
        <w:t xml:space="preserve">xấu </w:t>
      </w:r>
      <w:r>
        <w:t xml:space="preserve">hố </w:t>
      </w:r>
      <w:r>
        <w:t xml:space="preserve">của </w:t>
      </w:r>
      <w:r>
        <w:t xml:space="preserve">mình. </w:t>
      </w:r>
      <w:r>
        <w:t xml:space="preserve">Nói </w:t>
      </w:r>
      <w:r>
        <w:rPr>
          <w:i/>
        </w:rPr>
        <w:t xml:space="preserve">để </w:t>
      </w:r>
      <w:r>
        <w:rPr>
          <w:i/>
        </w:rPr>
        <w:t xml:space="preserve">chữa </w:t>
      </w:r>
      <w:r>
        <w:t xml:space="preserve">thẹn. </w:t>
      </w:r>
      <w:r>
        <w:t xml:space="preserve">Cười </w:t>
      </w:r>
      <w:r>
        <w:rPr>
          <w:i/>
        </w:rPr>
        <w:t xml:space="preserve">chữa </w:t>
      </w:r>
      <w:r>
        <w:t xml:space="preserve">thẹn. </w:t>
      </w:r>
      <w:r>
        <w:br/>
      </w:r>
      <w:r>
        <w:rPr>
          <w:b/>
        </w:rPr>
        <w:t xml:space="preserve">chữa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Chữa </w:t>
      </w:r>
      <w:r>
        <w:t xml:space="preserve">bệnh, </w:t>
      </w:r>
      <w:r>
        <w:t xml:space="preserve">điều </w:t>
      </w:r>
      <w:r>
        <w:t xml:space="preserve">trị </w:t>
      </w:r>
      <w:r>
        <w:t xml:space="preserve">bệnh, </w:t>
      </w:r>
      <w:r>
        <w:t xml:space="preserve">nói </w:t>
      </w:r>
      <w:r>
        <w:t xml:space="preserve">chung. </w:t>
      </w:r>
      <w:r>
        <w:t xml:space="preserve">Bài </w:t>
      </w:r>
      <w:r>
        <w:rPr>
          <w:i/>
        </w:rPr>
        <w:t xml:space="preserve">thuốc </w:t>
      </w:r>
      <w:r>
        <w:rPr>
          <w:i/>
        </w:rPr>
        <w:t xml:space="preserve">chữa </w:t>
      </w:r>
      <w:r>
        <w:rPr>
          <w:i/>
        </w:rPr>
        <w:t xml:space="preserve">trị </w:t>
      </w:r>
      <w:r>
        <w:rPr>
          <w:i/>
        </w:rPr>
        <w:t xml:space="preserve">bệnh </w:t>
      </w:r>
      <w:r>
        <w:rPr>
          <w:i/>
        </w:rPr>
        <w:t xml:space="preserve">lao. </w:t>
      </w:r>
      <w:r>
        <w:t xml:space="preserve">Được </w:t>
      </w:r>
      <w:r>
        <w:rPr>
          <w:i/>
        </w:rPr>
        <w:t xml:space="preserve">chữa </w:t>
      </w:r>
      <w:r>
        <w:t xml:space="preserve">trị </w:t>
      </w:r>
      <w:r>
        <w:rPr>
          <w:i/>
        </w:rPr>
        <w:t xml:space="preserve">đến </w:t>
      </w:r>
      <w:r>
        <w:t xml:space="preserve">nơi </w:t>
      </w:r>
      <w:r>
        <w:rPr>
          <w:i/>
        </w:rPr>
        <w:t xml:space="preserve">đến </w:t>
      </w:r>
      <w:r>
        <w:rPr>
          <w:i/>
        </w:rPr>
        <w:t xml:space="preserve">chốn. </w:t>
      </w:r>
      <w:r>
        <w:br/>
      </w:r>
      <w:r>
        <w:rPr>
          <w:b/>
        </w:rPr>
        <w:t xml:space="preserve">chứa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Giữ, </w:t>
      </w:r>
      <w:r>
        <w:t xml:space="preserve">tích </w:t>
      </w:r>
      <w:r>
        <w:t xml:space="preserve">ở </w:t>
      </w:r>
      <w:r>
        <w:t xml:space="preserve">bên </w:t>
      </w:r>
      <w:r>
        <w:t xml:space="preserve">trong. </w:t>
      </w:r>
      <w:r>
        <w:t xml:space="preserve">Hồ </w:t>
      </w:r>
      <w:r>
        <w:rPr>
          <w:i/>
        </w:rPr>
        <w:t xml:space="preserve">chứa </w:t>
      </w:r>
      <w:r>
        <w:rPr>
          <w:i/>
        </w:rPr>
        <w:t xml:space="preserve">nước. </w:t>
      </w:r>
      <w:r>
        <w:t xml:space="preserve">Quặng </w:t>
      </w:r>
      <w:r>
        <w:t xml:space="preserve">chứa </w:t>
      </w:r>
      <w: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quý. </w:t>
      </w:r>
      <w:r>
        <w:t xml:space="preserve">Sự </w:t>
      </w:r>
      <w:r>
        <w:t xml:space="preserve">uiệc </w:t>
      </w:r>
      <w:r>
        <w:rPr>
          <w:i/>
        </w:rPr>
        <w:t xml:space="preserve">chứa </w:t>
      </w:r>
      <w:r>
        <w:rPr>
          <w:i/>
        </w:rPr>
        <w:t xml:space="preserve">đây </w:t>
      </w:r>
      <w:r>
        <w:rPr>
          <w:i/>
        </w:rPr>
        <w:t xml:space="preserve">mâu </w:t>
      </w:r>
      <w:r>
        <w:t xml:space="preserve">thuẫn. </w:t>
      </w:r>
      <w:r>
        <w:t xml:space="preserve">Sức </w:t>
      </w:r>
      <w:r>
        <w:t xml:space="preserve">chứa. </w:t>
      </w:r>
      <w:r>
        <w:rPr>
          <w:b/>
        </w:rPr>
        <w:t xml:space="preserve">2 </w:t>
      </w:r>
      <w:r>
        <w:t xml:space="preserve">Cất </w:t>
      </w:r>
      <w:r>
        <w:t xml:space="preserve">giấu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ở </w:t>
      </w:r>
      <w:r>
        <w:t xml:space="preserve">trong </w:t>
      </w:r>
      <w:r>
        <w:t xml:space="preserve">nhà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hợp </w:t>
      </w:r>
      <w:r>
        <w:t xml:space="preserve">pháp. </w:t>
      </w:r>
      <w:r>
        <w:t xml:space="preserve">Chứa </w:t>
      </w:r>
      <w:r>
        <w:t xml:space="preserve">hàng </w:t>
      </w:r>
      <w:r>
        <w:t xml:space="preserve">lậu. </w:t>
      </w:r>
      <w:r>
        <w:t xml:space="preserve">Chúa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chứa </w:t>
      </w:r>
      <w:r>
        <w:rPr>
          <w:b/>
        </w:rPr>
        <w:t xml:space="preserve">chan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tràn </w:t>
      </w:r>
      <w:r>
        <w:t xml:space="preserve">ra </w:t>
      </w:r>
      <w:r>
        <w:t xml:space="preserve">Nước </w:t>
      </w:r>
      <w:r>
        <w:rPr>
          <w:i/>
        </w:rPr>
        <w:t xml:space="preserve">mắt </w:t>
      </w:r>
      <w:r>
        <w:t xml:space="preserve">chứa </w:t>
      </w:r>
      <w:r>
        <w:t xml:space="preserve">chan. </w:t>
      </w:r>
      <w:r>
        <w:rPr>
          <w:b/>
        </w:rPr>
        <w:t xml:space="preserve">2 </w:t>
      </w:r>
      <w:r>
        <w:t xml:space="preserve">Có </w:t>
      </w:r>
      <w:r>
        <w:t xml:space="preserve">nhiều, </w:t>
      </w:r>
      <w:r>
        <w:t xml:space="preserve">chứa </w:t>
      </w:r>
      <w:r>
        <w:t xml:space="preserve">đẩy </w:t>
      </w:r>
      <w:r>
        <w:t xml:space="preserve">(nói </w:t>
      </w:r>
      <w:r>
        <w:t xml:space="preserve">về </w:t>
      </w:r>
      <w:r>
        <w:t xml:space="preserve">tình </w:t>
      </w:r>
      <w:r>
        <w:t xml:space="preserve">cảm). </w:t>
      </w:r>
      <w:r>
        <w:t xml:space="preserve">Bài </w:t>
      </w:r>
      <w:r>
        <w:t xml:space="preserve">thơ </w:t>
      </w:r>
      <w:r>
        <w:t xml:space="preserve">chứa </w:t>
      </w:r>
      <w:r>
        <w:t xml:space="preserve">chan </w:t>
      </w:r>
      <w:r>
        <w:t xml:space="preserve">tình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rPr>
          <w:i/>
        </w:rPr>
        <w:t xml:space="preserve">Hi </w:t>
      </w:r>
      <w:r>
        <w:t xml:space="preserve">upng </w:t>
      </w:r>
      <w:r>
        <w:t xml:space="preserve">chứa </w:t>
      </w:r>
      <w:r>
        <w:t xml:space="preserve">chan. </w:t>
      </w:r>
      <w:r>
        <w:br/>
      </w:r>
      <w:r>
        <w:rPr>
          <w:b/>
        </w:rPr>
        <w:t xml:space="preserve">chứa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Chứa </w:t>
      </w:r>
      <w:r>
        <w:t xml:space="preserve">một </w:t>
      </w:r>
      <w:r>
        <w:t xml:space="preserve">cách </w:t>
      </w:r>
      <w:r>
        <w:t xml:space="preserve">trái </w:t>
      </w:r>
      <w:r>
        <w:t xml:space="preserve">phép. </w:t>
      </w:r>
      <w:r>
        <w:rPr>
          <w:i/>
        </w:rPr>
        <w:t xml:space="preserve">Chứa </w:t>
      </w:r>
      <w:r>
        <w:t xml:space="preserve">chấp </w:t>
      </w:r>
      <w:r>
        <w:t xml:space="preserve">hàng </w:t>
      </w:r>
      <w:r>
        <w:t xml:space="preserve">lậu. </w:t>
      </w:r>
      <w:r>
        <w:rPr>
          <w:i/>
        </w:rPr>
        <w:t xml:space="preserve">Chứa </w:t>
      </w:r>
      <w:r>
        <w:t xml:space="preserve">chấp </w:t>
      </w:r>
      <w:r>
        <w:rPr>
          <w:i/>
        </w:rPr>
        <w:t xml:space="preserve">kẻ </w:t>
      </w:r>
      <w:r>
        <w:t xml:space="preserve">gian </w:t>
      </w:r>
      <w:r>
        <w:t xml:space="preserve">phi. </w:t>
      </w:r>
      <w:r>
        <w:br/>
      </w:r>
      <w:r>
        <w:rPr>
          <w:b/>
        </w:rPr>
        <w:t xml:space="preserve">chứa </w:t>
      </w:r>
      <w:r>
        <w:rPr>
          <w:b/>
        </w:rPr>
        <w:t xml:space="preserve">chất </w:t>
      </w:r>
      <w:r>
        <w:rPr>
          <w:i/>
        </w:rPr>
        <w:t xml:space="preserve">động từ </w:t>
      </w:r>
      <w:r>
        <w:t xml:space="preserve">Có </w:t>
      </w:r>
      <w:r>
        <w:t xml:space="preserve">nhiều </w:t>
      </w:r>
      <w:r>
        <w:t xml:space="preserve">và </w:t>
      </w:r>
      <w:r>
        <w:t xml:space="preserve">tích </w:t>
      </w:r>
      <w:r>
        <w:t xml:space="preserve">lại </w:t>
      </w:r>
      <w:r>
        <w:t xml:space="preserve">đã </w:t>
      </w:r>
      <w:r>
        <w:t xml:space="preserve">lâu. </w:t>
      </w:r>
      <w:r>
        <w:t xml:space="preserve">Nỗi </w:t>
      </w:r>
      <w:r>
        <w:rPr>
          <w:i/>
        </w:rPr>
        <w:t xml:space="preserve">bực </w:t>
      </w:r>
      <w:r>
        <w:rPr>
          <w:i/>
        </w:rPr>
        <w:t xml:space="preserve">tức </w:t>
      </w:r>
      <w:r>
        <w:t xml:space="preserve">chứa </w:t>
      </w:r>
      <w:r>
        <w:t xml:space="preserve">chất </w:t>
      </w:r>
      <w:r>
        <w:t xml:space="preserve">trong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chứa </w:t>
      </w:r>
      <w:r>
        <w:rPr>
          <w:b/>
        </w:rPr>
        <w:t xml:space="preserve">đựng </w:t>
      </w:r>
      <w:r>
        <w:rPr>
          <w:i/>
        </w:rPr>
        <w:t xml:space="preserve">động từ </w:t>
      </w:r>
      <w:r>
        <w:t xml:space="preserve">Có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ở </w:t>
      </w:r>
      <w:r>
        <w:t xml:space="preserve">bên </w:t>
      </w:r>
      <w:r>
        <w:t xml:space="preserve">trong. </w:t>
      </w:r>
      <w:r>
        <w:t xml:space="preserve">Hình </w:t>
      </w:r>
      <w:r>
        <w:rPr>
          <w:i/>
        </w:rPr>
        <w:t xml:space="preserve">thức </w:t>
      </w:r>
      <w:r>
        <w:t xml:space="preserve">cũ </w:t>
      </w:r>
      <w:r>
        <w:t xml:space="preserve">chứa </w:t>
      </w:r>
      <w:r>
        <w:rPr>
          <w:i/>
        </w:rPr>
        <w:t xml:space="preserve">đựng </w:t>
      </w:r>
      <w:r>
        <w:t xml:space="preserve">nội </w:t>
      </w:r>
      <w:r>
        <w:rPr>
          <w:i/>
        </w:rPr>
        <w:t xml:space="preserve">dung </w:t>
      </w:r>
      <w:r>
        <w:t xml:space="preserve">mới.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chứa </w:t>
      </w:r>
      <w:r>
        <w:rPr>
          <w:i/>
        </w:rPr>
        <w:t xml:space="preserve">đựng </w:t>
      </w:r>
      <w:r>
        <w:rPr>
          <w:i/>
        </w:rPr>
        <w:t xml:space="preserve">những </w:t>
      </w:r>
      <w:r>
        <w:rPr>
          <w:i/>
        </w:rPr>
        <w:t xml:space="preserve">tư </w:t>
      </w:r>
      <w:r>
        <w:t xml:space="preserve">tưởng </w:t>
      </w:r>
      <w:r>
        <w:t xml:space="preserve">lớn. </w:t>
      </w:r>
      <w:r>
        <w:br/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Danh </w:t>
      </w:r>
      <w:r>
        <w:t xml:space="preserve">vị </w:t>
      </w:r>
      <w:r>
        <w:t xml:space="preserve">thể </w:t>
      </w:r>
      <w:r>
        <w:t xml:space="preserve">hiện </w:t>
      </w:r>
      <w:r>
        <w:t xml:space="preserve">cấp </w:t>
      </w:r>
      <w:r>
        <w:t xml:space="preserve">bậc, </w:t>
      </w:r>
      <w:r>
        <w:t xml:space="preserve">quyền </w:t>
      </w:r>
      <w:r>
        <w:t xml:space="preserve">hạn </w:t>
      </w:r>
      <w:r>
        <w:t xml:space="preserve">và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hay </w:t>
      </w:r>
      <w:r>
        <w:t xml:space="preserve">đoàn </w:t>
      </w:r>
      <w:r>
        <w:t xml:space="preserve">thể. </w:t>
      </w:r>
      <w:r>
        <w:rPr>
          <w:i/>
        </w:rPr>
        <w:t xml:space="preserve">Có </w:t>
      </w:r>
      <w:r>
        <w:rPr>
          <w:i/>
        </w:rPr>
        <w:t xml:space="preserve">chức </w:t>
      </w:r>
      <w:r>
        <w:t xml:space="preserve">thì </w:t>
      </w:r>
      <w:r>
        <w:rPr>
          <w:i/>
        </w:rPr>
        <w:t xml:space="preserve">có </w:t>
      </w:r>
      <w:r>
        <w:rPr>
          <w:i/>
        </w:rPr>
        <w:t xml:space="preserve">quyền. </w:t>
      </w:r>
      <w:r>
        <w:t xml:space="preserve">Kiêm </w:t>
      </w:r>
      <w:r>
        <w:rPr>
          <w:i/>
        </w:rPr>
        <w:t xml:space="preserve">nhiều </w:t>
      </w:r>
      <w:r>
        <w:rPr>
          <w:i/>
        </w:rPr>
        <w:t xml:space="preserve">chức. </w:t>
      </w:r>
      <w:r>
        <w:rPr>
          <w:b/>
        </w:rPr>
        <w:t xml:space="preserve">2 </w:t>
      </w:r>
      <w:r>
        <w:t xml:space="preserve">(chuyên môn). </w:t>
      </w:r>
      <w:r>
        <w:t xml:space="preserve">Đặc </w:t>
      </w:r>
      <w:r>
        <w:t xml:space="preserve">tính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do </w:t>
      </w:r>
      <w:r>
        <w:t xml:space="preserve">một </w:t>
      </w:r>
      <w:r>
        <w:t xml:space="preserve">nhóm </w:t>
      </w:r>
      <w:r>
        <w:t xml:space="preserve">nguyên </w:t>
      </w:r>
      <w:r>
        <w:t xml:space="preserve">tố </w:t>
      </w:r>
      <w:r>
        <w:t xml:space="preserve">trong </w:t>
      </w:r>
      <w:r>
        <w:t xml:space="preserve">chất </w:t>
      </w:r>
      <w:r>
        <w:t xml:space="preserve">đó </w:t>
      </w:r>
      <w:r>
        <w:t xml:space="preserve">gây </w:t>
      </w:r>
      <w:r>
        <w:t xml:space="preserve">nên. </w:t>
      </w:r>
      <w:r>
        <w:t xml:space="preserve">Chức </w:t>
      </w:r>
      <w:r>
        <w:t xml:space="preserve">rượu.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thể </w:t>
      </w:r>
      <w:r>
        <w:t xml:space="preserve">hiện </w:t>
      </w:r>
      <w:r>
        <w:t xml:space="preserve">cấp </w:t>
      </w:r>
      <w:r>
        <w:t xml:space="preserve">bậc, </w:t>
      </w:r>
      <w:r>
        <w:t xml:space="preserve">quyền </w:t>
      </w:r>
      <w:r>
        <w:t xml:space="preserve">hạn, </w:t>
      </w:r>
      <w:r>
        <w:t xml:space="preserve">nhiệm </w:t>
      </w:r>
      <w:r>
        <w:t xml:space="preserve">vụ </w:t>
      </w:r>
      <w:r>
        <w:t xml:space="preserve">của </w:t>
      </w:r>
      <w:r>
        <w:t xml:space="preserve">mỗi </w:t>
      </w:r>
      <w:r>
        <w:t xml:space="preserve">chức. </w:t>
      </w:r>
      <w:r>
        <w:t xml:space="preserve">Bảng </w:t>
      </w:r>
      <w:r>
        <w:rPr>
          <w:i/>
        </w:rPr>
        <w:t xml:space="preserve">chức </w:t>
      </w:r>
      <w:r>
        <w:t xml:space="preserve">danh </w:t>
      </w:r>
      <w:r>
        <w:t xml:space="preserve">trong </w:t>
      </w:r>
      <w:r>
        <w:t xml:space="preserve">ngành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địch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ở </w:t>
      </w:r>
      <w:r>
        <w:t xml:space="preserve">làng, </w:t>
      </w:r>
      <w:r>
        <w:t xml:space="preserve">xã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Chức </w:t>
      </w:r>
      <w:r>
        <w:rPr>
          <w:i/>
        </w:rPr>
        <w:t xml:space="preserve">dịch </w:t>
      </w:r>
      <w:r>
        <w:t xml:space="preserve">trong </w:t>
      </w:r>
      <w:r>
        <w:t xml:space="preserve">làng.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Hoạt </w:t>
      </w:r>
      <w:r>
        <w:t xml:space="preserve">động, </w:t>
      </w:r>
      <w:r>
        <w:t xml:space="preserve">tác </w:t>
      </w:r>
      <w:r>
        <w:t xml:space="preserve">dụng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hệ </w:t>
      </w:r>
      <w:r>
        <w:t xml:space="preserve">cơ </w:t>
      </w:r>
      <w:r>
        <w:t xml:space="preserve">quan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cơ </w:t>
      </w:r>
      <w:r>
        <w:t xml:space="preserve">thể. </w:t>
      </w:r>
      <w: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của </w:t>
      </w:r>
      <w:r>
        <w:rPr>
          <w:i/>
        </w:rPr>
        <w:t xml:space="preserve">da </w:t>
      </w:r>
      <w:r>
        <w:rPr>
          <w:i/>
        </w:rPr>
        <w:t xml:space="preserve">là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cơ </w:t>
      </w:r>
      <w:r>
        <w:t xml:space="preserve">thể. </w:t>
      </w:r>
      <w:r>
        <w:rPr>
          <w:i/>
        </w:rPr>
        <w:t xml:space="preserve">Chức </w:t>
      </w:r>
      <w:r>
        <w:t xml:space="preserve">năng </w:t>
      </w:r>
      <w:r>
        <w:rPr>
          <w:i/>
        </w:rPr>
        <w:t xml:space="preserve">sinh </w:t>
      </w:r>
      <w:r>
        <w:t xml:space="preserve">lí. </w:t>
      </w:r>
      <w:r>
        <w:rPr>
          <w:b/>
        </w:rPr>
        <w:t xml:space="preserve">2 </w:t>
      </w:r>
      <w:r>
        <w:t xml:space="preserve">Tác </w:t>
      </w:r>
      <w:r>
        <w:t xml:space="preserve">dụng, </w:t>
      </w:r>
      <w:r>
        <w:t xml:space="preserve">vai </w:t>
      </w:r>
      <w:r>
        <w:t xml:space="preserve">trò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nào,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Làm </w:t>
      </w:r>
      <w:r>
        <w:rPr>
          <w:i/>
        </w:rPr>
        <w:t xml:space="preserve">đúng </w:t>
      </w:r>
      <w:r>
        <w:rPr>
          <w:i/>
        </w:rPr>
        <w:t xml:space="preserve">chức </w:t>
      </w:r>
      <w:r>
        <w:rPr>
          <w:i/>
        </w:rPr>
        <w:t xml:space="preserve">năng. </w:t>
      </w:r>
      <w:r>
        <w:rPr>
          <w:i/>
        </w:rP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t xml:space="preserve">của </w:t>
      </w:r>
      <w:r>
        <w:rPr>
          <w:i/>
        </w:rPr>
        <w:t xml:space="preserve">uăn </w:t>
      </w:r>
      <w:r>
        <w:t xml:space="preserve">nghệ. </w:t>
      </w:r>
      <w:r>
        <w:br/>
      </w:r>
      <w:r>
        <w:rPr>
          <w:b/>
        </w:rPr>
        <w:t xml:space="preserve">: </w:t>
      </w:r>
      <w:r>
        <w:rPr>
          <w:b/>
        </w:rPr>
        <w:t xml:space="preserve">. </w:t>
      </w:r>
      <w:r>
        <w:rPr>
          <w:b/>
        </w:rPr>
        <w:t xml:space="preserve">chức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t xml:space="preserve">Chức </w:t>
      </w:r>
      <w:r>
        <w:t xml:space="preserve">vụ </w:t>
      </w:r>
      <w:r>
        <w:t xml:space="preserve">và </w:t>
      </w:r>
      <w:r>
        <w:t xml:space="preserve">nghề </w:t>
      </w:r>
      <w:r>
        <w:t xml:space="preserve">nghiệp. </w:t>
      </w:r>
      <w:r>
        <w:t xml:space="preserve">chức </w:t>
      </w:r>
      <w:r>
        <w:t xml:space="preserve">phận </w:t>
      </w:r>
      <w: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Như </w:t>
      </w:r>
      <w:r>
        <w:t xml:space="preserve">chức </w:t>
      </w:r>
      <w:r>
        <w:t xml:space="preserve">năng </w:t>
      </w:r>
      <w:r>
        <w:t xml:space="preserve">(nghĩa </w:t>
      </w:r>
      <w:r>
        <w:t xml:space="preserve">1).2Nhưchức </w:t>
      </w:r>
      <w:r>
        <w:t xml:space="preserve">vụ. </w:t>
      </w:r>
      <w:r>
        <w:t xml:space="preserve">-_lh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rPr>
          <w:i/>
        </w:rPr>
        <w:t xml:space="preserve">†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và </w:t>
      </w:r>
      <w:r>
        <w:t xml:space="preserve">phẩm </w:t>
      </w:r>
      <w:r>
        <w:t xml:space="preserve">hàm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Thân </w:t>
      </w:r>
      <w:r>
        <w:rPr>
          <w:i/>
        </w:rPr>
        <w:t xml:space="preserve">hào </w:t>
      </w:r>
      <w:r>
        <w:rPr>
          <w:i/>
        </w:rPr>
        <w:t xml:space="preserve">uà </w:t>
      </w:r>
      <w:r>
        <w:t xml:space="preserve">chức </w:t>
      </w:r>
      <w:r>
        <w:t xml:space="preserve">sắc </w:t>
      </w:r>
      <w:r>
        <w:t xml:space="preserve">trong </w:t>
      </w:r>
      <w:r>
        <w:t xml:space="preserve">làng.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rPr>
          <w:i/>
        </w:rPr>
        <w:t xml:space="preserve">Các </w:t>
      </w:r>
      <w:r>
        <w:t xml:space="preserve">tín </w:t>
      </w:r>
      <w:r>
        <w:rPr>
          <w:i/>
        </w:rPr>
        <w:t xml:space="preserve">đồ </w:t>
      </w:r>
      <w:r>
        <w:t xml:space="preserve">uẻà </w:t>
      </w:r>
      <w:r>
        <w:rPr>
          <w:i/>
        </w:rPr>
        <w:t xml:space="preserve">chức </w:t>
      </w:r>
      <w:r>
        <w:rPr>
          <w:i/>
        </w:rPr>
        <w:t xml:space="preserve">sắc.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sựd. </w:t>
      </w:r>
      <w:r>
        <w:t xml:space="preserve">(ít dùng). </w:t>
      </w:r>
      <w:r>
        <w:t xml:space="preserve">Như </w:t>
      </w:r>
      <w:r>
        <w:t xml:space="preserve">chức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trách </w:t>
      </w:r>
      <w:r>
        <w:rPr>
          <w:i/>
        </w:rPr>
        <w:t xml:space="preserve">danh từ </w:t>
      </w:r>
      <w:r>
        <w:t xml:space="preserve">Trách </w:t>
      </w:r>
      <w:r>
        <w:t xml:space="preserve">nhiệm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mỗi </w:t>
      </w:r>
      <w:r>
        <w:t xml:space="preserve">chức </w:t>
      </w:r>
      <w:r>
        <w:t xml:space="preserve">hoặc </w:t>
      </w:r>
      <w:r>
        <w:t xml:space="preserve">cho </w:t>
      </w:r>
      <w:r>
        <w:t xml:space="preserve">mỗi </w:t>
      </w:r>
      <w:r>
        <w:t xml:space="preserve">cơ </w:t>
      </w:r>
      <w:r>
        <w:t xml:space="preserve">quan </w:t>
      </w:r>
      <w:r>
        <w:t xml:space="preserve">trong.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chức. </w:t>
      </w:r>
      <w:r>
        <w:t xml:space="preserve">Chức </w:t>
      </w:r>
      <w:r>
        <w:rPr>
          <w:i/>
        </w:rPr>
        <w:t xml:space="preserve">trách </w:t>
      </w:r>
      <w:r>
        <w:rPr>
          <w:i/>
        </w:rPr>
        <w:t xml:space="preserve">của </w:t>
      </w:r>
      <w:r>
        <w:rPr>
          <w:i/>
        </w:rPr>
        <w:t xml:space="preserve">giám </w:t>
      </w:r>
      <w:r>
        <w:rPr>
          <w:i/>
        </w:rPr>
        <w:t xml:space="preserve">đốc. </w:t>
      </w:r>
      <w:r>
        <w:rPr>
          <w:i/>
        </w:rPr>
        <w:t xml:space="preserve">Chức </w:t>
      </w:r>
      <w:r>
        <w:rPr>
          <w:i/>
        </w:rPr>
        <w:t xml:space="preserve">trách </w:t>
      </w:r>
      <w:r>
        <w:rPr>
          <w:i/>
        </w:rPr>
        <w:t xml:space="preserve">của </w:t>
      </w:r>
      <w:r>
        <w:t xml:space="preserve">uỷ </w:t>
      </w:r>
      <w:r>
        <w:rPr>
          <w:i/>
        </w:rPr>
        <w:t xml:space="preserve">ban </w:t>
      </w:r>
      <w:r>
        <w:t xml:space="preserve">nhân </w:t>
      </w:r>
      <w:r>
        <w:rPr>
          <w:i/>
        </w:rPr>
        <w:t xml:space="preserve">dân </w:t>
      </w:r>
      <w:r>
        <w:t xml:space="preserve">huyện. </w:t>
      </w:r>
      <w:r>
        <w:rPr>
          <w:i/>
        </w:rPr>
        <w:t xml:space="preserve">Nhà </w:t>
      </w:r>
      <w:r>
        <w:rPr>
          <w:i/>
        </w:rPr>
        <w:t xml:space="preserve">chức </w:t>
      </w:r>
      <w:r>
        <w:rPr>
          <w:i/>
        </w:rPr>
        <w:t xml:space="preserve">trách </w:t>
      </w:r>
      <w:r>
        <w:t xml:space="preserve">*.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trọng </w:t>
      </w:r>
      <w:r>
        <w:rPr>
          <w:b/>
        </w:rPr>
        <w:t xml:space="preserve">quyền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nhiều </w:t>
      </w:r>
      <w:r>
        <w:t xml:space="preserve">quyền </w:t>
      </w:r>
      <w:r>
        <w:t xml:space="preserve">hành </w:t>
      </w:r>
      <w:r>
        <w:t xml:space="preserve">lớn </w:t>
      </w:r>
      <w:r>
        <w:t xml:space="preserve">(nói </w:t>
      </w:r>
      <w:r>
        <w:t xml:space="preserve">về </w:t>
      </w:r>
      <w:r>
        <w:t xml:space="preserve">địa </w:t>
      </w:r>
      <w:r>
        <w:t xml:space="preserve">vị </w:t>
      </w:r>
      <w:r>
        <w:t xml:space="preserve">cao,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cũ).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Chức </w:t>
      </w:r>
      <w:r>
        <w:t xml:space="preserve">và </w:t>
      </w:r>
      <w:r>
        <w:t xml:space="preserve">tước, </w:t>
      </w:r>
      <w:r>
        <w:t xml:space="preserve">những </w:t>
      </w:r>
      <w:r>
        <w:t xml:space="preserve">danh </w:t>
      </w:r>
      <w:r>
        <w:t xml:space="preserve">vị </w:t>
      </w:r>
      <w:r>
        <w:rPr>
          <w:i/>
        </w:rP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tước.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Địa </w:t>
      </w:r>
      <w:r>
        <w:t xml:space="preserve">vị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chức. </w:t>
      </w:r>
      <w:r>
        <w:t xml:space="preserve">Giữ </w:t>
      </w:r>
      <w:r>
        <w:t xml:space="preserve">7nột </w:t>
      </w:r>
      <w:r>
        <w:t xml:space="preserve">chức </w:t>
      </w:r>
      <w:r>
        <w:t xml:space="preserve">uị </w:t>
      </w:r>
      <w:r>
        <w:rPr>
          <w:i/>
        </w:rPr>
        <w:t xml:space="preserve">cao. </w:t>
      </w:r>
      <w:r>
        <w:br/>
      </w:r>
      <w:r>
        <w:rPr>
          <w:b/>
        </w:rPr>
        <w:t xml:space="preserve">chức </w:t>
      </w:r>
      <w:r>
        <w:rPr>
          <w:b/>
        </w:rPr>
        <w:t xml:space="preserve">việc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(ít dùng). </w:t>
      </w:r>
      <w:r>
        <w:t xml:space="preserve">Chức </w:t>
      </w:r>
      <w:r>
        <w:t xml:space="preserve">vị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phong </w:t>
      </w:r>
      <w:r>
        <w:t xml:space="preserve">kiến </w:t>
      </w:r>
      <w:r>
        <w:t xml:space="preserve">ở </w:t>
      </w:r>
      <w:r>
        <w:t xml:space="preserve">nông </w:t>
      </w:r>
      <w:r>
        <w:t xml:space="preserve">thôn.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chức </w:t>
      </w:r>
      <w:r>
        <w:t xml:space="preserve">việc. </w:t>
      </w:r>
      <w:r>
        <w:rPr>
          <w:b/>
        </w:rPr>
        <w:t xml:space="preserve">2 </w:t>
      </w:r>
      <w:r>
        <w:t xml:space="preserve">Như </w:t>
      </w:r>
      <w:r>
        <w:t xml:space="preserve">chức </w:t>
      </w:r>
      <w:r>
        <w:t xml:space="preserve">dịch. </w:t>
      </w:r>
      <w:r>
        <w:t xml:space="preserve">chức </w:t>
      </w:r>
      <w:r>
        <w:t xml:space="preserve">vụ </w:t>
      </w:r>
      <w:r>
        <w:t xml:space="preserve">danh từ </w:t>
      </w:r>
      <w:r>
        <w:t xml:space="preserve">Nhiệm </w:t>
      </w:r>
      <w:r>
        <w:t xml:space="preserve">vụ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chức. </w:t>
      </w:r>
      <w:r>
        <w:rPr>
          <w:i/>
        </w:rPr>
        <w:t xml:space="preserve">Thừa </w:t>
      </w:r>
      <w:r>
        <w:t xml:space="preserve">hành </w:t>
      </w:r>
      <w:r>
        <w:rPr>
          <w:i/>
        </w:rPr>
        <w:t xml:space="preserve">chức </w:t>
      </w:r>
      <w:r>
        <w:rPr>
          <w:i/>
        </w:rPr>
        <w:t xml:space="preserve">vụ. </w:t>
      </w:r>
      <w:r>
        <w:rPr>
          <w:i/>
        </w:rPr>
        <w:t xml:space="preserve">Giữ </w:t>
      </w:r>
      <w:r>
        <w:rPr>
          <w:i/>
        </w:rPr>
        <w:t xml:space="preserve">chức </w:t>
      </w:r>
      <w:r>
        <w:rPr>
          <w:i/>
        </w:rPr>
        <w:t xml:space="preserve">vụ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chực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Đúng </w:t>
      </w:r>
      <w:r>
        <w:rPr>
          <w:i/>
        </w:rPr>
        <w:t xml:space="preserve">chực </w:t>
      </w:r>
      <w:r>
        <w:rPr>
          <w:i/>
        </w:rPr>
        <w:t xml:space="preserve">bôn </w:t>
      </w:r>
      <w:r>
        <w:rPr>
          <w:i/>
        </w:rPr>
        <w:t xml:space="preserve">đường </w:t>
      </w:r>
      <w:r>
        <w:rPr>
          <w:i/>
        </w:rPr>
        <w:t xml:space="preserve">đợi </w:t>
      </w:r>
      <w:r>
        <w:t xml:space="preserve">xe.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ö.).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sẵn </w:t>
      </w:r>
      <w:r>
        <w:t xml:space="preserve">sàng, </w:t>
      </w:r>
      <w:r>
        <w:t xml:space="preserve">chỉ </w:t>
      </w:r>
      <w:r>
        <w:t xml:space="preserve">cần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nhỏ </w:t>
      </w:r>
      <w:r>
        <w:t xml:space="preserve">nào </w:t>
      </w:r>
      <w:r>
        <w:t xml:space="preserve">đó </w:t>
      </w:r>
      <w:r>
        <w:t xml:space="preserve">nữa </w:t>
      </w:r>
      <w:r>
        <w:t xml:space="preserve">là </w:t>
      </w:r>
      <w:r>
        <w:t xml:space="preserve">làm </w:t>
      </w:r>
      <w:r>
        <w:t xml:space="preserve">hoặc </w:t>
      </w:r>
      <w:r>
        <w:rPr>
          <w:i/>
        </w:rPr>
        <w:t xml:space="preserve">xây </w:t>
      </w:r>
      <w:r>
        <w:t xml:space="preserve">ra </w:t>
      </w:r>
      <w:r>
        <w:t xml:space="preserve">việc </w:t>
      </w:r>
      <w:r>
        <w:t xml:space="preserve">nói </w:t>
      </w:r>
      <w:r>
        <w:t xml:space="preserve">đến. </w:t>
      </w:r>
      <w:r>
        <w:rPr>
          <w:i/>
        </w:rPr>
        <w:t xml:space="preserve">Đường </w:t>
      </w:r>
      <w:r>
        <w:t xml:space="preserve">trơn, </w:t>
      </w:r>
      <w:r>
        <w:rPr>
          <w:i/>
        </w:rPr>
        <w:t xml:space="preserve">mấy </w:t>
      </w:r>
      <w:r>
        <w:rPr>
          <w:i/>
        </w:rPr>
        <w:t xml:space="preserve">lần </w:t>
      </w:r>
      <w:r>
        <w:rPr>
          <w:i/>
        </w:rPr>
        <w:t xml:space="preserve">chực </w:t>
      </w:r>
      <w:r>
        <w:rPr>
          <w:i/>
        </w:rPr>
        <w:t xml:space="preserve">ngã.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leo </w:t>
      </w:r>
      <w:r>
        <w:rPr>
          <w:i/>
        </w:rPr>
        <w:t xml:space="preserve">lét </w:t>
      </w:r>
      <w:r>
        <w:t xml:space="preserve">chỉ </w:t>
      </w:r>
      <w:r>
        <w:t xml:space="preserve">chực </w:t>
      </w:r>
      <w:r>
        <w:rPr>
          <w:i/>
        </w:rPr>
        <w:t xml:space="preserve">tắt.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Chờ </w:t>
      </w:r>
      <w:r>
        <w:t xml:space="preserve">sẵn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nhờ </w:t>
      </w:r>
      <w:r>
        <w:t xml:space="preserve">vào </w:t>
      </w:r>
      <w:r>
        <w:t xml:space="preserve">phần </w:t>
      </w:r>
      <w:r>
        <w:t xml:space="preserve">ăn </w:t>
      </w:r>
      <w:r>
        <w:t xml:space="preserve">uống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Án </w:t>
      </w:r>
      <w:r>
        <w:rPr>
          <w:i/>
        </w:rPr>
        <w:t xml:space="preserve">chực*. </w:t>
      </w:r>
      <w:r>
        <w:rPr>
          <w:i/>
        </w:rPr>
        <w:t xml:space="preserve">Đưacondđibúchực. </w:t>
      </w:r>
      <w:r>
        <w:br/>
      </w:r>
      <w:r>
        <w:rPr>
          <w:b/>
        </w:rPr>
        <w:t xml:space="preserve">chực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thủ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chửi </w:t>
      </w:r>
      <w:r>
        <w:rPr>
          <w:i/>
        </w:rPr>
        <w:t xml:space="preserve">động từ </w:t>
      </w:r>
      <w:r>
        <w:t xml:space="preserve">Thốt </w:t>
      </w:r>
      <w:r>
        <w:t xml:space="preserve">ra </w:t>
      </w:r>
      <w:r>
        <w:t xml:space="preserve">những </w:t>
      </w:r>
      <w:r>
        <w:t xml:space="preserve">lời </w:t>
      </w:r>
      <w:r>
        <w:t xml:space="preserve">xúc </w:t>
      </w:r>
      <w:r>
        <w:t xml:space="preserve">phạm </w:t>
      </w:r>
      <w:r>
        <w:t xml:space="preserve">cay </w:t>
      </w:r>
      <w:r>
        <w:t xml:space="preserve">độc </w:t>
      </w:r>
      <w:r>
        <w:t xml:space="preserve">để </w:t>
      </w:r>
      <w:r>
        <w:t xml:space="preserve">làm </w:t>
      </w:r>
      <w:r>
        <w:t xml:space="preserve">nhục </w:t>
      </w:r>
      <w:r>
        <w:t xml:space="preserve">cho </w:t>
      </w:r>
      <w:r>
        <w:t xml:space="preserve">hả </w:t>
      </w:r>
      <w:r>
        <w:rPr>
          <w:i/>
        </w:rPr>
        <w:t xml:space="preserve">giận. </w:t>
      </w:r>
      <w:r>
        <w:t xml:space="preserve">Chửi </w:t>
      </w:r>
      <w:r>
        <w:t xml:space="preserve">như </w:t>
      </w:r>
      <w:r>
        <w:t xml:space="preserve">tát </w:t>
      </w:r>
      <w:r>
        <w:rPr>
          <w:i/>
        </w:rPr>
        <w:t xml:space="preserve">nước </w:t>
      </w:r>
      <w:r>
        <w:rPr>
          <w:i/>
        </w:rPr>
        <w:t xml:space="preserve">vào </w:t>
      </w:r>
      <w:r>
        <w:rPr>
          <w:i/>
        </w:rPr>
        <w:t xml:space="preserve">mặt. </w:t>
      </w:r>
      <w:r>
        <w:t xml:space="preserve">Chửi </w:t>
      </w:r>
      <w:r>
        <w:rPr>
          <w:i/>
        </w:rPr>
        <w:t xml:space="preserve">cha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rPr>
          <w:i/>
        </w:rPr>
        <w:t xml:space="preserve">pha </w:t>
      </w:r>
      <w:r>
        <w:rPr>
          <w:i/>
        </w:rPr>
        <w:t xml:space="preserve">tiếng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chửi </w:t>
      </w:r>
      <w:r>
        <w:rPr>
          <w:b/>
        </w:rPr>
        <w:t xml:space="preserve">bới </w:t>
      </w:r>
      <w:r>
        <w:rPr>
          <w:i/>
        </w:rPr>
        <w:t xml:space="preserve">động từ </w:t>
      </w:r>
      <w:r>
        <w:t xml:space="preserve">Chửi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moi </w:t>
      </w:r>
      <w:r>
        <w:t xml:space="preserve">móc </w:t>
      </w:r>
      <w:r>
        <w:t xml:space="preserve">xúc </w:t>
      </w:r>
      <w:r>
        <w:t xml:space="preserve">phạm </w:t>
      </w:r>
      <w:r>
        <w:t xml:space="preserve">quá </w:t>
      </w:r>
      <w:r>
        <w:t xml:space="preserve">đáng </w:t>
      </w:r>
      <w:r>
        <w:t xml:space="preserve">(nói </w:t>
      </w:r>
      <w:r>
        <w:t xml:space="preserve">khái </w:t>
      </w:r>
      <w:r>
        <w:t xml:space="preserve">quát). </w:t>
      </w:r>
      <w:r>
        <w:br w:type="page"/>
      </w:r>
      <w:r>
        <w:rPr>
          <w:b/>
        </w:rPr>
        <w:t xml:space="preserve">chửi </w:t>
      </w:r>
      <w:r>
        <w:rPr>
          <w:b/>
        </w:rPr>
        <w:t xml:space="preserve">chó </w:t>
      </w:r>
      <w:r>
        <w:rPr>
          <w:b/>
        </w:rPr>
        <w:t xml:space="preserve">mắng </w:t>
      </w:r>
      <w:r>
        <w:rPr>
          <w:b/>
        </w:rPr>
        <w:t xml:space="preserve">mèo </w:t>
      </w:r>
      <w:r>
        <w:rPr>
          <w:i/>
        </w:rPr>
        <w:t xml:space="preserve">động từ </w:t>
      </w:r>
      <w:r>
        <w:t xml:space="preserve">Chửi </w:t>
      </w:r>
      <w:r>
        <w:t xml:space="preserve">cạnh </w:t>
      </w:r>
      <w:r>
        <w:t xml:space="preserve">khoé, </w:t>
      </w:r>
      <w:r>
        <w:t xml:space="preserve">không </w:t>
      </w:r>
      <w:r>
        <w:t xml:space="preserve">chửi </w:t>
      </w:r>
      <w:r>
        <w:t xml:space="preserve">thẳng. </w:t>
      </w:r>
      <w:r>
        <w:br/>
      </w:r>
      <w:r>
        <w:rPr>
          <w:b/>
        </w:rPr>
        <w:t xml:space="preserve">chửi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Chửi </w:t>
      </w:r>
      <w:r>
        <w:t xml:space="preserve">to </w:t>
      </w:r>
      <w:r>
        <w:t xml:space="preserve">tiếng </w:t>
      </w:r>
      <w:r>
        <w:t xml:space="preserve">nhưng </w:t>
      </w:r>
      <w:r>
        <w:t xml:space="preserve">không </w:t>
      </w:r>
      <w:r>
        <w:t xml:space="preserve">nhằm </w:t>
      </w:r>
      <w:r>
        <w:t xml:space="preserve">vào </w:t>
      </w:r>
      <w:r>
        <w:t xml:space="preserve">ai </w:t>
      </w:r>
      <w:r>
        <w:t xml:space="preserve">cụ </w:t>
      </w:r>
      <w:r>
        <w:t xml:space="preserve">thể, </w:t>
      </w:r>
      <w:r>
        <w:t xml:space="preserve">không </w:t>
      </w:r>
      <w:r>
        <w:t xml:space="preserve">chỉ </w:t>
      </w:r>
      <w:r>
        <w:t xml:space="preserve">đích </w:t>
      </w:r>
      <w:r>
        <w:t xml:space="preserve">danh. </w:t>
      </w:r>
      <w:r>
        <w:t xml:space="preserve">Chửi </w:t>
      </w:r>
      <w:r>
        <w:rPr>
          <w:i/>
        </w:rPr>
        <w:t xml:space="preserve">đống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cho </w:t>
      </w:r>
      <w:r>
        <w:t xml:space="preserve">bõ </w:t>
      </w:r>
      <w:r>
        <w:t xml:space="preserve">tức. </w:t>
      </w:r>
      <w:r>
        <w:t xml:space="preserve">Quen </w:t>
      </w:r>
      <w:r>
        <w:t xml:space="preserve">thói </w:t>
      </w:r>
      <w:r>
        <w:rPr>
          <w:i/>
        </w:rPr>
        <w:t xml:space="preserve">chửi </w:t>
      </w:r>
      <w:r>
        <w:t xml:space="preserve">đống </w:t>
      </w:r>
      <w:r>
        <w:t xml:space="preserve">thiên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chửi </w:t>
      </w:r>
      <w:r>
        <w:rPr>
          <w:b/>
        </w:rPr>
        <w:t xml:space="preserve">mắng </w:t>
      </w:r>
      <w:r>
        <w:rPr>
          <w:i/>
        </w:rPr>
        <w:t xml:space="preserve">động từ </w:t>
      </w:r>
      <w:r>
        <w:t xml:space="preserve">Chửi </w:t>
      </w:r>
      <w:r>
        <w:t xml:space="preserve">và </w:t>
      </w:r>
      <w:r>
        <w:t xml:space="preserve">mắng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Chửi </w:t>
      </w:r>
      <w:r>
        <w:t xml:space="preserve">mắng </w:t>
      </w:r>
      <w:r>
        <w:rPr>
          <w:i/>
        </w:rPr>
        <w:t xml:space="preserve">thậm </w:t>
      </w:r>
      <w:r>
        <w:rPr>
          <w:i/>
        </w:rPr>
        <w:t xml:space="preserve">tệ. </w:t>
      </w:r>
      <w:r>
        <w:br/>
      </w:r>
      <w:r>
        <w:rPr>
          <w:b/>
        </w:rPr>
        <w:t xml:space="preserve">chửi </w:t>
      </w:r>
      <w:r>
        <w:rPr>
          <w:b/>
        </w:rPr>
        <w:t xml:space="preserve">rủa </w:t>
      </w:r>
      <w:r>
        <w:rPr>
          <w:i/>
        </w:rPr>
        <w:t xml:space="preserve">động từ </w:t>
      </w:r>
      <w:r>
        <w:t xml:space="preserve">Chửi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nguyễn </w:t>
      </w:r>
      <w:r>
        <w:t xml:space="preserve">rủa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t xml:space="preserve">thiên </w:t>
      </w:r>
      <w:r>
        <w:rPr>
          <w:i/>
        </w:rPr>
        <w:t xml:space="preserve">hạ </w:t>
      </w:r>
      <w:r>
        <w:t xml:space="preserve">chửi </w:t>
      </w:r>
      <w:r>
        <w:rPr>
          <w:i/>
        </w:rPr>
        <w:t xml:space="preserve">rủa. </w:t>
      </w:r>
      <w:r>
        <w:br/>
      </w:r>
      <w:r>
        <w:rPr>
          <w:b/>
        </w:rPr>
        <w:t xml:space="preserve">chưn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châm. </w:t>
      </w:r>
      <w:r>
        <w:br/>
      </w:r>
      <w:r>
        <w:rPr>
          <w:b/>
        </w:rPr>
        <w:t xml:space="preserve">chưng,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ý </w:t>
      </w:r>
      <w:r>
        <w:t xml:space="preserve">đưa </w:t>
      </w:r>
      <w:r>
        <w:t xml:space="preserve">ra, </w:t>
      </w:r>
      <w:r>
        <w:t xml:space="preserve">bày </w:t>
      </w:r>
      <w:r>
        <w:t xml:space="preserve">ra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thấy, </w:t>
      </w:r>
      <w:r>
        <w:t xml:space="preserve">để </w:t>
      </w:r>
      <w:r>
        <w:t xml:space="preserve">khoe. </w:t>
      </w:r>
      <w:r>
        <w:t xml:space="preserve">Chưng </w:t>
      </w:r>
      <w:r>
        <w:rPr>
          <w:i/>
        </w:rPr>
        <w:t xml:space="preserve">bộ </w:t>
      </w:r>
      <w:r>
        <w:t xml:space="preserve">đồ </w:t>
      </w:r>
      <w:r>
        <w:t xml:space="preserve">mới. </w:t>
      </w:r>
      <w:r>
        <w:t xml:space="preserve">Chưng </w:t>
      </w:r>
      <w:r>
        <w:rPr>
          <w:i/>
        </w:rPr>
        <w:t xml:space="preserve">bằng </w:t>
      </w:r>
      <w:r>
        <w:t xml:space="preserve">cấp. </w:t>
      </w:r>
      <w:r>
        <w:rPr>
          <w:b/>
        </w:rPr>
        <w:t xml:space="preserve">2 </w:t>
      </w:r>
      <w:r>
        <w:t xml:space="preserve">(Id.). </w:t>
      </w:r>
      <w:r>
        <w:rPr>
          <w:i/>
        </w:rPr>
        <w:t xml:space="preserve">xem </w:t>
      </w:r>
      <w:r>
        <w:t xml:space="preserve">trưng:. </w:t>
      </w:r>
      <w:r>
        <w:br/>
      </w:r>
      <w:r>
        <w:rPr>
          <w:b/>
        </w:rPr>
        <w:t xml:space="preserve">chưng;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Đun </w:t>
      </w:r>
      <w:r>
        <w:t xml:space="preserve">cho </w:t>
      </w:r>
      <w:r>
        <w:t xml:space="preserve">bốc </w:t>
      </w:r>
      <w:r>
        <w:t xml:space="preserve">hơi </w:t>
      </w:r>
      <w:r>
        <w:t xml:space="preserve">và </w:t>
      </w:r>
      <w:r>
        <w:t xml:space="preserve">đặc </w:t>
      </w:r>
      <w:r>
        <w:t xml:space="preserve">lại </w:t>
      </w:r>
      <w:r>
        <w:t xml:space="preserve">(nói </w:t>
      </w:r>
      <w:r>
        <w:t xml:space="preserve">về </w:t>
      </w:r>
      <w:r>
        <w:t xml:space="preserve">thức </w:t>
      </w:r>
      <w:r>
        <w:t xml:space="preserve">ăn </w:t>
      </w:r>
      <w:r>
        <w:t xml:space="preserve">lỏng). </w:t>
      </w:r>
      <w:r>
        <w:t xml:space="preserve">Chưng </w:t>
      </w:r>
      <w:r>
        <w:t xml:space="preserve">mắm. </w:t>
      </w:r>
      <w:r>
        <w:rPr>
          <w:b/>
        </w:rPr>
        <w:t xml:space="preserve">2 </w:t>
      </w:r>
      <w:r>
        <w:t xml:space="preserve">(chuyên môn). </w:t>
      </w:r>
      <w:r>
        <w:t xml:space="preserve">Dùng </w:t>
      </w:r>
      <w:r>
        <w:t xml:space="preserve">nhiệt </w:t>
      </w:r>
      <w:r>
        <w:t xml:space="preserve">làm </w:t>
      </w:r>
      <w:r>
        <w:t xml:space="preserve">cho </w:t>
      </w:r>
      <w:r>
        <w:t xml:space="preserve">các </w:t>
      </w:r>
      <w:r>
        <w:t xml:space="preserve">chất </w:t>
      </w:r>
      <w:r>
        <w:t xml:space="preserve">trong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lần </w:t>
      </w:r>
      <w:r>
        <w:t xml:space="preserve">lượt </w:t>
      </w:r>
      <w:r>
        <w:t xml:space="preserve">hoá </w:t>
      </w:r>
      <w:r>
        <w:t xml:space="preserve">hơi </w:t>
      </w:r>
      <w:r>
        <w:t xml:space="preserve">để </w:t>
      </w:r>
      <w:r>
        <w:t xml:space="preserve">thu </w:t>
      </w:r>
      <w:r>
        <w:t xml:space="preserve">riêng </w:t>
      </w:r>
      <w:r>
        <w:t xml:space="preserve">từng </w:t>
      </w:r>
      <w:r>
        <w:t xml:space="preserve">chất. </w:t>
      </w:r>
      <w:r>
        <w:rPr>
          <w:i/>
        </w:rPr>
        <w:t xml:space="preserve">Chưng </w:t>
      </w:r>
      <w:r>
        <w:rPr>
          <w:i/>
        </w:rPr>
        <w:t xml:space="preserve">dầu </w:t>
      </w:r>
      <w:r>
        <w:rPr>
          <w:i/>
        </w:rPr>
        <w:t xml:space="preserve">mỏ. </w:t>
      </w:r>
      <w:r>
        <w:t xml:space="preserve">Chưng </w:t>
      </w:r>
      <w:r>
        <w:t xml:space="preserve">than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chưng </w:t>
      </w:r>
      <w:r>
        <w:rPr>
          <w:b/>
        </w:rPr>
        <w:t xml:space="preserve">bày </w:t>
      </w:r>
      <w:r>
        <w:rPr>
          <w:i/>
        </w:rPr>
        <w:t xml:space="preserve">xem </w:t>
      </w:r>
      <w:r>
        <w:rPr>
          <w:i/>
        </w:rPr>
        <w:t xml:space="preserve">frưng </w:t>
      </w:r>
      <w:r>
        <w:rPr>
          <w:i/>
        </w:rPr>
        <w:t xml:space="preserve">bày. </w:t>
      </w:r>
      <w:r>
        <w:br/>
      </w:r>
      <w:r>
        <w:rPr>
          <w:b/>
        </w:rPr>
        <w:t xml:space="preserve">chưng </w:t>
      </w:r>
      <w:r>
        <w:rPr>
          <w:b/>
        </w:rPr>
        <w:t xml:space="preserve">cất </w:t>
      </w:r>
      <w:r>
        <w:rPr>
          <w:i/>
        </w:rPr>
        <w:t xml:space="preserve">động từ </w:t>
      </w:r>
      <w:r>
        <w:t xml:space="preserve">Chưng </w:t>
      </w:r>
      <w:r>
        <w:t xml:space="preserve">hoặc </w:t>
      </w:r>
      <w:r>
        <w:t xml:space="preserve">cất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chưng </w:t>
      </w:r>
      <w:r>
        <w:t xml:space="preserve">diện </w:t>
      </w:r>
      <w:r>
        <w:t xml:space="preserve">động từ </w:t>
      </w:r>
      <w:r>
        <w:t xml:space="preserve">Khoe </w:t>
      </w:r>
      <w:r>
        <w:t xml:space="preserve">đẹp, </w:t>
      </w:r>
      <w:r>
        <w:rPr>
          <w:i/>
        </w:rPr>
        <w:t xml:space="preserve">khoe </w:t>
      </w:r>
      <w:r>
        <w:t xml:space="preserve">sang </w:t>
      </w:r>
      <w:r>
        <w:t xml:space="preserve">trong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hoặc </w:t>
      </w:r>
      <w:r>
        <w:t xml:space="preserve">trang </w:t>
      </w:r>
      <w:r>
        <w:t xml:space="preserve">hoàng.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chưng </w:t>
      </w:r>
      <w:r>
        <w:t xml:space="preserve">diện. </w:t>
      </w:r>
      <w:r>
        <w:rPr>
          <w:i/>
        </w:rPr>
        <w:t xml:space="preserve">Chưng </w:t>
      </w:r>
      <w:r>
        <w:rPr>
          <w:i/>
        </w:rPr>
        <w:t xml:space="preserve">diện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chưng </w:t>
      </w:r>
      <w:r>
        <w:rPr>
          <w:b/>
        </w:rPr>
        <w:t xml:space="preserve">hửng </w:t>
      </w:r>
      <w:r>
        <w:rPr>
          <w:i/>
        </w:rPr>
        <w:t xml:space="preserve">động từ </w:t>
      </w:r>
      <w:r>
        <w:t xml:space="preserve">Ngẩn </w:t>
      </w:r>
      <w:r>
        <w:t xml:space="preserve">ra </w:t>
      </w:r>
      <w:r>
        <w:t xml:space="preserve">vì </w:t>
      </w:r>
      <w:r>
        <w:t xml:space="preserve">bị </w:t>
      </w:r>
      <w:r>
        <w:t xml:space="preserve">mất </w:t>
      </w:r>
      <w:r>
        <w:t xml:space="preserve">hứng </w:t>
      </w:r>
      <w:r>
        <w:t xml:space="preserve">thú </w:t>
      </w:r>
      <w:r>
        <w:t xml:space="preserve">đột </w:t>
      </w:r>
      <w:r>
        <w:t xml:space="preserve">ngột </w:t>
      </w:r>
      <w:r>
        <w:t xml:space="preserve">khi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lại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mình </w:t>
      </w:r>
      <w:r>
        <w:t xml:space="preserve">đang </w:t>
      </w:r>
      <w:r>
        <w:t xml:space="preserve">mong </w:t>
      </w:r>
      <w:r>
        <w:t xml:space="preserve">muốn </w:t>
      </w:r>
      <w:r>
        <w:t xml:space="preserve">và </w:t>
      </w:r>
      <w:r>
        <w:t xml:space="preserve">tin </w:t>
      </w:r>
      <w:r>
        <w:t xml:space="preserve">chắc.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từ </w:t>
      </w:r>
      <w:r>
        <w:t xml:space="preserve">chối </w:t>
      </w:r>
      <w:r>
        <w:rPr>
          <w:i/>
        </w:rPr>
        <w:t xml:space="preserve">làm </w:t>
      </w:r>
      <w:r>
        <w:rPr>
          <w:i/>
        </w:rPr>
        <w:t xml:space="preserve">mọi </w:t>
      </w:r>
      <w:r>
        <w:t xml:space="preserve">người </w:t>
      </w:r>
      <w:r>
        <w:rPr>
          <w:i/>
        </w:rPr>
        <w:t xml:space="preserve">chưng </w:t>
      </w:r>
      <w:r>
        <w:t xml:space="preserve">hửng. </w:t>
      </w:r>
      <w:r>
        <w:t xml:space="preserve">Chưng </w:t>
      </w:r>
      <w:r>
        <w:t xml:space="preserve">hửng </w:t>
      </w:r>
      <w:r>
        <w:t xml:space="preserve">bỏ </w:t>
      </w:r>
      <w:r>
        <w:t xml:space="preserve">uề. </w:t>
      </w:r>
      <w:r>
        <w:br/>
      </w:r>
      <w:r>
        <w:rPr>
          <w:b/>
        </w:rPr>
        <w:t xml:space="preserve">chừng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Mức, </w:t>
      </w:r>
      <w:r>
        <w:t xml:space="preserve">hạn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khái. </w:t>
      </w:r>
      <w:r>
        <w:t xml:space="preserve">Mới </w:t>
      </w:r>
      <w:r>
        <w:t xml:space="preserve">chừng </w:t>
      </w:r>
      <w:r>
        <w:rPr>
          <w:i/>
        </w:rPr>
        <w:t xml:space="preserve">ấy </w:t>
      </w:r>
      <w:r>
        <w:rPr>
          <w:i/>
        </w:rPr>
        <w:t xml:space="preserve">tuổi </w:t>
      </w:r>
      <w:r>
        <w:rPr>
          <w:i/>
        </w:rPr>
        <w:t xml:space="preserve">đầu. </w:t>
      </w:r>
      <w:r>
        <w:t xml:space="preserve">Đơn </w:t>
      </w:r>
      <w:r>
        <w:t xml:space="preserve">giản </w:t>
      </w:r>
      <w:r>
        <w:t xml:space="preserve">chừng </w:t>
      </w:r>
      <w:r>
        <w:rPr>
          <w:i/>
        </w:rPr>
        <w:t xml:space="preserve">nào </w:t>
      </w:r>
      <w:r>
        <w:rPr>
          <w:i/>
        </w:rPr>
        <w:t xml:space="preserve">tốt </w:t>
      </w:r>
      <w:r>
        <w:t xml:space="preserve">chừng </w:t>
      </w:r>
      <w:r>
        <w:rPr>
          <w:i/>
        </w:rPr>
        <w:t xml:space="preserve">ấy. </w:t>
      </w:r>
      <w:r>
        <w:t xml:space="preserve">(Hay) </w:t>
      </w:r>
      <w:r>
        <w:rPr>
          <w:i/>
        </w:rPr>
        <w:t xml:space="preserve">quá </w:t>
      </w:r>
      <w:r>
        <w:t xml:space="preserve">chừng". </w:t>
      </w:r>
      <w:r>
        <w:t xml:space="preserve">(Đẹp) </w:t>
      </w:r>
      <w:r>
        <w:t xml:space="preserve">biết </w:t>
      </w:r>
      <w:r>
        <w:rPr>
          <w:i/>
        </w:rPr>
        <w:t xml:space="preserve">chừng </w:t>
      </w:r>
      <w:r>
        <w:rPr>
          <w:i/>
        </w:rPr>
        <w:t xml:space="preserve">nào*! </w:t>
      </w:r>
      <w:r>
        <w:t xml:space="preserve">Áng </w:t>
      </w:r>
      <w:r>
        <w:t xml:space="preserve">chừng".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Quãng </w:t>
      </w:r>
      <w:r>
        <w:t xml:space="preserve">đường </w:t>
      </w:r>
      <w:r>
        <w:t xml:space="preserve">hoặc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khái. </w:t>
      </w:r>
      <w:r>
        <w:t xml:space="preserve">Giữa </w:t>
      </w:r>
      <w:r>
        <w:t xml:space="preserve">chừng. </w:t>
      </w:r>
      <w:r>
        <w:t xml:space="preserve">Nửa </w:t>
      </w:r>
      <w:r>
        <w:t xml:space="preserve">chừng" </w:t>
      </w:r>
      <w:r>
        <w:rPr>
          <w:b/>
        </w:rPr>
        <w:t xml:space="preserve">3 </w:t>
      </w:r>
      <w:r>
        <w:t xml:space="preserve">(hay </w:t>
      </w:r>
      <w:r>
        <w:t xml:space="preserve">phụ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Tình </w:t>
      </w:r>
      <w:r>
        <w:t xml:space="preserve">hình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đại </w:t>
      </w:r>
      <w:r>
        <w:t xml:space="preserve">khái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Phải </w:t>
      </w:r>
      <w:r>
        <w:rPr>
          <w:i/>
        </w:rPr>
        <w:t xml:space="preserve">dề </w:t>
      </w:r>
      <w:r>
        <w:t xml:space="preserve">chừng </w:t>
      </w:r>
      <w:r>
        <w:t xml:space="preserve">xe </w:t>
      </w:r>
      <w:r>
        <w:t xml:space="preserve">hỏng.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tưởng </w:t>
      </w:r>
      <w:r>
        <w:rPr>
          <w:i/>
        </w:rPr>
        <w:t xml:space="preserve">chừng </w:t>
      </w:r>
      <w:r>
        <w:t xml:space="preserve">không </w:t>
      </w:r>
      <w:r>
        <w:rPr>
          <w:i/>
        </w:rPr>
        <w:t xml:space="preserve">thể </w:t>
      </w:r>
      <w:r>
        <w:t xml:space="preserve">vượt </w:t>
      </w:r>
      <w:r>
        <w:rPr>
          <w:i/>
        </w:rPr>
        <w:t xml:space="preserve">qua. </w:t>
      </w:r>
      <w:r>
        <w:rPr>
          <w:i/>
        </w:rPr>
        <w:t xml:space="preserve">Đoán </w:t>
      </w:r>
      <w:r>
        <w:rPr>
          <w:i/>
        </w:rPr>
        <w:t xml:space="preserve">chừng". </w:t>
      </w:r>
      <w:r>
        <w:t xml:space="preserve">Chừng </w:t>
      </w:r>
      <w:r>
        <w:rPr>
          <w:i/>
        </w:rPr>
        <w:t xml:space="preserve">như </w:t>
      </w:r>
      <w:r>
        <w:t xml:space="preserve">trời </w:t>
      </w:r>
      <w:r>
        <w:rPr>
          <w:i/>
        </w:rPr>
        <w:t xml:space="preserve">sắp </w:t>
      </w:r>
      <w:r>
        <w:rPr>
          <w:i/>
        </w:rPr>
        <w:t xml:space="preserve">mưa. </w:t>
      </w:r>
      <w:r>
        <w:t xml:space="preserve">Coi </w:t>
      </w:r>
      <w:r>
        <w:t xml:space="preserve">chừng?. </w:t>
      </w:r>
      <w:r>
        <w:t xml:space="preserve">II </w:t>
      </w:r>
      <w:r>
        <w:t xml:space="preserve">động từ </w:t>
      </w:r>
      <w:r>
        <w:t xml:space="preserve">Ngừng </w:t>
      </w:r>
      <w:r>
        <w:t xml:space="preserve">hoặc </w:t>
      </w:r>
      <w:r>
        <w:t xml:space="preserve">chậm </w:t>
      </w:r>
      <w:r>
        <w:t xml:space="preserve">lại </w:t>
      </w:r>
      <w:r>
        <w:t xml:space="preserve">giữa </w:t>
      </w:r>
      <w:r>
        <w:t xml:space="preserve">chừng. </w:t>
      </w:r>
      <w:r>
        <w:t xml:space="preserve">Đang </w:t>
      </w:r>
      <w:r>
        <w:t xml:space="preserve">đi </w:t>
      </w:r>
      <w:r>
        <w:rPr>
          <w:i/>
        </w:rPr>
        <w:t xml:space="preserve">bỗng </w:t>
      </w:r>
      <w:r>
        <w:rPr>
          <w:i/>
        </w:rPr>
        <w:t xml:space="preserve">đứng </w:t>
      </w:r>
      <w:r>
        <w:rPr>
          <w:i/>
        </w:rPr>
        <w:t xml:space="preserve">chừng </w:t>
      </w:r>
      <w:r>
        <w:t xml:space="preserve">lại. </w:t>
      </w:r>
      <w:r>
        <w:t xml:space="preserve">Công </w:t>
      </w:r>
      <w:r>
        <w:t xml:space="preserve">uiệc </w:t>
      </w:r>
      <w:r>
        <w:t xml:space="preserve">chừng </w:t>
      </w:r>
      <w:r>
        <w:t xml:space="preserve">cả </w:t>
      </w:r>
      <w:r>
        <w:t xml:space="preserve">lại. </w:t>
      </w:r>
      <w:r>
        <w:br/>
      </w:r>
      <w:r>
        <w:rPr>
          <w:b/>
        </w:rPr>
        <w:t xml:space="preserve">chừng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mức </w:t>
      </w:r>
      <w:r>
        <w:rPr>
          <w:i/>
        </w:rPr>
        <w:t xml:space="preserve">độ. </w:t>
      </w:r>
      <w:r>
        <w:rPr>
          <w:i/>
        </w:rPr>
        <w:t xml:space="preserve">Ăn </w:t>
      </w:r>
      <w:r>
        <w:t xml:space="preserve">tiêu </w:t>
      </w:r>
      <w:r>
        <w:t xml:space="preserve">có </w:t>
      </w:r>
      <w:r>
        <w:rPr>
          <w:i/>
        </w:rPr>
        <w:t xml:space="preserve">chừng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chừng </w:t>
      </w:r>
      <w:r>
        <w:rPr>
          <w:b/>
        </w:rPr>
        <w:t xml:space="preserve">đỗi </w:t>
      </w:r>
      <w:r>
        <w:rPr>
          <w:i/>
        </w:rPr>
        <w:t xml:space="preserve">danh từ </w:t>
      </w:r>
      <w:r>
        <w:t xml:space="preserve">(ít dùng).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Như </w:t>
      </w:r>
      <w:r>
        <w:rPr>
          <w:i/>
        </w:rPr>
        <w:t xml:space="preserve">chừng </w:t>
      </w:r>
      <w:r>
        <w:rPr>
          <w:i/>
        </w:rPr>
        <w:t xml:space="preserve">mực. </w:t>
      </w:r>
      <w:r>
        <w:t xml:space="preserve">Đi </w:t>
      </w:r>
      <w:r>
        <w:t xml:space="preserve">uề </w:t>
      </w:r>
      <w:r>
        <w:t xml:space="preserve">lúc </w:t>
      </w:r>
      <w:r>
        <w:rPr>
          <w:i/>
        </w:rPr>
        <w:t xml:space="preserve">sớm </w:t>
      </w:r>
      <w:r>
        <w:t xml:space="preserve">lúc </w:t>
      </w:r>
      <w:r>
        <w:t xml:space="preserve">muộn, </w:t>
      </w:r>
      <w:r>
        <w:t xml:space="preserve">không </w:t>
      </w:r>
      <w:r>
        <w:t xml:space="preserve">có </w:t>
      </w:r>
      <w:r>
        <w:t xml:space="preserve">chừng </w:t>
      </w:r>
      <w:r>
        <w:t xml:space="preserve">đôi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chừng </w:t>
      </w:r>
      <w:r>
        <w:rPr>
          <w:b/>
        </w:rPr>
        <w:t xml:space="preserve">mực </w:t>
      </w:r>
      <w:r>
        <w:rPr>
          <w:i/>
        </w:rPr>
        <w:t xml:space="preserve">danh từ </w:t>
      </w:r>
      <w:r>
        <w:t xml:space="preserve">Mức </w:t>
      </w:r>
      <w:r>
        <w:t xml:space="preserve">độ </w:t>
      </w:r>
      <w:r>
        <w:t xml:space="preserve">vừa </w:t>
      </w:r>
      <w:r>
        <w:t xml:space="preserve">phải. </w:t>
      </w:r>
      <w:r>
        <w:t xml:space="preserve">Ăn </w:t>
      </w:r>
      <w:r>
        <w:t xml:space="preserve">tiêu </w:t>
      </w:r>
      <w:r>
        <w:t xml:space="preserve">có </w:t>
      </w:r>
      <w:r>
        <w:t xml:space="preserve">chừng </w:t>
      </w:r>
      <w:r>
        <w:rPr>
          <w:i/>
        </w:rPr>
        <w:t xml:space="preserve">mực. </w:t>
      </w:r>
      <w:r>
        <w:t xml:space="preserve">Đúng </w:t>
      </w:r>
      <w:r>
        <w:t xml:space="preserve">trong </w:t>
      </w:r>
      <w:r>
        <w:t xml:space="preserve">một </w:t>
      </w:r>
      <w:r>
        <w:t xml:space="preserve">chừng </w:t>
      </w:r>
      <w:r>
        <w:rPr>
          <w:i/>
        </w:rPr>
        <w:t xml:space="preserve">mực </w:t>
      </w:r>
      <w:r>
        <w:rPr>
          <w:i/>
        </w:rPr>
        <w:t xml:space="preserve">nào </w:t>
      </w:r>
      <w:r>
        <w:t xml:space="preserve">đó. </w:t>
      </w:r>
      <w:r>
        <w:br/>
      </w:r>
      <w:r>
        <w:rPr>
          <w:b/>
        </w:rPr>
        <w:t xml:space="preserve">chững, </w:t>
      </w:r>
      <w:r>
        <w:rPr>
          <w:i/>
        </w:rPr>
        <w:t xml:space="preserve">động từ </w:t>
      </w:r>
      <w:r>
        <w:t xml:space="preserve">Ngừng </w:t>
      </w:r>
      <w:r>
        <w:t xml:space="preserve">lại </w:t>
      </w:r>
      <w:r>
        <w:t xml:space="preserve">đột </w:t>
      </w:r>
      <w:r>
        <w:t xml:space="preserve">ngột </w:t>
      </w:r>
      <w:r>
        <w:t xml:space="preserve">giữa </w:t>
      </w:r>
      <w:r>
        <w:t xml:space="preserve">chừng.. </w:t>
      </w:r>
      <w:r>
        <w:rPr>
          <w:i/>
        </w:rPr>
        <w:t xml:space="preserve">Đứngchững </w:t>
      </w:r>
      <w:r>
        <w:rPr>
          <w:i/>
        </w:rPr>
        <w:t xml:space="preserve">lại </w:t>
      </w:r>
      <w:r>
        <w:rPr>
          <w:i/>
        </w:rPr>
        <w:t xml:space="preserve">Con </w:t>
      </w:r>
      <w:r>
        <w:t xml:space="preserve">ngựachữnghẳn </w:t>
      </w:r>
      <w:r>
        <w:t xml:space="preserve">chân </w:t>
      </w:r>
      <w:r>
        <w:rPr>
          <w:i/>
        </w:rPr>
        <w:t xml:space="preserve">lại </w:t>
      </w:r>
      <w:r>
        <w:t xml:space="preserve">chững; </w:t>
      </w:r>
      <w:r>
        <w:t xml:space="preserve">động từ </w:t>
      </w:r>
      <w:r>
        <w:t xml:space="preserve">(Trẻ </w:t>
      </w:r>
      <w:r>
        <w:t xml:space="preserve">con </w:t>
      </w:r>
      <w:r>
        <w:t xml:space="preserve">mới </w:t>
      </w:r>
      <w:r>
        <w:t xml:space="preserve">tập </w:t>
      </w:r>
      <w:r>
        <w:t xml:space="preserve">đứng) </w:t>
      </w:r>
      <w:r>
        <w:t xml:space="preserve">đứng, </w:t>
      </w:r>
      <w:r>
        <w:t xml:space="preserve">nhưng </w:t>
      </w:r>
      <w:r>
        <w:t xml:space="preserve">chưa </w:t>
      </w:r>
      <w:r>
        <w:t xml:space="preserve">vững. </w:t>
      </w:r>
      <w:r>
        <w:rPr>
          <w:i/>
        </w:rPr>
        <w:t xml:space="preserve">Trẻ </w:t>
      </w:r>
      <w:r>
        <w:t xml:space="preserve">mới </w:t>
      </w:r>
      <w:r>
        <w:t xml:space="preserve">biết </w:t>
      </w:r>
      <w:r>
        <w:rPr>
          <w:i/>
        </w:rPr>
        <w:t xml:space="preserve">chững. </w:t>
      </w:r>
      <w:r>
        <w:t xml:space="preserve">Đứa </w:t>
      </w:r>
      <w:r>
        <w:rPr>
          <w:i/>
        </w:rPr>
        <w:t xml:space="preserve">bề </w:t>
      </w:r>
      <w:r>
        <w:rPr>
          <w:i/>
        </w:rPr>
        <w:t xml:space="preserve">tập </w:t>
      </w:r>
      <w:r>
        <w:rPr>
          <w:i/>
        </w:rPr>
        <w:t xml:space="preserve">chững. </w:t>
      </w:r>
      <w:r>
        <w:br/>
      </w:r>
      <w:r>
        <w:rPr>
          <w:b/>
        </w:rPr>
        <w:t xml:space="preserve">chững; </w:t>
      </w:r>
      <w:r>
        <w:rPr>
          <w:i/>
        </w:rPr>
        <w:t xml:space="preserve">tính từ </w:t>
      </w:r>
      <w:r>
        <w:t xml:space="preserve">(khẩu ngữ). </w:t>
      </w:r>
      <w:r>
        <w:t xml:space="preserve">Chững </w:t>
      </w:r>
      <w:r>
        <w:t xml:space="preserve">chạc </w:t>
      </w:r>
      <w:r>
        <w:t xml:space="preserve">(nói </w:t>
      </w:r>
      <w:r>
        <w:t xml:space="preserve">tắt).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chững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chững </w:t>
      </w:r>
      <w:r>
        <w:rPr>
          <w:b/>
        </w:rPr>
        <w:t xml:space="preserve">chạc </w:t>
      </w:r>
      <w:r>
        <w:rPr>
          <w:i/>
        </w:rPr>
        <w:t xml:space="preserve">tính từ </w:t>
      </w:r>
      <w:r>
        <w:t xml:space="preserve">Đứng </w:t>
      </w:r>
      <w:r>
        <w:t xml:space="preserve">đắn </w:t>
      </w:r>
      <w:r>
        <w:t xml:space="preserve">và </w:t>
      </w:r>
      <w:r>
        <w:t xml:space="preserve">đàng </w:t>
      </w:r>
      <w:r>
        <w:t xml:space="preserve">hoàng. </w:t>
      </w:r>
      <w:r>
        <w:t xml:space="preserve">Dáng </w:t>
      </w:r>
      <w:r>
        <w:rPr>
          <w:i/>
        </w:rPr>
        <w:t xml:space="preserve">điệu </w:t>
      </w:r>
      <w:r>
        <w:t xml:space="preserve">chững </w:t>
      </w:r>
      <w:r>
        <w:t xml:space="preserve">chạc.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chững </w:t>
      </w:r>
      <w:r>
        <w:rPr>
          <w:i/>
        </w:rPr>
        <w:t xml:space="preserve">chạc. </w:t>
      </w:r>
      <w:r>
        <w:t xml:space="preserve">Chững </w:t>
      </w:r>
      <w:r>
        <w:t xml:space="preserve">chạc </w:t>
      </w:r>
      <w:r>
        <w:t xml:space="preserve">trong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t xml:space="preserve">phục. </w:t>
      </w:r>
      <w:r>
        <w:br/>
      </w:r>
      <w:r>
        <w:rPr>
          <w:b/>
        </w:rPr>
        <w:t xml:space="preserve">chững </w:t>
      </w:r>
      <w:r>
        <w:rPr>
          <w:b/>
        </w:rPr>
        <w:t xml:space="preserve">chàng </w:t>
      </w:r>
      <w:r>
        <w:rPr>
          <w:i/>
        </w:rPr>
        <w:t xml:space="preserve">tính từ </w:t>
      </w:r>
      <w:r>
        <w:t xml:space="preserve">(kug.; </w:t>
      </w:r>
      <w:r>
        <w:t xml:space="preserve">ít dùng). </w:t>
      </w:r>
      <w:r>
        <w:t xml:space="preserve">Như </w:t>
      </w:r>
      <w:r>
        <w:t xml:space="preserve">chững </w:t>
      </w:r>
      <w:r>
        <w:t xml:space="preserve">chạc. </w:t>
      </w:r>
      <w:r>
        <w:t xml:space="preserve">chứng, </w:t>
      </w:r>
      <w: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hiệu </w:t>
      </w:r>
      <w:r>
        <w:t xml:space="preserve">dễ </w:t>
      </w:r>
      <w:r>
        <w:t xml:space="preserve">thấy </w:t>
      </w:r>
      <w:r>
        <w:t xml:space="preserve">chứng </w:t>
      </w:r>
      <w:r>
        <w:t xml:space="preserve">tỏ </w:t>
      </w:r>
      <w:r>
        <w:t xml:space="preserve">cơ </w:t>
      </w:r>
      <w:r>
        <w:t xml:space="preserve">thể </w:t>
      </w:r>
      <w:r>
        <w:t xml:space="preserve">đang </w:t>
      </w:r>
      <w:r>
        <w:t xml:space="preserve">có </w:t>
      </w:r>
      <w:r>
        <w:t xml:space="preserve">bệnh. </w:t>
      </w:r>
      <w:r>
        <w:t xml:space="preserve">Chứng </w:t>
      </w:r>
      <w:r>
        <w:t xml:space="preserve">buồn </w:t>
      </w:r>
      <w:r>
        <w:t xml:space="preserve">nôn. </w:t>
      </w:r>
      <w:r>
        <w:rPr>
          <w:b/>
        </w:rPr>
        <w:t xml:space="preserve">2 </w:t>
      </w:r>
      <w:r>
        <w:t xml:space="preserve">(kng,). </w:t>
      </w:r>
      <w:r>
        <w:t xml:space="preserve">Bệnh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bệnh </w:t>
      </w:r>
      <w:r>
        <w:t xml:space="preserve">thông </w:t>
      </w:r>
      <w:r>
        <w:t xml:space="preserve">thường,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rõ </w:t>
      </w:r>
      <w:r>
        <w:t xml:space="preserve">rệt). </w:t>
      </w:r>
      <w:r>
        <w:rPr>
          <w:i/>
        </w:rPr>
        <w:t xml:space="preserve">Mùa </w:t>
      </w:r>
      <w:r>
        <w:t xml:space="preserve">đông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hay </w:t>
      </w:r>
      <w:r>
        <w:rPr>
          <w:i/>
        </w:rPr>
        <w:t xml:space="preserve">mắc </w:t>
      </w:r>
      <w:r>
        <w:t xml:space="preserve">chứng </w:t>
      </w:r>
      <w:r>
        <w:t xml:space="preserve">ho. </w:t>
      </w:r>
      <w:r>
        <w:rPr>
          <w:b/>
        </w:rPr>
        <w:t xml:space="preserve">3 </w:t>
      </w:r>
      <w:r>
        <w:t xml:space="preserve">Thói </w:t>
      </w:r>
      <w:r>
        <w:t xml:space="preserve">xấu. </w:t>
      </w:r>
      <w:r>
        <w:t xml:space="preserve">Chứng </w:t>
      </w:r>
      <w:r>
        <w:rPr>
          <w:i/>
        </w:rPr>
        <w:t xml:space="preserve">ba </w:t>
      </w:r>
      <w:r>
        <w:rPr>
          <w:i/>
        </w:rPr>
        <w:t xml:space="preserve">hoa. </w:t>
      </w:r>
      <w:r>
        <w:br/>
      </w:r>
      <w:r>
        <w:rPr>
          <w:b/>
        </w:rPr>
        <w:t xml:space="preserve">chứng,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Cái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việc </w:t>
      </w:r>
      <w:r>
        <w:t xml:space="preserve">là </w:t>
      </w:r>
      <w:r>
        <w:t xml:space="preserve">có </w:t>
      </w:r>
      <w:r>
        <w:t xml:space="preserve">thật. </w:t>
      </w:r>
      <w:r>
        <w:t xml:space="preserve">Nói </w:t>
      </w:r>
      <w:r>
        <w:rPr>
          <w:i/>
        </w:rPr>
        <w:t xml:space="preserve">có </w:t>
      </w:r>
      <w:r>
        <w:t xml:space="preserve">sách, </w:t>
      </w:r>
      <w:r>
        <w:rPr>
          <w:i/>
        </w:rPr>
        <w:t xml:space="preserve">mách </w:t>
      </w:r>
      <w:r>
        <w:t xml:space="preserve">có </w:t>
      </w:r>
      <w:r>
        <w:t xml:space="preserve">chứng </w:t>
      </w:r>
      <w:r>
        <w:t xml:space="preserve">tục ngữ). </w:t>
      </w:r>
      <w:r>
        <w:rPr>
          <w:i/>
        </w:rPr>
        <w:t xml:space="preserve">Làm </w:t>
      </w:r>
      <w:r>
        <w:t xml:space="preserve">chứng".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Nhận </w:t>
      </w:r>
      <w:r>
        <w:t xml:space="preserve">rằng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đúng </w:t>
      </w:r>
      <w:r>
        <w:t xml:space="preserve">sự </w:t>
      </w:r>
      <w:r>
        <w:t xml:space="preserve">thật; </w:t>
      </w:r>
      <w:r>
        <w:t xml:space="preserve">làm </w:t>
      </w:r>
      <w:r>
        <w:t xml:space="preserve">chứng. </w:t>
      </w:r>
      <w:r>
        <w:t xml:space="preserve">Phải </w:t>
      </w:r>
      <w:r>
        <w:rPr>
          <w:i/>
        </w:rPr>
        <w:t xml:space="preserve">có </w:t>
      </w:r>
      <w:r>
        <w:t xml:space="preserve">người </w:t>
      </w:r>
      <w:r>
        <w:t xml:space="preserve">chứng </w:t>
      </w:r>
      <w:r>
        <w:t xml:space="preserve">cho </w:t>
      </w:r>
      <w:r>
        <w:t xml:space="preserve">mới </w:t>
      </w:r>
      <w:r>
        <w:t xml:space="preserve">được.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Bệnh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chứng </w:t>
      </w:r>
      <w:r>
        <w:t xml:space="preserve">bệnh </w:t>
      </w:r>
      <w:r>
        <w:t xml:space="preserve">hiểm </w:t>
      </w:r>
      <w:r>
        <w:t xml:space="preserve">nghèo.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do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cấp. </w:t>
      </w:r>
      <w:r>
        <w:t xml:space="preserve">Chứng </w:t>
      </w:r>
      <w:r>
        <w:t xml:space="preserve">chỉ </w:t>
      </w:r>
      <w:r>
        <w:t xml:space="preserve">học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Cái </w:t>
      </w:r>
      <w:r>
        <w:t xml:space="preserve">cụ </w:t>
      </w:r>
      <w:r>
        <w:t xml:space="preserve">thể </w:t>
      </w:r>
      <w:r>
        <w:t xml:space="preserve">(như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việc </w:t>
      </w:r>
      <w:r>
        <w:t xml:space="preserve">làm, </w:t>
      </w:r>
      <w:r>
        <w:t xml:space="preserve">vật </w:t>
      </w:r>
      <w:r>
        <w:t xml:space="preserve">làm </w:t>
      </w:r>
      <w:r>
        <w:t xml:space="preserve">chứng, </w:t>
      </w:r>
      <w:r>
        <w:t xml:space="preserve">tài </w:t>
      </w:r>
      <w:r>
        <w:t xml:space="preserve">liệu, </w:t>
      </w:r>
      <w:r>
        <w:t xml:space="preserve">v.v.) </w:t>
      </w:r>
      <w:r>
        <w:t xml:space="preserve">tỏ </w:t>
      </w:r>
      <w:r>
        <w:t xml:space="preserve">rõ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là </w:t>
      </w:r>
      <w:r>
        <w:t xml:space="preserve">có </w:t>
      </w:r>
      <w:r>
        <w:t xml:space="preserve">thật. </w:t>
      </w:r>
      <w:r>
        <w:t xml:space="preserve">Chứng </w:t>
      </w:r>
      <w:r>
        <w:rPr>
          <w:i/>
        </w:rPr>
        <w:t xml:space="preserve">cớ </w:t>
      </w:r>
      <w:r>
        <w:t xml:space="preserve">rành </w:t>
      </w:r>
      <w:r>
        <w:rPr>
          <w:i/>
        </w:rPr>
        <w:t xml:space="preserve">rành.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để </w:t>
      </w:r>
      <w:r>
        <w:rPr>
          <w:i/>
        </w:rPr>
        <w:t xml:space="preserve">buộc </w:t>
      </w:r>
      <w:r>
        <w:t xml:space="preserve">tội.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cứ </w:t>
      </w:r>
      <w:r>
        <w:rPr>
          <w:b/>
        </w:rPr>
        <w:t xml:space="preserve">d.(cũ). </w:t>
      </w:r>
      <w:r>
        <w:t xml:space="preserve">Như </w:t>
      </w:r>
      <w:r>
        <w:t xml:space="preserve">chứng </w:t>
      </w:r>
      <w:r>
        <w:t xml:space="preserve">cớ.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(và). </w:t>
      </w:r>
      <w:r>
        <w:t xml:space="preserve">(id). </w:t>
      </w:r>
      <w:r>
        <w:t xml:space="preserve">Như </w:t>
      </w:r>
      <w:r>
        <w:t xml:space="preserve">dẫn </w:t>
      </w:r>
      <w:r>
        <w:t xml:space="preserve">chứng. </w:t>
      </w:r>
      <w:r>
        <w:br/>
      </w:r>
      <w:r>
        <w:rPr>
          <w:b/>
        </w:rPr>
        <w:t xml:space="preserve">chứng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(ít dùng). </w:t>
      </w:r>
      <w:r>
        <w:t xml:space="preserve">Giải </w:t>
      </w:r>
      <w:r>
        <w:t xml:space="preserve">thích </w:t>
      </w:r>
      <w:r>
        <w:t xml:space="preserve">và </w:t>
      </w:r>
      <w:r>
        <w:t xml:space="preserve">chứng </w:t>
      </w:r>
      <w:r>
        <w:t xml:space="preserve">minh. </w:t>
      </w:r>
      <w:r>
        <w:t xml:space="preserve">Cách </w:t>
      </w:r>
      <w:r>
        <w:rPr>
          <w:i/>
        </w:rPr>
        <w:t xml:space="preserve">chứng </w:t>
      </w:r>
      <w:r>
        <w:rPr>
          <w:i/>
        </w:rPr>
        <w:t xml:space="preserve">giải </w:t>
      </w:r>
      <w:r>
        <w:rPr>
          <w:i/>
        </w:rPr>
        <w:t xml:space="preserve">chặt </w:t>
      </w:r>
      <w:r>
        <w:t xml:space="preserve">chế.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