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cú;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Đòn </w:t>
      </w:r>
      <w:r>
        <w:t xml:space="preserve">đấm, </w:t>
      </w:r>
      <w:r>
        <w:t xml:space="preserve">đá </w:t>
      </w:r>
      <w:r>
        <w:t xml:space="preserve">hoặc </w:t>
      </w:r>
      <w:r>
        <w:t xml:space="preserve">đánh, </w:t>
      </w:r>
      <w:r>
        <w:t xml:space="preserve">thường </w:t>
      </w:r>
      <w:r>
        <w:t xml:space="preserve">nhanh, </w:t>
      </w:r>
      <w:r>
        <w:t xml:space="preserve">mạnh,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tính </w:t>
      </w:r>
      <w:r>
        <w:t xml:space="preserve">chất, </w:t>
      </w:r>
      <w:r>
        <w:t xml:space="preserve">tác </w:t>
      </w:r>
      <w:r>
        <w:t xml:space="preserve">dụng </w:t>
      </w:r>
      <w:r>
        <w:t xml:space="preserve">nào </w:t>
      </w:r>
      <w:r>
        <w:t xml:space="preserve">đó. </w:t>
      </w:r>
      <w:r>
        <w:rPr>
          <w:i/>
        </w:rPr>
        <w:t xml:space="preserve">Đánh </w:t>
      </w:r>
      <w:r>
        <w:t xml:space="preserve">những </w:t>
      </w:r>
      <w:r>
        <w:rPr>
          <w:i/>
        </w:rPr>
        <w:t xml:space="preserve">cú </w:t>
      </w:r>
      <w:r>
        <w:rPr>
          <w:i/>
        </w:rPr>
        <w:t xml:space="preserve">hiểm </w:t>
      </w:r>
      <w:r>
        <w:t xml:space="preserve">uào </w:t>
      </w:r>
      <w:r>
        <w:t xml:space="preserve">sườn. </w:t>
      </w:r>
      <w:r>
        <w:rPr>
          <w:i/>
        </w:rPr>
        <w:t xml:space="preserve">Đá </w:t>
      </w:r>
      <w:r>
        <w:rPr>
          <w:i/>
        </w:rPr>
        <w:t xml:space="preserve">cú </w:t>
      </w:r>
      <w:r>
        <w:rPr>
          <w:i/>
        </w:rPr>
        <w:t xml:space="preserve">phạt </w:t>
      </w:r>
      <w:r>
        <w:t xml:space="preserve">góc. </w:t>
      </w:r>
      <w:r>
        <w:rPr>
          <w:i/>
        </w:rPr>
        <w:t xml:space="preserve">Giáng </w:t>
      </w:r>
      <w:r>
        <w:rPr>
          <w:i/>
        </w:rPr>
        <w:t xml:space="preserve">cho </w:t>
      </w:r>
      <w:r>
        <w:rPr>
          <w:i/>
        </w:rPr>
        <w:t xml:space="preserve">đối </w:t>
      </w:r>
      <w:r>
        <w:t xml:space="preserve">phương </w:t>
      </w:r>
      <w:r>
        <w:t xml:space="preserve">một </w:t>
      </w:r>
      <w:r>
        <w:rPr>
          <w:i/>
        </w:rPr>
        <w:t xml:space="preserve">cú </w:t>
      </w:r>
      <w:r>
        <w:rPr>
          <w:i/>
        </w:rPr>
        <w:t xml:space="preserve">quyết </w:t>
      </w:r>
      <w:r>
        <w:rPr>
          <w:i/>
        </w:rPr>
        <w:t xml:space="preserve">định. </w:t>
      </w:r>
      <w:r>
        <w:rPr>
          <w:b/>
        </w:rPr>
        <w:t xml:space="preserve">2 </w:t>
      </w:r>
      <w:r>
        <w:t xml:space="preserve">(thạt.). </w:t>
      </w:r>
      <w:r>
        <w:t xml:space="preserve">Lần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chóng, </w:t>
      </w:r>
      <w:r>
        <w:t xml:space="preserve">bất </w:t>
      </w:r>
      <w:r>
        <w:t xml:space="preserve">ngờ,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mạnh. </w:t>
      </w:r>
      <w:r>
        <w:t xml:space="preserve">Cú </w:t>
      </w:r>
      <w:r>
        <w:rPr>
          <w:i/>
        </w:rPr>
        <w:t xml:space="preserve">này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to. </w:t>
      </w:r>
      <w:r>
        <w:rPr>
          <w:i/>
        </w:rPr>
        <w:t xml:space="preserve">Bị </w:t>
      </w:r>
      <w:r>
        <w:rPr>
          <w:i/>
        </w:rPr>
        <w:t xml:space="preserve">lờàa </w:t>
      </w:r>
      <w:r>
        <w:t xml:space="preserve">một </w:t>
      </w:r>
      <w:r>
        <w:t xml:space="preserve">cú. </w:t>
      </w:r>
      <w:r>
        <w:br/>
      </w:r>
      <w:r>
        <w:rPr>
          <w:b/>
        </w:rPr>
        <w:t xml:space="preserve">cú,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Câu. </w:t>
      </w:r>
      <w:r>
        <w:t xml:space="preserve">(Văn </w:t>
      </w:r>
      <w:r>
        <w:t xml:space="preserve">viết) </w:t>
      </w:r>
      <w:r>
        <w:rPr>
          <w:i/>
        </w:rPr>
        <w:t xml:space="preserve">bất </w:t>
      </w:r>
      <w:r>
        <w:rPr>
          <w:i/>
        </w:rPr>
        <w:t xml:space="preserve">thành </w:t>
      </w:r>
      <w:r>
        <w:t xml:space="preserve">cú*. </w:t>
      </w:r>
      <w:r>
        <w:br/>
      </w:r>
      <w:r>
        <w:rPr>
          <w:b/>
        </w:rPr>
        <w:t xml:space="preserve">cú,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Cốc </w:t>
      </w:r>
      <w:r>
        <w:t xml:space="preserve">vào </w:t>
      </w:r>
      <w:r>
        <w:t xml:space="preserve">đầu. </w:t>
      </w:r>
      <w:r>
        <w:br/>
      </w:r>
      <w:r>
        <w:rPr>
          <w:b/>
        </w:rPr>
        <w:t xml:space="preserve">cú </w:t>
      </w:r>
      <w:r>
        <w:rPr>
          <w:b/>
        </w:rPr>
        <w:t xml:space="preserve">mèo </w:t>
      </w:r>
      <w:r>
        <w:rPr>
          <w:i/>
        </w:rPr>
        <w:t xml:space="preserve">danh từ </w:t>
      </w:r>
      <w:r>
        <w:t xml:space="preserve">Cú </w:t>
      </w:r>
      <w:r>
        <w:t xml:space="preserve">có </w:t>
      </w:r>
      <w:r>
        <w:t xml:space="preserve">hai </w:t>
      </w:r>
      <w:r>
        <w:t xml:space="preserve">túm </w:t>
      </w:r>
      <w:r>
        <w:t xml:space="preserve">lông </w:t>
      </w:r>
      <w:r>
        <w:t xml:space="preserve">trên </w:t>
      </w:r>
      <w:r>
        <w:t xml:space="preserve">đầu </w:t>
      </w:r>
      <w:r>
        <w:t xml:space="preserve">trông </w:t>
      </w:r>
      <w:r>
        <w:t xml:space="preserve">như </w:t>
      </w:r>
      <w:r>
        <w:t xml:space="preserve">tai </w:t>
      </w:r>
      <w:r>
        <w:t xml:space="preserve">mèo. </w:t>
      </w:r>
      <w:r>
        <w:br/>
      </w:r>
      <w:r>
        <w:rPr>
          <w:b/>
        </w:rPr>
        <w:t xml:space="preserve">cú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Cách </w:t>
      </w:r>
      <w:r>
        <w:t xml:space="preserve">kết </w:t>
      </w:r>
      <w:r>
        <w:t xml:space="preserve">hợp </w:t>
      </w:r>
      <w:r>
        <w:t xml:space="preserve">từ </w:t>
      </w:r>
      <w:r>
        <w:t xml:space="preserve">thành </w:t>
      </w:r>
      <w:r>
        <w:t xml:space="preserve">câu. </w:t>
      </w:r>
      <w:r>
        <w:rPr>
          <w:i/>
        </w:rPr>
        <w:t xml:space="preserve">Cú </w:t>
      </w:r>
      <w:r>
        <w:rPr>
          <w:i/>
        </w:rPr>
        <w:t xml:space="preserve">pháp </w:t>
      </w:r>
      <w:r>
        <w:rPr>
          <w:i/>
        </w:rPr>
        <w:t xml:space="preserve">tiếng </w:t>
      </w:r>
      <w:r>
        <w:rPr>
          <w:i/>
        </w:rPr>
        <w:t xml:space="preserve">Việt. </w:t>
      </w:r>
      <w:r>
        <w:t xml:space="preserve">Phân </w:t>
      </w:r>
      <w:r>
        <w:t xml:space="preserve">tích </w:t>
      </w:r>
      <w:r>
        <w:t xml:space="preserve">cú </w:t>
      </w:r>
      <w:r>
        <w:rPr>
          <w:i/>
        </w:rPr>
        <w:t xml:space="preserve">pháp. </w:t>
      </w:r>
      <w:r>
        <w:rPr>
          <w:b/>
        </w:rPr>
        <w:t xml:space="preserve">2 </w:t>
      </w:r>
      <w:r>
        <w:t xml:space="preserve">Cú </w:t>
      </w:r>
      <w:r>
        <w:t xml:space="preserve">pháp </w:t>
      </w:r>
      <w: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cú </w:t>
      </w:r>
      <w:r>
        <w:rPr>
          <w:b/>
        </w:rPr>
        <w:t xml:space="preserve">pháp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của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chuyên </w:t>
      </w:r>
      <w:r>
        <w:t xml:space="preserve">nghiên </w:t>
      </w:r>
      <w:r>
        <w:t xml:space="preserve">cứu </w:t>
      </w:r>
      <w:r>
        <w:t xml:space="preserve">về </w:t>
      </w:r>
      <w:r>
        <w:rPr>
          <w:i/>
        </w:rPr>
        <w:t xml:space="preserve">câu </w:t>
      </w:r>
      <w:r>
        <w:t xml:space="preserve">và </w:t>
      </w:r>
      <w:r>
        <w:t xml:space="preserve">cách </w:t>
      </w:r>
      <w:r>
        <w:t xml:space="preserve">kết </w:t>
      </w:r>
      <w:r>
        <w:t xml:space="preserve">hợp </w:t>
      </w:r>
      <w:r>
        <w:rPr>
          <w:i/>
        </w:rPr>
        <w:t xml:space="preserve">các </w:t>
      </w:r>
      <w:r>
        <w:t xml:space="preserve">từ </w:t>
      </w:r>
      <w:r>
        <w:t xml:space="preserve">trong </w:t>
      </w:r>
      <w:r>
        <w:t xml:space="preserve">câu. </w:t>
      </w:r>
      <w:r>
        <w:br/>
      </w:r>
      <w:r>
        <w:rPr>
          <w:b/>
        </w:rPr>
        <w:t xml:space="preserve">cú </w:t>
      </w:r>
      <w:r>
        <w:rPr>
          <w:b/>
        </w:rPr>
        <w:t xml:space="preserve">rũ </w:t>
      </w:r>
      <w:r>
        <w:rPr>
          <w:i/>
        </w:rPr>
        <w:t xml:space="preserve">tính từ </w:t>
      </w:r>
      <w:r>
        <w:t xml:space="preserve">(khẩu ngữ). </w:t>
      </w:r>
      <w:r>
        <w:t xml:space="preserve">Cù </w:t>
      </w:r>
      <w:r>
        <w:t xml:space="preserve">rù, </w:t>
      </w:r>
      <w:r>
        <w:t xml:space="preserve">không </w:t>
      </w:r>
      <w:r>
        <w:t xml:space="preserve">buồn </w:t>
      </w:r>
      <w:r>
        <w:t xml:space="preserve">nhúc </w:t>
      </w:r>
      <w:r>
        <w:t xml:space="preserve">nhích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dáng </w:t>
      </w:r>
      <w:r>
        <w:t xml:space="preserve">ngồi). </w:t>
      </w:r>
      <w:r>
        <w:t xml:space="preserve">Ngồi </w:t>
      </w:r>
      <w:r>
        <w:t xml:space="preserve">cú </w:t>
      </w:r>
      <w:r>
        <w:t xml:space="preserve">rũ </w:t>
      </w:r>
      <w:r>
        <w:rPr>
          <w:i/>
        </w:rPr>
        <w:t xml:space="preserve">cả </w:t>
      </w:r>
      <w:r>
        <w:t xml:space="preserve">ngày. </w:t>
      </w:r>
      <w:r>
        <w:br/>
      </w:r>
      <w:r>
        <w:rPr>
          <w:b/>
        </w:rPr>
        <w:t xml:space="preserve">cú </w:t>
      </w:r>
      <w:r>
        <w:rPr>
          <w:b/>
        </w:rPr>
        <w:t xml:space="preserve">vọ </w:t>
      </w:r>
      <w:r>
        <w:rPr>
          <w:i/>
        </w:rPr>
        <w:t xml:space="preserve">danh từ </w:t>
      </w:r>
      <w:r>
        <w:t xml:space="preserve">† </w:t>
      </w:r>
      <w:r>
        <w:t xml:space="preserve">Cú </w:t>
      </w:r>
      <w:r>
        <w:t xml:space="preserve">không </w:t>
      </w:r>
      <w:r>
        <w:t xml:space="preserve">có </w:t>
      </w:r>
      <w:r>
        <w:t xml:space="preserve">túm </w:t>
      </w:r>
      <w:r>
        <w:t xml:space="preserve">lông </w:t>
      </w:r>
      <w:r>
        <w:t xml:space="preserve">trên </w:t>
      </w:r>
      <w:r>
        <w:t xml:space="preserve">đầu. </w:t>
      </w:r>
      <w:r>
        <w:rPr>
          <w:b/>
        </w:rPr>
        <w:t xml:space="preserve">2 </w:t>
      </w:r>
      <w:r>
        <w:t xml:space="preserve">Con </w:t>
      </w:r>
      <w:r>
        <w:rPr>
          <w:i/>
        </w:rPr>
        <w:t xml:space="preserve">cú </w:t>
      </w:r>
      <w:r>
        <w:t xml:space="preserve">vọ,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kẻ </w:t>
      </w:r>
      <w:r>
        <w:t xml:space="preserve">hiểm </w:t>
      </w:r>
      <w:r>
        <w:t xml:space="preserve">ác, </w:t>
      </w:r>
      <w:r>
        <w:t xml:space="preserve">chuyên </w:t>
      </w:r>
      <w:r>
        <w:t xml:space="preserve">rình </w:t>
      </w:r>
      <w:r>
        <w:t xml:space="preserve">làm </w:t>
      </w:r>
      <w:r>
        <w:t xml:space="preserve">hại </w:t>
      </w:r>
      <w:r>
        <w:t xml:space="preserve">người. </w:t>
      </w:r>
      <w:r>
        <w:rPr>
          <w:i/>
        </w:rPr>
        <w:t xml:space="preserve">Bọn </w:t>
      </w:r>
      <w:r>
        <w:t xml:space="preserve">cú </w:t>
      </w:r>
      <w:r>
        <w:t xml:space="preserve">uọ. </w:t>
      </w:r>
      <w:r>
        <w:t xml:space="preserve">Mắt </w:t>
      </w:r>
      <w:r>
        <w:t xml:space="preserve">cú </w:t>
      </w:r>
      <w:r>
        <w:rPr>
          <w:i/>
        </w:rPr>
        <w:t xml:space="preserve">uọ </w:t>
      </w:r>
      <w:r>
        <w:t xml:space="preserve">(mắt </w:t>
      </w:r>
      <w:r>
        <w:t xml:space="preserve">nhìn </w:t>
      </w:r>
      <w:r>
        <w:t xml:space="preserve">xoi </w:t>
      </w:r>
      <w:r>
        <w:t xml:space="preserve">mói, </w:t>
      </w:r>
      <w:r>
        <w:t xml:space="preserve">rình </w:t>
      </w:r>
      <w:r>
        <w:t xml:space="preserve">mò </w:t>
      </w:r>
      <w:r>
        <w:t xml:space="preserve">để </w:t>
      </w:r>
      <w:r>
        <w:t xml:space="preserve">tìm </w:t>
      </w:r>
      <w:r>
        <w:t xml:space="preserve">cách </w:t>
      </w:r>
      <w:r>
        <w:t xml:space="preserve">hại </w:t>
      </w:r>
      <w:r>
        <w:t xml:space="preserve">người). </w:t>
      </w:r>
      <w:r>
        <w:br/>
      </w:r>
      <w:r>
        <w:rPr>
          <w:b/>
        </w:rPr>
        <w:t xml:space="preserve">cu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sinh </w:t>
      </w:r>
      <w:r>
        <w:t xml:space="preserve">ra </w:t>
      </w:r>
      <w:r>
        <w:t xml:space="preserve">ông </w:t>
      </w:r>
      <w:r>
        <w:t xml:space="preserve">hoặc </w:t>
      </w:r>
      <w:r>
        <w:t xml:space="preserve">bà.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già </w:t>
      </w:r>
      <w:r>
        <w:t xml:space="preserve">cả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kính. </w:t>
      </w:r>
      <w:r>
        <w:rPr>
          <w:i/>
        </w:rPr>
        <w:t xml:space="preserve">Các </w:t>
      </w:r>
      <w:r>
        <w:t xml:space="preserve">cụ </w:t>
      </w:r>
      <w:r>
        <w:t xml:space="preserve">phụ </w:t>
      </w:r>
      <w:r>
        <w:rPr>
          <w:i/>
        </w:rPr>
        <w:t xml:space="preserve">lão. </w:t>
      </w:r>
      <w:r>
        <w:t xml:space="preserve">Thưa </w:t>
      </w:r>
      <w:r>
        <w:rPr>
          <w:i/>
        </w:rPr>
        <w:t xml:space="preserve">các </w:t>
      </w:r>
      <w:r>
        <w:rPr>
          <w:i/>
        </w:rPr>
        <w:t xml:space="preserve">cụ, </w:t>
      </w:r>
      <w:r>
        <w:rPr>
          <w:i/>
        </w:rPr>
        <w:t xml:space="preserve">các </w:t>
      </w:r>
      <w:r>
        <w:rPr>
          <w:i/>
        </w:rPr>
        <w:t xml:space="preserve">bác. </w:t>
      </w:r>
      <w:r>
        <w:br/>
      </w:r>
      <w:r>
        <w:rPr>
          <w:b/>
        </w:rPr>
        <w:t xml:space="preserve">cụ </w:t>
      </w:r>
      <w:r>
        <w:rPr>
          <w:b/>
        </w:rPr>
        <w:t xml:space="preserve">cựa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Cựa </w:t>
      </w:r>
      <w:r>
        <w:t xml:space="preserve">quậy. </w:t>
      </w:r>
      <w:r>
        <w:t xml:space="preserve">Ngồi </w:t>
      </w:r>
      <w:r>
        <w:rPr>
          <w:i/>
        </w:rPr>
        <w:t xml:space="preserve">m </w:t>
      </w:r>
      <w:r>
        <w:t xml:space="preserve">không </w:t>
      </w:r>
      <w:r>
        <w:rPr>
          <w:i/>
        </w:rPr>
        <w:t xml:space="preserve">cụ </w:t>
      </w:r>
      <w:r>
        <w:rPr>
          <w:i/>
        </w:rPr>
        <w:t xml:space="preserve">cựa. </w:t>
      </w:r>
      <w:r>
        <w:br/>
      </w:r>
      <w:r>
        <w:rPr>
          <w:b/>
        </w:rPr>
        <w:t xml:space="preserve">cụ </w:t>
      </w:r>
      <w:r>
        <w:rPr>
          <w:b/>
        </w:rPr>
        <w:t xml:space="preserve">kị </w:t>
      </w:r>
      <w:r>
        <w:rPr>
          <w:i/>
        </w:rPr>
        <w:t xml:space="preserve">cũng viết </w:t>
      </w:r>
      <w:r>
        <w:t xml:space="preserve">cụ </w:t>
      </w:r>
      <w:r>
        <w:t xml:space="preserve">ky. </w:t>
      </w:r>
      <w:r>
        <w:t xml:space="preserve">danh từ </w:t>
      </w:r>
      <w:r>
        <w:t xml:space="preserve">(khẩu ngữ). </w:t>
      </w:r>
      <w:r>
        <w:t xml:space="preserve">Những </w:t>
      </w:r>
      <w:r>
        <w:t xml:space="preserve">người </w:t>
      </w:r>
      <w:r>
        <w:t xml:space="preserve">sinh </w:t>
      </w:r>
      <w:r>
        <w:t xml:space="preserve">ra </w:t>
      </w:r>
      <w:r>
        <w:t xml:space="preserve">ông </w:t>
      </w:r>
      <w:r>
        <w:t xml:space="preserve">bà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tổ </w:t>
      </w:r>
      <w:r>
        <w:t xml:space="preserve">tiên. </w:t>
      </w:r>
      <w:r>
        <w:br/>
      </w:r>
      <w:r>
        <w:rPr>
          <w:b/>
        </w:rPr>
        <w:t xml:space="preserve">cụ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vẻ </w:t>
      </w:r>
      <w:r>
        <w:t xml:space="preserve">đạo </w:t>
      </w:r>
      <w:r>
        <w:t xml:space="preserve">mạo </w:t>
      </w:r>
      <w:r>
        <w:t xml:space="preserve">như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già, </w:t>
      </w:r>
      <w:r>
        <w:rPr>
          <w:b/>
        </w:rPr>
        <w:t xml:space="preserve">nhưng </w:t>
      </w:r>
      <w:r>
        <w:rPr>
          <w:b/>
        </w:rPr>
        <w:t xml:space="preserve">kì </w:t>
      </w:r>
      <w:r>
        <w:rPr>
          <w:b/>
        </w:rPr>
        <w:t xml:space="preserve">thật </w:t>
      </w:r>
      <w:r>
        <w:rPr>
          <w:b/>
        </w:rPr>
        <w:t xml:space="preserve">còn </w:t>
      </w:r>
      <w:r>
        <w:rPr>
          <w:b/>
        </w:rPr>
        <w:t xml:space="preserve">ít </w:t>
      </w:r>
      <w:r>
        <w:rPr>
          <w:b/>
        </w:rPr>
        <w:t xml:space="preserve">tuổi </w:t>
      </w:r>
      <w:r>
        <w:rPr>
          <w:b/>
        </w:rPr>
        <w:t xml:space="preserve">thàm </w:t>
      </w:r>
      <w:r>
        <w:t xml:space="preserve">ý </w:t>
      </w:r>
      <w:r>
        <w:t xml:space="preserve">chê). </w:t>
      </w:r>
      <w:r>
        <w:t xml:space="preserve">Nói </w:t>
      </w:r>
      <w:r>
        <w:t xml:space="preserve">như </w:t>
      </w:r>
      <w:r>
        <w:rPr>
          <w:i/>
        </w:rPr>
        <w:t xml:space="preserve">ông </w:t>
      </w:r>
      <w:r>
        <w:t xml:space="preserve">cụ </w:t>
      </w:r>
      <w:r>
        <w:rPr>
          <w:i/>
        </w:rPr>
        <w:t xml:space="preserve">non. </w:t>
      </w:r>
      <w:r>
        <w:br/>
      </w:r>
      <w:r>
        <w:rPr>
          <w:b/>
        </w:rPr>
        <w:t xml:space="preserve">cụ </w:t>
      </w:r>
      <w:r>
        <w:rPr>
          <w:b/>
        </w:rPr>
        <w:t xml:space="preserve">thể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hình </w:t>
      </w:r>
      <w:r>
        <w:t xml:space="preserve">thể, </w:t>
      </w:r>
      <w:r>
        <w:t xml:space="preserve">có </w:t>
      </w:r>
      <w:r>
        <w:t xml:space="preserve">tồn </w:t>
      </w:r>
      <w:r>
        <w:t xml:space="preserve">tại </w:t>
      </w:r>
      <w:r>
        <w:t xml:space="preserve">vật </w:t>
      </w:r>
      <w:r>
        <w:t xml:space="preserve">chất, </w:t>
      </w:r>
      <w:r>
        <w:t xml:space="preserve">giác </w:t>
      </w:r>
      <w:r>
        <w:t xml:space="preserve">quan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được. </w:t>
      </w:r>
      <w:r>
        <w:t xml:space="preserve">Sự </w:t>
      </w:r>
      <w:r>
        <w:t xml:space="preserve">vật </w:t>
      </w:r>
      <w:r>
        <w:t xml:space="preserve">cụ </w:t>
      </w:r>
      <w:r>
        <w:t xml:space="preserve">thể. </w:t>
      </w:r>
      <w:r>
        <w:rPr>
          <w:b/>
        </w:rPr>
        <w:t xml:space="preserve">2 </w:t>
      </w:r>
      <w:r>
        <w:t xml:space="preserve">(Sự </w:t>
      </w:r>
      <w:r>
        <w:t xml:space="preserve">vật) </w:t>
      </w:r>
      <w:r>
        <w:t xml:space="preserve">có </w:t>
      </w:r>
      <w:r>
        <w:t xml:space="preserve">thật </w:t>
      </w:r>
      <w:r>
        <w:t xml:space="preserve">trong </w:t>
      </w:r>
      <w:r>
        <w:t xml:space="preserve">chỉnh </w:t>
      </w:r>
      <w:r>
        <w:t xml:space="preserve">thể </w:t>
      </w:r>
      <w:r>
        <w:t xml:space="preserve">của </w:t>
      </w:r>
      <w:r>
        <w:t xml:space="preserve">nó, </w:t>
      </w:r>
      <w:r>
        <w:t xml:space="preserve">với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mặt </w:t>
      </w:r>
      <w:r>
        <w:t xml:space="preserve">và </w:t>
      </w:r>
      <w:r>
        <w:t xml:space="preserve">các </w:t>
      </w:r>
      <w:r>
        <w:t xml:space="preserve">quan </w:t>
      </w:r>
      <w:r>
        <w:t xml:space="preserve">hệ </w:t>
      </w:r>
      <w:r>
        <w:t xml:space="preserve">đa </w:t>
      </w:r>
      <w:r>
        <w:t xml:space="preserve">dạng </w:t>
      </w:r>
      <w:r>
        <w:t xml:space="preserve">của </w:t>
      </w:r>
      <w:r>
        <w:t xml:space="preserve">nó;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trừu </w:t>
      </w:r>
      <w:r>
        <w:t xml:space="preserve">tượng. </w:t>
      </w:r>
      <w:r>
        <w:t xml:space="preserve">Chân </w:t>
      </w:r>
      <w:r>
        <w:t xml:space="preserve">lí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cũng </w:t>
      </w:r>
      <w:r>
        <w:t xml:space="preserve">cụ </w:t>
      </w:r>
      <w:r>
        <w:t xml:space="preserve">thể. </w:t>
      </w:r>
      <w:r>
        <w:rPr>
          <w:b/>
        </w:rPr>
        <w:t xml:space="preserve">3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riêng </w:t>
      </w:r>
      <w:r>
        <w:t xml:space="preserve">biệt </w:t>
      </w:r>
      <w:r>
        <w:t xml:space="preserve">và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chung, </w:t>
      </w:r>
      <w:r>
        <w:t xml:space="preserve">không </w:t>
      </w:r>
      <w:r>
        <w:t xml:space="preserve">khái </w:t>
      </w:r>
      <w:r>
        <w:t xml:space="preserve">quát. </w:t>
      </w:r>
      <w:r>
        <w:rPr>
          <w:i/>
        </w:rPr>
        <w:t xml:space="preserve">Thí </w:t>
      </w:r>
      <w:r>
        <w:rPr>
          <w:i/>
        </w:rPr>
        <w:t xml:space="preserve">dụ </w:t>
      </w:r>
      <w:r>
        <w:t xml:space="preserve">cụ </w:t>
      </w:r>
      <w:r>
        <w:t xml:space="preserve">thể.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cụ </w:t>
      </w:r>
      <w:r>
        <w:t xml:space="preserve">thể. </w:t>
      </w:r>
      <w: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cụ </w:t>
      </w:r>
      <w:r>
        <w:t xml:space="preserve">thể. </w:t>
      </w:r>
      <w:r>
        <w:rPr>
          <w:i/>
        </w:rPr>
        <w:t xml:space="preserve">Sức </w:t>
      </w:r>
      <w:r>
        <w:rPr>
          <w:i/>
        </w:rPr>
        <w:t xml:space="preserve">khoẻ </w:t>
      </w:r>
      <w:r>
        <w:t xml:space="preserve">tốt; </w:t>
      </w:r>
      <w:r>
        <w:rPr>
          <w:i/>
        </w:rPr>
        <w:t xml:space="preserve">cụ </w:t>
      </w:r>
      <w:r>
        <w:t xml:space="preserve">thể </w:t>
      </w:r>
      <w:r>
        <w:t xml:space="preserve">không </w:t>
      </w:r>
      <w:r>
        <w:t xml:space="preserve">hề </w:t>
      </w:r>
      <w:r>
        <w:rPr>
          <w:i/>
        </w:rPr>
        <w:t xml:space="preserve">ốm </w:t>
      </w:r>
      <w:r>
        <w:t xml:space="preserve">vặt. </w:t>
      </w:r>
      <w:r>
        <w:br/>
      </w:r>
      <w:r>
        <w:rPr>
          <w:b/>
        </w:rPr>
        <w:t xml:space="preserve">cụ </w:t>
      </w:r>
      <w:r>
        <w:rPr>
          <w:b/>
        </w:rPr>
        <w:t xml:space="preserve">thể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cụ </w:t>
      </w:r>
      <w:r>
        <w:t xml:space="preserve">thể, </w:t>
      </w:r>
      <w:r>
        <w:t xml:space="preserve">rõ </w:t>
      </w:r>
      <w:r>
        <w:t xml:space="preserve">ràng. </w:t>
      </w:r>
      <w:r>
        <w:t xml:space="preserve">Cụ </w:t>
      </w:r>
      <w:r>
        <w:t xml:space="preserve">thể </w:t>
      </w:r>
      <w:r>
        <w:rPr>
          <w:i/>
        </w:rPr>
        <w:t xml:space="preserve">hoá </w:t>
      </w:r>
      <w:r>
        <w:t xml:space="preserve">bằng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t xml:space="preserve">thí </w:t>
      </w:r>
      <w:r>
        <w:rPr>
          <w:i/>
        </w:rPr>
        <w:t xml:space="preserve">dụ. </w:t>
      </w:r>
      <w:r>
        <w:rPr>
          <w:i/>
        </w:rPr>
        <w:t xml:space="preserve">Đường </w:t>
      </w:r>
      <w:r>
        <w:rPr>
          <w:i/>
        </w:rPr>
        <w:t xml:space="preserve">lối </w:t>
      </w:r>
      <w:r>
        <w:rPr>
          <w:i/>
        </w:rPr>
        <w:t xml:space="preserve">đã </w:t>
      </w:r>
      <w:r>
        <w:t xml:space="preserve">được </w:t>
      </w:r>
      <w:r>
        <w:t xml:space="preserve">cụ </w:t>
      </w:r>
      <w:r>
        <w:rPr>
          <w:i/>
        </w:rPr>
        <w:t xml:space="preserve">thể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cua, </w:t>
      </w:r>
      <w:r>
        <w:rPr>
          <w:i/>
        </w:rPr>
        <w:t xml:space="preserve">danh từ </w:t>
      </w:r>
      <w:r>
        <w:rPr>
          <w:i/>
        </w:rPr>
        <w:t xml:space="preserve">Giáp </w:t>
      </w:r>
      <w:r>
        <w:t xml:space="preserve">xác </w:t>
      </w:r>
      <w:r>
        <w:t xml:space="preserve">có </w:t>
      </w:r>
      <w:r>
        <w:t xml:space="preserve">phần </w:t>
      </w:r>
      <w:r>
        <w:t xml:space="preserve">đầu </w:t>
      </w:r>
      <w:r>
        <w:t xml:space="preserve">và </w:t>
      </w:r>
      <w:r>
        <w:t xml:space="preserve">ngực </w:t>
      </w:r>
      <w:r>
        <w:t xml:space="preserve">ẩn </w:t>
      </w:r>
      <w:r>
        <w:t xml:space="preserve">trong </w:t>
      </w:r>
      <w:r>
        <w:t xml:space="preserve">mai </w:t>
      </w:r>
      <w:r>
        <w:t xml:space="preserve">cứng, </w:t>
      </w:r>
      <w:r>
        <w:t xml:space="preserve">phần </w:t>
      </w:r>
      <w:r>
        <w:t xml:space="preserve">bụng </w:t>
      </w:r>
      <w:r>
        <w:t xml:space="preserve">gập </w:t>
      </w:r>
      <w:r>
        <w:t xml:space="preserve">dưới </w:t>
      </w:r>
      <w:r>
        <w:t xml:space="preserve">mai </w:t>
      </w:r>
      <w:r>
        <w:t xml:space="preserve">gọi </w:t>
      </w:r>
      <w:r>
        <w:rPr>
          <w:i/>
        </w:rPr>
        <w:t xml:space="preserve">là </w:t>
      </w:r>
      <w:r>
        <w:t xml:space="preserve">yếm, </w:t>
      </w:r>
      <w:r>
        <w:t xml:space="preserve">có </w:t>
      </w:r>
      <w:r>
        <w:t xml:space="preserve">tám </w:t>
      </w:r>
      <w:r>
        <w:t xml:space="preserve">chân, </w:t>
      </w:r>
      <w:r>
        <w:t xml:space="preserve">hai </w:t>
      </w:r>
      <w:r>
        <w:t xml:space="preserve">càng </w:t>
      </w:r>
      <w:r>
        <w:t xml:space="preserve">và </w:t>
      </w:r>
      <w:r>
        <w:t xml:space="preserve">thường </w:t>
      </w:r>
      <w:r>
        <w:t xml:space="preserve">bò </w:t>
      </w:r>
      <w:r>
        <w:t xml:space="preserve">ngang, </w:t>
      </w:r>
      <w:r>
        <w:t xml:space="preserve">Nói </w:t>
      </w:r>
      <w:r>
        <w:t xml:space="preserve">ngang </w:t>
      </w:r>
      <w:r>
        <w:t xml:space="preserve">như </w:t>
      </w:r>
      <w:r>
        <w:t xml:space="preserve">cua </w:t>
      </w:r>
      <w:r>
        <w:t xml:space="preserve">(kng,; </w:t>
      </w:r>
      <w:r>
        <w:t xml:space="preserve">rất </w:t>
      </w:r>
      <w:r>
        <w:t xml:space="preserve">ngang). </w:t>
      </w:r>
      <w:r>
        <w:br/>
      </w:r>
      <w:r>
        <w:rPr>
          <w:b/>
        </w:rPr>
        <w:t xml:space="preserve">cua;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Khúc </w:t>
      </w:r>
      <w:r>
        <w:t xml:space="preserve">ngoặt </w:t>
      </w:r>
      <w:r>
        <w:t xml:space="preserve">trên </w:t>
      </w:r>
      <w:r>
        <w:t xml:space="preserve">đường </w:t>
      </w:r>
      <w:r>
        <w:t xml:space="preserve">đi </w:t>
      </w:r>
      <w:r>
        <w:t xml:space="preserve">của </w:t>
      </w:r>
      <w:r>
        <w:t xml:space="preserve">xe </w:t>
      </w:r>
      <w:r>
        <w:t xml:space="preserve">cộ, </w:t>
      </w:r>
      <w:r>
        <w:t xml:space="preserve">tàu </w:t>
      </w:r>
      <w:r>
        <w:t xml:space="preserve">bè. </w:t>
      </w:r>
      <w:r>
        <w:t xml:space="preserve">Xe </w:t>
      </w:r>
      <w:r>
        <w:t xml:space="preserve">chạy </w:t>
      </w:r>
      <w:r>
        <w:rPr>
          <w:i/>
        </w:rPr>
        <w:t xml:space="preserve">qua </w:t>
      </w:r>
      <w:r>
        <w:t xml:space="preserve">cua. </w:t>
      </w:r>
      <w:r>
        <w:br/>
      </w:r>
      <w:r>
        <w:rPr>
          <w:b/>
        </w:rPr>
        <w:t xml:space="preserve">cua, </w:t>
      </w:r>
      <w:r>
        <w:rPr>
          <w:i/>
        </w:rPr>
        <w:t xml:space="preserve">tính từ </w:t>
      </w:r>
      <w:r>
        <w:t xml:space="preserve">(khẩu ngữ). </w:t>
      </w:r>
      <w:r>
        <w:t xml:space="preserve">(Kiểu </w:t>
      </w:r>
      <w:r>
        <w:t xml:space="preserve">tóc </w:t>
      </w:r>
      <w:r>
        <w:t xml:space="preserve">của </w:t>
      </w:r>
      <w:r>
        <w:t xml:space="preserve">nam </w:t>
      </w:r>
      <w:r>
        <w:t xml:space="preserve">giới) </w:t>
      </w:r>
      <w:r>
        <w:t xml:space="preserve">cắt </w:t>
      </w:r>
      <w:r>
        <w:t xml:space="preserve">ngắn, </w:t>
      </w:r>
      <w:r>
        <w:t xml:space="preserve">không </w:t>
      </w:r>
      <w:r>
        <w:t xml:space="preserve">rẽ </w:t>
      </w:r>
      <w:r>
        <w:t xml:space="preserve">đường </w:t>
      </w:r>
      <w:r>
        <w:t xml:space="preserve">ngôi. </w:t>
      </w:r>
      <w:r>
        <w:t xml:space="preserve">Đầu </w:t>
      </w:r>
      <w:r>
        <w:t xml:space="preserve">húi </w:t>
      </w:r>
      <w:r>
        <w:rPr>
          <w:i/>
        </w:rPr>
        <w:t xml:space="preserve">cua. </w:t>
      </w:r>
      <w:r>
        <w:br/>
      </w:r>
      <w:r>
        <w:rPr>
          <w:b/>
        </w:rPr>
        <w:t xml:space="preserve">cua, </w:t>
      </w:r>
      <w:r>
        <w:rPr>
          <w:i/>
        </w:rPr>
        <w:t xml:space="preserve">tính từ </w:t>
      </w:r>
      <w:r>
        <w:t xml:space="preserve">(khẩu ngữ). </w:t>
      </w:r>
      <w:r>
        <w:t xml:space="preserve">(Kiểu </w:t>
      </w:r>
      <w:r>
        <w:t xml:space="preserve">tóc </w:t>
      </w:r>
      <w:r>
        <w:t xml:space="preserve">của </w:t>
      </w:r>
      <w:r>
        <w:t xml:space="preserve">nam </w:t>
      </w:r>
      <w:r>
        <w:t xml:space="preserve">giới) </w:t>
      </w:r>
      <w:r>
        <w:t xml:space="preserve">cắt </w:t>
      </w:r>
      <w:r>
        <w:t xml:space="preserve">ngăn. </w:t>
      </w:r>
      <w:r>
        <w:t xml:space="preserve">Đều </w:t>
      </w:r>
      <w:r>
        <w:t xml:space="preserve">húi </w:t>
      </w:r>
      <w:r>
        <w:rPr>
          <w:i/>
        </w:rPr>
        <w:t xml:space="preserve">cua. </w:t>
      </w:r>
      <w:r>
        <w:br/>
      </w:r>
      <w:r>
        <w:rPr>
          <w:b/>
        </w:rPr>
        <w:t xml:space="preserve">cua </w:t>
      </w:r>
      <w:r>
        <w:rPr>
          <w:b/>
        </w:rPr>
        <w:t xml:space="preserve">bấy </w:t>
      </w:r>
      <w:r>
        <w:rPr>
          <w:b/>
        </w:rPr>
        <w:t xml:space="preserve">d </w:t>
      </w:r>
      <w:r>
        <w:rPr>
          <w:i/>
        </w:rPr>
        <w:t xml:space="preserve">cũng nói </w:t>
      </w:r>
      <w:r>
        <w:rPr>
          <w:i/>
        </w:rPr>
        <w:t xml:space="preserve">cua </w:t>
      </w:r>
      <w:r>
        <w:rPr>
          <w:i/>
        </w:rPr>
        <w:t xml:space="preserve">dẽ. </w:t>
      </w:r>
      <w:r>
        <w:t xml:space="preserve">Cua </w:t>
      </w:r>
      <w:r>
        <w:t xml:space="preserve">mới </w:t>
      </w:r>
      <w:r>
        <w:t xml:space="preserve">lột </w:t>
      </w:r>
      <w:r>
        <w:t xml:space="preserve">xác, </w:t>
      </w:r>
      <w:r>
        <w:t xml:space="preserve">mai </w:t>
      </w:r>
      <w:r>
        <w:t xml:space="preserve">còn </w:t>
      </w:r>
      <w:r>
        <w:t xml:space="preserve">mềm; </w:t>
      </w:r>
      <w:r>
        <w:t xml:space="preserve">cua </w:t>
      </w:r>
      <w:r>
        <w:t xml:space="preserve">lột. </w:t>
      </w:r>
      <w:r>
        <w:br/>
      </w:r>
      <w:r>
        <w:rPr>
          <w:b/>
        </w:rPr>
        <w:t xml:space="preserve">cua </w:t>
      </w:r>
      <w:r>
        <w:rPr>
          <w:b/>
        </w:rPr>
        <w:t xml:space="preserve">bể </w:t>
      </w:r>
      <w:r>
        <w:rPr>
          <w:i/>
        </w:rPr>
        <w:t xml:space="preserve">cũng nói </w:t>
      </w:r>
      <w:r>
        <w:t xml:space="preserve">cua </w:t>
      </w:r>
      <w:r>
        <w:rPr>
          <w:i/>
        </w:rPr>
        <w:t xml:space="preserve">biển </w:t>
      </w:r>
      <w:r>
        <w:t xml:space="preserve">danh từ </w:t>
      </w:r>
      <w:r>
        <w:t xml:space="preserve">Cua </w:t>
      </w:r>
      <w:r>
        <w:t xml:space="preserve">lớn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nước </w:t>
      </w:r>
      <w:r>
        <w:t xml:space="preserve">lợ </w:t>
      </w:r>
      <w:r>
        <w:t xml:space="preserve">và </w:t>
      </w:r>
      <w:r>
        <w:t xml:space="preserve">ven </w:t>
      </w:r>
      <w:r>
        <w:t xml:space="preserve">biến. </w:t>
      </w:r>
      <w:r>
        <w:br/>
      </w:r>
      <w:r>
        <w:rPr>
          <w:b/>
        </w:rPr>
        <w:t xml:space="preserve">cua </w:t>
      </w:r>
      <w:r>
        <w:rPr>
          <w:b/>
        </w:rPr>
        <w:t xml:space="preserve">d6 </w:t>
      </w:r>
      <w:r>
        <w:rPr>
          <w:b/>
        </w:rPr>
        <w:t xml:space="preserve">d.x. </w:t>
      </w:r>
      <w:r>
        <w:rPr>
          <w:b/>
        </w:rPr>
        <w:t xml:space="preserve">cua </w:t>
      </w:r>
      <w:r>
        <w:rPr>
          <w:b/>
        </w:rPr>
        <w:t xml:space="preserve">bấy. </w:t>
      </w:r>
      <w:r>
        <w:br/>
      </w:r>
      <w:r>
        <w:rPr>
          <w:b/>
        </w:rPr>
        <w:t xml:space="preserve">cua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Cua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khác </w:t>
      </w:r>
      <w:r>
        <w:t xml:space="preserve">nhau, </w:t>
      </w:r>
      <w:r>
        <w:t xml:space="preserve">sống </w:t>
      </w:r>
      <w:r>
        <w:t xml:space="preserve">ở </w:t>
      </w:r>
      <w:r>
        <w:t xml:space="preserve">hốc </w:t>
      </w:r>
      <w:r>
        <w:t xml:space="preserve">đá </w:t>
      </w:r>
      <w:r>
        <w:t xml:space="preserve">ven </w:t>
      </w:r>
      <w:r>
        <w:t xml:space="preserve">biển </w:t>
      </w:r>
      <w:r>
        <w:t xml:space="preserve">hoặc </w:t>
      </w:r>
      <w:r>
        <w:t xml:space="preserve">ở </w:t>
      </w:r>
      <w:r>
        <w:t xml:space="preserve">núi </w:t>
      </w:r>
      <w:r>
        <w:t xml:space="preserve">đá, </w:t>
      </w:r>
      <w:r>
        <w:t xml:space="preserve">gần </w:t>
      </w:r>
      <w:r>
        <w:t xml:space="preserve">khe </w:t>
      </w:r>
      <w:r>
        <w:t xml:space="preserve">suối. </w:t>
      </w:r>
      <w:r>
        <w:rPr>
          <w:b/>
        </w:rPr>
        <w:t xml:space="preserve">2 </w:t>
      </w:r>
      <w:r>
        <w:t xml:space="preserve">Cua </w:t>
      </w:r>
      <w:r>
        <w:t xml:space="preserve">đồng </w:t>
      </w:r>
      <w:r>
        <w:t xml:space="preserve">có </w:t>
      </w:r>
      <w:r>
        <w:t xml:space="preserve">mai </w:t>
      </w:r>
      <w:r>
        <w:t xml:space="preserve">màu </w:t>
      </w:r>
      <w:r>
        <w:t xml:space="preserve">xanh </w:t>
      </w:r>
      <w:r>
        <w:t xml:space="preserve">xám </w:t>
      </w:r>
      <w:r>
        <w:t xml:space="preserve">như </w:t>
      </w:r>
      <w:r>
        <w:t xml:space="preserve">màu </w:t>
      </w:r>
      <w:r>
        <w:t xml:space="preserve">đá. </w:t>
      </w:r>
      <w:r>
        <w:br/>
      </w:r>
      <w:r>
        <w:rPr>
          <w:b/>
        </w:rPr>
        <w:t xml:space="preserve">cua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Cua </w:t>
      </w:r>
      <w:r>
        <w:t xml:space="preserve">nhỏ </w:t>
      </w:r>
      <w:r>
        <w:t xml:space="preserve">sống </w:t>
      </w:r>
      <w:r>
        <w:t xml:space="preserve">ở </w:t>
      </w:r>
      <w:r>
        <w:t xml:space="preserve">nước </w:t>
      </w:r>
      <w:r>
        <w:t xml:space="preserve">ngọt, </w:t>
      </w:r>
      <w:r>
        <w:t xml:space="preserve">thường </w:t>
      </w:r>
      <w:r>
        <w:t xml:space="preserve">đào </w:t>
      </w:r>
      <w:r>
        <w:t xml:space="preserve">hang </w:t>
      </w:r>
      <w:r>
        <w:t xml:space="preserve">ở </w:t>
      </w:r>
      <w:r>
        <w:t xml:space="preserve">bờ </w:t>
      </w:r>
      <w:r>
        <w:t xml:space="preserve">ruộng. </w:t>
      </w:r>
      <w:r>
        <w:br/>
      </w:r>
      <w:r>
        <w:rPr>
          <w:b/>
        </w:rPr>
        <w:t xml:space="preserve">cua </w:t>
      </w:r>
      <w:r>
        <w:rPr>
          <w:b/>
        </w:rPr>
        <w:t xml:space="preserve">gạch </w:t>
      </w:r>
      <w:r>
        <w:rPr>
          <w:i/>
        </w:rPr>
        <w:t xml:space="preserve">danh từ </w:t>
      </w:r>
      <w:r>
        <w:t xml:space="preserve">Cua </w:t>
      </w:r>
      <w:r>
        <w:t xml:space="preserve">biển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có </w:t>
      </w:r>
      <w:r>
        <w:t xml:space="preserve">trứng </w:t>
      </w:r>
      <w:r>
        <w:t xml:space="preserve">non, </w:t>
      </w:r>
      <w:r>
        <w:t xml:space="preserve">có </w:t>
      </w:r>
      <w:r>
        <w:t xml:space="preserve">gạch. </w:t>
      </w:r>
      <w:r>
        <w:t xml:space="preserve">Chắc </w:t>
      </w:r>
      <w:r>
        <w:t xml:space="preserve">như </w:t>
      </w:r>
      <w:r>
        <w:rPr>
          <w:i/>
        </w:rPr>
        <w:t xml:space="preserve">cua </w:t>
      </w:r>
      <w:r>
        <w:t xml:space="preserve">gạch </w:t>
      </w:r>
      <w:r>
        <w:t xml:space="preserve">(kng.; </w:t>
      </w:r>
      <w:r>
        <w:t xml:space="preserve">rất </w:t>
      </w:r>
      <w:r>
        <w:t xml:space="preserve">cua </w:t>
      </w:r>
      <w:r>
        <w:t xml:space="preserve">nước </w:t>
      </w:r>
      <w:r>
        <w:t xml:space="preserve">danh từ </w:t>
      </w:r>
      <w:r>
        <w:t xml:space="preserve">Cua </w:t>
      </w:r>
      <w:r>
        <w:t xml:space="preserve">gầy, </w:t>
      </w:r>
      <w:r>
        <w:t xml:space="preserve">ít </w:t>
      </w:r>
      <w:r>
        <w:t xml:space="preserve">thịt, </w:t>
      </w:r>
      <w:r>
        <w:t xml:space="preserve">nhiều </w:t>
      </w:r>
      <w:r>
        <w:t xml:space="preserve">nước, </w:t>
      </w:r>
      <w:r>
        <w:t xml:space="preserve">không </w:t>
      </w:r>
      <w:r>
        <w:t xml:space="preserve">có </w:t>
      </w:r>
      <w:r>
        <w:t xml:space="preserve">gạch. </w:t>
      </w:r>
      <w:r>
        <w:br/>
      </w:r>
      <w:r>
        <w:rPr>
          <w:b/>
        </w:rPr>
        <w:t xml:space="preserve">cua </w:t>
      </w:r>
      <w:r>
        <w:rPr>
          <w:b/>
        </w:rPr>
        <w:t xml:space="preserve">óp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Cua </w:t>
      </w:r>
      <w:r>
        <w:t xml:space="preserve">mới </w:t>
      </w:r>
      <w:r>
        <w:t xml:space="preserve">lột </w:t>
      </w:r>
      <w:r>
        <w:t xml:space="preserve">xác, </w:t>
      </w:r>
      <w:r>
        <w:t xml:space="preserve">cơ </w:t>
      </w:r>
      <w:r>
        <w:t xml:space="preserve">thể </w:t>
      </w:r>
      <w:r>
        <w:t xml:space="preserve">còn </w:t>
      </w:r>
      <w:r>
        <w:t xml:space="preserve">ít </w:t>
      </w:r>
      <w:r>
        <w:t xml:space="preserve">thịt, </w:t>
      </w:r>
      <w:r>
        <w:t xml:space="preserve">nhiều </w:t>
      </w:r>
      <w:r>
        <w:t xml:space="preserve">nước. </w:t>
      </w:r>
      <w:r>
        <w:rPr>
          <w:b/>
        </w:rPr>
        <w:t xml:space="preserve">2 </w:t>
      </w:r>
      <w:r>
        <w:t xml:space="preserve">Cua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nghỉ </w:t>
      </w:r>
      <w:r>
        <w:t xml:space="preserve">sinh </w:t>
      </w:r>
      <w:r>
        <w:t xml:space="preserve">dục, </w:t>
      </w:r>
      <w:r>
        <w:t xml:space="preserve">cơ </w:t>
      </w:r>
      <w:r>
        <w:t xml:space="preserve">thể </w:t>
      </w:r>
      <w:r>
        <w:t xml:space="preserve">còn </w:t>
      </w:r>
      <w:r>
        <w:t xml:space="preserve">gầy. </w:t>
      </w:r>
      <w:r>
        <w:br/>
      </w:r>
      <w:r>
        <w:rPr>
          <w:b/>
        </w:rPr>
        <w:t xml:space="preserve">"cua-roa"x. </w:t>
      </w:r>
      <w:r>
        <w:rPr>
          <w:b/>
        </w:rPr>
        <w:t xml:space="preserve">curoa. </w:t>
      </w:r>
      <w:r>
        <w:br/>
      </w:r>
      <w:r>
        <w:rPr>
          <w:b/>
        </w:rPr>
        <w:t xml:space="preserve">"cua-ron" </w:t>
      </w:r>
      <w:r>
        <w:rPr>
          <w:i/>
        </w:rPr>
        <w:t xml:space="preserve">xem </w:t>
      </w:r>
      <w:r>
        <w:rPr>
          <w:i/>
        </w:rPr>
        <w:t xml:space="preserve">curon. </w:t>
      </w:r>
      <w:r>
        <w:br/>
      </w:r>
      <w:r>
        <w:rPr>
          <w:b/>
        </w:rPr>
        <w:t xml:space="preserve">"cua-rd"x. </w:t>
      </w:r>
      <w:r>
        <w:rPr>
          <w:b/>
        </w:rPr>
        <w:t xml:space="preserve">cuarơ. </w:t>
      </w:r>
      <w:r>
        <w:br/>
      </w:r>
      <w:r>
        <w:rPr>
          <w:b/>
        </w:rPr>
        <w:t xml:space="preserve">cua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Cua </w:t>
      </w:r>
      <w:r>
        <w:t xml:space="preserve">biển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trưởng </w:t>
      </w:r>
      <w:r>
        <w:t xml:space="preserve">thành, </w:t>
      </w:r>
      <w:r>
        <w:t xml:space="preserve">có </w:t>
      </w:r>
      <w:r>
        <w:t xml:space="preserve">nhiều </w:t>
      </w:r>
      <w:r>
        <w:t xml:space="preserve">thịt.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do </w:t>
      </w:r>
      <w:r>
        <w:t xml:space="preserve">sức </w:t>
      </w:r>
      <w:r>
        <w:t xml:space="preserve">con </w:t>
      </w:r>
      <w:r>
        <w:t xml:space="preserve">người </w:t>
      </w:r>
      <w:r>
        <w:t xml:space="preserve">làm </w:t>
      </w:r>
      <w:r>
        <w:t xml:space="preserve">ra, </w:t>
      </w:r>
      <w:r>
        <w:t xml:space="preserve">về </w:t>
      </w:r>
      <w:r>
        <w:t xml:space="preserve">mặt </w:t>
      </w:r>
      <w:r>
        <w:t xml:space="preserve">thuộc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của </w:t>
      </w:r>
      <w:r>
        <w:t xml:space="preserve">người </w:t>
      </w:r>
      <w:r>
        <w:t xml:space="preserve">nào </w:t>
      </w:r>
      <w:r>
        <w:t xml:space="preserve">đó. </w:t>
      </w:r>
      <w:r>
        <w:rPr>
          <w:i/>
        </w:rPr>
        <w:t xml:space="preserve">Người </w:t>
      </w:r>
      <w:r>
        <w:rPr>
          <w:i/>
        </w:rPr>
        <w:t xml:space="preserve">làm </w:t>
      </w:r>
      <w:r>
        <w:t xml:space="preserve">nên </w:t>
      </w:r>
      <w:r>
        <w:rPr>
          <w:i/>
        </w:rPr>
        <w:t xml:space="preserve">của, </w:t>
      </w:r>
      <w:r>
        <w:t xml:space="preserve">của </w:t>
      </w:r>
      <w:r>
        <w:t xml:space="preserve">chẳng </w:t>
      </w:r>
      <w:r>
        <w:rPr>
          <w:i/>
        </w:rPr>
        <w:t xml:space="preserve">làm </w:t>
      </w:r>
      <w:r>
        <w:t xml:space="preserve">nên </w:t>
      </w:r>
      <w:r>
        <w:t xml:space="preserve">người </w:t>
      </w:r>
      <w:r>
        <w:t xml:space="preserve">(tục ngữ). </w:t>
      </w:r>
      <w:r>
        <w:rPr>
          <w:i/>
        </w:rPr>
        <w:t xml:space="preserve">Báo </w:t>
      </w:r>
      <w:r>
        <w:t xml:space="preserve">uệ </w:t>
      </w:r>
      <w:r>
        <w:rPr>
          <w:i/>
        </w:rPr>
        <w:t xml:space="preserve">của </w:t>
      </w:r>
      <w:r>
        <w:t xml:space="preserve">công. </w:t>
      </w:r>
      <w:r>
        <w:rPr>
          <w:i/>
        </w:rPr>
        <w:t xml:space="preserve">Của </w:t>
      </w:r>
      <w:r>
        <w:rPr>
          <w:i/>
        </w:rPr>
        <w:t xml:space="preserve">bền </w:t>
      </w:r>
      <w:r>
        <w:t xml:space="preserve">tại </w:t>
      </w:r>
      <w:r>
        <w:rPr>
          <w:i/>
        </w:rPr>
        <w:t xml:space="preserve">người </w:t>
      </w:r>
      <w:r>
        <w:t xml:space="preserve">(tục ngữ). </w:t>
      </w:r>
      <w:r>
        <w:rPr>
          <w:b/>
        </w:rPr>
        <w:t xml:space="preserve">2 </w:t>
      </w:r>
      <w:r>
        <w:t xml:space="preserve">Cái </w:t>
      </w:r>
      <w:r>
        <w:t xml:space="preserve">ăn,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đặc </w:t>
      </w:r>
      <w:r>
        <w:t xml:space="preserve">tính </w:t>
      </w:r>
      <w:r>
        <w:t xml:space="preserve">nào </w:t>
      </w:r>
      <w:r>
        <w:t xml:space="preserve">đó. </w:t>
      </w:r>
      <w:r>
        <w:rPr>
          <w:i/>
        </w:rPr>
        <w:t xml:space="preserve">Thích </w:t>
      </w:r>
      <w:r>
        <w:rPr>
          <w:i/>
        </w:rPr>
        <w:t xml:space="preserve">của </w:t>
      </w:r>
      <w:r>
        <w:t xml:space="preserve">ngọt. </w:t>
      </w:r>
      <w:r>
        <w:t xml:space="preserve">Của </w:t>
      </w:r>
      <w:r>
        <w:t xml:space="preserve">không </w:t>
      </w:r>
      <w:r>
        <w:t xml:space="preserve">ngon, </w:t>
      </w:r>
      <w:r>
        <w:t xml:space="preserve">nhà </w:t>
      </w:r>
      <w:r>
        <w:rPr>
          <w:i/>
        </w:rPr>
        <w:t xml:space="preserve">đông </w:t>
      </w:r>
      <w:r>
        <w:t xml:space="preserve">con </w:t>
      </w:r>
      <w:r>
        <w:rPr>
          <w:i/>
        </w:rPr>
        <w:t xml:space="preserve">cũng </w:t>
      </w:r>
      <w:r>
        <w:rPr>
          <w:i/>
        </w:rPr>
        <w:t xml:space="preserve">hết </w:t>
      </w:r>
      <w:r>
        <w:t xml:space="preserve">(tng,). </w:t>
      </w:r>
      <w:r>
        <w:rPr>
          <w:b/>
        </w:rPr>
        <w:t xml:space="preserve">3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trước </w:t>
      </w:r>
      <w:r>
        <w:t xml:space="preserve">ấy, </w:t>
      </w:r>
      <w:r>
        <w:t xml:space="preserve">này). </w:t>
      </w:r>
      <w:r>
        <w:t xml:space="preserve">Đồ </w:t>
      </w:r>
      <w:r>
        <w:t xml:space="preserve">vật </w:t>
      </w:r>
      <w:r>
        <w:t xml:space="preserve">hoặc </w:t>
      </w:r>
      <w:r>
        <w:t xml:space="preserve">người </w:t>
      </w:r>
      <w:r>
        <w:t xml:space="preserve">thuộc </w:t>
      </w:r>
      <w:r>
        <w:t xml:space="preserve">loại, </w:t>
      </w:r>
      <w:r>
        <w:t xml:space="preserve">hạng </w:t>
      </w:r>
      <w:r>
        <w:t xml:space="preserve">nào </w:t>
      </w:r>
      <w:r>
        <w:t xml:space="preserve">đó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t xml:space="preserve">Mua </w:t>
      </w:r>
      <w:r>
        <w:rPr>
          <w:i/>
        </w:rPr>
        <w:t xml:space="preserve">làm </w:t>
      </w:r>
      <w:r>
        <w:rPr>
          <w:i/>
        </w:rPr>
        <w:t xml:space="preserve">gì </w:t>
      </w:r>
      <w:r>
        <w:t xml:space="preserve">cái </w:t>
      </w:r>
      <w:r>
        <w:rPr>
          <w:i/>
        </w:rPr>
        <w:t xml:space="preserve">của </w:t>
      </w:r>
      <w:r>
        <w:t xml:space="preserve">ấy! </w:t>
      </w:r>
      <w:r>
        <w:rPr>
          <w:i/>
        </w:rPr>
        <w:t xml:space="preserve">Của </w:t>
      </w:r>
      <w:r>
        <w:rPr>
          <w:i/>
        </w:rPr>
        <w:t xml:space="preserve">ấy </w:t>
      </w:r>
      <w:r>
        <w:rPr>
          <w:i/>
        </w:rPr>
        <w:t xml:space="preserve">chỉ </w:t>
      </w:r>
      <w:r>
        <w:rPr>
          <w:i/>
        </w:rPr>
        <w:t xml:space="preserve">biết </w:t>
      </w:r>
      <w:r>
        <w:t xml:space="preserve">ăn </w:t>
      </w:r>
      <w:r>
        <w:rPr>
          <w:i/>
        </w:rPr>
        <w:t xml:space="preserve">diện. </w:t>
      </w:r>
      <w:r>
        <w:t xml:space="preserve">li </w:t>
      </w:r>
      <w:r>
        <w:t xml:space="preserve">kết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sở </w:t>
      </w:r>
      <w:r>
        <w:t xml:space="preserve">thuộc. </w:t>
      </w:r>
      <w:r>
        <w:rPr>
          <w:b/>
        </w:rPr>
        <w:t xml:space="preserve">1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vật </w:t>
      </w:r>
      <w:r>
        <w:t xml:space="preserve">có </w:t>
      </w:r>
      <w:r>
        <w:t xml:space="preserve">quyền </w:t>
      </w:r>
      <w:r>
        <w:t xml:space="preserve">sở </w:t>
      </w:r>
      <w:r>
        <w:t xml:space="preserve">hữu, </w:t>
      </w:r>
      <w:r>
        <w:t xml:space="preserve">quyền </w:t>
      </w:r>
      <w:r>
        <w:t xml:space="preserve">chỉ </w:t>
      </w:r>
      <w:r>
        <w:t xml:space="preserve">phối </w:t>
      </w:r>
      <w:r>
        <w:t xml:space="preserve">đối </w:t>
      </w:r>
      <w:r>
        <w:t xml:space="preserve">với </w:t>
      </w:r>
      <w:r>
        <w:t xml:space="preserve">cái </w:t>
      </w:r>
      <w:r>
        <w:rPr>
          <w:i/>
        </w:rP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Chiếc </w:t>
      </w:r>
      <w:r>
        <w:rPr>
          <w:i/>
        </w:rPr>
        <w:t xml:space="preserve">đồng </w:t>
      </w:r>
      <w:r>
        <w:t xml:space="preserve">hỗ </w:t>
      </w:r>
      <w:r>
        <w:rPr>
          <w:i/>
        </w:rPr>
        <w:t xml:space="preserve">của </w:t>
      </w:r>
      <w:r>
        <w:rPr>
          <w:i/>
        </w:rPr>
        <w:t xml:space="preserve">tôi. </w:t>
      </w:r>
      <w:r>
        <w:rPr>
          <w:i/>
        </w:rPr>
        <w:t xml:space="preserve">Sách </w:t>
      </w:r>
      <w:r>
        <w:rPr>
          <w:i/>
        </w:rPr>
        <w:t xml:space="preserve">của </w:t>
      </w:r>
      <w:r>
        <w:t xml:space="preserve">thư </w:t>
      </w:r>
      <w:r>
        <w:t xml:space="preserve">uiện. </w:t>
      </w:r>
      <w:r>
        <w:rPr>
          <w:b/>
        </w:rPr>
        <w:t xml:space="preserve">2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chỉnh </w:t>
      </w:r>
      <w:r>
        <w:t xml:space="preserve">thể, </w:t>
      </w:r>
      <w:r>
        <w:t xml:space="preserve">mà </w:t>
      </w:r>
      <w:r>
        <w:t xml:space="preserve">bộ </w:t>
      </w:r>
      <w:r>
        <w:t xml:space="preserve">phận </w:t>
      </w:r>
      <w:r>
        <w:t xml:space="preserve">là </w:t>
      </w:r>
      <w:r>
        <w:t xml:space="preserve">cái </w:t>
      </w:r>
      <w:r>
        <w:rPr>
          <w:i/>
        </w:rP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Tay </w:t>
      </w:r>
      <w:r>
        <w:rPr>
          <w:i/>
        </w:rPr>
        <w:t xml:space="preserve">của </w:t>
      </w:r>
      <w:r>
        <w:rPr>
          <w:i/>
        </w:rPr>
        <w:t xml:space="preserve">em </w:t>
      </w:r>
      <w:r>
        <w:rPr>
          <w:i/>
        </w:rPr>
        <w:t xml:space="preserve">bé. </w:t>
      </w:r>
      <w:r>
        <w:t xml:space="preserve">Mái </w:t>
      </w:r>
      <w:r>
        <w:t xml:space="preserve">ngói </w:t>
      </w:r>
      <w:r>
        <w:t xml:space="preserve">của </w:t>
      </w:r>
      <w:r>
        <w:t xml:space="preserve">ngôi </w:t>
      </w:r>
      <w:r>
        <w:t xml:space="preserve">nhà. </w:t>
      </w:r>
      <w:r>
        <w:t xml:space="preserve">Một </w:t>
      </w:r>
      <w:r>
        <w:rPr>
          <w:i/>
        </w:rPr>
        <w:t xml:space="preserve">phần </w:t>
      </w:r>
      <w:r>
        <w:rPr>
          <w:i/>
        </w:rPr>
        <w:t xml:space="preserve">mười </w:t>
      </w:r>
      <w:r>
        <w:rPr>
          <w:i/>
        </w:rPr>
        <w:t xml:space="preserve">của </w:t>
      </w:r>
      <w:r>
        <w:rPr>
          <w:i/>
        </w:rPr>
        <w:t xml:space="preserve">giây. </w:t>
      </w:r>
      <w:r>
        <w:rPr>
          <w:b/>
        </w:rPr>
        <w:t xml:space="preserve">3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vật </w:t>
      </w:r>
      <w:r>
        <w:t xml:space="preserve">có </w:t>
      </w:r>
      <w:r>
        <w:t xml:space="preserve">thuộc </w:t>
      </w:r>
      <w:r>
        <w:t xml:space="preserve">tính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Lòng </w:t>
      </w:r>
      <w:r>
        <w:rPr>
          <w:i/>
        </w:rPr>
        <w:t xml:space="preserve">dũng </w:t>
      </w:r>
      <w:r>
        <w:t xml:space="preserve">cảm </w:t>
      </w:r>
      <w:r>
        <w:t xml:space="preserve">của </w:t>
      </w:r>
      <w:r>
        <w:t xml:space="preserve">anh </w:t>
      </w:r>
      <w:r>
        <w:rPr>
          <w:i/>
        </w:rPr>
        <w:t xml:space="preserve">ta. </w:t>
      </w:r>
      <w:r>
        <w:t xml:space="preserve">Mùi </w:t>
      </w:r>
      <w:r>
        <w:t xml:space="preserve">hương </w:t>
      </w:r>
      <w:r>
        <w:rPr>
          <w:i/>
        </w:rPr>
        <w:t xml:space="preserve">của </w:t>
      </w:r>
      <w:r>
        <w:t xml:space="preserve">hoa </w:t>
      </w:r>
      <w:r>
        <w:rPr>
          <w:i/>
        </w:rPr>
        <w:t xml:space="preserve">nhài. </w:t>
      </w:r>
      <w:r>
        <w:rPr>
          <w:i/>
        </w:rPr>
        <w:t xml:space="preserve">Đề </w:t>
      </w:r>
      <w:r>
        <w:t xml:space="preserve">nghị </w:t>
      </w:r>
      <w:r>
        <w:rPr>
          <w:i/>
        </w:rPr>
        <w:t xml:space="preserve">của </w:t>
      </w:r>
      <w:r>
        <w:rPr>
          <w:i/>
        </w:rPr>
        <w:t xml:space="preserve">cấp </w:t>
      </w:r>
      <w:r>
        <w:rPr>
          <w:i/>
        </w:rPr>
        <w:t xml:space="preserve">dưới. </w:t>
      </w:r>
      <w:r>
        <w:t xml:space="preserve">Sự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của </w:t>
      </w:r>
      <w:r>
        <w:t xml:space="preserve">xã </w:t>
      </w:r>
      <w:r>
        <w:t xml:space="preserve">hội. </w:t>
      </w:r>
      <w:r>
        <w:rPr>
          <w:b/>
        </w:rPr>
        <w:t xml:space="preserve">4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vật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nguồn </w:t>
      </w:r>
      <w:r>
        <w:t xml:space="preserve">gốc, </w:t>
      </w:r>
      <w:r>
        <w:t xml:space="preserve">thân </w:t>
      </w:r>
      <w:r>
        <w:t xml:space="preserve">thuộc, </w:t>
      </w:r>
      <w:r>
        <w:t xml:space="preserve">tác </w:t>
      </w:r>
      <w:r>
        <w:t xml:space="preserve">động </w:t>
      </w:r>
      <w:r>
        <w:t xml:space="preserve">qua </w:t>
      </w:r>
      <w:r>
        <w:t xml:space="preserve">lại, </w:t>
      </w:r>
      <w:r>
        <w:t xml:space="preserve">v.v. </w:t>
      </w:r>
      <w:r>
        <w:t xml:space="preserve">với </w:t>
      </w:r>
      <w:r>
        <w:t xml:space="preserve">người </w:t>
      </w:r>
      <w:r>
        <w:t xml:space="preserve">hay </w:t>
      </w:r>
      <w:r>
        <w:t xml:space="preserve">sự </w:t>
      </w:r>
      <w:r>
        <w:t xml:space="preserve">vật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t xml:space="preserve">uăn </w:t>
      </w:r>
      <w:r>
        <w:t xml:space="preserve">trẻ. </w:t>
      </w:r>
      <w:r>
        <w:rPr>
          <w:i/>
        </w:rPr>
        <w:t xml:space="preserve">Tác </w:t>
      </w:r>
      <w:r>
        <w:rPr>
          <w:i/>
        </w:rPr>
        <w:t xml:space="preserve">giả </w:t>
      </w:r>
      <w:r>
        <w:rPr>
          <w:i/>
        </w:rPr>
        <w:t xml:space="preserve">của </w:t>
      </w:r>
      <w:r>
        <w:rPr>
          <w:i/>
        </w:rPr>
        <w:t xml:space="preserve">bài </w:t>
      </w:r>
      <w:r>
        <w:t xml:space="preserve">thơ. </w:t>
      </w:r>
      <w:r>
        <w:t xml:space="preserve">Đây </w:t>
      </w:r>
      <w:r>
        <w:rPr>
          <w:i/>
        </w:rPr>
        <w:t xml:space="preserve">là </w:t>
      </w:r>
      <w:r>
        <w:rPr>
          <w:i/>
        </w:rPr>
        <w:t xml:space="preserve">em </w:t>
      </w:r>
      <w:r>
        <w:rPr>
          <w:i/>
        </w:rPr>
        <w:t xml:space="preserve">của </w:t>
      </w:r>
      <w:r>
        <w:rPr>
          <w:i/>
        </w:rPr>
        <w:t xml:space="preserve">tôi </w:t>
      </w:r>
      <w:r>
        <w:rPr>
          <w:i/>
        </w:rPr>
        <w:t xml:space="preserve">uà </w:t>
      </w:r>
      <w:r>
        <w:rPr>
          <w:i/>
        </w:rPr>
        <w:t xml:space="preserve">bạn </w:t>
      </w:r>
      <w:r>
        <w:rPr>
          <w:i/>
        </w:rPr>
        <w:t xml:space="preserve">của </w:t>
      </w:r>
      <w:r>
        <w:t xml:space="preserve">nó. </w:t>
      </w:r>
      <w:r>
        <w:t xml:space="preserve">Nguyên </w:t>
      </w:r>
      <w:r>
        <w:rPr>
          <w:i/>
        </w:rPr>
        <w:t xml:space="preserve">nhân </w:t>
      </w:r>
      <w:r>
        <w:rPr>
          <w:i/>
        </w:rPr>
        <w:t xml:space="preserve">của </w:t>
      </w:r>
      <w:r>
        <w:rPr>
          <w:i/>
        </w:rPr>
        <w:t xml:space="preserve">Sự </w:t>
      </w:r>
      <w:r>
        <w:t xml:space="preserve">uiệc. </w:t>
      </w:r>
      <w:r>
        <w:br w:type="page"/>
      </w:r>
      <w:r>
        <w:rPr>
          <w:b/>
        </w:rPr>
        <w:t xml:space="preserve">của </w:t>
      </w:r>
      <w:r>
        <w:rPr>
          <w:b/>
        </w:rPr>
        <w:t xml:space="preserve">ăn </w:t>
      </w:r>
      <w:r>
        <w:rPr>
          <w:b/>
        </w:rPr>
        <w:t xml:space="preserve">của </w:t>
      </w:r>
      <w:r>
        <w:rPr>
          <w:b/>
        </w:rPr>
        <w:t xml:space="preserve">để </w:t>
      </w:r>
      <w:r>
        <w:rPr>
          <w:i/>
        </w:rPr>
        <w:t xml:space="preserve">danh từ </w:t>
      </w:r>
      <w:r>
        <w:t xml:space="preserve">Của </w:t>
      </w:r>
      <w:r>
        <w:t xml:space="preserve">cải </w:t>
      </w:r>
      <w:r>
        <w:t xml:space="preserve">đủ </w:t>
      </w:r>
      <w:r>
        <w:t xml:space="preserve">tiêu </w:t>
      </w:r>
      <w:r>
        <w:t xml:space="preserve">dùng </w:t>
      </w:r>
      <w:r>
        <w:t xml:space="preserve">và </w:t>
      </w:r>
      <w:r>
        <w:t xml:space="preserve">còn </w:t>
      </w:r>
      <w:r>
        <w:t xml:space="preserve">có </w:t>
      </w:r>
      <w:r>
        <w:t xml:space="preserve">dư </w:t>
      </w:r>
      <w:r>
        <w:t xml:space="preserve">dật.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cải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của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Có </w:t>
      </w:r>
      <w:r>
        <w:t xml:space="preserve">nhiều </w:t>
      </w:r>
      <w:r>
        <w:t xml:space="preserve">tiền </w:t>
      </w:r>
      <w:r>
        <w:rPr>
          <w:i/>
        </w:rPr>
        <w:t xml:space="preserve">bạc </w:t>
      </w:r>
      <w:r>
        <w:t xml:space="preserve">và </w:t>
      </w:r>
      <w:r>
        <w:rPr>
          <w:i/>
        </w:rPr>
        <w:t xml:space="preserve">của </w:t>
      </w:r>
      <w:r>
        <w:t xml:space="preserve">cái. </w:t>
      </w:r>
      <w:r>
        <w:rPr>
          <w:i/>
        </w:rPr>
        <w:t xml:space="preserve">Thiệt </w:t>
      </w:r>
      <w:r>
        <w:rPr>
          <w:i/>
        </w:rPr>
        <w:t xml:space="preserve">hại </w:t>
      </w:r>
      <w:r>
        <w:t xml:space="preserve">uễ </w:t>
      </w:r>
      <w:r>
        <w:rPr>
          <w:i/>
        </w:rPr>
        <w:t xml:space="preserve">của </w:t>
      </w:r>
      <w:r>
        <w:t xml:space="preserve">cải.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của </w:t>
      </w:r>
      <w:r>
        <w:rPr>
          <w:i/>
        </w:rPr>
        <w:t xml:space="preserve">cải </w:t>
      </w:r>
      <w:r>
        <w:t xml:space="preserve">bật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cải </w:t>
      </w:r>
      <w:r>
        <w:rPr>
          <w:b/>
        </w:rPr>
        <w:t xml:space="preserve">quốc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rPr>
          <w:i/>
        </w:rPr>
        <w:t xml:space="preserve">Giá </w:t>
      </w:r>
      <w:r>
        <w:t xml:space="preserve">trị </w:t>
      </w:r>
      <w:r>
        <w:t xml:space="preserve">toàn </w:t>
      </w:r>
      <w:r>
        <w:t xml:space="preserve">bộ </w:t>
      </w:r>
      <w:r>
        <w:t xml:space="preserve">lao </w:t>
      </w:r>
      <w:r>
        <w:t xml:space="preserve">động </w:t>
      </w:r>
      <w:r>
        <w:t xml:space="preserve">đã </w:t>
      </w:r>
      <w:r>
        <w:t xml:space="preserve">vật </w:t>
      </w:r>
      <w:r>
        <w:t xml:space="preserve">chất </w:t>
      </w:r>
      <w:r>
        <w:t xml:space="preserve">hoá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(nhà </w:t>
      </w:r>
      <w:r>
        <w:t xml:space="preserve">cửa, </w:t>
      </w:r>
      <w:r>
        <w:t xml:space="preserve">thiết </w:t>
      </w:r>
      <w:r>
        <w:t xml:space="preserve">bị, </w:t>
      </w:r>
      <w:r>
        <w:t xml:space="preserve">vật </w:t>
      </w:r>
      <w:r>
        <w:t xml:space="preserve">phẩm, </w:t>
      </w:r>
      <w:r>
        <w:t xml:space="preserve">v.v.).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chìm </w:t>
      </w:r>
      <w:r>
        <w:rPr>
          <w:i/>
        </w:rPr>
        <w:t xml:space="preserve">danh từ </w:t>
      </w:r>
      <w:r>
        <w:t xml:space="preserve">Của </w:t>
      </w:r>
      <w:r>
        <w:t xml:space="preserve">cải </w:t>
      </w:r>
      <w:r>
        <w:t xml:space="preserve">tư </w:t>
      </w:r>
      <w:r>
        <w:t xml:space="preserve">hữu </w:t>
      </w:r>
      <w:r>
        <w:t xml:space="preserve">cất </w:t>
      </w:r>
      <w:r>
        <w:t xml:space="preserve">giấu </w:t>
      </w:r>
      <w:r>
        <w:t xml:space="preserve">kín, </w:t>
      </w:r>
      <w:r>
        <w:t xml:space="preserve">người </w:t>
      </w:r>
      <w:r>
        <w:t xml:space="preserve">ngoài </w:t>
      </w:r>
      <w:r>
        <w:t xml:space="preserve">không </w:t>
      </w:r>
      <w:r>
        <w:t xml:space="preserve">thể </w:t>
      </w:r>
      <w:r>
        <w:t xml:space="preserve">trông </w:t>
      </w:r>
      <w:r>
        <w:t xml:space="preserve">thấy;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của </w:t>
      </w:r>
      <w:r>
        <w:t xml:space="preserve">nổi.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chim </w:t>
      </w:r>
      <w:r>
        <w:rPr>
          <w:b/>
        </w:rPr>
        <w:t xml:space="preserve">của </w:t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của </w:t>
      </w:r>
      <w:r>
        <w:t xml:space="preserve">cải </w:t>
      </w:r>
      <w:r>
        <w:t xml:space="preserve">tư </w:t>
      </w:r>
      <w:r>
        <w:t xml:space="preserve">hữu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đáng </w:t>
      </w:r>
      <w:r>
        <w:rPr>
          <w:b/>
        </w:rPr>
        <w:t xml:space="preserve">tội </w:t>
      </w:r>
      <w:r>
        <w:rPr>
          <w:i/>
        </w:rPr>
        <w:t xml:space="preserve">cũng nói </w:t>
      </w:r>
      <w:r>
        <w:t xml:space="preserve">nói </w:t>
      </w:r>
      <w:r>
        <w:t xml:space="preserve">của </w:t>
      </w:r>
      <w:r>
        <w:t xml:space="preserve">đáng </w:t>
      </w:r>
      <w:r>
        <w:t xml:space="preserve">tội </w:t>
      </w:r>
      <w:r>
        <w:t xml:space="preserve">(kng.;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chêm </w:t>
      </w:r>
      <w:r>
        <w:t xml:space="preserve">trong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chuyển </w:t>
      </w:r>
      <w:r>
        <w:t xml:space="preserve">ý </w:t>
      </w:r>
      <w:r>
        <w:t xml:space="preserve">để </w:t>
      </w:r>
      <w:r>
        <w:t xml:space="preserve">nhằm </w:t>
      </w:r>
      <w:r>
        <w:t xml:space="preserve">thanh </w:t>
      </w:r>
      <w:r>
        <w:t xml:space="preserve">minh </w:t>
      </w:r>
      <w:r>
        <w:t xml:space="preserve">hoặc </w:t>
      </w:r>
      <w:r>
        <w:t xml:space="preserve">làm </w:t>
      </w:r>
      <w:r>
        <w:t xml:space="preserve">rõ </w:t>
      </w:r>
      <w:r>
        <w:t xml:space="preserve">thêm </w:t>
      </w:r>
      <w:r>
        <w:t xml:space="preserve">cho </w:t>
      </w:r>
      <w:r>
        <w:t xml:space="preserve">điều </w:t>
      </w:r>
      <w:r>
        <w:t xml:space="preserve">ít </w:t>
      </w:r>
      <w:r>
        <w:t xml:space="preserve">nhiều </w:t>
      </w:r>
      <w:r>
        <w:t xml:space="preserve">không </w:t>
      </w:r>
      <w:r>
        <w:t xml:space="preserve">hay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ở </w:t>
      </w:r>
      <w:r>
        <w:t xml:space="preserve">trên; </w:t>
      </w:r>
      <w:r>
        <w:t xml:space="preserve">nói </w:t>
      </w:r>
      <w:r>
        <w:t xml:space="preserve">cho </w:t>
      </w:r>
      <w:r>
        <w:t xml:space="preserve">đúng, </w:t>
      </w:r>
      <w:r>
        <w:t xml:space="preserve">cho </w:t>
      </w:r>
      <w:r>
        <w:t xml:space="preserve">thoả </w:t>
      </w:r>
      <w:r>
        <w:t xml:space="preserve">đáng, </w:t>
      </w:r>
      <w:r>
        <w:t xml:space="preserve">thật </w:t>
      </w:r>
      <w:r>
        <w:t xml:space="preserve">ra. </w:t>
      </w:r>
      <w:r>
        <w:t xml:space="preserve">Nhiều </w:t>
      </w:r>
      <w:r>
        <w:rPr>
          <w:i/>
        </w:rPr>
        <w:t xml:space="preserve">người </w:t>
      </w:r>
      <w:r>
        <w:t xml:space="preserve">cho </w:t>
      </w:r>
      <w:r>
        <w:t xml:space="preserve">rằng </w:t>
      </w:r>
      <w:r>
        <w:rPr>
          <w:i/>
        </w:rPr>
        <w:t xml:space="preserve">nó </w:t>
      </w:r>
      <w:r>
        <w:rPr>
          <w:i/>
        </w:rPr>
        <w:t xml:space="preserve">keo </w:t>
      </w:r>
      <w:r>
        <w:rPr>
          <w:i/>
        </w:rPr>
        <w:t xml:space="preserve">kiệt, </w:t>
      </w:r>
      <w:r>
        <w:t xml:space="preserve">nhưng </w:t>
      </w:r>
      <w:r>
        <w:rPr>
          <w:i/>
        </w:rPr>
        <w:t xml:space="preserve">của </w:t>
      </w:r>
      <w:r>
        <w:t xml:space="preserve">đáng </w:t>
      </w:r>
      <w:r>
        <w:rPr>
          <w:i/>
        </w:rPr>
        <w:t xml:space="preserve">tội, </w:t>
      </w:r>
      <w:r>
        <w:t xml:space="preserve">nó </w:t>
      </w:r>
      <w:r>
        <w:t xml:space="preserve">không </w:t>
      </w:r>
      <w:r>
        <w:t xml:space="preserve">có </w:t>
      </w:r>
      <w:r>
        <w:t xml:space="preserve">thể.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đau </w:t>
      </w:r>
      <w:r>
        <w:rPr>
          <w:b/>
        </w:rPr>
        <w:t xml:space="preserve">con </w:t>
      </w:r>
      <w:r>
        <w:rPr>
          <w:b/>
        </w:rPr>
        <w:t xml:space="preserve">xót </w:t>
      </w:r>
      <w:r>
        <w:t xml:space="preserve">Mất </w:t>
      </w:r>
      <w:r>
        <w:t xml:space="preserve">của </w:t>
      </w:r>
      <w:r>
        <w:t xml:space="preserve">thì </w:t>
      </w:r>
      <w:r>
        <w:t xml:space="preserve">đau, </w:t>
      </w:r>
      <w:r>
        <w:t xml:space="preserve">cũng </w:t>
      </w:r>
      <w:r>
        <w:t xml:space="preserve">như </w:t>
      </w:r>
      <w:r>
        <w:t xml:space="preserve">mất </w:t>
      </w:r>
      <w:r>
        <w:t xml:space="preserve">con </w:t>
      </w:r>
      <w:r>
        <w:t xml:space="preserve">thì </w:t>
      </w:r>
      <w:r>
        <w:t xml:space="preserve">xót; </w:t>
      </w:r>
      <w:r>
        <w:t xml:space="preserve">tả </w:t>
      </w:r>
      <w:r>
        <w:t xml:space="preserve">tâm </w:t>
      </w:r>
      <w:r>
        <w:t xml:space="preserve">lí </w:t>
      </w:r>
      <w:r>
        <w:t xml:space="preserve">đau </w:t>
      </w:r>
      <w:r>
        <w:t xml:space="preserve">xót </w:t>
      </w:r>
      <w:r>
        <w:t xml:space="preserve">khi </w:t>
      </w:r>
      <w:r>
        <w:t xml:space="preserve">của </w:t>
      </w:r>
      <w:r>
        <w:t xml:space="preserve">cải </w:t>
      </w:r>
      <w:r>
        <w:t xml:space="preserve">bị </w:t>
      </w:r>
      <w:r>
        <w:t xml:space="preserve">tổn </w:t>
      </w:r>
      <w:r>
        <w:t xml:space="preserve">hại, </w:t>
      </w:r>
      <w:r>
        <w:t xml:space="preserve">mất </w:t>
      </w:r>
      <w:r>
        <w:t xml:space="preserve">mát.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độc </w:t>
      </w:r>
      <w:r>
        <w:rPr>
          <w:i/>
        </w:rPr>
        <w:t xml:space="preserve">danh từ </w:t>
      </w:r>
      <w:r>
        <w:t xml:space="preserve">(khẩu ngữ). </w:t>
      </w:r>
      <w:r>
        <w:t xml:space="preserve">Cái </w:t>
      </w:r>
      <w:r>
        <w:t xml:space="preserve">đặc </w:t>
      </w:r>
      <w:r>
        <w:t xml:space="preserve">biệt </w:t>
      </w:r>
      <w:r>
        <w:t xml:space="preserve">hiếm, </w:t>
      </w:r>
      <w:r>
        <w:t xml:space="preserve">độc </w:t>
      </w:r>
      <w:r>
        <w:t xml:space="preserve">nhất, </w:t>
      </w:r>
      <w:r>
        <w:t xml:space="preserve">không </w:t>
      </w:r>
      <w:r>
        <w:t xml:space="preserve">đâu </w:t>
      </w:r>
      <w:r>
        <w:t xml:space="preserve">có. </w:t>
      </w:r>
      <w:r>
        <w:t xml:space="preserve">Của </w:t>
      </w:r>
      <w:r>
        <w:rPr>
          <w:i/>
        </w:rPr>
        <w:t xml:space="preserve">độc </w:t>
      </w:r>
      <w:r>
        <w:t xml:space="preserve">thế, </w:t>
      </w:r>
      <w:r>
        <w:rPr>
          <w:i/>
        </w:rPr>
        <w:t xml:space="preserve">kiếm </w:t>
      </w:r>
      <w:r>
        <w:rPr>
          <w:i/>
        </w:rPr>
        <w:t xml:space="preserve">đâu </w:t>
      </w:r>
      <w:r>
        <w:rPr>
          <w:i/>
        </w:rPr>
        <w:t xml:space="preserve">ra.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ít </w:t>
      </w:r>
      <w:r>
        <w:rPr>
          <w:b/>
        </w:rPr>
        <w:t xml:space="preserve">lòng </w:t>
      </w:r>
      <w:r>
        <w:rPr>
          <w:b/>
        </w:rPr>
        <w:t xml:space="preserve">nhiều </w:t>
      </w:r>
      <w:r>
        <w:t xml:space="preserve">Vật </w:t>
      </w:r>
      <w:r>
        <w:t xml:space="preserve">không </w:t>
      </w:r>
      <w:r>
        <w:t xml:space="preserve">đáng </w:t>
      </w:r>
      <w:r>
        <w:t xml:space="preserve">là </w:t>
      </w:r>
      <w:r>
        <w:t xml:space="preserve">bao, </w:t>
      </w:r>
      <w:r>
        <w:t xml:space="preserve">nhưng </w:t>
      </w:r>
      <w:r>
        <w:t xml:space="preserve">tình </w:t>
      </w:r>
      <w:r>
        <w:t xml:space="preserve">cảm </w:t>
      </w:r>
      <w:r>
        <w:t xml:space="preserve">thì </w:t>
      </w:r>
      <w:r>
        <w:t xml:space="preserve">thắm </w:t>
      </w:r>
      <w:r>
        <w:t xml:space="preserve">thiết </w:t>
      </w:r>
      <w:r>
        <w:t xml:space="preserve">(dùng </w:t>
      </w:r>
      <w:r>
        <w:t xml:space="preserve">trong </w:t>
      </w:r>
      <w:r>
        <w:t xml:space="preserve">lời </w:t>
      </w:r>
      <w:r>
        <w:t xml:space="preserve">nói </w:t>
      </w:r>
      <w:r>
        <w:t xml:space="preserve">lịch </w:t>
      </w:r>
      <w:r>
        <w:t xml:space="preserve">sự </w:t>
      </w:r>
      <w:r>
        <w:t xml:space="preserve">khi </w:t>
      </w:r>
      <w:r>
        <w:t xml:space="preserve">biếu </w:t>
      </w:r>
      <w:r>
        <w:t xml:space="preserve">ai </w:t>
      </w:r>
      <w:r>
        <w:t xml:space="preserve">cái </w:t>
      </w:r>
      <w:r>
        <w:t xml:space="preserve">gì). </w:t>
      </w:r>
      <w:r>
        <w:t xml:space="preserve">Của </w:t>
      </w:r>
      <w:r>
        <w:rPr>
          <w:i/>
        </w:rPr>
        <w:t xml:space="preserve">ít </w:t>
      </w:r>
      <w:r>
        <w:rPr>
          <w:i/>
        </w:rPr>
        <w:t xml:space="preserve">lòng </w:t>
      </w:r>
      <w:r>
        <w:t xml:space="preserve">nhiều, </w:t>
      </w:r>
      <w:r>
        <w:t xml:space="preserve">xin </w:t>
      </w:r>
      <w:r>
        <w:t xml:space="preserve">ông </w:t>
      </w:r>
      <w:r>
        <w:rPr>
          <w:i/>
        </w:rPr>
        <w:t xml:space="preserve">nhận </w:t>
      </w:r>
      <w:r>
        <w:rPr>
          <w:i/>
        </w:rPr>
        <w:t xml:space="preserve">cho.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nả </w:t>
      </w:r>
      <w:r>
        <w:rPr>
          <w:i/>
        </w:rPr>
        <w:t xml:space="preserve">danh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Của </w:t>
      </w:r>
      <w:r>
        <w:t xml:space="preserve">cải. </w:t>
      </w:r>
      <w:r>
        <w:t xml:space="preserve">Của </w:t>
      </w:r>
      <w:r>
        <w:rPr>
          <w:i/>
        </w:rPr>
        <w:t xml:space="preserve">nả </w:t>
      </w:r>
      <w:r>
        <w:t xml:space="preserve">có </w:t>
      </w:r>
      <w:r>
        <w:rPr>
          <w:i/>
        </w:rPr>
        <w:t xml:space="preserve">là </w:t>
      </w:r>
      <w:r>
        <w:rPr>
          <w:i/>
        </w:rPr>
        <w:t xml:space="preserve">bao. </w:t>
      </w:r>
      <w:r>
        <w:t xml:space="preserve">của </w:t>
      </w:r>
      <w:r>
        <w:t xml:space="preserve">người </w:t>
      </w:r>
      <w:r>
        <w:t xml:space="preserve">phúc </w:t>
      </w:r>
      <w:r>
        <w:t xml:space="preserve">ta </w:t>
      </w:r>
      <w:r>
        <w:t xml:space="preserve">Làm </w:t>
      </w:r>
      <w:r>
        <w:t xml:space="preserve">ơn, </w:t>
      </w:r>
      <w:r>
        <w:t xml:space="preserve">làm </w:t>
      </w:r>
      <w:r>
        <w:t xml:space="preserve">phúc </w:t>
      </w:r>
      <w:r>
        <w:t xml:space="preserve">bằng </w:t>
      </w:r>
      <w:r>
        <w:t xml:space="preserve">của </w:t>
      </w:r>
      <w:r>
        <w:t xml:space="preserve">cải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mình </w:t>
      </w:r>
      <w:r>
        <w:t xml:space="preserve">chẳng </w:t>
      </w:r>
      <w:r>
        <w:t xml:space="preserve">mất </w:t>
      </w:r>
      <w:r>
        <w:t xml:space="preserve">gì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châm </w:t>
      </w:r>
      <w:r>
        <w:t xml:space="preserve">biếm).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nổi </w:t>
      </w:r>
      <w:r>
        <w:rPr>
          <w:i/>
        </w:rPr>
        <w:t xml:space="preserve">danh từ </w:t>
      </w:r>
      <w:r>
        <w:t xml:space="preserve">Của </w:t>
      </w:r>
      <w:r>
        <w:t xml:space="preserve">cải </w:t>
      </w:r>
      <w:r>
        <w:t xml:space="preserve">tư </w:t>
      </w:r>
      <w:r>
        <w:t xml:space="preserve">hữu </w:t>
      </w:r>
      <w:r>
        <w:t xml:space="preserve">ai </w:t>
      </w:r>
      <w:r>
        <w:t xml:space="preserve">cũng </w:t>
      </w:r>
      <w:r>
        <w:t xml:space="preserve">trông </w:t>
      </w:r>
      <w:r>
        <w:t xml:space="preserve">thấy </w:t>
      </w:r>
      <w:r>
        <w:t xml:space="preserve">được, </w:t>
      </w:r>
      <w:r>
        <w:t xml:space="preserve">như </w:t>
      </w:r>
      <w:r>
        <w:t xml:space="preserve">nhà </w:t>
      </w:r>
      <w:r>
        <w:t xml:space="preserve">cửa, </w:t>
      </w:r>
      <w:r>
        <w:t xml:space="preserve">ruộng </w:t>
      </w:r>
      <w:r>
        <w:t xml:space="preserve">vườn, </w:t>
      </w:r>
      <w:r>
        <w:t xml:space="preserve">v.v.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của </w:t>
      </w:r>
      <w:r>
        <w:t xml:space="preserve">chìm.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nợ </w:t>
      </w:r>
      <w:r>
        <w:rPr>
          <w:i/>
        </w:rPr>
        <w:t xml:space="preserve">danh từ </w:t>
      </w:r>
      <w:r>
        <w:t xml:space="preserve">(khẩu ngữ). </w:t>
      </w:r>
      <w:r>
        <w:t xml:space="preserve">Cái </w:t>
      </w:r>
      <w:r>
        <w:t xml:space="preserve">chỉ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phiền </w:t>
      </w:r>
      <w:r>
        <w:t xml:space="preserve">phức </w:t>
      </w:r>
      <w:r>
        <w:t xml:space="preserve">cho </w:t>
      </w:r>
      <w:r>
        <w:t xml:space="preserve">mình </w:t>
      </w:r>
      <w:r>
        <w:t xml:space="preserve">mà </w:t>
      </w:r>
      <w:r>
        <w:t xml:space="preserve">khó </w:t>
      </w:r>
      <w:r>
        <w:t xml:space="preserve">bề </w:t>
      </w:r>
      <w:r>
        <w:t xml:space="preserve">dứt </w:t>
      </w:r>
      <w:r>
        <w:t xml:space="preserve">bỏ </w:t>
      </w:r>
      <w:r>
        <w:t xml:space="preserve">đi;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con </w:t>
      </w:r>
      <w:r>
        <w:t xml:space="preserve">người </w:t>
      </w:r>
      <w:r>
        <w:t xml:space="preserve">hư </w:t>
      </w:r>
      <w:r>
        <w:t xml:space="preserve">hỏng, </w:t>
      </w:r>
      <w:r>
        <w:t xml:space="preserve">chỉ </w:t>
      </w:r>
      <w:r>
        <w:t xml:space="preserve">gây </w:t>
      </w:r>
      <w:r>
        <w:t xml:space="preserve">phiền </w:t>
      </w:r>
      <w:r>
        <w:t xml:space="preserve">muộn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thân. </w:t>
      </w:r>
      <w:r>
        <w:rPr>
          <w:i/>
        </w:rPr>
        <w:t xml:space="preserve">Mua </w:t>
      </w:r>
      <w:r>
        <w:rPr>
          <w:i/>
        </w:rPr>
        <w:t xml:space="preserve">cái </w:t>
      </w:r>
      <w:r>
        <w:rPr>
          <w:i/>
        </w:rPr>
        <w:t xml:space="preserve">của </w:t>
      </w:r>
      <w:r>
        <w:t xml:space="preserve">nợ </w:t>
      </w:r>
      <w:r>
        <w:t xml:space="preserve">ấy </w:t>
      </w:r>
      <w:r>
        <w:t xml:space="preserve">về </w:t>
      </w:r>
      <w:r>
        <w:rPr>
          <w:i/>
        </w:rPr>
        <w:t xml:space="preserve">làm </w:t>
      </w:r>
      <w:r>
        <w:t xml:space="preserve">gì! </w:t>
      </w:r>
      <w:r>
        <w:rPr>
          <w:i/>
        </w:rPr>
        <w:t xml:space="preserve">Của </w:t>
      </w:r>
      <w:r>
        <w:t xml:space="preserve">nợ </w:t>
      </w:r>
      <w:r>
        <w:rPr>
          <w:i/>
        </w:rPr>
        <w:t xml:space="preserve">ấy </w:t>
      </w:r>
      <w:r>
        <w:t xml:space="preserve">thì </w:t>
      </w:r>
      <w:r>
        <w:t xml:space="preserve">ai </w:t>
      </w:r>
      <w:r>
        <w:rPr>
          <w:i/>
        </w:rPr>
        <w:t xml:space="preserve">ưa? </w:t>
      </w:r>
      <w:r>
        <w:br/>
      </w:r>
      <w:r>
        <w:rPr>
          <w:b/>
        </w:rPr>
        <w:t xml:space="preserve">của </w:t>
      </w:r>
      <w:r>
        <w:rPr>
          <w:b/>
        </w:rPr>
        <w:t xml:space="preserve">thiên </w:t>
      </w:r>
      <w:r>
        <w:rPr>
          <w:b/>
        </w:rPr>
        <w:t xml:space="preserve">trả </w:t>
      </w:r>
      <w:r>
        <w:rPr>
          <w:b/>
        </w:rPr>
        <w:t xml:space="preserve">địa </w:t>
      </w:r>
      <w:r>
        <w:t xml:space="preserve">Của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tình </w:t>
      </w:r>
      <w:r>
        <w:t xml:space="preserve">cờ </w:t>
      </w:r>
      <w:r>
        <w:t xml:space="preserve">thì </w:t>
      </w:r>
      <w:r>
        <w:t xml:space="preserve">rồi </w:t>
      </w:r>
      <w:r>
        <w:t xml:space="preserve">lại </w:t>
      </w:r>
      <w:r>
        <w:t xml:space="preserve">mất </w:t>
      </w:r>
      <w:r>
        <w:t xml:space="preserve">đi, </w:t>
      </w:r>
      <w:r>
        <w:t xml:space="preserve">không </w:t>
      </w:r>
      <w:r>
        <w:t xml:space="preserve">giữ </w:t>
      </w:r>
      <w:r>
        <w:t xml:space="preserve">được. </w:t>
      </w:r>
      <w:r>
        <w:t xml:space="preserve">cuaroa </w:t>
      </w:r>
      <w:r>
        <w:t xml:space="preserve">xem </w:t>
      </w:r>
      <w:r>
        <w:t xml:space="preserve">curoa. </w:t>
      </w:r>
      <w:r>
        <w:br/>
      </w:r>
      <w:r>
        <w:rPr>
          <w:b/>
        </w:rPr>
        <w:t xml:space="preserve">cuarơ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dự </w:t>
      </w:r>
      <w:r>
        <w:t xml:space="preserve">cuộc </w:t>
      </w:r>
      <w:r>
        <w:t xml:space="preserve">đua </w:t>
      </w:r>
      <w:r>
        <w:t xml:space="preserve">xe </w:t>
      </w:r>
      <w:r>
        <w:t xml:space="preserve">đạp </w:t>
      </w:r>
      <w:r>
        <w:t xml:space="preserve">hoặc </w:t>
      </w:r>
      <w:r>
        <w:t xml:space="preserve">cuộc </w:t>
      </w:r>
      <w:r>
        <w:t xml:space="preserve">thi </w:t>
      </w:r>
      <w:r>
        <w:t xml:space="preserve">chạy </w:t>
      </w:r>
      <w:r>
        <w:t xml:space="preserve">bộ. </w:t>
      </w:r>
      <w:r>
        <w:t xml:space="preserve">Cuarơ </w:t>
      </w:r>
      <w: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cúc, </w:t>
      </w:r>
      <w:r>
        <w:rPr>
          <w:i/>
        </w:rPr>
        <w:t xml:space="preserve">danh từ </w:t>
      </w:r>
      <w:r>
        <w:t xml:space="preserve">Cây </w:t>
      </w:r>
      <w:r>
        <w:t xml:space="preserve">gồm </w:t>
      </w:r>
      <w:r>
        <w:t xml:space="preserve">nhiều </w:t>
      </w:r>
      <w:r>
        <w:t xml:space="preserve">loài </w:t>
      </w:r>
      <w:r>
        <w:t xml:space="preserve">khác </w:t>
      </w:r>
      <w:r>
        <w:t xml:space="preserve">nhau, </w:t>
      </w:r>
      <w:r>
        <w:t xml:space="preserve">có </w:t>
      </w:r>
      <w:r>
        <w:t xml:space="preserve">các </w:t>
      </w:r>
      <w:r>
        <w:t xml:space="preserve">hoa </w:t>
      </w:r>
      <w:r>
        <w:t xml:space="preserve">mọc </w:t>
      </w:r>
      <w:r>
        <w:t xml:space="preserve">trên </w:t>
      </w:r>
      <w:r>
        <w:t xml:space="preserve">một </w:t>
      </w:r>
      <w:r>
        <w:t xml:space="preserve">đế </w:t>
      </w:r>
      <w:r>
        <w:t xml:space="preserve">chung </w:t>
      </w:r>
      <w:r>
        <w:t xml:space="preserve">trông </w:t>
      </w:r>
      <w:r>
        <w:t xml:space="preserve">như </w:t>
      </w:r>
      <w:r>
        <w:t xml:space="preserve">một </w:t>
      </w:r>
      <w:r>
        <w:t xml:space="preserve">hoa. </w:t>
      </w:r>
      <w:r>
        <w:br/>
      </w:r>
      <w:r>
        <w:rPr>
          <w:b/>
        </w:rPr>
        <w:t xml:space="preserve">cúc; </w:t>
      </w:r>
      <w:r>
        <w:rPr>
          <w:b/>
        </w:rPr>
        <w:t xml:space="preserve">d.x. </w:t>
      </w:r>
      <w:r>
        <w:rPr>
          <w:b/>
        </w:rPr>
        <w:t xml:space="preserve">khuy.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bấm </w:t>
      </w:r>
      <w:r>
        <w:rPr>
          <w:i/>
        </w:rPr>
        <w:t xml:space="preserve">danh từ </w:t>
      </w:r>
      <w:r>
        <w:t xml:space="preserve">xem </w:t>
      </w:r>
      <w:r>
        <w:t xml:space="preserve">khuy </w:t>
      </w:r>
      <w:r>
        <w:rPr>
          <w:i/>
        </w:rPr>
        <w:t xml:space="preserve">bấm.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cu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hót </w:t>
      </w:r>
      <w:r>
        <w:t xml:space="preserve">củc </w:t>
      </w:r>
      <w:r>
        <w:t xml:space="preserve">cu </w:t>
      </w:r>
      <w:r>
        <w:t xml:space="preserve">gáy. </w:t>
      </w:r>
      <w:r>
        <w:br/>
      </w:r>
      <w:r>
        <w:rPr>
          <w:b/>
        </w:rPr>
        <w:t xml:space="preserve">cúc </w:t>
      </w:r>
      <w:r>
        <w:rPr>
          <w:b/>
        </w:rPr>
        <w:t xml:space="preserve">cung </w:t>
      </w:r>
      <w:r>
        <w:rPr>
          <w:i/>
        </w:rPr>
        <w:t xml:space="preserve">động từ </w:t>
      </w:r>
      <w:r>
        <w:t xml:space="preserve">Cúc </w:t>
      </w:r>
      <w:r>
        <w:t xml:space="preserve">cung </w:t>
      </w:r>
      <w:r>
        <w:t xml:space="preserve">tận </w:t>
      </w:r>
      <w:r>
        <w:t xml:space="preserve">tuy, </w:t>
      </w:r>
      <w:r>
        <w:t xml:space="preserve">nói </w:t>
      </w:r>
      <w:r>
        <w:t xml:space="preserve">tắt </w:t>
      </w:r>
      <w:r>
        <w:t xml:space="preserve">Cúc </w:t>
      </w:r>
      <w:r>
        <w:rPr>
          <w:i/>
        </w:rPr>
        <w:t xml:space="preserve">cung </w:t>
      </w:r>
      <w:r>
        <w:rPr>
          <w:i/>
        </w:rPr>
        <w:t xml:space="preserve">phục </w:t>
      </w:r>
      <w:r>
        <w:t xml:space="preserve">vụ </w:t>
      </w:r>
      <w:r>
        <w:rPr>
          <w:i/>
        </w:rPr>
        <w:t xml:space="preserve">nhà </w:t>
      </w:r>
      <w:r>
        <w:rPr>
          <w:i/>
        </w:rPr>
        <w:t xml:space="preserve">chủ.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