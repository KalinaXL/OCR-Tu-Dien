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triệt </w:t>
      </w:r>
      <w:r>
        <w:rPr>
          <w:b/>
        </w:rPr>
        <w:t xml:space="preserve">hổi </w:t>
      </w:r>
      <w:r>
        <w:rPr>
          <w:i/>
        </w:rPr>
        <w:t xml:space="preserve">động từ </w:t>
      </w:r>
      <w:r>
        <w:t xml:space="preserve">(cũ). </w:t>
      </w:r>
      <w:r>
        <w:t xml:space="preserve">Rút </w:t>
      </w:r>
      <w:r>
        <w:t xml:space="preserve">về </w:t>
      </w:r>
      <w:r>
        <w:t xml:space="preserve">nước,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tiếp </w:t>
      </w:r>
      <w:r>
        <w:t xml:space="preserve">tục </w:t>
      </w:r>
      <w:r>
        <w:t xml:space="preserve">nhiệm </w:t>
      </w:r>
      <w:r>
        <w:t xml:space="preserve">vụ </w:t>
      </w:r>
      <w:r>
        <w:t xml:space="preserve">đang </w:t>
      </w:r>
      <w:r>
        <w:t xml:space="preserve">làm </w:t>
      </w:r>
      <w:r>
        <w:t xml:space="preserve">ở </w:t>
      </w:r>
      <w:r>
        <w:t xml:space="preserve">nước </w:t>
      </w:r>
      <w:r>
        <w:rPr>
          <w:i/>
        </w:rPr>
        <w:t xml:space="preserve">ngoài </w:t>
      </w:r>
      <w:r>
        <w:rPr>
          <w:i/>
        </w:rPr>
        <w:t xml:space="preserve">nữa. </w:t>
      </w:r>
      <w:r>
        <w:rPr>
          <w:i/>
        </w:rPr>
        <w:t xml:space="preserve">Viên </w:t>
      </w:r>
      <w:r>
        <w:rPr>
          <w:i/>
        </w:rPr>
        <w:t xml:space="preserve">bại </w:t>
      </w:r>
      <w:r>
        <w:rPr>
          <w:i/>
        </w:rPr>
        <w:t xml:space="preserve">tướng </w:t>
      </w:r>
      <w:r>
        <w:rPr>
          <w:i/>
        </w:rPr>
        <w:t xml:space="preserve">bị </w:t>
      </w:r>
      <w:r>
        <w:rPr>
          <w:i/>
        </w:rPr>
        <w:t xml:space="preserve">giáng </w:t>
      </w:r>
      <w:r>
        <w:rPr>
          <w:i/>
        </w:rPr>
        <w:t xml:space="preserve">chức </w:t>
      </w:r>
      <w:r>
        <w:rPr>
          <w:i/>
        </w:rPr>
        <w:t xml:space="preserve">uà </w:t>
      </w:r>
      <w:r>
        <w:rPr>
          <w:i/>
        </w:rPr>
        <w:t xml:space="preserve">triệt </w:t>
      </w:r>
      <w:r>
        <w:rPr>
          <w:i/>
        </w:rPr>
        <w:t xml:space="preserve">hôi. </w:t>
      </w:r>
      <w:r>
        <w:br/>
      </w:r>
      <w:r>
        <w:rPr>
          <w:b/>
        </w:rPr>
        <w:t xml:space="preserve">triệt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Phá </w:t>
      </w:r>
      <w:r>
        <w:t xml:space="preserve">huỷ </w:t>
      </w:r>
      <w:r>
        <w:t xml:space="preserve">hoàn </w:t>
      </w:r>
      <w:r>
        <w:t xml:space="preserve">toàn. </w:t>
      </w:r>
      <w:r>
        <w:t xml:space="preserve">Triệt </w:t>
      </w:r>
      <w:r>
        <w:rPr>
          <w:i/>
        </w:rPr>
        <w:t xml:space="preserve">phá </w:t>
      </w:r>
      <w:r>
        <w:t xml:space="preserve">một </w:t>
      </w:r>
      <w:r>
        <w:rPr>
          <w:i/>
        </w:rPr>
        <w:t xml:space="preserve">căn </w:t>
      </w:r>
      <w:r>
        <w:rPr>
          <w:i/>
        </w:rPr>
        <w:t xml:space="preserve">cứ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rPr>
          <w:i/>
        </w:rPr>
        <w:t xml:space="preserve">Triệt </w:t>
      </w:r>
      <w:r>
        <w:rPr>
          <w:i/>
        </w:rPr>
        <w:t xml:space="preserve">phá </w:t>
      </w:r>
      <w:r>
        <w:t xml:space="preserve">khu </w:t>
      </w:r>
      <w:r>
        <w:rPr>
          <w:i/>
        </w:rPr>
        <w:t xml:space="preserve">nhà </w:t>
      </w:r>
      <w:r>
        <w:rPr>
          <w:i/>
        </w:rPr>
        <w:t xml:space="preserve">làm </w:t>
      </w:r>
      <w:r>
        <w:rPr>
          <w:i/>
        </w:rPr>
        <w:t xml:space="preserve">trái </w:t>
      </w:r>
      <w:r>
        <w:rPr>
          <w:i/>
        </w:rPr>
        <w:t xml:space="preserve">phép. </w:t>
      </w:r>
      <w:r>
        <w:br/>
      </w:r>
      <w:r>
        <w:rPr>
          <w:b/>
        </w:rPr>
        <w:t xml:space="preserve">triệt </w:t>
      </w:r>
      <w:r>
        <w:rPr>
          <w:b/>
        </w:rPr>
        <w:t xml:space="preserve">sản </w:t>
      </w:r>
      <w:r>
        <w:rPr>
          <w:i/>
        </w:rPr>
        <w:t xml:space="preserve">động từ </w:t>
      </w:r>
      <w:r>
        <w:t xml:space="preserve">Làm </w:t>
      </w:r>
      <w:r>
        <w:t xml:space="preserve">mất </w:t>
      </w:r>
      <w:r>
        <w:t xml:space="preserve">hẳn, </w:t>
      </w:r>
      <w:r>
        <w:t xml:space="preserve">bằng </w:t>
      </w:r>
      <w:r>
        <w:t xml:space="preserve">phẫu </w:t>
      </w:r>
      <w:r>
        <w:t xml:space="preserve">thuật,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sản. </w:t>
      </w:r>
      <w:r>
        <w:br/>
      </w:r>
      <w:r>
        <w:rPr>
          <w:b/>
        </w:rPr>
        <w:t xml:space="preserve">triệt </w:t>
      </w:r>
      <w:r>
        <w:rPr>
          <w:b/>
        </w:rPr>
        <w:t xml:space="preserve">thoái </w:t>
      </w:r>
      <w:r>
        <w:rPr>
          <w:i/>
        </w:rPr>
        <w:t xml:space="preserve">động từ </w:t>
      </w:r>
      <w:r>
        <w:t xml:space="preserve">Rút </w:t>
      </w:r>
      <w:r>
        <w:t xml:space="preserve">khỏi </w:t>
      </w:r>
      <w:r>
        <w:t xml:space="preserve">trận </w:t>
      </w:r>
      <w:r>
        <w:t xml:space="preserve">địa </w:t>
      </w:r>
      <w:r>
        <w:t xml:space="preserve">hoặc </w:t>
      </w:r>
      <w:r>
        <w:t xml:space="preserve">khu </w:t>
      </w:r>
      <w:r>
        <w:t xml:space="preserve">vực </w:t>
      </w:r>
      <w:r>
        <w:t xml:space="preserve">đang </w:t>
      </w:r>
      <w:r>
        <w:t xml:space="preserve">chiếm </w:t>
      </w:r>
      <w:r>
        <w:t xml:space="preserve">đóng. </w:t>
      </w:r>
      <w:r>
        <w:t xml:space="preserve">Triệt </w:t>
      </w:r>
      <w:r>
        <w:rPr>
          <w:i/>
        </w:rPr>
        <w:t xml:space="preserve">thoái </w:t>
      </w:r>
      <w:r>
        <w:rPr>
          <w:i/>
        </w:rPr>
        <w:t xml:space="preserve">quân </w:t>
      </w:r>
      <w:r>
        <w:rPr>
          <w:i/>
        </w:rPr>
        <w:t xml:space="preserve">đội </w:t>
      </w:r>
      <w:r>
        <w:rPr>
          <w:i/>
        </w:rPr>
        <w:t xml:space="preserve">chiếm </w:t>
      </w:r>
      <w:r>
        <w:rPr>
          <w:i/>
        </w:rPr>
        <w:t xml:space="preserve">đóng </w:t>
      </w:r>
      <w:r>
        <w:rPr>
          <w:i/>
        </w:rPr>
        <w:t xml:space="preserve">ở </w:t>
      </w:r>
      <w:r>
        <w:t xml:space="preserve">nước </w:t>
      </w:r>
      <w:r>
        <w:rPr>
          <w:i/>
        </w:rPr>
        <w:t xml:space="preserve">ngoài. </w:t>
      </w:r>
      <w:r>
        <w:br/>
      </w:r>
      <w:r>
        <w:rPr>
          <w:b/>
        </w:rPr>
        <w:t xml:space="preserve">triệt </w:t>
      </w:r>
      <w:r>
        <w:rPr>
          <w:b/>
        </w:rPr>
        <w:t xml:space="preserve">tiêu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số </w:t>
      </w:r>
      <w:r>
        <w:t xml:space="preserve">không,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rPr>
          <w:i/>
        </w:rPr>
        <w:t xml:space="preserve">nữa. </w:t>
      </w:r>
      <w:r>
        <w:rPr>
          <w:i/>
        </w:rPr>
        <w:t xml:space="preserve">Dao </w:t>
      </w:r>
      <w:r>
        <w:rPr>
          <w:i/>
        </w:rPr>
        <w:t xml:space="preserve">động </w:t>
      </w:r>
      <w:r>
        <w:rPr>
          <w:i/>
        </w:rPr>
        <w:t xml:space="preserve">bị </w:t>
      </w:r>
      <w:r>
        <w:t xml:space="preserve">triệt </w:t>
      </w:r>
      <w:r>
        <w:rPr>
          <w:i/>
        </w:rPr>
        <w:t xml:space="preserve">tiêu. </w:t>
      </w:r>
      <w:r>
        <w:br/>
      </w:r>
      <w:r>
        <w:rPr>
          <w:b/>
        </w:rPr>
        <w:t xml:space="preserve">triều, </w:t>
      </w:r>
      <w:r>
        <w:rPr>
          <w:i/>
        </w:rPr>
        <w:t xml:space="preserve">danh từ </w:t>
      </w:r>
      <w:r>
        <w:t xml:space="preserve">(khẩu ngữ). </w:t>
      </w:r>
      <w:r>
        <w:t xml:space="preserve">Thuỷ </w:t>
      </w:r>
      <w:r>
        <w:t xml:space="preserve">triều </w:t>
      </w:r>
      <w:r>
        <w:t xml:space="preserve">(nói </w:t>
      </w:r>
      <w:r>
        <w:t xml:space="preserve">tắt). </w:t>
      </w:r>
      <w:r>
        <w:t xml:space="preserve">Nước </w:t>
      </w:r>
      <w:r>
        <w:rPr>
          <w:i/>
        </w:rPr>
        <w:t xml:space="preserve">triều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triều,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Triều </w:t>
      </w:r>
      <w:r>
        <w:t xml:space="preserve">đình </w:t>
      </w:r>
      <w:r>
        <w:t xml:space="preserve">(nói </w:t>
      </w:r>
      <w:r>
        <w:t xml:space="preserve">tắt). </w:t>
      </w:r>
      <w:r>
        <w:t xml:space="preserve">Giữ </w:t>
      </w:r>
      <w:r>
        <w:rPr>
          <w:i/>
        </w:rPr>
        <w:t xml:space="preserve">trọng </w:t>
      </w:r>
      <w:r>
        <w:rPr>
          <w:i/>
        </w:rPr>
        <w:t xml:space="preserve">trách </w:t>
      </w:r>
      <w:r>
        <w:rPr>
          <w:i/>
        </w:rPr>
        <w:t xml:space="preserve">trong </w:t>
      </w:r>
      <w:r>
        <w:rPr>
          <w:i/>
        </w:rPr>
        <w:t xml:space="preserve">triều. </w:t>
      </w:r>
      <w:r>
        <w:rPr>
          <w:b/>
        </w:rPr>
        <w:t xml:space="preserve">2 </w:t>
      </w:r>
      <w:r>
        <w:t xml:space="preserve">Triều </w:t>
      </w:r>
      <w:r>
        <w:t xml:space="preserve">đại </w:t>
      </w:r>
      <w:r>
        <w:t xml:space="preserve">(nói </w:t>
      </w:r>
      <w:r>
        <w:t xml:space="preserve">tắt). </w:t>
      </w:r>
      <w:r>
        <w:rPr>
          <w:i/>
        </w:rPr>
        <w:t xml:space="preserve">Triều </w:t>
      </w:r>
      <w:r>
        <w:t xml:space="preserve">Nguyễn. </w:t>
      </w:r>
      <w:r>
        <w:br/>
      </w:r>
      <w:r>
        <w:rPr>
          <w:b/>
        </w:rPr>
        <w:t xml:space="preserve">triểu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Công </w:t>
      </w:r>
      <w:r>
        <w:t xml:space="preserve">việc </w:t>
      </w:r>
      <w:r>
        <w:t xml:space="preserve">cai </w:t>
      </w:r>
      <w:r>
        <w:t xml:space="preserve">trị </w:t>
      </w:r>
      <w:r>
        <w:t xml:space="preserve">của </w:t>
      </w:r>
      <w:r>
        <w:t xml:space="preserve">triều </w:t>
      </w:r>
      <w:r>
        <w:t xml:space="preserve">đình. </w:t>
      </w:r>
      <w:r>
        <w:t xml:space="preserve">Tham </w:t>
      </w:r>
      <w:r>
        <w:rPr>
          <w:i/>
        </w:rPr>
        <w:t xml:space="preserve">dự </w:t>
      </w:r>
      <w:r>
        <w:t xml:space="preserve">triều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triểu </w:t>
      </w:r>
      <w:r>
        <w:rPr>
          <w:b/>
        </w:rPr>
        <w:t xml:space="preserve">cống </w:t>
      </w:r>
      <w:r>
        <w:rPr>
          <w:i/>
        </w:rPr>
        <w:t xml:space="preserve">động từ </w:t>
      </w:r>
      <w:r>
        <w:t xml:space="preserve">(Vua </w:t>
      </w:r>
      <w:r>
        <w:t xml:space="preserve">nước </w:t>
      </w:r>
      <w:r>
        <w:t xml:space="preserve">chư </w:t>
      </w:r>
      <w:r>
        <w:t xml:space="preserve">hầu) </w:t>
      </w:r>
      <w:r>
        <w:t xml:space="preserve">đem </w:t>
      </w:r>
      <w:r>
        <w:t xml:space="preserve">cống </w:t>
      </w:r>
      <w:r>
        <w:t xml:space="preserve">phẩm </w:t>
      </w:r>
      <w:r>
        <w:t xml:space="preserve">nộp </w:t>
      </w:r>
      <w:r>
        <w:t xml:space="preserve">cho </w:t>
      </w:r>
      <w:r>
        <w:t xml:space="preserve">vua </w:t>
      </w:r>
      <w:r>
        <w:t xml:space="preserve">của </w:t>
      </w:r>
      <w:r>
        <w:t xml:space="preserve">nước </w:t>
      </w:r>
      <w:r>
        <w:t xml:space="preserve">mà </w:t>
      </w:r>
      <w:r>
        <w:t xml:space="preserve">mình </w:t>
      </w:r>
      <w:r>
        <w:t xml:space="preserve">chịu </w:t>
      </w:r>
      <w:r>
        <w:t xml:space="preserve">thần </w:t>
      </w:r>
      <w:r>
        <w:t xml:space="preserve">phục. </w:t>
      </w:r>
      <w:r>
        <w:br/>
      </w:r>
      <w:r>
        <w:rPr>
          <w:b/>
        </w:rPr>
        <w:t xml:space="preserve">triều </w:t>
      </w:r>
      <w:r>
        <w:rPr>
          <w:b/>
        </w:rPr>
        <w:t xml:space="preserve">cường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thuỷ </w:t>
      </w:r>
      <w:r>
        <w:t xml:space="preserve">triều </w:t>
      </w:r>
      <w:r>
        <w:t xml:space="preserve">dâng </w:t>
      </w:r>
      <w:r>
        <w:t xml:space="preserve">lên </w:t>
      </w:r>
      <w:r>
        <w:t xml:space="preserve">cao </w:t>
      </w:r>
      <w:r>
        <w:t xml:space="preserve">nhất, </w:t>
      </w:r>
      <w:r>
        <w:t xml:space="preserve">xảy </w:t>
      </w:r>
      <w:r>
        <w:t xml:space="preserve">ra </w:t>
      </w:r>
      <w:r>
        <w:t xml:space="preserve">vào </w:t>
      </w:r>
      <w:r>
        <w:t xml:space="preserve">thời </w:t>
      </w:r>
      <w:r>
        <w:t xml:space="preserve">kì </w:t>
      </w:r>
      <w:r>
        <w:t xml:space="preserve">trăng </w:t>
      </w:r>
      <w:r>
        <w:t xml:space="preserve">non </w:t>
      </w:r>
      <w:r>
        <w:t xml:space="preserve">hoặc </w:t>
      </w:r>
      <w:r>
        <w:t xml:space="preserve">trăng </w:t>
      </w:r>
      <w:r>
        <w:t xml:space="preserve">tròn. </w:t>
      </w:r>
      <w:r>
        <w:rPr>
          <w:i/>
        </w:rPr>
        <w:t xml:space="preserve">Con </w:t>
      </w:r>
      <w:r>
        <w:rPr>
          <w:i/>
        </w:rPr>
        <w:t xml:space="preserve">nước </w:t>
      </w:r>
      <w:r>
        <w:rPr>
          <w:i/>
        </w:rPr>
        <w:t xml:space="preserve">triều </w:t>
      </w:r>
      <w:r>
        <w:rPr>
          <w:i/>
        </w:rPr>
        <w:t xml:space="preserve">cường. </w:t>
      </w:r>
      <w:r>
        <w:br/>
      </w:r>
      <w:r>
        <w:rPr>
          <w:b/>
        </w:rPr>
        <w:t xml:space="preserve">triều </w:t>
      </w:r>
      <w:r>
        <w:rPr>
          <w:b/>
        </w:rPr>
        <w:t xml:space="preserve">đại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trị </w:t>
      </w:r>
      <w:r>
        <w:t xml:space="preserve">vì </w:t>
      </w:r>
      <w:r>
        <w:t xml:space="preserve">của </w:t>
      </w:r>
      <w:r>
        <w:t xml:space="preserve">một </w:t>
      </w:r>
      <w:r>
        <w:t xml:space="preserve">ông </w:t>
      </w:r>
      <w:r>
        <w:t xml:space="preserve">vua </w:t>
      </w:r>
      <w:r>
        <w:t xml:space="preserve">hay </w:t>
      </w:r>
      <w:r>
        <w:t xml:space="preserve">một </w:t>
      </w:r>
      <w:r>
        <w:t xml:space="preserve">dòng </w:t>
      </w:r>
      <w:r>
        <w:t xml:space="preserve">vua. </w:t>
      </w:r>
      <w:r>
        <w:rPr>
          <w:i/>
        </w:rPr>
        <w:t xml:space="preserve">Triều </w:t>
      </w:r>
      <w:r>
        <w:rPr>
          <w:i/>
        </w:rPr>
        <w:t xml:space="preserve">đại </w:t>
      </w:r>
      <w:r>
        <w:t xml:space="preserve">Quang </w:t>
      </w:r>
      <w:r>
        <w:t xml:space="preserve">Trung. </w:t>
      </w:r>
      <w:r>
        <w:t xml:space="preserve">Triều </w:t>
      </w:r>
      <w:r>
        <w:rPr>
          <w:i/>
        </w:rPr>
        <w:t xml:space="preserve">đại </w:t>
      </w:r>
      <w:r>
        <w:rPr>
          <w:i/>
        </w:rPr>
        <w:t xml:space="preserve">nhà </w:t>
      </w:r>
      <w:r>
        <w:t xml:space="preserve">Trần. </w:t>
      </w:r>
      <w:r>
        <w:t xml:space="preserve">Các </w:t>
      </w:r>
      <w:r>
        <w:rPr>
          <w:i/>
        </w:rPr>
        <w:t xml:space="preserve">triều </w:t>
      </w:r>
      <w:r>
        <w:t xml:space="preserve">đại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triều </w:t>
      </w:r>
      <w:r>
        <w:rPr>
          <w:b/>
        </w:rPr>
        <w:t xml:space="preserve">đình </w:t>
      </w:r>
      <w:r>
        <w:rPr>
          <w:i/>
        </w:rPr>
        <w:t xml:space="preserve">danh từ </w:t>
      </w:r>
      <w:r>
        <w:t xml:space="preserve">Nơi </w:t>
      </w:r>
      <w:r>
        <w:t xml:space="preserve">các </w:t>
      </w:r>
      <w:r>
        <w:t xml:space="preserve">quan </w:t>
      </w:r>
      <w:r>
        <w:t xml:space="preserve">vào </w:t>
      </w:r>
      <w:r>
        <w:t xml:space="preserve">châu </w:t>
      </w:r>
      <w:r>
        <w:t xml:space="preserve">vua </w:t>
      </w:r>
      <w:r>
        <w:t xml:space="preserve">và </w:t>
      </w:r>
      <w:r>
        <w:t xml:space="preserve">bàn </w:t>
      </w:r>
      <w:r>
        <w:t xml:space="preserve">việc </w:t>
      </w:r>
      <w:r>
        <w:t xml:space="preserve">nước;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cơ </w:t>
      </w:r>
      <w:r>
        <w:t xml:space="preserve">quan </w:t>
      </w:r>
      <w:r>
        <w:t xml:space="preserve">trung </w:t>
      </w:r>
      <w:r>
        <w:t xml:space="preserve">ương, </w:t>
      </w:r>
      <w:r>
        <w:t xml:space="preserve">do </w:t>
      </w:r>
      <w:r>
        <w:t xml:space="preserve">vua </w:t>
      </w:r>
      <w:r>
        <w:t xml:space="preserve">trực </w:t>
      </w:r>
      <w:r>
        <w:t xml:space="preserve">tiếp </w:t>
      </w:r>
      <w:r>
        <w:t xml:space="preserve">đứng </w:t>
      </w:r>
      <w:r>
        <w:t xml:space="preserve">đầu,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quân </w:t>
      </w:r>
      <w:r>
        <w:t xml:space="preserve">chủ. </w:t>
      </w:r>
      <w:r>
        <w:t xml:space="preserve">Triều </w:t>
      </w:r>
      <w:r>
        <w:rPr>
          <w:i/>
        </w:rPr>
        <w:t xml:space="preserve">đình </w:t>
      </w:r>
      <w:r>
        <w:rPr>
          <w:i/>
        </w:rPr>
        <w:t xml:space="preserve">nhà </w:t>
      </w:r>
      <w:r>
        <w:rPr>
          <w:i/>
        </w:rPr>
        <w:t xml:space="preserve">Nguyễn. </w:t>
      </w:r>
      <w:r>
        <w:br/>
      </w:r>
      <w:r>
        <w:rPr>
          <w:b/>
        </w:rPr>
        <w:t xml:space="preserve">triều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(ít dùng). </w:t>
      </w:r>
      <w:r>
        <w:t xml:space="preserve">Nơi </w:t>
      </w:r>
      <w:r>
        <w:t xml:space="preserve">nhà </w:t>
      </w:r>
      <w:r>
        <w:t xml:space="preserve">vua </w:t>
      </w:r>
      <w:r>
        <w:t xml:space="preserve">mở </w:t>
      </w:r>
      <w:r>
        <w:t xml:space="preserve">các </w:t>
      </w:r>
      <w:r>
        <w:t xml:space="preserve">phiên </w:t>
      </w:r>
      <w:r>
        <w:t xml:space="preserve">châu. </w:t>
      </w:r>
      <w:r>
        <w:br/>
      </w:r>
      <w:r>
        <w:rPr>
          <w:b/>
        </w:rPr>
        <w:t xml:space="preserve">triều </w:t>
      </w:r>
      <w:r>
        <w:rPr>
          <w:b/>
        </w:rPr>
        <w:t xml:space="preserve">kiến </w:t>
      </w:r>
      <w:r>
        <w:rPr>
          <w:i/>
        </w:rPr>
        <w:t xml:space="preserve">động từ </w:t>
      </w:r>
      <w:r>
        <w:t xml:space="preserve">Vào </w:t>
      </w:r>
      <w:r>
        <w:t xml:space="preserve">chầu </w:t>
      </w:r>
      <w:r>
        <w:t xml:space="preserve">ra </w:t>
      </w:r>
      <w:r>
        <w:t xml:space="preserve">mắt </w:t>
      </w:r>
      <w:r>
        <w:t xml:space="preserve">nhà </w:t>
      </w:r>
      <w:r>
        <w:t xml:space="preserve">vua. </w:t>
      </w:r>
      <w:r>
        <w:br/>
      </w:r>
      <w:r>
        <w:rPr>
          <w:b/>
        </w:rPr>
        <w:t xml:space="preserve">triều </w:t>
      </w:r>
      <w:r>
        <w:rPr>
          <w:b/>
        </w:rPr>
        <w:t xml:space="preserve">nghỉ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Nghi </w:t>
      </w:r>
      <w:r>
        <w:t xml:space="preserve">lễ </w:t>
      </w:r>
      <w:r>
        <w:t xml:space="preserve">của </w:t>
      </w:r>
      <w:r>
        <w:t xml:space="preserve">triều </w:t>
      </w:r>
      <w:r>
        <w:t xml:space="preserve">đình. </w:t>
      </w:r>
      <w:r>
        <w:br/>
      </w:r>
      <w:r>
        <w:rPr>
          <w:b/>
        </w:rPr>
        <w:t xml:space="preserve">triều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Lễ </w:t>
      </w:r>
      <w:r>
        <w:t xml:space="preserve">phục </w:t>
      </w:r>
      <w:r>
        <w:t xml:space="preserve">các </w:t>
      </w:r>
      <w:r>
        <w:t xml:space="preserve">quan </w:t>
      </w:r>
      <w:r>
        <w:t xml:space="preserve">mặc </w:t>
      </w:r>
      <w:r>
        <w:t xml:space="preserve">khi </w:t>
      </w:r>
      <w:r>
        <w:t xml:space="preserve">vào </w:t>
      </w:r>
      <w:r>
        <w:t xml:space="preserve">châu </w:t>
      </w:r>
      <w:r>
        <w:t xml:space="preserve">vua. </w:t>
      </w:r>
      <w:r>
        <w:br/>
      </w:r>
      <w:r>
        <w:rPr>
          <w:b/>
        </w:rPr>
        <w:t xml:space="preserve">triều </w:t>
      </w:r>
      <w:r>
        <w:rPr>
          <w:b/>
        </w:rPr>
        <w:t xml:space="preserve">suy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thuỷ </w:t>
      </w:r>
      <w:r>
        <w:t xml:space="preserve">triều </w:t>
      </w:r>
      <w:r>
        <w:t xml:space="preserve">có </w:t>
      </w:r>
      <w:r>
        <w:t xml:space="preserve">biên </w:t>
      </w:r>
      <w:r>
        <w:t xml:space="preserve">độ </w:t>
      </w:r>
      <w:r>
        <w:t xml:space="preserve">yếu, </w:t>
      </w:r>
      <w:r>
        <w:t xml:space="preserve">thường </w:t>
      </w:r>
      <w:r>
        <w:t xml:space="preserve">xảy </w:t>
      </w:r>
      <w:r>
        <w:t xml:space="preserve">ra </w:t>
      </w:r>
      <w:r>
        <w:t xml:space="preserve">vào </w:t>
      </w:r>
      <w:r>
        <w:t xml:space="preserve">lúc </w:t>
      </w:r>
      <w:r>
        <w:t xml:space="preserve">trăng </w:t>
      </w:r>
      <w:r>
        <w:t xml:space="preserve">thượng </w:t>
      </w:r>
      <w:r>
        <w:t xml:space="preserve">huyền </w:t>
      </w:r>
      <w:r>
        <w:t xml:space="preserve">và </w:t>
      </w:r>
      <w:r>
        <w:t xml:space="preserve">hạ </w:t>
      </w:r>
      <w:r>
        <w:t xml:space="preserve">huyền. </w:t>
      </w:r>
      <w:r>
        <w:br/>
      </w:r>
      <w:r>
        <w:rPr>
          <w:b/>
        </w:rPr>
        <w:t xml:space="preserve">triều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Các </w:t>
      </w:r>
      <w:r>
        <w:t xml:space="preserve">quan </w:t>
      </w:r>
      <w:r>
        <w:t xml:space="preserve">lại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triệu, </w:t>
      </w:r>
      <w:r>
        <w:rPr>
          <w:i/>
        </w:rPr>
        <w:t xml:space="preserve">danh từ </w:t>
      </w:r>
      <w:r>
        <w:t xml:space="preserve">Số </w:t>
      </w:r>
      <w:r>
        <w:t xml:space="preserve">đếm, </w:t>
      </w:r>
      <w:r>
        <w:t xml:space="preserve">bằng </w:t>
      </w:r>
      <w:r>
        <w:t xml:space="preserve">một </w:t>
      </w:r>
      <w:r>
        <w:t xml:space="preserve">trăm </w:t>
      </w:r>
      <w:r>
        <w:t xml:space="preserve">vạn. </w:t>
      </w:r>
      <w:r>
        <w:t xml:space="preserve">Một </w:t>
      </w:r>
      <w:r>
        <w:rPr>
          <w:i/>
        </w:rPr>
        <w:t xml:space="preserve">triệu </w:t>
      </w:r>
      <w:r>
        <w:rPr>
          <w:i/>
        </w:rPr>
        <w:t xml:space="preserve">đồng. </w:t>
      </w:r>
      <w:r>
        <w:t xml:space="preserve">Bạc </w:t>
      </w:r>
      <w:r>
        <w:rPr>
          <w:i/>
        </w:rPr>
        <w:t xml:space="preserve">triệu </w:t>
      </w:r>
      <w:r>
        <w:rPr>
          <w:i/>
        </w:rPr>
        <w:t xml:space="preserve">(có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triệu). </w:t>
      </w:r>
      <w:r>
        <w:rPr>
          <w:i/>
        </w:rPr>
        <w:t xml:space="preserve">Triệu </w:t>
      </w:r>
      <w:r>
        <w:rPr>
          <w:i/>
        </w:rPr>
        <w:t xml:space="preserve">người </w:t>
      </w:r>
      <w:r>
        <w:t xml:space="preserve">như </w:t>
      </w:r>
      <w:r>
        <w:t xml:space="preserve">một. </w:t>
      </w:r>
      <w:r>
        <w:br/>
      </w:r>
      <w:r>
        <w:rPr>
          <w:b/>
        </w:rPr>
        <w:t xml:space="preserve">triệu,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Dấu </w:t>
      </w:r>
      <w:r>
        <w:t xml:space="preserve">hiệu </w:t>
      </w:r>
      <w:r>
        <w:t xml:space="preserve">báo </w:t>
      </w:r>
      <w:r>
        <w:t xml:space="preserve">trước </w:t>
      </w:r>
      <w:r>
        <w:t xml:space="preserve">việc </w:t>
      </w:r>
      <w:r>
        <w:t xml:space="preserve">gì </w:t>
      </w:r>
      <w:r>
        <w:t xml:space="preserve">sẽ </w:t>
      </w:r>
      <w:r>
        <w:t xml:space="preserve">xảy </w:t>
      </w:r>
      <w:r>
        <w:t xml:space="preserve">ra, </w:t>
      </w:r>
      <w:r>
        <w:t xml:space="preserve">thường </w:t>
      </w:r>
      <w:r>
        <w:t xml:space="preserve">theo </w:t>
      </w:r>
      <w:r>
        <w:t xml:space="preserve">mê </w:t>
      </w:r>
      <w:r>
        <w:t xml:space="preserve">tín; </w:t>
      </w:r>
      <w:r>
        <w:t xml:space="preserve">điểm. </w:t>
      </w:r>
      <w:r>
        <w:t xml:space="preserve">Triệu </w:t>
      </w:r>
      <w:r>
        <w:rPr>
          <w:i/>
        </w:rPr>
        <w:t xml:space="preserve">lành. </w:t>
      </w:r>
      <w:r>
        <w:t xml:space="preserve">Triệu </w:t>
      </w:r>
      <w:r>
        <w:rPr>
          <w:i/>
        </w:rPr>
        <w:t xml:space="preserve">dữ. </w:t>
      </w:r>
      <w:r>
        <w:br/>
      </w:r>
      <w:r>
        <w:rPr>
          <w:b/>
        </w:rPr>
        <w:t xml:space="preserve">triệu, </w:t>
      </w:r>
      <w:r>
        <w:rPr>
          <w:i/>
        </w:rPr>
        <w:t xml:space="preserve">động từ </w:t>
      </w:r>
      <w:r>
        <w:t xml:space="preserve">(trang trọng). </w:t>
      </w:r>
      <w:r>
        <w:t xml:space="preserve">Ra </w:t>
      </w:r>
      <w:r>
        <w:t xml:space="preserve">lệnh </w:t>
      </w:r>
      <w:r>
        <w:t xml:space="preserve">gọi. </w:t>
      </w:r>
      <w:r>
        <w:t xml:space="preserve">Vua </w:t>
      </w:r>
      <w:r>
        <w:rPr>
          <w:i/>
        </w:rPr>
        <w:t xml:space="preserve">triệu </w:t>
      </w:r>
      <w:r>
        <w:t xml:space="preserve">quần </w:t>
      </w:r>
      <w:r>
        <w:rPr>
          <w:i/>
        </w:rPr>
        <w:t xml:space="preserve">thần </w:t>
      </w:r>
      <w:r>
        <w:rPr>
          <w:i/>
        </w:rPr>
        <w:t xml:space="preserve">đến </w:t>
      </w:r>
      <w:r>
        <w:rPr>
          <w:i/>
        </w:rPr>
        <w:t xml:space="preserve">bàn </w:t>
      </w:r>
      <w:r>
        <w:t xml:space="preserve">kế </w:t>
      </w:r>
      <w:r>
        <w:t xml:space="preserve">chống </w:t>
      </w:r>
      <w:r>
        <w:t xml:space="preserve">giặc. </w:t>
      </w:r>
      <w:r>
        <w:rPr>
          <w:i/>
        </w:rPr>
        <w:t xml:space="preserve">Triệu </w:t>
      </w:r>
      <w:r>
        <w:rPr>
          <w:i/>
        </w:rPr>
        <w:t xml:space="preserve">sứ </w:t>
      </w:r>
      <w:r>
        <w:rPr>
          <w:i/>
        </w:rPr>
        <w:t xml:space="preserve">thân </w:t>
      </w:r>
      <w:r>
        <w:t xml:space="preserve">uô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triệu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Dấu </w:t>
      </w:r>
      <w:r>
        <w:t xml:space="preserve">hiệu </w:t>
      </w:r>
      <w:r>
        <w:t xml:space="preserve">báo </w:t>
      </w:r>
      <w:r>
        <w:t xml:space="preserve">trước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sắp </w:t>
      </w:r>
      <w:r>
        <w:t xml:space="preserve">xảy </w:t>
      </w:r>
      <w:r>
        <w:rPr>
          <w:i/>
        </w:rPr>
        <w:t xml:space="preserve">ra. </w:t>
      </w:r>
      <w:r>
        <w:rPr>
          <w:i/>
        </w:rPr>
        <w:t xml:space="preserve">Triệu </w:t>
      </w:r>
      <w:r>
        <w:rPr>
          <w:i/>
        </w:rPr>
        <w:t xml:space="preserve">chứng </w:t>
      </w:r>
      <w:r>
        <w:rPr>
          <w:i/>
        </w:rPr>
        <w:t xml:space="preserve">có </w:t>
      </w:r>
      <w:r>
        <w:t xml:space="preserve">dông. </w:t>
      </w:r>
      <w:r>
        <w:t xml:space="preserve">Chiếc </w:t>
      </w:r>
      <w:r>
        <w:t xml:space="preserve">máy </w:t>
      </w:r>
      <w:r>
        <w:rPr>
          <w:i/>
        </w:rPr>
        <w:t xml:space="preserve">có </w:t>
      </w:r>
      <w:r>
        <w:rPr>
          <w:i/>
        </w:rPr>
        <w:t xml:space="preserve">triệu </w:t>
      </w:r>
      <w:r>
        <w:rPr>
          <w:i/>
        </w:rPr>
        <w:t xml:space="preserve">chứng </w:t>
      </w:r>
      <w:r>
        <w:rPr>
          <w:i/>
        </w:rPr>
        <w:t xml:space="preserve">sắp </w:t>
      </w:r>
      <w:r>
        <w:rPr>
          <w:i/>
        </w:rPr>
        <w:t xml:space="preserve">hỏng. </w:t>
      </w:r>
      <w:r>
        <w:rPr>
          <w:b/>
        </w:rPr>
        <w:t xml:space="preserve">2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bệnh. </w:t>
      </w:r>
      <w:r>
        <w:t xml:space="preserve">Triệu </w:t>
      </w:r>
      <w:r>
        <w:t xml:space="preserve">chứng </w:t>
      </w:r>
      <w:r>
        <w:t xml:space="preserve">của </w:t>
      </w:r>
      <w:r>
        <w:rPr>
          <w:i/>
        </w:rPr>
        <w:t xml:space="preserve">bệnh </w:t>
      </w:r>
      <w:r>
        <w:rPr>
          <w:i/>
        </w:rPr>
        <w:t xml:space="preserve">sưng </w:t>
      </w:r>
      <w:r>
        <w:rPr>
          <w:i/>
        </w:rPr>
        <w:t xml:space="preserve">phối. </w:t>
      </w:r>
      <w:r>
        <w:br/>
      </w:r>
      <w:r>
        <w:rPr>
          <w:b/>
        </w:rPr>
        <w:t xml:space="preserve">triệu </w:t>
      </w:r>
      <w:r>
        <w:rPr>
          <w:b/>
        </w:rPr>
        <w:t xml:space="preserve">hổi </w:t>
      </w:r>
      <w:r>
        <w:rPr>
          <w:i/>
        </w:rPr>
        <w:t xml:space="preserve">động từ </w:t>
      </w:r>
      <w:r>
        <w:t xml:space="preserve">(trang trọng). </w:t>
      </w:r>
      <w:r>
        <w:t xml:space="preserve">Ra </w:t>
      </w:r>
      <w:r>
        <w:t xml:space="preserve">lệnh </w:t>
      </w:r>
      <w:r>
        <w:t xml:space="preserve">gọi </w:t>
      </w:r>
      <w:r>
        <w:t xml:space="preserve">về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đại </w:t>
      </w:r>
      <w:r>
        <w:t xml:space="preserve">diện </w:t>
      </w:r>
      <w:r>
        <w:t xml:space="preserve">ngoại </w:t>
      </w:r>
      <w:r>
        <w:t xml:space="preserve">giao). </w:t>
      </w:r>
      <w:r>
        <w:rPr>
          <w:i/>
        </w:rPr>
        <w:t xml:space="preserve">Triệu </w:t>
      </w:r>
      <w:r>
        <w:rPr>
          <w:i/>
        </w:rPr>
        <w:t xml:space="preserve">hồi </w:t>
      </w:r>
      <w:r>
        <w:t xml:space="preserve">đại </w:t>
      </w:r>
      <w:r>
        <w:t xml:space="preserve">sứ. </w:t>
      </w:r>
      <w:r>
        <w:br/>
      </w:r>
      <w:r>
        <w:rPr>
          <w:b/>
        </w:rPr>
        <w:t xml:space="preserve">triệu </w:t>
      </w:r>
      <w:r>
        <w:rPr>
          <w:b/>
        </w:rPr>
        <w:t xml:space="preserve">phú </w:t>
      </w:r>
      <w:r>
        <w:rPr>
          <w:i/>
        </w:rPr>
        <w:t xml:space="preserve">danh từ </w:t>
      </w:r>
      <w:r>
        <w:t xml:space="preserve">Người </w:t>
      </w:r>
      <w:r>
        <w:t xml:space="preserve">rất </w:t>
      </w:r>
      <w:r>
        <w:t xml:space="preserve">giàu, </w:t>
      </w:r>
      <w:r>
        <w:t xml:space="preserve">có </w:t>
      </w:r>
      <w:r>
        <w:t xml:space="preserve">bạc </w:t>
      </w:r>
      <w:r>
        <w:t xml:space="preserve">triệu. </w:t>
      </w:r>
      <w:r>
        <w:rPr>
          <w:i/>
        </w:rPr>
        <w:t xml:space="preserve">Nhà </w:t>
      </w:r>
      <w:r>
        <w:rPr>
          <w:i/>
        </w:rPr>
        <w:t xml:space="preserve">triệu </w:t>
      </w:r>
      <w:r>
        <w:rPr>
          <w:i/>
        </w:rPr>
        <w:t xml:space="preserve">phú. </w:t>
      </w:r>
      <w:r>
        <w:br/>
      </w:r>
      <w:r>
        <w:rPr>
          <w:b/>
        </w:rPr>
        <w:t xml:space="preserve">triệu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rPr>
          <w:i/>
        </w:rPr>
        <w:t xml:space="preserve">Gọi, </w:t>
      </w:r>
      <w:r>
        <w:t xml:space="preserve">mời </w:t>
      </w:r>
      <w:r>
        <w:t xml:space="preserve">mọi </w:t>
      </w:r>
      <w:r>
        <w:t xml:space="preserve">người </w:t>
      </w:r>
      <w:r>
        <w:t xml:space="preserve">đến </w:t>
      </w:r>
      <w:r>
        <w:t xml:space="preserve">tập </w:t>
      </w:r>
      <w:r>
        <w:t xml:space="preserve">trung </w:t>
      </w:r>
      <w:r>
        <w:t xml:space="preserve">tại </w:t>
      </w:r>
      <w:r>
        <w:t xml:space="preserve">một </w:t>
      </w:r>
      <w:r>
        <w:t xml:space="preserve">địa </w:t>
      </w:r>
      <w:r>
        <w:t xml:space="preserve">điểm </w:t>
      </w:r>
      <w:r>
        <w:t xml:space="preserve">(thường </w:t>
      </w:r>
      <w:r>
        <w:t xml:space="preserve">là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hội </w:t>
      </w:r>
      <w:r>
        <w:t xml:space="preserve">nghị </w:t>
      </w:r>
      <w:r>
        <w:t xml:space="preserve">hoặc </w:t>
      </w:r>
      <w:r>
        <w:rPr>
          <w:i/>
        </w:rPr>
        <w:t xml:space="preserve">mở </w:t>
      </w:r>
      <w:r>
        <w:t xml:space="preserve">lớp </w:t>
      </w:r>
      <w:r>
        <w:t xml:space="preserve">học). </w:t>
      </w:r>
      <w:r>
        <w:t xml:space="preserve">Triệu </w:t>
      </w:r>
      <w:r>
        <w:t xml:space="preserve">tập </w:t>
      </w:r>
      <w:r>
        <w:rPr>
          <w:i/>
        </w:rPr>
        <w:t xml:space="preserve">đại </w:t>
      </w:r>
      <w:r>
        <w:rPr>
          <w:i/>
        </w:rPr>
        <w:t xml:space="preserve">hội. </w:t>
      </w:r>
      <w:r>
        <w:rPr>
          <w:i/>
        </w:rPr>
        <w:t xml:space="preserve">Triệu </w:t>
      </w:r>
      <w:r>
        <w:rPr>
          <w:i/>
        </w:rPr>
        <w:t xml:space="preserve">tập </w:t>
      </w:r>
      <w:r>
        <w:rPr>
          <w:i/>
        </w:rPr>
        <w:t xml:space="preserve">học </w:t>
      </w:r>
      <w:r>
        <w:rPr>
          <w:i/>
        </w:rPr>
        <w:t xml:space="preserve">sinh. </w:t>
      </w:r>
      <w:r>
        <w:t xml:space="preserve">Giấy </w:t>
      </w:r>
      <w:r>
        <w:rPr>
          <w:i/>
        </w:rPr>
        <w:t xml:space="preserve">triệu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trinh, </w:t>
      </w:r>
      <w:r>
        <w:rPr>
          <w:i/>
        </w:rPr>
        <w:t xml:space="preserve">danh từ </w:t>
      </w:r>
      <w:r>
        <w:t xml:space="preserve">Đồng </w:t>
      </w:r>
      <w:r>
        <w:t xml:space="preserve">tiền </w:t>
      </w:r>
      <w:r>
        <w:t xml:space="preserve">bằng </w:t>
      </w:r>
      <w:r>
        <w:t xml:space="preserve">nửa </w:t>
      </w:r>
      <w:r>
        <w:t xml:space="preserve">xu, </w:t>
      </w:r>
      <w:r>
        <w:t xml:space="preserve">dùng </w:t>
      </w:r>
      <w:r>
        <w:t xml:space="preserve">thời </w:t>
      </w:r>
      <w:r>
        <w:t xml:space="preserve">trước. </w:t>
      </w:r>
      <w:r>
        <w:rPr>
          <w:i/>
        </w:rPr>
        <w:t xml:space="preserve">Tính </w:t>
      </w:r>
      <w:r>
        <w:t xml:space="preserve">từng </w:t>
      </w:r>
      <w:r>
        <w:rPr>
          <w:i/>
        </w:rPr>
        <w:t xml:space="preserve">đồng </w:t>
      </w:r>
      <w:r>
        <w:rPr>
          <w:i/>
        </w:rPr>
        <w:t xml:space="preserve">trinh </w:t>
      </w:r>
      <w:r>
        <w:t xml:space="preserve">một. </w:t>
      </w:r>
      <w:r>
        <w:rPr>
          <w:i/>
        </w:rPr>
        <w:t xml:space="preserve">Hết </w:t>
      </w:r>
      <w:r>
        <w:rPr>
          <w:i/>
        </w:rPr>
        <w:t xml:space="preserve">sạch,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một </w:t>
      </w:r>
      <w:r>
        <w:rPr>
          <w:i/>
        </w:rPr>
        <w:t xml:space="preserve">trinh </w:t>
      </w:r>
      <w:r>
        <w:rPr>
          <w:i/>
        </w:rPr>
        <w:t xml:space="preserve">dính </w:t>
      </w:r>
      <w:r>
        <w:t xml:space="preserve">túi. </w:t>
      </w:r>
      <w:r>
        <w:br/>
      </w:r>
      <w:r>
        <w:rPr>
          <w:b/>
        </w:rPr>
        <w:t xml:space="preserve">trinh, </w:t>
      </w:r>
      <w:r>
        <w:rPr>
          <w:i/>
        </w:rPr>
        <w:t xml:space="preserve">tính từ </w:t>
      </w:r>
      <w:r>
        <w:t xml:space="preserve">41 </w:t>
      </w:r>
      <w:r>
        <w:t xml:space="preserve">(Người </w:t>
      </w:r>
      <w:r>
        <w:t xml:space="preserve">con </w:t>
      </w:r>
      <w:r>
        <w:t xml:space="preserve">gái) </w:t>
      </w:r>
      <w:r>
        <w:t xml:space="preserve">còn </w:t>
      </w:r>
      <w:r>
        <w:t xml:space="preserve">tân, </w:t>
      </w:r>
      <w:r>
        <w:t xml:space="preserve">chưa </w:t>
      </w:r>
      <w:r>
        <w:t xml:space="preserve">giao </w:t>
      </w:r>
      <w:r>
        <w:t xml:space="preserve">hợp </w:t>
      </w:r>
      <w:r>
        <w:t xml:space="preserve">lần </w:t>
      </w:r>
      <w:r>
        <w:t xml:space="preserve">nào. </w:t>
      </w:r>
      <w:r>
        <w:t xml:space="preserve">Gái </w:t>
      </w:r>
      <w:r>
        <w:rPr>
          <w:i/>
        </w:rPr>
        <w:t xml:space="preserve">trinh. </w:t>
      </w:r>
      <w:r>
        <w:rPr>
          <w:i/>
        </w:rPr>
        <w:t xml:space="preserve">Mất </w:t>
      </w:r>
      <w:r>
        <w:rPr>
          <w:i/>
        </w:rPr>
        <w:t xml:space="preserve">trinh.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giữ </w:t>
      </w:r>
      <w:r>
        <w:t xml:space="preserve">trinh </w:t>
      </w:r>
      <w:r>
        <w:t xml:space="preserve">tiết </w:t>
      </w:r>
      <w:r>
        <w:t xml:space="preserve">với </w:t>
      </w:r>
      <w:r>
        <w:t xml:space="preserve">chồng. </w:t>
      </w:r>
      <w:r>
        <w:t xml:space="preserve">Giữ </w:t>
      </w:r>
      <w:r>
        <w:rPr>
          <w:i/>
        </w:rPr>
        <w:t xml:space="preserve">lấy </w:t>
      </w:r>
      <w:r>
        <w:rPr>
          <w:i/>
        </w:rPr>
        <w:t xml:space="preserve">chữ </w:t>
      </w:r>
      <w:r>
        <w:rPr>
          <w:i/>
        </w:rPr>
        <w:t xml:space="preserve">trinh.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bạch </w:t>
      </w:r>
      <w:r>
        <w:rPr>
          <w:i/>
        </w:rPr>
        <w:t xml:space="preserve">tính từ </w:t>
      </w:r>
      <w:r>
        <w:t xml:space="preserve">Trong </w:t>
      </w:r>
      <w:r>
        <w:t xml:space="preserve">trắng, </w:t>
      </w:r>
      <w:r>
        <w:t xml:space="preserve">không </w:t>
      </w:r>
      <w:r>
        <w:t xml:space="preserve">một </w:t>
      </w:r>
      <w:r>
        <w:t xml:space="preserve">chút </w:t>
      </w:r>
      <w:r>
        <w:t xml:space="preserve">nhơ </w:t>
      </w:r>
      <w:r>
        <w:t xml:space="preserve">bẩn, </w:t>
      </w:r>
      <w:r>
        <w:t xml:space="preserve">xấu </w:t>
      </w:r>
      <w:r>
        <w:rPr>
          <w:i/>
        </w:rPr>
        <w:t xml:space="preserve">xa.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trinh </w:t>
      </w:r>
      <w:r>
        <w:rPr>
          <w:i/>
        </w:rPr>
        <w:t xml:space="preserve">bạch. </w:t>
      </w:r>
      <w:r>
        <w:br/>
      </w:r>
      <w:r>
        <w:rPr>
          <w:b/>
        </w:rPr>
        <w:t xml:space="preserve">trinh </w:t>
      </w:r>
      <w:r>
        <w:rPr>
          <w:b/>
        </w:rPr>
        <w:t xml:space="preserve">nguyên </w:t>
      </w:r>
      <w:r>
        <w:rPr>
          <w:i/>
        </w:rPr>
        <w:t xml:space="preserve">tính từ </w:t>
      </w:r>
      <w:r>
        <w:t xml:space="preserve">(¡d.). </w:t>
      </w:r>
      <w:r>
        <w:t xml:space="preserve">Trinh </w:t>
      </w:r>
      <w:r>
        <w:t xml:space="preserve">tiết; </w:t>
      </w:r>
      <w:r>
        <w:t xml:space="preserve">Ví </w:t>
      </w:r>
      <w:r>
        <w:t xml:space="preserve">sự </w:t>
      </w:r>
      <w:r>
        <w:t xml:space="preserve">hoàn </w:t>
      </w:r>
      <w:r>
        <w:t xml:space="preserve">toàn </w:t>
      </w:r>
      <w:r>
        <w:t xml:space="preserve">trong </w:t>
      </w:r>
      <w:r>
        <w:t xml:space="preserve">trắng. </w:t>
      </w:r>
      <w:r>
        <w:br/>
      </w:r>
      <w:r>
        <w:rPr>
          <w:b/>
        </w:rPr>
        <w:t xml:space="preserve">trinh </w:t>
      </w:r>
      <w:r>
        <w:rPr>
          <w:b/>
        </w:rPr>
        <w:t xml:space="preserve">nữ, </w:t>
      </w:r>
      <w:r>
        <w:rPr>
          <w:i/>
        </w:rPr>
        <w:t xml:space="preserve">danh từ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còn </w:t>
      </w:r>
      <w:r>
        <w:t xml:space="preserve">trinh.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nữ, </w:t>
      </w:r>
      <w:r>
        <w:rPr>
          <w:i/>
        </w:rPr>
        <w:t xml:space="preserve">danh từ </w:t>
      </w:r>
      <w:r>
        <w:t xml:space="preserve">Cây </w:t>
      </w:r>
      <w:r>
        <w:t xml:space="preserve">xấu </w:t>
      </w:r>
      <w:r>
        <w:t xml:space="preserve">hổ. </w:t>
      </w:r>
      <w:r>
        <w:br/>
      </w:r>
      <w:r>
        <w:rPr>
          <w:b/>
        </w:rPr>
        <w:t xml:space="preserve">trinh </w:t>
      </w:r>
      <w:r>
        <w:rPr>
          <w:b/>
        </w:rPr>
        <w:t xml:space="preserve">sát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Dò </w:t>
      </w:r>
      <w:r>
        <w:t xml:space="preserve">xét, </w:t>
      </w:r>
      <w:r>
        <w:t xml:space="preserve">thu </w:t>
      </w:r>
      <w:r>
        <w:t xml:space="preserve">thập </w:t>
      </w:r>
      <w:r>
        <w:t xml:space="preserve">tình </w:t>
      </w:r>
      <w:r>
        <w:t xml:space="preserve">hình </w:t>
      </w:r>
      <w:r>
        <w:t xml:space="preserve">để </w:t>
      </w:r>
      <w:r>
        <w:t xml:space="preserve">phục </w:t>
      </w:r>
      <w:r>
        <w:t xml:space="preserve">vụ </w:t>
      </w:r>
      <w:r>
        <w:t xml:space="preserve">tác </w:t>
      </w:r>
      <w:r>
        <w:t xml:space="preserve">chiến. </w:t>
      </w:r>
      <w:r>
        <w:t xml:space="preserve">Đi </w:t>
      </w:r>
      <w:r>
        <w:t xml:space="preserve">trinh </w:t>
      </w:r>
      <w:r>
        <w:rPr>
          <w:i/>
        </w:rPr>
        <w:t xml:space="preserve">sát </w:t>
      </w:r>
      <w:r>
        <w:rPr>
          <w:i/>
        </w:rPr>
        <w:t xml:space="preserve">trận </w:t>
      </w:r>
      <w:r>
        <w:rPr>
          <w:i/>
        </w:rPr>
        <w:t xml:space="preserve">địa.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trinh </w:t>
      </w:r>
      <w:r>
        <w:t xml:space="preserve">sát. </w:t>
      </w:r>
      <w:r>
        <w:t xml:space="preserve">Cử </w:t>
      </w:r>
      <w:r>
        <w:rPr>
          <w:i/>
        </w:rPr>
        <w:t xml:space="preserve">ba </w:t>
      </w:r>
      <w:r>
        <w:rPr>
          <w:i/>
        </w:rPr>
        <w:t xml:space="preserve">trinh </w:t>
      </w:r>
      <w:r>
        <w:rPr>
          <w:i/>
        </w:rPr>
        <w:t xml:space="preserve">sát </w:t>
      </w:r>
      <w:r>
        <w:rPr>
          <w:i/>
        </w:rPr>
        <w:t xml:space="preserve">đi </w:t>
      </w:r>
      <w:r>
        <w:rPr>
          <w:i/>
        </w:rPr>
        <w:t xml:space="preserve">trước. </w:t>
      </w:r>
      <w:r>
        <w:br w:type="page"/>
      </w:r>
      <w:r>
        <w:rPr>
          <w:b/>
        </w:rPr>
        <w:t xml:space="preserve">trinh </w:t>
      </w:r>
      <w:r>
        <w:rPr>
          <w:b/>
        </w:rPr>
        <w:t xml:space="preserve">sát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(cũ). </w:t>
      </w:r>
      <w:r>
        <w:t xml:space="preserve">Trinh </w:t>
      </w:r>
      <w:r>
        <w:t xml:space="preserve">sát. </w:t>
      </w:r>
      <w:r>
        <w:br/>
      </w:r>
      <w:r>
        <w:rPr>
          <w:b/>
        </w:rPr>
        <w:t xml:space="preserve">trinh </w:t>
      </w:r>
      <w:r>
        <w:rPr>
          <w:b/>
        </w:rPr>
        <w:t xml:space="preserve">thám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(cũ). </w:t>
      </w:r>
      <w:r>
        <w:t xml:space="preserve">Dò </w:t>
      </w:r>
      <w:r>
        <w:t xml:space="preserve">xét, </w:t>
      </w:r>
      <w:r>
        <w:t xml:space="preserve">thám </w:t>
      </w:r>
      <w:r>
        <w:t xml:space="preserve">thính. </w:t>
      </w:r>
      <w:r>
        <w:t xml:space="preserve">Máy </w:t>
      </w:r>
      <w:r>
        <w:rPr>
          <w:i/>
        </w:rPr>
        <w:t xml:space="preserve">bay </w:t>
      </w:r>
      <w:r>
        <w:t xml:space="preserve">trình </w:t>
      </w:r>
      <w:r>
        <w:rPr>
          <w:i/>
        </w:rPr>
        <w:t xml:space="preserve">thám. </w:t>
      </w:r>
      <w:r>
        <w:rPr>
          <w:i/>
        </w:rPr>
        <w:t xml:space="preserve">Trinh </w:t>
      </w:r>
      <w:r>
        <w:rPr>
          <w:i/>
        </w:rPr>
        <w:t xml:space="preserve">thám </w:t>
      </w:r>
      <w:r>
        <w:t xml:space="preserve">tình </w:t>
      </w:r>
      <w:r>
        <w:rPr>
          <w:i/>
        </w:rPr>
        <w:t xml:space="preserve">hình </w:t>
      </w:r>
      <w:r>
        <w:t xml:space="preserve">địch.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Mật </w:t>
      </w:r>
      <w:r>
        <w:t xml:space="preserve">thám </w:t>
      </w:r>
      <w:r>
        <w:t xml:space="preserve">hoặc </w:t>
      </w:r>
      <w:r>
        <w:t xml:space="preserve">thám </w:t>
      </w:r>
      <w:r>
        <w:t xml:space="preserve">tử </w:t>
      </w:r>
      <w:r>
        <w:t xml:space="preserve">Lính </w:t>
      </w:r>
      <w:r>
        <w:t xml:space="preserve">trinh </w:t>
      </w:r>
      <w:r>
        <w:t xml:space="preserve">thám. </w:t>
      </w:r>
      <w:r>
        <w:t xml:space="preserve">Nhà </w:t>
      </w:r>
      <w:r>
        <w:rPr>
          <w:i/>
        </w:rPr>
        <w:t xml:space="preserve">trình </w:t>
      </w:r>
      <w:r>
        <w:rPr>
          <w:i/>
        </w:rPr>
        <w:t xml:space="preserve">thám. </w:t>
      </w:r>
      <w:r>
        <w:t xml:space="preserve">lll </w:t>
      </w:r>
      <w:r>
        <w:t xml:space="preserve">tính từ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kể </w:t>
      </w:r>
      <w:r>
        <w:t xml:space="preserve">những </w:t>
      </w:r>
      <w:r>
        <w:t xml:space="preserve">vụ </w:t>
      </w:r>
      <w:r>
        <w:t xml:space="preserve">án </w:t>
      </w:r>
      <w:r>
        <w:t xml:space="preserve">hình </w:t>
      </w:r>
      <w:r>
        <w:t xml:space="preserve">sự </w:t>
      </w:r>
      <w:r>
        <w:t xml:space="preserve">li </w:t>
      </w:r>
      <w:r>
        <w:t xml:space="preserve">kì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thám </w:t>
      </w:r>
      <w:r>
        <w:t xml:space="preserve">tử </w:t>
      </w:r>
      <w:r>
        <w:t xml:space="preserve">điều </w:t>
      </w:r>
      <w:r>
        <w:t xml:space="preserve">tra </w:t>
      </w:r>
      <w:r>
        <w:t xml:space="preserve">tìm </w:t>
      </w:r>
      <w:r>
        <w:t xml:space="preserve">ra </w:t>
      </w:r>
      <w:r>
        <w:t xml:space="preserve">thủ </w:t>
      </w:r>
      <w:r>
        <w:t xml:space="preserve">phạm. </w:t>
      </w:r>
      <w:r>
        <w:rPr>
          <w:i/>
        </w:rPr>
        <w:t xml:space="preserve">Tiểu </w:t>
      </w:r>
      <w:r>
        <w:t xml:space="preserve">thuyết </w:t>
      </w:r>
      <w:r>
        <w:rPr>
          <w:i/>
        </w:rPr>
        <w:t xml:space="preserve">trình </w:t>
      </w:r>
      <w:r>
        <w:t xml:space="preserve">thám. </w:t>
      </w:r>
      <w:r>
        <w:t xml:space="preserve">Phim </w:t>
      </w:r>
      <w:r>
        <w:t xml:space="preserve">trình </w:t>
      </w:r>
      <w:r>
        <w:rPr>
          <w:i/>
        </w:rPr>
        <w:t xml:space="preserve">thám. </w:t>
      </w:r>
      <w:r>
        <w:br/>
      </w:r>
      <w:r>
        <w:rPr>
          <w:b/>
        </w:rPr>
        <w:t xml:space="preserve">trinh </w:t>
      </w:r>
      <w:r>
        <w:rPr>
          <w:b/>
        </w:rPr>
        <w:t xml:space="preserve">thục </w:t>
      </w:r>
      <w:r>
        <w:rPr>
          <w:i/>
        </w:rPr>
        <w:t xml:space="preserve">tính từ </w:t>
      </w:r>
      <w:r>
        <w:t xml:space="preserve">(cũ).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trong </w:t>
      </w:r>
      <w:r>
        <w:t xml:space="preserve">trắng, </w:t>
      </w:r>
      <w:r>
        <w:t xml:space="preserve">thuỳ </w:t>
      </w:r>
      <w:r>
        <w:t xml:space="preserve">mị </w:t>
      </w:r>
      <w:r>
        <w:t xml:space="preserve">và </w:t>
      </w:r>
      <w:r>
        <w:t xml:space="preserve">đứng </w:t>
      </w:r>
      <w:r>
        <w:t xml:space="preserve">đắn. </w:t>
      </w:r>
      <w:r>
        <w:br/>
      </w:r>
      <w:r>
        <w:rPr>
          <w:b/>
        </w:rPr>
        <w:t xml:space="preserve">trinh </w:t>
      </w:r>
      <w:r>
        <w:rPr>
          <w:b/>
        </w:rPr>
        <w:t xml:space="preserve">tiết </w:t>
      </w:r>
      <w:r>
        <w:rPr>
          <w:i/>
        </w:rPr>
        <w:t xml:space="preserve">tính từ </w:t>
      </w:r>
      <w:r>
        <w:t xml:space="preserve">(hoặc </w:t>
      </w:r>
      <w:r>
        <w:t xml:space="preserve">d).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còn </w:t>
      </w:r>
      <w:r>
        <w:t xml:space="preserve">tân, </w:t>
      </w:r>
      <w:r>
        <w:t xml:space="preserve">còn </w:t>
      </w:r>
      <w:r>
        <w:t xml:space="preserve">trong </w:t>
      </w:r>
      <w:r>
        <w:t xml:space="preserve">trắng </w:t>
      </w:r>
      <w:r>
        <w:t xml:space="preserve">khi </w:t>
      </w:r>
      <w:r>
        <w:t xml:space="preserve">chưa </w:t>
      </w:r>
      <w:r>
        <w:t xml:space="preserve">có </w:t>
      </w:r>
      <w:r>
        <w:t xml:space="preserve">chồng, </w:t>
      </w:r>
      <w:r>
        <w:t xml:space="preserve">hoặc </w:t>
      </w:r>
      <w:r>
        <w:t xml:space="preserve">giữ </w:t>
      </w:r>
      <w:r>
        <w:t xml:space="preserve">được </w:t>
      </w:r>
      <w:r>
        <w:t xml:space="preserve">trọn </w:t>
      </w:r>
      <w:r>
        <w:t xml:space="preserve">lòng </w:t>
      </w:r>
      <w:r>
        <w:t xml:space="preserve">chung </w:t>
      </w:r>
      <w:r>
        <w:t xml:space="preserve">thuỷ </w:t>
      </w:r>
      <w:r>
        <w:t xml:space="preserve">với </w:t>
      </w:r>
      <w:r>
        <w:t xml:space="preserve">chồng. </w:t>
      </w:r>
      <w:r>
        <w:rPr>
          <w:i/>
        </w:rPr>
        <w:t xml:space="preserve">Người </w:t>
      </w:r>
      <w:r>
        <w:t xml:space="preserve">đàn </w:t>
      </w:r>
      <w:r>
        <w:rPr>
          <w:i/>
        </w:rPr>
        <w:t xml:space="preserve">bà </w:t>
      </w:r>
      <w:r>
        <w:t xml:space="preserve">trinh </w:t>
      </w:r>
      <w:r>
        <w:rPr>
          <w:i/>
        </w:rPr>
        <w:t xml:space="preserve">tiết </w:t>
      </w:r>
      <w:r>
        <w:t xml:space="preserve">Giữ </w:t>
      </w:r>
      <w:r>
        <w:t xml:space="preserve">tròn </w:t>
      </w:r>
      <w:r>
        <w:t xml:space="preserve">trinh </w:t>
      </w:r>
      <w:r>
        <w:t xml:space="preserve">tiết.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trắng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trinh </w:t>
      </w:r>
      <w:r>
        <w:rPr>
          <w:i/>
        </w:rPr>
        <w:t xml:space="preserve">bạch.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trinh </w:t>
      </w:r>
      <w:r>
        <w:t xml:space="preserve">trắng. </w:t>
      </w:r>
      <w:r>
        <w:br/>
      </w:r>
      <w:r>
        <w:rPr>
          <w:b/>
        </w:rPr>
        <w:t xml:space="preserve">trình </w:t>
      </w:r>
      <w:r>
        <w:rPr>
          <w:i/>
        </w:rPr>
        <w:t xml:space="preserve">động từ </w:t>
      </w:r>
      <w:r>
        <w:t xml:space="preserve">(trang trọng). </w:t>
      </w:r>
      <w:r>
        <w:rPr>
          <w:b/>
        </w:rPr>
        <w:t xml:space="preserve">1 </w:t>
      </w:r>
      <w:r>
        <w:t xml:space="preserve">(cũ). </w:t>
      </w:r>
      <w:r>
        <w:t xml:space="preserve">Báo </w:t>
      </w:r>
      <w:r>
        <w:t xml:space="preserve">cáo </w:t>
      </w:r>
      <w:r>
        <w:t xml:space="preserve">cho </w:t>
      </w:r>
      <w:r>
        <w:t xml:space="preserve">người </w:t>
      </w:r>
      <w:r>
        <w:t xml:space="preserve">cấp </w:t>
      </w:r>
      <w:r>
        <w:t xml:space="preserve">trên </w:t>
      </w:r>
      <w:r>
        <w:t xml:space="preserve">biết </w:t>
      </w:r>
      <w:r>
        <w:t xml:space="preserve">để </w:t>
      </w:r>
      <w:r>
        <w:t xml:space="preserve">xem </w:t>
      </w:r>
      <w:r>
        <w:t xml:space="preserve">xét. </w:t>
      </w:r>
      <w:r>
        <w:t xml:space="preserve">Lí </w:t>
      </w:r>
      <w:r>
        <w:t xml:space="preserve">trưởng </w:t>
      </w:r>
      <w:r>
        <w:rPr>
          <w:i/>
        </w:rPr>
        <w:t xml:space="preserve">đi </w:t>
      </w:r>
      <w:r>
        <w:t xml:space="preserve">trình </w:t>
      </w:r>
      <w:r>
        <w:rPr>
          <w:i/>
        </w:rPr>
        <w:t xml:space="preserve">quan. </w:t>
      </w:r>
      <w:r>
        <w:rPr>
          <w:b/>
        </w:rPr>
        <w:t xml:space="preserve">2 </w:t>
      </w:r>
      <w:r>
        <w:t xml:space="preserve">Đưa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cấp </w:t>
      </w:r>
      <w:r>
        <w:t xml:space="preserve">trên </w:t>
      </w:r>
      <w:r>
        <w:t xml:space="preserve">hoặc </w:t>
      </w:r>
      <w:r>
        <w:t xml:space="preserve">cấp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thấy, </w:t>
      </w:r>
      <w:r>
        <w:t xml:space="preserve">biết </w:t>
      </w:r>
      <w:r>
        <w:t xml:space="preserve">để </w:t>
      </w:r>
      <w:r>
        <w:t xml:space="preserve">xem </w:t>
      </w:r>
      <w:r>
        <w:t xml:space="preserve">xét, </w:t>
      </w:r>
      <w:r>
        <w:t xml:space="preserve">thông </w:t>
      </w:r>
      <w:r>
        <w:t xml:space="preserve">qua, </w:t>
      </w:r>
      <w:r>
        <w:t xml:space="preserve">giải </w:t>
      </w:r>
      <w:r>
        <w:t xml:space="preserve">quyết, </w:t>
      </w:r>
      <w:r>
        <w:t xml:space="preserve">v.v. </w:t>
      </w:r>
      <w:r>
        <w:t xml:space="preserve">Trình </w:t>
      </w:r>
      <w:r>
        <w:rPr>
          <w:i/>
        </w:rPr>
        <w:t xml:space="preserve">dự </w:t>
      </w:r>
      <w:r>
        <w:rPr>
          <w:i/>
        </w:rPr>
        <w:t xml:space="preserve">án </w:t>
      </w:r>
      <w:r>
        <w:t xml:space="preserve">lên </w:t>
      </w:r>
      <w:r>
        <w:rPr>
          <w:i/>
        </w:rPr>
        <w:t xml:space="preserve">quốc </w:t>
      </w:r>
      <w:r>
        <w:t xml:space="preserve">hội. </w:t>
      </w:r>
      <w:r>
        <w:t xml:space="preserve">Trình </w:t>
      </w:r>
      <w:r>
        <w:rPr>
          <w:i/>
        </w:rPr>
        <w:t xml:space="preserve">bộ </w:t>
      </w:r>
      <w:r>
        <w:t xml:space="preserve">trưởng </w:t>
      </w:r>
      <w:r>
        <w:rPr>
          <w:i/>
        </w:rPr>
        <w:t xml:space="preserve">kí. </w:t>
      </w:r>
      <w:r>
        <w:rPr>
          <w:i/>
        </w:rPr>
        <w:t xml:space="preserve">Lễ </w:t>
      </w:r>
      <w:r>
        <w:t xml:space="preserve">trình </w:t>
      </w:r>
      <w:r>
        <w:rPr>
          <w:i/>
        </w:rPr>
        <w:t xml:space="preserve">quốc </w:t>
      </w:r>
      <w:r>
        <w:t xml:space="preserve">thư. </w:t>
      </w:r>
      <w:r>
        <w:t xml:space="preserve">Trình </w:t>
      </w:r>
      <w:r>
        <w:t xml:space="preserve">giấy </w:t>
      </w:r>
      <w:r>
        <w:t xml:space="preserve">tờ. </w:t>
      </w:r>
      <w:r>
        <w:rPr>
          <w:b/>
        </w:rPr>
        <w:t xml:space="preserve">3 </w:t>
      </w:r>
      <w:r>
        <w:t xml:space="preserve">(cũ;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từ </w:t>
      </w:r>
      <w:r>
        <w:t xml:space="preserve">xưng </w:t>
      </w:r>
      <w:r>
        <w:t xml:space="preserve">hô).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lời </w:t>
      </w:r>
      <w:r>
        <w:t xml:space="preserve">nói </w:t>
      </w:r>
      <w:r>
        <w:t xml:space="preserve">với </w:t>
      </w:r>
      <w:r>
        <w:t xml:space="preserve">cấp </w:t>
      </w:r>
      <w:r>
        <w:t xml:space="preserve">trên, </w:t>
      </w:r>
      <w:r>
        <w:t xml:space="preserve">tỏ </w:t>
      </w:r>
      <w:r>
        <w:t xml:space="preserve">ý </w:t>
      </w:r>
      <w:r>
        <w:t xml:space="preserve">tôn </w:t>
      </w:r>
      <w:r>
        <w:t xml:space="preserve">kính, </w:t>
      </w:r>
      <w:r>
        <w:t xml:space="preserve">lễ </w:t>
      </w:r>
      <w:r>
        <w:t xml:space="preserve">phép; </w:t>
      </w:r>
      <w:r>
        <w:t xml:space="preserve">bẩm. </w:t>
      </w:r>
      <w:r>
        <w:t xml:space="preserve">Trình </w:t>
      </w:r>
      <w:r>
        <w:t xml:space="preserve">cụ </w:t>
      </w:r>
      <w:r>
        <w:rPr>
          <w:i/>
        </w:rPr>
        <w:t xml:space="preserve">lớn, </w:t>
      </w:r>
      <w:r>
        <w:t xml:space="preserve">có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Báo </w:t>
      </w:r>
      <w:r>
        <w:t xml:space="preserve">cho </w:t>
      </w:r>
      <w:r>
        <w:t xml:space="preserve">cơ </w:t>
      </w:r>
      <w:r>
        <w:t xml:space="preserve">quan </w:t>
      </w:r>
      <w:r>
        <w:t xml:space="preserve">chính </w:t>
      </w:r>
      <w:r>
        <w:t xml:space="preserve">quyền </w:t>
      </w:r>
      <w:r>
        <w:t xml:space="preserve">hoặc </w:t>
      </w:r>
      <w:r>
        <w:t xml:space="preserve">người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biết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trật </w:t>
      </w:r>
      <w:r>
        <w:t xml:space="preserve">tự, </w:t>
      </w:r>
      <w:r>
        <w:t xml:space="preserve">trị </w:t>
      </w:r>
      <w:r>
        <w:t xml:space="preserve">an. </w:t>
      </w:r>
      <w:r>
        <w:rPr>
          <w:i/>
        </w:rPr>
        <w:t xml:space="preserve">Trình </w:t>
      </w:r>
      <w:r>
        <w:rPr>
          <w:i/>
        </w:rPr>
        <w:t xml:space="preserve">báo </w:t>
      </w:r>
      <w:r>
        <w:rPr>
          <w:i/>
        </w:rPr>
        <w:t xml:space="preserve">hộ </w:t>
      </w:r>
      <w:r>
        <w:rPr>
          <w:i/>
        </w:rPr>
        <w:t xml:space="preserve">khẩu. </w:t>
      </w:r>
      <w:r>
        <w:t xml:space="preserve">Trình </w:t>
      </w:r>
      <w:r>
        <w:rPr>
          <w:i/>
        </w:rPr>
        <w:t xml:space="preserve">báo </w:t>
      </w:r>
      <w:r>
        <w:t xml:space="preserve">công </w:t>
      </w:r>
      <w:r>
        <w:rPr>
          <w:i/>
        </w:rPr>
        <w:t xml:space="preserve">an </w:t>
      </w:r>
      <w:r>
        <w:t xml:space="preserve">uụ </w:t>
      </w:r>
      <w:r>
        <w:t xml:space="preserve">mất </w:t>
      </w:r>
      <w:r>
        <w:t xml:space="preserve">trộm. </w:t>
      </w:r>
      <w:r>
        <w:rPr>
          <w:i/>
        </w:rPr>
        <w:t xml:space="preserve">Trình </w:t>
      </w:r>
      <w:r>
        <w:rPr>
          <w:i/>
        </w:rPr>
        <w:t xml:space="preserve">báo </w:t>
      </w:r>
      <w:r>
        <w:rPr>
          <w:i/>
        </w:rPr>
        <w:t xml:space="preserve">lên </w:t>
      </w:r>
      <w:r>
        <w:rPr>
          <w:i/>
        </w:rPr>
        <w:t xml:space="preserve">cấp </w:t>
      </w:r>
      <w:r>
        <w:t xml:space="preserve">trên.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bày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ràng </w:t>
      </w:r>
      <w:r>
        <w:t xml:space="preserve">và </w:t>
      </w:r>
      <w:r>
        <w:t xml:space="preserve">đầy </w:t>
      </w:r>
      <w:r>
        <w:t xml:space="preserve">đủ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(thường </w:t>
      </w:r>
      <w:r>
        <w:t xml:space="preserve">là </w:t>
      </w:r>
      <w:r>
        <w:t xml:space="preserve">cấp </w:t>
      </w:r>
      <w:r>
        <w:t xml:space="preserve">trên </w:t>
      </w:r>
      <w:r>
        <w:t xml:space="preserve">hoặc </w:t>
      </w:r>
      <w:r>
        <w:t xml:space="preserve">số </w:t>
      </w:r>
      <w:r>
        <w:t xml:space="preserve">đông) </w:t>
      </w:r>
      <w:r>
        <w:t xml:space="preserve">hiểu </w:t>
      </w:r>
      <w:r>
        <w:t xml:space="preserve">rõ. </w:t>
      </w:r>
      <w:r>
        <w:t xml:space="preserve">Trình </w:t>
      </w:r>
      <w:r>
        <w:t xml:space="preserve">bày </w:t>
      </w:r>
      <w:r>
        <w:t xml:space="preserve">nguyện </w:t>
      </w:r>
      <w:r>
        <w:t xml:space="preserve">uọng. </w:t>
      </w:r>
      <w:r>
        <w:t xml:space="preserve">Trình </w:t>
      </w:r>
      <w:r>
        <w:t xml:space="preserve">bày </w:t>
      </w:r>
      <w:r>
        <w:rPr>
          <w:i/>
        </w:rPr>
        <w:t xml:space="preserve">bản </w:t>
      </w:r>
      <w:r>
        <w:rPr>
          <w:i/>
        </w:rPr>
        <w:t xml:space="preserve">báo </w:t>
      </w:r>
      <w:r>
        <w:rPr>
          <w:i/>
        </w:rPr>
        <w:t xml:space="preserve">cáo.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t xml:space="preserve">trình </w:t>
      </w:r>
      <w:r>
        <w:rPr>
          <w:i/>
        </w:rPr>
        <w:t xml:space="preserve">bày </w:t>
      </w:r>
      <w:r>
        <w:t xml:space="preserve">rõ. </w:t>
      </w:r>
      <w:r>
        <w:rPr>
          <w:b/>
        </w:rPr>
        <w:t xml:space="preserve">2 </w:t>
      </w:r>
      <w:r>
        <w:t xml:space="preserve">Biểu </w:t>
      </w:r>
      <w:r>
        <w:t xml:space="preserve">diễn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 </w:t>
      </w:r>
      <w:r>
        <w:t xml:space="preserve">trước </w:t>
      </w:r>
      <w:r>
        <w:t xml:space="preserve">mọi </w:t>
      </w:r>
      <w:r>
        <w:t xml:space="preserve">người. </w:t>
      </w:r>
      <w:r>
        <w:rPr>
          <w:i/>
        </w:rPr>
        <w:t xml:space="preserve">Trình </w:t>
      </w:r>
      <w:r>
        <w:rPr>
          <w:i/>
        </w:rPr>
        <w:t xml:space="preserve">bày </w:t>
      </w:r>
      <w:r>
        <w:t xml:space="preserve">tiết </w:t>
      </w:r>
      <w:r>
        <w:t xml:space="preserve">mục </w:t>
      </w:r>
      <w:r>
        <w:rPr>
          <w:i/>
        </w:rPr>
        <w:t xml:space="preserve">mới. </w:t>
      </w:r>
      <w:r>
        <w:t xml:space="preserve">Trình </w:t>
      </w:r>
      <w:r>
        <w:t xml:space="preserve">bày </w:t>
      </w:r>
      <w:r>
        <w:rPr>
          <w:i/>
        </w:rPr>
        <w:t xml:space="preserve">bài </w:t>
      </w:r>
      <w:r>
        <w:rPr>
          <w:i/>
        </w:rPr>
        <w:t xml:space="preserve">thơ. </w:t>
      </w:r>
      <w:r>
        <w:t xml:space="preserve">Bài </w:t>
      </w:r>
      <w:r>
        <w:t xml:space="preserve">hát </w:t>
      </w:r>
      <w:r>
        <w:t xml:space="preserve">do </w:t>
      </w:r>
      <w:r>
        <w:t xml:space="preserve">tác </w:t>
      </w:r>
      <w:r>
        <w:t xml:space="preserve">giả </w:t>
      </w:r>
      <w:r>
        <w:t xml:space="preserve">tự </w:t>
      </w:r>
      <w:r>
        <w:t xml:space="preserve">trình </w:t>
      </w:r>
      <w:r>
        <w:t xml:space="preserve">bày. </w:t>
      </w:r>
      <w:r>
        <w:rPr>
          <w:b/>
        </w:rPr>
        <w:t xml:space="preserve">3 </w:t>
      </w:r>
      <w:r>
        <w:t xml:space="preserve">Xếp </w:t>
      </w:r>
      <w:r>
        <w:t xml:space="preserve">đặt, </w:t>
      </w:r>
      <w:r>
        <w:t xml:space="preserve">bố </w:t>
      </w:r>
      <w:r>
        <w:t xml:space="preserve">trí </w:t>
      </w:r>
      <w:r>
        <w:t xml:space="preserve">cho </w:t>
      </w:r>
      <w:r>
        <w:t xml:space="preserve">đẹp </w:t>
      </w:r>
      <w:r>
        <w:t xml:space="preserve">và </w:t>
      </w:r>
      <w:r>
        <w:t xml:space="preserve">nổi </w:t>
      </w:r>
      <w:r>
        <w:t xml:space="preserve">bật. </w:t>
      </w:r>
      <w:r>
        <w:t xml:space="preserve">Trình </w:t>
      </w:r>
      <w:r>
        <w:t xml:space="preserve">bày </w:t>
      </w:r>
      <w:r>
        <w:t xml:space="preserve">hàng </w:t>
      </w:r>
      <w:r>
        <w:t xml:space="preserve">mẫu. </w:t>
      </w:r>
      <w:r>
        <w:t xml:space="preserve">Trình </w:t>
      </w:r>
      <w:r>
        <w:rPr>
          <w:i/>
        </w:rPr>
        <w:t xml:space="preserve">bày </w:t>
      </w:r>
      <w:r>
        <w:rPr>
          <w:i/>
        </w:rPr>
        <w:t xml:space="preserve">bìa </w:t>
      </w:r>
      <w:r>
        <w:t xml:space="preserve">cuốn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chiếu </w:t>
      </w:r>
      <w:r>
        <w:rPr>
          <w:i/>
        </w:rPr>
        <w:t xml:space="preserve">động từ </w:t>
      </w:r>
      <w:r>
        <w:t xml:space="preserve">(trang trọng). </w:t>
      </w:r>
      <w:r>
        <w:t xml:space="preserve">Đưa </w:t>
      </w:r>
      <w:r>
        <w:t xml:space="preserve">ra </w:t>
      </w:r>
      <w:r>
        <w:t xml:space="preserve">chiếu </w:t>
      </w:r>
      <w:r>
        <w:t xml:space="preserve">trước </w:t>
      </w:r>
      <w:r>
        <w:t xml:space="preserve">công </w:t>
      </w:r>
      <w:r>
        <w:t xml:space="preserve">chúng. </w:t>
      </w:r>
      <w:r>
        <w:rPr>
          <w:i/>
        </w:rPr>
        <w:t xml:space="preserve">Bộ </w:t>
      </w:r>
      <w:r>
        <w:rPr>
          <w:i/>
        </w:rPr>
        <w:t xml:space="preserve">phim </w:t>
      </w:r>
      <w:r>
        <w:rPr>
          <w:i/>
        </w:rPr>
        <w:t xml:space="preserve">đang </w:t>
      </w:r>
      <w:r>
        <w:rPr>
          <w:i/>
        </w:rPr>
        <w:t xml:space="preserve">được </w:t>
      </w:r>
      <w:r>
        <w:t xml:space="preserve">trình </w:t>
      </w:r>
      <w:r>
        <w:t xml:space="preserve">chiếu </w:t>
      </w:r>
      <w:r>
        <w:t xml:space="preserve">tại </w:t>
      </w:r>
      <w:r>
        <w:t xml:space="preserve">thủ </w:t>
      </w:r>
      <w:r>
        <w:t xml:space="preserve">đô.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t xml:space="preserve">(trang trọng). </w:t>
      </w:r>
      <w:r>
        <w:rPr>
          <w:i/>
        </w:rPr>
        <w:t xml:space="preserve">Đưa </w:t>
      </w:r>
      <w:r>
        <w:t xml:space="preserve">ra </w:t>
      </w:r>
      <w:r>
        <w:t xml:space="preserve">diễn </w:t>
      </w:r>
      <w:r>
        <w:t xml:space="preserve">trước </w:t>
      </w:r>
      <w:r>
        <w:t xml:space="preserve">công </w:t>
      </w:r>
      <w:r>
        <w:t xml:space="preserve">chúng. </w:t>
      </w:r>
      <w:r>
        <w:t xml:space="preserve">Trình </w:t>
      </w:r>
      <w:r>
        <w:t xml:space="preserve">diễn </w:t>
      </w:r>
      <w:r>
        <w:rPr>
          <w:i/>
        </w:rPr>
        <w:t xml:space="preserve">vở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diện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Đến </w:t>
      </w:r>
      <w:r>
        <w:t xml:space="preserve">để </w:t>
      </w:r>
      <w:r>
        <w:t xml:space="preserve">cho </w:t>
      </w:r>
      <w:r>
        <w:t xml:space="preserve">cơ </w:t>
      </w:r>
      <w:r>
        <w:t xml:space="preserve">quan </w:t>
      </w:r>
      <w:r>
        <w:t xml:space="preserve">hoặc </w:t>
      </w:r>
      <w:r>
        <w:t xml:space="preserve">người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biết </w:t>
      </w:r>
      <w:r>
        <w:t xml:space="preserve">là </w:t>
      </w:r>
      <w:r>
        <w:t xml:space="preserve">mình </w:t>
      </w:r>
      <w:r>
        <w:t xml:space="preserve">có </w:t>
      </w:r>
      <w:r>
        <w:t xml:space="preserve">mặt. </w:t>
      </w:r>
      <w:r>
        <w:rPr>
          <w:i/>
        </w:rPr>
        <w:t xml:space="preserve">Bị </w:t>
      </w:r>
      <w:r>
        <w:rPr>
          <w:i/>
        </w:rPr>
        <w:t xml:space="preserve">quản </w:t>
      </w:r>
      <w:r>
        <w:t xml:space="preserve">chế, </w:t>
      </w:r>
      <w:r>
        <w:rPr>
          <w:i/>
        </w:rPr>
        <w:t xml:space="preserve">mỗi </w:t>
      </w:r>
      <w:r>
        <w:t xml:space="preserve">tháng </w:t>
      </w:r>
      <w:r>
        <w:rPr>
          <w:i/>
        </w:rPr>
        <w:t xml:space="preserve">một </w:t>
      </w:r>
      <w:r>
        <w:t xml:space="preserve">lần </w:t>
      </w:r>
      <w:r>
        <w:t xml:space="preserve">phải </w:t>
      </w:r>
      <w:r>
        <w:rPr>
          <w:i/>
        </w:rPr>
        <w:t xml:space="preserve">đến </w:t>
      </w:r>
      <w:r>
        <w:t xml:space="preserve">trình </w:t>
      </w:r>
      <w:r>
        <w:t xml:space="preserve">diện </w:t>
      </w:r>
      <w:r>
        <w:t xml:space="preserve">với </w:t>
      </w:r>
      <w:r>
        <w:rPr>
          <w:i/>
        </w:rPr>
        <w:t xml:space="preserve">nhà </w:t>
      </w:r>
      <w:r>
        <w:t xml:space="preserve">chức </w:t>
      </w:r>
      <w:r>
        <w:rPr>
          <w:i/>
        </w:rPr>
        <w:t xml:space="preserve">trách. </w:t>
      </w:r>
      <w:r>
        <w:rPr>
          <w:b/>
        </w:rPr>
        <w:t xml:space="preserve">2 </w:t>
      </w:r>
      <w:r>
        <w:t xml:space="preserve">(khẩu ngữ). </w:t>
      </w:r>
      <w:r>
        <w:t xml:space="preserve">Ra </w:t>
      </w:r>
      <w:r>
        <w:t xml:space="preserve">mắt </w:t>
      </w:r>
      <w:r>
        <w:t xml:space="preserve">mọi </w:t>
      </w:r>
      <w:r>
        <w:t xml:space="preserve">người. </w:t>
      </w:r>
      <w:r>
        <w:rPr>
          <w:i/>
        </w:rPr>
        <w:t xml:space="preserve">Chú </w:t>
      </w:r>
      <w:r>
        <w:t xml:space="preserve">rể </w:t>
      </w:r>
      <w:r>
        <w:t xml:space="preserve">ra </w:t>
      </w:r>
      <w:r>
        <w:rPr>
          <w:i/>
        </w:rPr>
        <w:t xml:space="preserve">trình </w:t>
      </w:r>
      <w:r>
        <w:rPr>
          <w:i/>
        </w:rPr>
        <w:t xml:space="preserve">diện </w:t>
      </w:r>
      <w:r>
        <w:t xml:space="preserve">họ </w:t>
      </w:r>
      <w:r>
        <w:t xml:space="preserve">nhà </w:t>
      </w:r>
      <w:r>
        <w:t xml:space="preserve">gái.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dược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đi </w:t>
      </w:r>
      <w:r>
        <w:t xml:space="preserve">chào </w:t>
      </w:r>
      <w:r>
        <w:t xml:space="preserve">hàng, </w:t>
      </w:r>
      <w:r>
        <w:t xml:space="preserve">giới </w:t>
      </w:r>
      <w:r>
        <w:t xml:space="preserve">thiệu </w:t>
      </w:r>
      <w:r>
        <w:t xml:space="preserve">sản </w:t>
      </w:r>
      <w:r>
        <w:t xml:space="preserve">phẩm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tỉ </w:t>
      </w:r>
      <w:r>
        <w:t xml:space="preserve">dược </w:t>
      </w:r>
      <w:r>
        <w:t xml:space="preserve">phẩm.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Mức </w:t>
      </w:r>
      <w:r>
        <w:t xml:space="preserve">độ </w:t>
      </w:r>
      <w:r>
        <w:t xml:space="preserve">về </w:t>
      </w:r>
      <w:r>
        <w:t xml:space="preserve">sự </w:t>
      </w:r>
      <w:r>
        <w:t xml:space="preserve">hiểu </w:t>
      </w:r>
      <w:r>
        <w:t xml:space="preserve">biết, </w:t>
      </w:r>
      <w:r>
        <w:t xml:space="preserve">về </w:t>
      </w:r>
      <w:r>
        <w:t xml:space="preserve">kĩ </w:t>
      </w:r>
      <w:r>
        <w:t xml:space="preserve">năng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hoặc </w:t>
      </w:r>
      <w:r>
        <w:t xml:space="preserve">đánh </w:t>
      </w:r>
      <w:r>
        <w:t xml:space="preserve">giá </w:t>
      </w:r>
      <w:r>
        <w:t xml:space="preserve">theo </w:t>
      </w:r>
      <w:r>
        <w:t xml:space="preserve">tiêu </w:t>
      </w:r>
      <w:r>
        <w:t xml:space="preserve">chuẩn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Trình </w:t>
      </w:r>
      <w:r>
        <w:rPr>
          <w:i/>
        </w:rPr>
        <w:t xml:space="preserve">độ </w:t>
      </w:r>
      <w:r>
        <w:t xml:space="preserve">uăn </w:t>
      </w:r>
      <w:r>
        <w:t xml:space="preserve">hoá </w:t>
      </w:r>
      <w:r>
        <w:rPr>
          <w:i/>
        </w:rPr>
        <w:t xml:space="preserve">lớp </w:t>
      </w:r>
      <w:r>
        <w:rPr>
          <w:i/>
        </w:rPr>
        <w:t xml:space="preserve">mười. </w:t>
      </w:r>
      <w:r>
        <w:t xml:space="preserve">Trình </w:t>
      </w:r>
      <w:r>
        <w:t xml:space="preserve">độ </w:t>
      </w:r>
      <w:r>
        <w:rPr>
          <w:i/>
        </w:rPr>
        <w:t xml:space="preserve">kĩ </w:t>
      </w:r>
      <w:r>
        <w:t xml:space="preserve">thuật </w:t>
      </w:r>
      <w:r>
        <w:t xml:space="preserve">tiên </w:t>
      </w:r>
      <w:r>
        <w:rPr>
          <w:i/>
        </w:rPr>
        <w:t xml:space="preserve">tiến. </w:t>
      </w:r>
      <w:r>
        <w:t xml:space="preserve">Nâng </w:t>
      </w:r>
      <w:r>
        <w:t xml:space="preserve">cao </w:t>
      </w:r>
      <w:r>
        <w:t xml:space="preserve">trình </w:t>
      </w:r>
      <w:r>
        <w:rPr>
          <w:i/>
        </w:rPr>
        <w:t xml:space="preserve">độ </w:t>
      </w:r>
      <w:r>
        <w:t xml:space="preserve">nhận </w:t>
      </w:r>
      <w:r>
        <w:t xml:space="preserve">thức. </w:t>
      </w:r>
      <w:r>
        <w:rPr>
          <w:b/>
        </w:rPr>
        <w:t xml:space="preserve">2 </w:t>
      </w:r>
      <w:r>
        <w:t xml:space="preserve">(khẩu ngữ). </w:t>
      </w:r>
      <w:r>
        <w:t xml:space="preserve">Trình </w:t>
      </w:r>
      <w:r>
        <w:t xml:space="preserve">độ </w:t>
      </w:r>
      <w:r>
        <w:t xml:space="preserve">khá </w:t>
      </w:r>
      <w:r>
        <w:t xml:space="preserve">cao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đó. </w:t>
      </w:r>
      <w:r>
        <w:t xml:space="preserve">Người </w:t>
      </w:r>
      <w:r>
        <w:rPr>
          <w:i/>
        </w:rPr>
        <w:t xml:space="preserve">có </w:t>
      </w:r>
      <w:r>
        <w:t xml:space="preserve">trình </w:t>
      </w:r>
      <w:r>
        <w:t xml:space="preserve">độ. </w:t>
      </w:r>
      <w:r>
        <w:rPr>
          <w:i/>
        </w:rP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nhào </w:t>
      </w:r>
      <w:r>
        <w:t xml:space="preserve">lộn </w:t>
      </w:r>
      <w:r>
        <w:rPr>
          <w:i/>
        </w:rPr>
        <w:t xml:space="preserve">rất </w:t>
      </w:r>
      <w:r>
        <w:t xml:space="preserve">trình </w:t>
      </w:r>
      <w:r>
        <w:rPr>
          <w:i/>
        </w:rPr>
        <w:t xml:space="preserve">độ </w:t>
      </w:r>
      <w:r>
        <w:t xml:space="preserve">(tỏ </w:t>
      </w:r>
      <w:r>
        <w:t xml:space="preserve">ra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cao).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làng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Đưa </w:t>
      </w:r>
      <w:r>
        <w:t xml:space="preserve">ra </w:t>
      </w:r>
      <w:r>
        <w:t xml:space="preserve">giới </w:t>
      </w:r>
      <w:r>
        <w:t xml:space="preserve">thiệu </w:t>
      </w:r>
      <w:r>
        <w:t xml:space="preserve">chính </w:t>
      </w:r>
      <w:r>
        <w:t xml:space="preserve">thức </w:t>
      </w:r>
      <w:r>
        <w:t xml:space="preserve">trước </w:t>
      </w:r>
      <w:r>
        <w:t xml:space="preserve">công </w:t>
      </w:r>
      <w:r>
        <w:t xml:space="preserve">chúng. </w:t>
      </w:r>
      <w:r>
        <w:t xml:space="preserve">Loại </w:t>
      </w:r>
      <w:r>
        <w:t xml:space="preserve">sản </w:t>
      </w:r>
      <w:r>
        <w:t xml:space="preserve">phẩm </w:t>
      </w:r>
      <w:r>
        <w:t xml:space="preserve">mới </w:t>
      </w:r>
      <w:r>
        <w:t xml:space="preserve">trình </w:t>
      </w:r>
      <w:r>
        <w:t xml:space="preserve">làng. </w:t>
      </w:r>
      <w:r>
        <w:rPr>
          <w:i/>
        </w:rPr>
        <w:t xml:space="preserve">Bài </w:t>
      </w:r>
      <w:r>
        <w:rPr>
          <w:i/>
        </w:rPr>
        <w:t xml:space="preserve">hát </w:t>
      </w:r>
      <w:r>
        <w:t xml:space="preserve">được </w:t>
      </w:r>
      <w:r>
        <w:t xml:space="preserve">trình </w:t>
      </w:r>
      <w:r>
        <w:t xml:space="preserve">làng </w:t>
      </w:r>
      <w:r>
        <w:rPr>
          <w:i/>
        </w:rPr>
        <w:t xml:space="preserve">cách </w:t>
      </w:r>
      <w:r>
        <w:rPr>
          <w:i/>
        </w:rPr>
        <w:t xml:space="preserve">đây </w:t>
      </w:r>
      <w:r>
        <w:t xml:space="preserve">không </w:t>
      </w:r>
      <w:r>
        <w:rPr>
          <w:i/>
        </w:rPr>
        <w:t xml:space="preserve">lâu.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soạn </w:t>
      </w:r>
      <w:r>
        <w:rPr>
          <w:b/>
        </w:rPr>
        <w:t xml:space="preserve">thảo </w:t>
      </w:r>
      <w:r>
        <w:rPr>
          <w:i/>
        </w:rPr>
        <w:t xml:space="preserve">danh từ </w:t>
      </w:r>
      <w:r>
        <w:t xml:space="preserve">Chương </w:t>
      </w:r>
      <w:r>
        <w:t xml:space="preserve">trình </w:t>
      </w:r>
      <w:r>
        <w:t xml:space="preserve">máy </w:t>
      </w:r>
      <w:r>
        <w:t xml:space="preserve">tính </w:t>
      </w:r>
      <w:r>
        <w:t xml:space="preserve">cho </w:t>
      </w:r>
      <w:r>
        <w:t xml:space="preserve">phép </w:t>
      </w:r>
      <w:r>
        <w:t xml:space="preserve">soạn </w:t>
      </w:r>
      <w:r>
        <w:t xml:space="preserve">thảo </w:t>
      </w:r>
      <w:r>
        <w:t xml:space="preserve">hoặc </w:t>
      </w:r>
      <w:r>
        <w:t xml:space="preserve">sửa </w:t>
      </w:r>
      <w:r>
        <w:t xml:space="preserve">đổi </w:t>
      </w:r>
      <w:r>
        <w:t xml:space="preserve">văn </w:t>
      </w:r>
      <w:r>
        <w:t xml:space="preserve">bản, </w:t>
      </w:r>
      <w:r>
        <w:t xml:space="preserve">đồ </w:t>
      </w:r>
      <w:r>
        <w:t xml:space="preserve">thị </w:t>
      </w:r>
      <w:r>
        <w:t xml:space="preserve">hay </w:t>
      </w:r>
      <w:r>
        <w:t xml:space="preserve">chương </w:t>
      </w:r>
      <w:r>
        <w:t xml:space="preserve">trình </w:t>
      </w:r>
      <w:r>
        <w:t xml:space="preserve">thông </w:t>
      </w:r>
      <w:r>
        <w:t xml:space="preserve">qua </w:t>
      </w:r>
      <w:r>
        <w:t xml:space="preserve">một </w:t>
      </w:r>
      <w:r>
        <w:t xml:space="preserve">thiết </w:t>
      </w:r>
      <w:r>
        <w:t xml:space="preserve">bị </w:t>
      </w:r>
      <w:r>
        <w:t xml:space="preserve">hiển </w:t>
      </w:r>
      <w:r>
        <w:t xml:space="preserve">thị.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tấu </w:t>
      </w:r>
      <w:r>
        <w:rPr>
          <w:i/>
        </w:rPr>
        <w:t xml:space="preserve">động từ </w:t>
      </w:r>
      <w:r>
        <w:t xml:space="preserve">(trt..). </w:t>
      </w:r>
      <w:r>
        <w:t xml:space="preserve">Diễn </w:t>
      </w:r>
      <w:r>
        <w:t xml:space="preserve">tấu </w:t>
      </w:r>
      <w:r>
        <w:t xml:space="preserve">âm </w:t>
      </w:r>
      <w:r>
        <w:t xml:space="preserve">nhạc </w:t>
      </w:r>
      <w:r>
        <w:t xml:space="preserve">trước </w:t>
      </w:r>
      <w:r>
        <w:t xml:space="preserve">công </w:t>
      </w:r>
      <w:r>
        <w:t xml:space="preserve">chúng </w:t>
      </w:r>
      <w:r>
        <w:t xml:space="preserve">Buổi </w:t>
      </w:r>
      <w:r>
        <w:rPr>
          <w:i/>
        </w:rPr>
        <w:t xml:space="preserve">trình </w:t>
      </w:r>
      <w:r>
        <w:t xml:space="preserve">tấu </w:t>
      </w:r>
      <w:r>
        <w:t xml:space="preserve">bản </w:t>
      </w:r>
      <w:r>
        <w:t xml:space="preserve">giao </w:t>
      </w:r>
      <w:r>
        <w:t xml:space="preserve">hưởng.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Mẫu </w:t>
      </w:r>
      <w:r>
        <w:t xml:space="preserve">chung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loại </w:t>
      </w:r>
      <w:r>
        <w:t xml:space="preserve">người, </w:t>
      </w:r>
      <w:r>
        <w:t xml:space="preserve">một </w:t>
      </w:r>
      <w:r>
        <w:t xml:space="preserve">loại </w:t>
      </w:r>
      <w:r>
        <w:t xml:space="preserve">động </w:t>
      </w:r>
      <w:r>
        <w:t xml:space="preserve">tác, </w:t>
      </w:r>
      <w:r>
        <w:t xml:space="preserve">v.v., </w:t>
      </w:r>
      <w:r>
        <w:t xml:space="preserve">trong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khấu, </w:t>
      </w:r>
      <w:r>
        <w:t xml:space="preserve">có </w:t>
      </w:r>
      <w:r>
        <w:t xml:space="preserve">phạm </w:t>
      </w:r>
      <w:r>
        <w:t xml:space="preserve">vi </w:t>
      </w:r>
      <w:r>
        <w:t xml:space="preserve">co </w:t>
      </w:r>
      <w:r>
        <w:t xml:space="preserve">dãn </w:t>
      </w:r>
      <w:r>
        <w:t xml:space="preserve">rộng </w:t>
      </w:r>
      <w:r>
        <w:t xml:space="preserve">rãi </w:t>
      </w:r>
      <w:r>
        <w:t xml:space="preserve">để </w:t>
      </w:r>
      <w:r>
        <w:t xml:space="preserve">diễn </w:t>
      </w:r>
      <w:r>
        <w:t xml:space="preserve">viên </w:t>
      </w:r>
      <w:r>
        <w:t xml:space="preserve">có </w:t>
      </w:r>
      <w:r>
        <w:t xml:space="preserve">thể </w:t>
      </w:r>
      <w:r>
        <w:t xml:space="preserve">sáng </w:t>
      </w:r>
      <w:r>
        <w:t xml:space="preserve">tạo </w:t>
      </w:r>
      <w:r>
        <w:t xml:space="preserve">thêm. </w:t>
      </w:r>
      <w:r>
        <w:rPr>
          <w:i/>
        </w:rPr>
        <w:t xml:space="preserve">Những </w:t>
      </w:r>
      <w:r>
        <w:t xml:space="preserve">trình </w:t>
      </w:r>
      <w:r>
        <w:t xml:space="preserve">thức </w:t>
      </w:r>
      <w:r>
        <w:t xml:space="preserve">cổ </w:t>
      </w:r>
      <w:r>
        <w:t xml:space="preserve">điển </w:t>
      </w:r>
      <w:r>
        <w:t xml:space="preserve">của </w:t>
      </w:r>
      <w:r>
        <w:t xml:space="preserve">tuông.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t xml:space="preserve">Sự </w:t>
      </w:r>
      <w:r>
        <w:t xml:space="preserve">sắp </w:t>
      </w:r>
      <w:r>
        <w:t xml:space="preserve">xếp </w:t>
      </w:r>
      <w:r>
        <w:t xml:space="preserve">lần </w:t>
      </w:r>
      <w:r>
        <w:t xml:space="preserve">lượt, </w:t>
      </w:r>
      <w:r>
        <w:t xml:space="preserve">thứ </w:t>
      </w:r>
      <w:r>
        <w:t xml:space="preserve">tự </w:t>
      </w:r>
      <w:r>
        <w:t xml:space="preserve">trước </w:t>
      </w:r>
      <w:r>
        <w:t xml:space="preserve">sau. </w:t>
      </w:r>
      <w:r>
        <w:t xml:space="preserve">Kể </w:t>
      </w:r>
      <w:r>
        <w:rPr>
          <w:i/>
        </w:rPr>
        <w:t xml:space="preserve">lại </w:t>
      </w:r>
      <w:r>
        <w:t xml:space="preserve">trình </w:t>
      </w:r>
      <w:r>
        <w:rPr>
          <w:i/>
        </w:rPr>
        <w:t xml:space="preserve">tự </w:t>
      </w:r>
      <w:r>
        <w:rPr>
          <w:i/>
        </w:rPr>
        <w:t xml:space="preserve">diễn </w:t>
      </w:r>
      <w:r>
        <w:rPr>
          <w:i/>
        </w:rPr>
        <w:t xml:space="preserve">biến </w:t>
      </w:r>
      <w:r>
        <w:t xml:space="preserve">trận </w:t>
      </w:r>
      <w:r>
        <w:t xml:space="preserve">t </w:t>
      </w:r>
      <w:r>
        <w:t xml:space="preserve">đấu. </w:t>
      </w:r>
      <w:r>
        <w:t xml:space="preserve">Theo </w:t>
      </w:r>
      <w:r>
        <w:t xml:space="preserve">trình </w:t>
      </w:r>
      <w:r>
        <w:t xml:space="preserve">tự </w:t>
      </w:r>
      <w:r>
        <w:rPr>
          <w:i/>
        </w:rPr>
        <w:t xml:space="preserve">thời </w:t>
      </w:r>
      <w:r>
        <w:t xml:space="preserve">gian. </w:t>
      </w:r>
      <w:r>
        <w:br/>
      </w:r>
      <w:r>
        <w:rPr>
          <w:b/>
        </w:rPr>
        <w:t xml:space="preserve">trịnh </w:t>
      </w:r>
      <w:r>
        <w:rPr>
          <w:b/>
        </w:rPr>
        <w:t xml:space="preserve">trọng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rất </w:t>
      </w:r>
      <w:r>
        <w:t xml:space="preserve">nghiêm </w:t>
      </w:r>
      <w:r>
        <w:t xml:space="preserve">trang,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hết </w:t>
      </w:r>
      <w:r>
        <w:t xml:space="preserve">sức </w:t>
      </w:r>
      <w:r>
        <w:t xml:space="preserve">coi </w:t>
      </w:r>
      <w:r>
        <w:t xml:space="preserve">trọng </w:t>
      </w:r>
      <w:r>
        <w:t xml:space="preserve">điều </w:t>
      </w:r>
      <w:r>
        <w:t xml:space="preserve">mình </w:t>
      </w:r>
      <w:r>
        <w:t xml:space="preserve">đang </w:t>
      </w:r>
      <w:r>
        <w:t xml:space="preserve">nói, </w:t>
      </w:r>
      <w:r>
        <w:t xml:space="preserve">việc </w:t>
      </w:r>
      <w:r>
        <w:t xml:space="preserve">mình </w:t>
      </w:r>
      <w:r>
        <w:t xml:space="preserve">đang </w:t>
      </w:r>
      <w:r>
        <w:t xml:space="preserve">làm. </w:t>
      </w:r>
      <w:r>
        <w:rPr>
          <w:i/>
        </w:rPr>
        <w:t xml:space="preserve">Trịnh </w:t>
      </w:r>
      <w:r>
        <w:rPr>
          <w:i/>
        </w:rPr>
        <w:t xml:space="preserve">trọng </w:t>
      </w:r>
      <w:r>
        <w:rPr>
          <w:i/>
        </w:rPr>
        <w:t xml:space="preserve">tuyên </w:t>
      </w:r>
      <w:r>
        <w:rPr>
          <w:i/>
        </w:rPr>
        <w:t xml:space="preserve">bố. </w:t>
      </w:r>
      <w:r>
        <w:rPr>
          <w:i/>
        </w:rPr>
        <w:t xml:space="preserve">Giới </w:t>
      </w:r>
      <w:r>
        <w:t xml:space="preserve">thiệu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trịnh </w:t>
      </w:r>
      <w:r>
        <w:t xml:space="preserve">trọng. </w:t>
      </w:r>
      <w:r>
        <w:t xml:space="preserve">Vẻ </w:t>
      </w:r>
      <w:r>
        <w:rPr>
          <w:i/>
        </w:rPr>
        <w:t xml:space="preserve">mặt </w:t>
      </w:r>
      <w:r>
        <w:t xml:space="preserve">trịnh </w:t>
      </w:r>
      <w:r>
        <w:t xml:space="preserve">trọng. </w:t>
      </w:r>
      <w:r>
        <w:br/>
      </w:r>
      <w:r>
        <w:rPr>
          <w:b/>
        </w:rPr>
        <w:t xml:space="preserve">triod </w:t>
      </w:r>
      <w:r>
        <w:rPr>
          <w:i/>
        </w:rPr>
        <w:t xml:space="preserve">cũng viết </w:t>
      </w:r>
      <w:r>
        <w:t xml:space="preserve">triot </w:t>
      </w:r>
      <w:r>
        <w:t xml:space="preserve">danh từ </w:t>
      </w:r>
      <w:r>
        <w:t xml:space="preserve">Đèn </w:t>
      </w:r>
      <w:r>
        <w:t xml:space="preserve">điện </w:t>
      </w:r>
      <w:r>
        <w:t xml:space="preserve">tử </w:t>
      </w:r>
      <w:r>
        <w:t xml:space="preserve">có </w:t>
      </w:r>
      <w:r>
        <w:t xml:space="preserve">ba </w:t>
      </w:r>
      <w:r>
        <w:t xml:space="preserve">điện </w:t>
      </w:r>
      <w:r>
        <w:t xml:space="preserve">cực: </w:t>
      </w:r>
      <w:r>
        <w:t xml:space="preserve">cathod, </w:t>
      </w:r>
      <w:r>
        <w:t xml:space="preserve">lưới </w:t>
      </w:r>
      <w:r>
        <w:t xml:space="preserve">và </w:t>
      </w:r>
      <w:r>
        <w:t xml:space="preserve">anod.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