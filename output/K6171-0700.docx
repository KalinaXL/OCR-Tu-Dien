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um </w:t>
      </w:r>
      <w:r>
        <w:rPr>
          <w:b/>
        </w:rPr>
        <w:t xml:space="preserve">sùm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t xml:space="preserve">om </w:t>
      </w:r>
      <w:r>
        <w:t xml:space="preserve">sòm. </w:t>
      </w:r>
      <w:r>
        <w:br/>
      </w:r>
      <w:r>
        <w:rPr>
          <w:b/>
        </w:rPr>
        <w:t xml:space="preserve">um </w:t>
      </w:r>
      <w:r>
        <w:rPr>
          <w:b/>
        </w:rPr>
        <w:t xml:space="preserve">tùm </w:t>
      </w:r>
      <w:r>
        <w:rPr>
          <w:i/>
        </w:rPr>
        <w:t xml:space="preserve">tính từ </w:t>
      </w:r>
      <w:r>
        <w:t xml:space="preserve">(Cây </w:t>
      </w:r>
      <w:r>
        <w:t xml:space="preserve">cối) </w:t>
      </w:r>
      <w:r>
        <w:t xml:space="preserve">rậm </w:t>
      </w:r>
      <w:r>
        <w:t xml:space="preserve">rạp, </w:t>
      </w:r>
      <w:r>
        <w:t xml:space="preserve">sum </w:t>
      </w:r>
      <w:r>
        <w:t xml:space="preserve">sê. </w:t>
      </w:r>
      <w:r>
        <w:rPr>
          <w:i/>
        </w:rPr>
        <w:t xml:space="preserve">Cây </w:t>
      </w:r>
      <w:r>
        <w:t xml:space="preserve">cối </w:t>
      </w:r>
      <w:r>
        <w:rPr>
          <w:i/>
        </w:rPr>
        <w:t xml:space="preserve">um </w:t>
      </w:r>
      <w:r>
        <w:t xml:space="preserve">tùm. </w:t>
      </w:r>
      <w:r>
        <w:t xml:space="preserve">Có </w:t>
      </w:r>
      <w:r>
        <w:t xml:space="preserve">mọc </w:t>
      </w:r>
      <w:r>
        <w:t xml:space="preserve">um </w:t>
      </w:r>
      <w:r>
        <w:t xml:space="preserve">tùm. </w:t>
      </w:r>
      <w:r>
        <w:br/>
      </w:r>
      <w:r>
        <w:rPr>
          <w:b/>
        </w:rPr>
        <w:t xml:space="preserve">ùm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vang, </w:t>
      </w:r>
      <w:r>
        <w:t xml:space="preserve">trầm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chỗ </w:t>
      </w:r>
      <w:r>
        <w:t xml:space="preserve">nước </w:t>
      </w:r>
      <w:r>
        <w:t xml:space="preserve">sâu. </w:t>
      </w:r>
      <w:r>
        <w:rPr>
          <w:i/>
        </w:rPr>
        <w:t xml:space="preserve">Tảng </w:t>
      </w:r>
      <w:r>
        <w:rPr>
          <w:i/>
        </w:rPr>
        <w:t xml:space="preserve">đá </w:t>
      </w:r>
      <w:r>
        <w:t xml:space="preserve">lăn </w:t>
      </w:r>
      <w:r>
        <w:t xml:space="preserve">ùm </w:t>
      </w:r>
      <w:r>
        <w:t xml:space="preserve">xuống </w:t>
      </w:r>
      <w:r>
        <w:t xml:space="preserve">sông. </w:t>
      </w:r>
      <w:r>
        <w:t xml:space="preserve">Nhảy </w:t>
      </w:r>
      <w:r>
        <w:t xml:space="preserve">ùm </w:t>
      </w:r>
      <w:r>
        <w:rPr>
          <w:i/>
        </w:rPr>
        <w:t xml:space="preserve">Xuống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úm,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Đọc </w:t>
      </w:r>
      <w:r>
        <w:t xml:space="preserve">thần </w:t>
      </w:r>
      <w:r>
        <w:t xml:space="preserve">chú </w:t>
      </w:r>
      <w:r>
        <w:t xml:space="preserve">làm </w:t>
      </w:r>
      <w:r>
        <w:t xml:space="preserve">phép. </w:t>
      </w:r>
      <w:r>
        <w:rPr>
          <w:i/>
        </w:rPr>
        <w:t xml:space="preserve">Thây </w:t>
      </w:r>
      <w:r>
        <w:t xml:space="preserve">phù </w:t>
      </w:r>
      <w:r>
        <w:rPr>
          <w:i/>
        </w:rPr>
        <w:t xml:space="preserve">thuỷ </w:t>
      </w:r>
      <w:r>
        <w:rPr>
          <w:i/>
        </w:rPr>
        <w:t xml:space="preserve">úm. </w:t>
      </w:r>
      <w:r>
        <w:rPr>
          <w:b/>
        </w:rPr>
        <w:t xml:space="preserve">2 </w:t>
      </w:r>
      <w:r>
        <w:t xml:space="preserve">(thgt). </w:t>
      </w:r>
      <w:r>
        <w:t xml:space="preserve">Lợi </w:t>
      </w:r>
      <w:r>
        <w:t xml:space="preserve">dụng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đánh </w:t>
      </w:r>
      <w:r>
        <w:t xml:space="preserve">lừa, </w:t>
      </w:r>
      <w:r>
        <w:t xml:space="preserve">để </w:t>
      </w:r>
      <w:r>
        <w:t xml:space="preserve">bịp. </w:t>
      </w:r>
      <w:r>
        <w:t xml:space="preserve">Bị </w:t>
      </w:r>
      <w:r>
        <w:t xml:space="preserve">úm </w:t>
      </w:r>
      <w:r>
        <w:rPr>
          <w:i/>
        </w:rPr>
        <w:t xml:space="preserve">một </w:t>
      </w:r>
      <w:r>
        <w:t xml:space="preserve">uố </w:t>
      </w:r>
      <w:r>
        <w:t xml:space="preserve">cay. </w:t>
      </w:r>
      <w:r>
        <w:br/>
      </w:r>
      <w:r>
        <w:rPr>
          <w:b/>
        </w:rPr>
        <w:t xml:space="preserve">úm, </w:t>
      </w:r>
      <w:r>
        <w:rPr>
          <w:i/>
        </w:rPr>
        <w:t xml:space="preserve">động từ </w:t>
      </w:r>
      <w:r>
        <w:t xml:space="preserve">(ít dùng). </w:t>
      </w:r>
      <w:r>
        <w:t xml:space="preserve">Ấp, </w:t>
      </w:r>
      <w:r>
        <w:t xml:space="preserve">ủ </w:t>
      </w:r>
      <w:r>
        <w:t xml:space="preserve">cho </w:t>
      </w:r>
      <w:r>
        <w:t xml:space="preserve">ấm. </w:t>
      </w:r>
      <w:r>
        <w:t xml:space="preserve">(Ấm </w:t>
      </w:r>
      <w:r>
        <w:t xml:space="preserve">con </w:t>
      </w:r>
      <w:r>
        <w:t xml:space="preserve">trong </w:t>
      </w:r>
      <w:r>
        <w:t xml:space="preserve">úm </w:t>
      </w:r>
      <w:r>
        <w:t xml:space="preserve">ba </w:t>
      </w:r>
      <w:r>
        <w:t xml:space="preserve">la </w:t>
      </w:r>
      <w:r>
        <w:t xml:space="preserve">I </w:t>
      </w:r>
      <w:r>
        <w:t xml:space="preserve">Những </w:t>
      </w:r>
      <w:r>
        <w:t xml:space="preserve">tiếng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thần </w:t>
      </w:r>
      <w:r>
        <w:t xml:space="preserve">chú </w:t>
      </w:r>
      <w:r>
        <w:t xml:space="preserve">của </w:t>
      </w:r>
      <w:r>
        <w:t xml:space="preserve">thầy </w:t>
      </w:r>
      <w:r>
        <w:t xml:space="preserve">phù </w:t>
      </w:r>
      <w:r>
        <w:t xml:space="preserve">thuỷ;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đùa </w:t>
      </w:r>
      <w:r>
        <w:t xml:space="preserve">vui, </w:t>
      </w:r>
      <w:r>
        <w:t xml:space="preserve">như </w:t>
      </w:r>
      <w:r>
        <w:t xml:space="preserve">những </w:t>
      </w:r>
      <w:r>
        <w:t xml:space="preserve">tiếng </w:t>
      </w:r>
      <w:r>
        <w:t xml:space="preserve">làm </w:t>
      </w:r>
      <w:r>
        <w:t xml:space="preserve">phép </w:t>
      </w:r>
      <w:r>
        <w:t xml:space="preserve">cho </w:t>
      </w:r>
      <w:r>
        <w:t xml:space="preserve">một </w:t>
      </w:r>
      <w:r>
        <w:t xml:space="preserve">điều </w:t>
      </w:r>
      <w:r>
        <w:t xml:space="preserve">lạ </w:t>
      </w:r>
      <w:r>
        <w:t xml:space="preserve">nào </w:t>
      </w:r>
      <w:r>
        <w:t xml:space="preserve">đó </w:t>
      </w:r>
      <w:r>
        <w:t xml:space="preserve">xảy </w:t>
      </w:r>
      <w:r>
        <w:t xml:space="preserve">ra </w:t>
      </w:r>
      <w:r>
        <w:t xml:space="preserve">(như, </w:t>
      </w:r>
      <w:r>
        <w:t xml:space="preserve">chẳng </w:t>
      </w:r>
      <w:r>
        <w:t xml:space="preserve">hạn, </w:t>
      </w:r>
      <w:r>
        <w:t xml:space="preserve">trong </w:t>
      </w:r>
      <w:r>
        <w:t xml:space="preserve">trò </w:t>
      </w:r>
      <w:r>
        <w:t xml:space="preserve">chơi </w:t>
      </w:r>
      <w:r>
        <w:t xml:space="preserve">ảo </w:t>
      </w:r>
      <w:r>
        <w:t xml:space="preserve">thuật). </w:t>
      </w:r>
      <w:r>
        <w:rPr>
          <w:i/>
        </w:rPr>
        <w:t xml:space="preserve">úm </w:t>
      </w:r>
      <w:r>
        <w:t xml:space="preserve">ba </w:t>
      </w:r>
      <w:r>
        <w:rPr>
          <w:i/>
        </w:rPr>
        <w:t xml:space="preserve">la, </w:t>
      </w:r>
      <w:r>
        <w:t xml:space="preserve">ba </w:t>
      </w:r>
      <w:r>
        <w:rPr>
          <w:i/>
        </w:rPr>
        <w:t xml:space="preserve">đồng </w:t>
      </w:r>
      <w:r>
        <w:rPr>
          <w:i/>
        </w:rPr>
        <w:t xml:space="preserve">thành </w:t>
      </w:r>
      <w:r>
        <w:t xml:space="preserve">báy. </w:t>
      </w:r>
      <w:r>
        <w:t xml:space="preserve">II </w:t>
      </w:r>
      <w:r>
        <w:t xml:space="preserve">động từ </w:t>
      </w:r>
      <w:r>
        <w:t xml:space="preserve">(thợt.). </w:t>
      </w:r>
      <w:r>
        <w:t xml:space="preserve">Đánh </w:t>
      </w:r>
      <w:r>
        <w:t xml:space="preserve">lừa, </w:t>
      </w:r>
      <w:r>
        <w:t xml:space="preserve">úm. </w:t>
      </w:r>
      <w:r>
        <w:br/>
      </w:r>
      <w:r>
        <w:rPr>
          <w:b/>
        </w:rPr>
        <w:t xml:space="preserve">un </w:t>
      </w:r>
      <w:r>
        <w:t xml:space="preserve">(ph.).x.hưm. </w:t>
      </w:r>
      <w:r>
        <w:br/>
      </w:r>
      <w:r>
        <w:rPr>
          <w:b/>
        </w:rPr>
        <w:t xml:space="preserve">un </w:t>
      </w:r>
      <w:r>
        <w:rPr>
          <w:b/>
        </w:rPr>
        <w:t xml:space="preserve">đúc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hun </w:t>
      </w:r>
      <w:r>
        <w:t xml:space="preserve">đúc. </w:t>
      </w:r>
      <w:r>
        <w:br/>
      </w:r>
      <w:r>
        <w:rPr>
          <w:b/>
        </w:rPr>
        <w:t xml:space="preserve">ùn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Đùn </w:t>
      </w:r>
      <w:r>
        <w:t xml:space="preserve">lên </w:t>
      </w:r>
      <w:r>
        <w:t xml:space="preserve">thành </w:t>
      </w:r>
      <w:r>
        <w:rPr>
          <w:i/>
        </w:rPr>
        <w:t xml:space="preserve">lớp </w:t>
      </w:r>
      <w:r>
        <w:t xml:space="preserve">dày </w:t>
      </w:r>
      <w:r>
        <w:t xml:space="preserve">đặc. </w:t>
      </w:r>
      <w:r>
        <w:t xml:space="preserve">Cột </w:t>
      </w:r>
      <w:r>
        <w:rPr>
          <w:i/>
        </w:rPr>
        <w:t xml:space="preserve">khói </w:t>
      </w:r>
      <w:r>
        <w:rPr>
          <w:i/>
        </w:rPr>
        <w:t xml:space="preserve">ùn </w:t>
      </w:r>
      <w:r>
        <w:t xml:space="preserve">lên. </w:t>
      </w:r>
      <w:r>
        <w:t xml:space="preserve">Đám </w:t>
      </w:r>
      <w:r>
        <w:t xml:space="preserve">mây </w:t>
      </w:r>
      <w:r>
        <w:t xml:space="preserve">đen </w:t>
      </w:r>
      <w:r>
        <w:t xml:space="preserve">đang </w:t>
      </w:r>
      <w:r>
        <w:t xml:space="preserve">ùn </w:t>
      </w:r>
      <w:r>
        <w:t xml:space="preserve">lên. </w:t>
      </w:r>
      <w:r>
        <w:rPr>
          <w:b/>
        </w:rPr>
        <w:t xml:space="preserve">2 </w:t>
      </w:r>
      <w:r>
        <w:t xml:space="preserve">Dồn, </w:t>
      </w:r>
      <w:r>
        <w:t xml:space="preserve">đọng </w:t>
      </w:r>
      <w:r>
        <w:t xml:space="preserve">lại </w:t>
      </w:r>
      <w:r>
        <w:t xml:space="preserve">thành </w:t>
      </w:r>
      <w:r>
        <w:t xml:space="preserve">khối </w:t>
      </w:r>
      <w:r>
        <w:t xml:space="preserve">lớn. </w:t>
      </w:r>
      <w:r>
        <w:t xml:space="preserve">Đoàn </w:t>
      </w:r>
      <w:r>
        <w:rPr>
          <w:i/>
        </w:rPr>
        <w:t xml:space="preserve">người </w:t>
      </w:r>
      <w:r>
        <w:t xml:space="preserve">ùn </w:t>
      </w:r>
      <w:r>
        <w:t xml:space="preserve">lại </w:t>
      </w:r>
      <w:r>
        <w:t xml:space="preserve">chờ </w:t>
      </w:r>
      <w:r>
        <w:rPr>
          <w:i/>
        </w:rPr>
        <w:t xml:space="preserve">thông </w:t>
      </w:r>
      <w:r>
        <w:rPr>
          <w:i/>
        </w:rPr>
        <w:t xml:space="preserve">đường. </w:t>
      </w:r>
      <w:r>
        <w:t xml:space="preserve">Công </w:t>
      </w:r>
      <w:r>
        <w:t xml:space="preserve">uiệc </w:t>
      </w:r>
      <w:r>
        <w:rPr>
          <w:i/>
        </w:rPr>
        <w:t xml:space="preserve">cuối </w:t>
      </w:r>
      <w:r>
        <w:t xml:space="preserve">năm </w:t>
      </w:r>
      <w:r>
        <w:t xml:space="preserve">ùn </w:t>
      </w:r>
      <w:r>
        <w:t xml:space="preserve">lên. </w:t>
      </w:r>
      <w:r>
        <w:rPr>
          <w:b/>
        </w:rPr>
        <w:t xml:space="preserve">3 </w:t>
      </w:r>
      <w:r>
        <w:t xml:space="preserve">(phương ngữ). </w:t>
      </w:r>
      <w:r>
        <w:t xml:space="preserve">Đùn, </w:t>
      </w:r>
      <w:r>
        <w:t xml:space="preserve">đấy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ùn </w:t>
      </w:r>
      <w:r>
        <w:t xml:space="preserve">uiệc </w:t>
      </w:r>
      <w:r>
        <w:t xml:space="preserve">cho </w:t>
      </w:r>
      <w:r>
        <w:t xml:space="preserve">nhau. </w:t>
      </w:r>
      <w:r>
        <w:br/>
      </w:r>
      <w:r>
        <w:rPr>
          <w:b/>
        </w:rPr>
        <w:t xml:space="preserve">ủn </w:t>
      </w:r>
      <w:r>
        <w:rPr>
          <w:b/>
        </w:rPr>
        <w:t xml:space="preserve">tắc </w:t>
      </w:r>
      <w:r>
        <w:rPr>
          <w:i/>
        </w:rPr>
        <w:t xml:space="preserve">động từ </w:t>
      </w:r>
      <w:r>
        <w:t xml:space="preserve">Ùn </w:t>
      </w:r>
      <w:r>
        <w:t xml:space="preserve">lại </w:t>
      </w:r>
      <w:r>
        <w:t xml:space="preserve">làm </w:t>
      </w:r>
      <w:r>
        <w:t xml:space="preserve">tắc </w:t>
      </w:r>
      <w:r>
        <w:t xml:space="preserve">nghẽn </w:t>
      </w:r>
      <w:r>
        <w:t xml:space="preserve">giao </w:t>
      </w:r>
      <w:r>
        <w:t xml:space="preserve">thông. </w:t>
      </w:r>
      <w:r>
        <w:t xml:space="preserve">Đường </w:t>
      </w:r>
      <w:r>
        <w:rPr>
          <w:i/>
        </w:rPr>
        <w:t xml:space="preserve">sá </w:t>
      </w:r>
      <w:r>
        <w:t xml:space="preserve">ùn </w:t>
      </w:r>
      <w:r>
        <w:rPr>
          <w:i/>
        </w:rPr>
        <w:t xml:space="preserve">tắc </w:t>
      </w:r>
      <w:r>
        <w:t xml:space="preserve">uào </w:t>
      </w:r>
      <w:r>
        <w:t xml:space="preserve">giờ </w:t>
      </w:r>
      <w:r>
        <w:t xml:space="preserve">tan </w:t>
      </w:r>
      <w:r>
        <w:rPr>
          <w:i/>
        </w:rPr>
        <w:t xml:space="preserve">tầm. </w:t>
      </w:r>
      <w:r>
        <w:br/>
      </w:r>
      <w:r>
        <w:rPr>
          <w:b/>
        </w:rPr>
        <w:t xml:space="preserve">ủn </w:t>
      </w:r>
      <w:r>
        <w:rPr>
          <w:b/>
        </w:rPr>
        <w:t xml:space="preserve">ùn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tuôn </w:t>
      </w:r>
      <w:r>
        <w:t xml:space="preserve">ra, </w:t>
      </w:r>
      <w:r>
        <w:t xml:space="preserve">kéo </w:t>
      </w:r>
      <w:r>
        <w:t xml:space="preserve">đến </w:t>
      </w:r>
      <w:r>
        <w:t xml:space="preserve">liên </w:t>
      </w:r>
      <w:r>
        <w:t xml:space="preserve">tiếp </w:t>
      </w:r>
      <w:r>
        <w:t xml:space="preserve">và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nhiều, </w:t>
      </w:r>
      <w:r>
        <w:t xml:space="preserve">mật </w:t>
      </w:r>
      <w:r>
        <w:t xml:space="preserve">độ </w:t>
      </w:r>
      <w:r>
        <w:t xml:space="preserve">dày </w:t>
      </w:r>
      <w:r>
        <w:t xml:space="preserve">đặc. </w:t>
      </w:r>
      <w:r>
        <w:t xml:space="preserve">Mây </w:t>
      </w:r>
      <w:r>
        <w:t xml:space="preserve">ùn </w:t>
      </w:r>
      <w:r>
        <w:t xml:space="preserve">ùn </w:t>
      </w:r>
      <w:r>
        <w:rPr>
          <w:i/>
        </w:rPr>
        <w:t xml:space="preserve">kéo </w:t>
      </w:r>
      <w:r>
        <w:rPr>
          <w:i/>
        </w:rPr>
        <w:t xml:space="preserve">đến. </w:t>
      </w:r>
      <w:r>
        <w:rPr>
          <w:i/>
        </w:rPr>
        <w:t xml:space="preserve">Người </w:t>
      </w:r>
      <w:r>
        <w:rPr>
          <w:i/>
        </w:rPr>
        <w:t xml:space="preserve">kéo </w:t>
      </w:r>
      <w:r>
        <w:rPr>
          <w:i/>
        </w:rPr>
        <w:t xml:space="preserve">ra </w:t>
      </w:r>
      <w:r>
        <w:t xml:space="preserve">đường </w:t>
      </w:r>
      <w:r>
        <w:t xml:space="preserve">ùn </w:t>
      </w:r>
      <w:r>
        <w:t xml:space="preserve">ùn. </w:t>
      </w:r>
      <w:r>
        <w:br/>
      </w:r>
      <w:r>
        <w:rPr>
          <w:b/>
        </w:rPr>
        <w:t xml:space="preserve">ủn </w:t>
      </w:r>
      <w:r>
        <w:rPr>
          <w:b/>
        </w:rPr>
        <w:t xml:space="preserve">ỉn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rPr>
          <w:i/>
        </w:rPr>
        <w:t xml:space="preserve">kêu </w:t>
      </w:r>
      <w:r>
        <w:t xml:space="preserve">nhỏ </w:t>
      </w:r>
      <w:r>
        <w:t xml:space="preserve">của </w:t>
      </w:r>
      <w:r>
        <w:t xml:space="preserve">lợn. </w:t>
      </w:r>
      <w:r>
        <w:t xml:space="preserve">Đàn </w:t>
      </w:r>
      <w:r>
        <w:rPr>
          <w:i/>
        </w:rPr>
        <w:t xml:space="preserve">lợn </w:t>
      </w:r>
      <w:r>
        <w:t xml:space="preserve">ủn </w:t>
      </w:r>
      <w:r>
        <w:t xml:space="preserve">ín </w:t>
      </w:r>
      <w:r>
        <w:t xml:space="preserve">đòi </w:t>
      </w:r>
      <w:r>
        <w:rPr>
          <w:i/>
        </w:rPr>
        <w:t xml:space="preserve">ăn. </w:t>
      </w:r>
      <w:r>
        <w:br/>
      </w:r>
      <w:r>
        <w:rPr>
          <w:b/>
        </w:rPr>
        <w:t xml:space="preserve">ung, </w:t>
      </w:r>
      <w:r>
        <w:rPr>
          <w:i/>
        </w:rPr>
        <w:t xml:space="preserve">danh từ </w:t>
      </w:r>
      <w:r>
        <w:t xml:space="preserve">Nhọt </w:t>
      </w:r>
      <w:r>
        <w:t xml:space="preserve">lớn, </w:t>
      </w:r>
      <w:r>
        <w:t xml:space="preserve">thường </w:t>
      </w:r>
      <w:r>
        <w:t xml:space="preserve">gây </w:t>
      </w:r>
      <w:r>
        <w:t xml:space="preserve">đau </w:t>
      </w:r>
      <w:r>
        <w:t xml:space="preserve">nhiều </w:t>
      </w:r>
      <w:r>
        <w:t xml:space="preserve">hoặc </w:t>
      </w:r>
      <w:r>
        <w:t xml:space="preserve">nguy </w:t>
      </w:r>
      <w:r>
        <w:t xml:space="preserve">hiểm </w:t>
      </w:r>
      <w:r>
        <w:t xml:space="preserve">cho </w:t>
      </w:r>
      <w:r>
        <w:t xml:space="preserve">tính </w:t>
      </w:r>
      <w:r>
        <w:t xml:space="preserve">mạng. </w:t>
      </w:r>
      <w:r>
        <w:t xml:space="preserve">Nặn </w:t>
      </w:r>
      <w:r>
        <w:t xml:space="preserve">ung. </w:t>
      </w:r>
      <w:r>
        <w:t xml:space="preserve">Cái </w:t>
      </w:r>
      <w:r>
        <w:t xml:space="preserve">sảy </w:t>
      </w:r>
      <w:r>
        <w:t xml:space="preserve">nảy </w:t>
      </w:r>
      <w:r>
        <w:t xml:space="preserve">cái </w:t>
      </w:r>
      <w:r>
        <w:t xml:space="preserve">ung' </w:t>
      </w:r>
      <w:r>
        <w:t xml:space="preserve">(tục ngữ). </w:t>
      </w:r>
      <w:r>
        <w:br/>
      </w:r>
      <w:r>
        <w:rPr>
          <w:b/>
        </w:rPr>
        <w:t xml:space="preserve">ung, </w:t>
      </w:r>
      <w:r>
        <w:rPr>
          <w:i/>
        </w:rPr>
        <w:t xml:space="preserve">tính từ </w:t>
      </w:r>
      <w:r>
        <w:t xml:space="preserve">(Trứng) </w:t>
      </w:r>
      <w:r>
        <w:t xml:space="preserve">bị </w:t>
      </w:r>
      <w:r>
        <w:t xml:space="preserve">hỏng, </w:t>
      </w:r>
      <w:r>
        <w:t xml:space="preserve">bị </w:t>
      </w:r>
      <w:r>
        <w:t xml:space="preserve">thối. </w:t>
      </w:r>
      <w:r>
        <w:t xml:space="preserve">Trứng </w:t>
      </w:r>
      <w:r>
        <w:t xml:space="preserve">gà </w:t>
      </w:r>
      <w:r>
        <w:t xml:space="preserve">ung. </w:t>
      </w:r>
      <w:r>
        <w:br/>
      </w:r>
      <w:r>
        <w:rPr>
          <w:b/>
        </w:rPr>
        <w:t xml:space="preserve">ung </w:t>
      </w:r>
      <w:r>
        <w:rPr>
          <w:b/>
        </w:rPr>
        <w:t xml:space="preserve">dung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dáng </w:t>
      </w:r>
      <w:r>
        <w:t xml:space="preserve">điệu, </w:t>
      </w:r>
      <w:r>
        <w:t xml:space="preserve">cử </w:t>
      </w:r>
      <w:r>
        <w:t xml:space="preserve">chỉ </w:t>
      </w:r>
      <w:r>
        <w:t xml:space="preserve">tỏ </w:t>
      </w:r>
      <w:r>
        <w:t xml:space="preserve">ra </w:t>
      </w:r>
      <w:r>
        <w:t xml:space="preserve">bình </w:t>
      </w:r>
      <w:r>
        <w:t xml:space="preserve">tĩnh,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gì </w:t>
      </w:r>
      <w:r>
        <w:t xml:space="preserve">nôn </w:t>
      </w:r>
      <w:r>
        <w:t xml:space="preserve">nóng, </w:t>
      </w:r>
      <w:r>
        <w:t xml:space="preserve">vội </w:t>
      </w:r>
      <w:r>
        <w:t xml:space="preserve">vàng </w:t>
      </w:r>
      <w:r>
        <w:t xml:space="preserve">hay </w:t>
      </w:r>
      <w:r>
        <w:t xml:space="preserve">lo </w:t>
      </w:r>
      <w:r>
        <w:t xml:space="preserve">lắng </w:t>
      </w:r>
      <w:r>
        <w:t xml:space="preserve">bận </w:t>
      </w:r>
      <w:r>
        <w:t xml:space="preserve">rộn. </w:t>
      </w:r>
      <w:r>
        <w:t xml:space="preserve">Phong </w:t>
      </w:r>
      <w:r>
        <w:rPr>
          <w:i/>
        </w:rPr>
        <w:t xml:space="preserve">thái </w:t>
      </w:r>
      <w:r>
        <w:rPr>
          <w:i/>
        </w:rPr>
        <w:t xml:space="preserve">ung </w:t>
      </w:r>
      <w:r>
        <w:rPr>
          <w:i/>
        </w:rPr>
        <w:t xml:space="preserve">dung. </w:t>
      </w:r>
      <w:r>
        <w:rPr>
          <w:i/>
        </w:rPr>
        <w:t xml:space="preserve">Trước </w:t>
      </w:r>
      <w:r>
        <w:rPr>
          <w:i/>
        </w:rPr>
        <w:t xml:space="preserve">nguy </w:t>
      </w:r>
      <w:r>
        <w:rPr>
          <w:i/>
        </w:rPr>
        <w:t xml:space="preserve">hiểm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ung </w:t>
      </w:r>
      <w:r>
        <w:rPr>
          <w:i/>
        </w:rPr>
        <w:t xml:space="preserve">dung </w:t>
      </w:r>
      <w:r>
        <w:rPr>
          <w:i/>
        </w:rPr>
        <w:t xml:space="preserve">„ </w:t>
      </w:r>
      <w:r>
        <w:t xml:space="preserve">như </w:t>
      </w:r>
      <w:r>
        <w:t xml:space="preserve">không. </w:t>
      </w:r>
      <w:r>
        <w:rPr>
          <w:b/>
        </w:rPr>
        <w:t xml:space="preserve">2 </w:t>
      </w:r>
      <w:r>
        <w:t xml:space="preserve">(khẩu ngữ). </w:t>
      </w:r>
      <w:r>
        <w:t xml:space="preserve">Dễ </w:t>
      </w:r>
      <w:r>
        <w:t xml:space="preserve">chịu, </w:t>
      </w:r>
      <w:r>
        <w:t xml:space="preserve">thoải </w:t>
      </w:r>
      <w:r>
        <w:t xml:space="preserve">mái, </w:t>
      </w:r>
      <w:r>
        <w:t xml:space="preserve">không </w:t>
      </w:r>
      <w:r>
        <w:t xml:space="preserve">phải </w:t>
      </w:r>
      <w:r>
        <w:t xml:space="preserve">vất </w:t>
      </w:r>
      <w:r>
        <w:t xml:space="preserve">vả </w:t>
      </w:r>
      <w:r>
        <w:t xml:space="preserve">lo </w:t>
      </w:r>
      <w:r>
        <w:t xml:space="preserve">lắng </w:t>
      </w:r>
      <w:r>
        <w:t xml:space="preserve">gì </w:t>
      </w:r>
      <w:r>
        <w:t xml:space="preserve">về </w:t>
      </w:r>
      <w:r>
        <w:t xml:space="preserve">điều </w:t>
      </w:r>
      <w:r>
        <w:t xml:space="preserve">kiện </w:t>
      </w:r>
      <w:r>
        <w:t xml:space="preserve">... </w:t>
      </w:r>
      <w:r>
        <w:t xml:space="preserve">vật </w:t>
      </w:r>
      <w:r>
        <w:rPr>
          <w:i/>
        </w:rPr>
        <w:t xml:space="preserve">chất. </w:t>
      </w:r>
      <w:r>
        <w:rPr>
          <w:i/>
        </w:rPr>
        <w:t xml:space="preserve">Sống </w:t>
      </w:r>
      <w:r>
        <w:rPr>
          <w:i/>
        </w:rPr>
        <w:t xml:space="preserve">ung </w:t>
      </w:r>
      <w:r>
        <w:rPr>
          <w:i/>
        </w:rPr>
        <w:t xml:space="preserve">dung. </w:t>
      </w:r>
      <w:r>
        <w:rPr>
          <w:i/>
        </w:rPr>
        <w:t xml:space="preserve">Với </w:t>
      </w:r>
      <w: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đó, </w:t>
      </w:r>
      <w:r>
        <w:t xml:space="preserve">có </w:t>
      </w:r>
      <w:r>
        <w:t xml:space="preserve">thể </w:t>
      </w:r>
      <w:r>
        <w:t xml:space="preserve">ăn </w:t>
      </w:r>
      <w:r>
        <w:rPr>
          <w:i/>
        </w:rPr>
        <w:t xml:space="preserve">tiêu </w:t>
      </w:r>
      <w:r>
        <w:rPr>
          <w:i/>
        </w:rPr>
        <w:t xml:space="preserve">ung </w:t>
      </w:r>
      <w:r>
        <w:rPr>
          <w:i/>
        </w:rPr>
        <w:t xml:space="preserve">dung </w:t>
      </w:r>
      <w:r>
        <w:t xml:space="preserve">trong </w:t>
      </w:r>
      <w:r>
        <w:rPr>
          <w:i/>
        </w:rPr>
        <w:t xml:space="preserve">một </w:t>
      </w:r>
      <w:r>
        <w:t xml:space="preserve">tháng. </w:t>
      </w:r>
      <w:r>
        <w:br/>
      </w:r>
      <w:r>
        <w:rPr>
          <w:b/>
        </w:rPr>
        <w:t xml:space="preserve">ung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rPr>
          <w:i/>
        </w:rPr>
        <w:t xml:space="preserve">ung </w:t>
      </w:r>
      <w:r>
        <w:rPr>
          <w:i/>
        </w:rPr>
        <w:t xml:space="preserve">nhọt. </w:t>
      </w:r>
      <w:r>
        <w:br/>
      </w:r>
      <w:r>
        <w:rPr>
          <w:b/>
        </w:rPr>
        <w:t xml:space="preserve">ung </w:t>
      </w:r>
      <w:r>
        <w:rPr>
          <w:b/>
        </w:rPr>
        <w:t xml:space="preserve">nhọt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Nhọt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đây </w:t>
      </w:r>
      <w:r>
        <w:rPr>
          <w:i/>
        </w:rPr>
        <w:t xml:space="preserve">ung </w:t>
      </w:r>
      <w:r>
        <w:rPr>
          <w:i/>
        </w:rPr>
        <w:t xml:space="preserve">nhọt. </w:t>
      </w:r>
      <w:r>
        <w:rPr>
          <w:b/>
        </w:rPr>
        <w:t xml:space="preserve">2 </w:t>
      </w:r>
      <w:r>
        <w:t xml:space="preserve">Ví </w:t>
      </w:r>
      <w:r>
        <w:t xml:space="preserve">hiện </w:t>
      </w:r>
      <w:r>
        <w:t xml:space="preserve">tượng </w:t>
      </w:r>
      <w:r>
        <w:t xml:space="preserve">xấu </w:t>
      </w:r>
      <w:r>
        <w:t xml:space="preserve">xa, </w:t>
      </w:r>
      <w:r>
        <w:t xml:space="preserve">thối </w:t>
      </w:r>
      <w:r>
        <w:t xml:space="preserve">nát </w:t>
      </w:r>
      <w:r>
        <w:t xml:space="preserve">từ </w:t>
      </w:r>
      <w:r>
        <w:t xml:space="preserve">bên </w:t>
      </w:r>
      <w:r>
        <w:t xml:space="preserve">trong, </w:t>
      </w:r>
      <w:r>
        <w:t xml:space="preserve">gây </w:t>
      </w:r>
      <w:r>
        <w:t xml:space="preserve">tác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một </w:t>
      </w:r>
      <w:r>
        <w:t xml:space="preserve">xã </w:t>
      </w:r>
      <w:r>
        <w:t xml:space="preserve">hội. </w:t>
      </w:r>
      <w:r>
        <w:rPr>
          <w:i/>
        </w:rPr>
        <w:t xml:space="preserve">Nạn </w:t>
      </w:r>
      <w:r>
        <w:rPr>
          <w:i/>
        </w:rPr>
        <w:t xml:space="preserve">tham </w:t>
      </w:r>
      <w:r>
        <w:t xml:space="preserve">những </w:t>
      </w:r>
      <w:r>
        <w:rPr>
          <w:i/>
        </w:rPr>
        <w:t xml:space="preserve">là </w:t>
      </w:r>
      <w:r>
        <w:rPr>
          <w:i/>
        </w:rPr>
        <w:t xml:space="preserve">ung </w:t>
      </w:r>
      <w:r>
        <w:rPr>
          <w:i/>
        </w:rPr>
        <w:t xml:space="preserve">nhọt </w:t>
      </w:r>
      <w:r>
        <w:rPr>
          <w:i/>
        </w:rP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ung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U </w:t>
      </w:r>
      <w:r>
        <w:t xml:space="preserve">ác </w:t>
      </w:r>
      <w:r>
        <w:t xml:space="preserve">tính, </w:t>
      </w:r>
      <w:r>
        <w:t xml:space="preserve">thường </w:t>
      </w:r>
      <w:r>
        <w:t xml:space="preserve">có </w:t>
      </w:r>
      <w:r>
        <w:t xml:space="preserve">di </w:t>
      </w:r>
      <w:r>
        <w:t xml:space="preserve">căn, </w:t>
      </w:r>
      <w:r>
        <w:t xml:space="preserve">dễ </w:t>
      </w:r>
      <w:r>
        <w:t xml:space="preserve">gây </w:t>
      </w:r>
      <w:r>
        <w:t xml:space="preserve">tử </w:t>
      </w:r>
      <w:r>
        <w:t xml:space="preserve">vong. </w:t>
      </w:r>
      <w:r>
        <w:t xml:space="preserve">Ưng </w:t>
      </w:r>
      <w:r>
        <w:t xml:space="preserve">thư </w:t>
      </w:r>
      <w:r>
        <w:rPr>
          <w:i/>
        </w:rPr>
        <w:t xml:space="preserve">phổi. </w:t>
      </w:r>
      <w:r>
        <w:br/>
      </w:r>
      <w:r>
        <w:rPr>
          <w:b/>
        </w:rPr>
        <w:t xml:space="preserve">ùng </w:t>
      </w:r>
      <w:r>
        <w:rPr>
          <w:b/>
        </w:rPr>
        <w:t xml:space="preserve">oàng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nổ </w:t>
      </w:r>
      <w:r>
        <w:t xml:space="preserve">vang </w:t>
      </w:r>
      <w:r>
        <w:t xml:space="preserve">to </w:t>
      </w:r>
      <w:r>
        <w:t xml:space="preserve">và </w:t>
      </w:r>
      <w:r>
        <w:t xml:space="preserve">đều,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bom </w:t>
      </w:r>
      <w:r>
        <w:t xml:space="preserve">đạn. </w:t>
      </w:r>
      <w:r>
        <w:t xml:space="preserve">Đại </w:t>
      </w:r>
      <w:r>
        <w:rPr>
          <w:i/>
        </w:rPr>
        <w:t xml:space="preserve">bác </w:t>
      </w:r>
      <w:r>
        <w:rPr>
          <w:i/>
        </w:rPr>
        <w:t xml:space="preserve">tùng </w:t>
      </w:r>
      <w:r>
        <w:t xml:space="preserve">oàng </w:t>
      </w:r>
      <w:r>
        <w:t xml:space="preserve">lúc </w:t>
      </w:r>
      <w:r>
        <w:t xml:space="preserve">gần </w:t>
      </w:r>
      <w:r>
        <w:rPr>
          <w:i/>
        </w:rPr>
        <w:t xml:space="preserve">lúc </w:t>
      </w:r>
      <w:r>
        <w:t xml:space="preserve">xa. </w:t>
      </w:r>
      <w:r>
        <w:br/>
      </w:r>
      <w:r>
        <w:rPr>
          <w:b/>
        </w:rPr>
        <w:t xml:space="preserve">ùng </w:t>
      </w:r>
      <w:r>
        <w:t xml:space="preserve">Ụục </w:t>
      </w:r>
      <w:r>
        <w:t xml:space="preserve">t.x. </w:t>
      </w:r>
      <w:r>
        <w:t xml:space="preserve">c2 </w:t>
      </w:r>
      <w:r>
        <w:rPr>
          <w:i/>
        </w:rPr>
        <w:t xml:space="preserve">(nghĩa </w:t>
      </w:r>
      <w:r>
        <w:t xml:space="preserve">I; </w:t>
      </w:r>
      <w:r>
        <w:rPr>
          <w:i/>
        </w:rPr>
        <w:t xml:space="preserve">láy). </w:t>
      </w:r>
      <w:r>
        <w:br/>
      </w:r>
      <w:r>
        <w:rPr>
          <w:b/>
        </w:rPr>
        <w:t xml:space="preserve">ủng,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Giày </w:t>
      </w:r>
      <w:r>
        <w:t xml:space="preserve">cao </w:t>
      </w:r>
      <w:r>
        <w:t xml:space="preserve">cổ, </w:t>
      </w:r>
      <w:r>
        <w:t xml:space="preserve">mũi </w:t>
      </w:r>
      <w:r>
        <w:t xml:space="preserve">cong </w:t>
      </w:r>
      <w:r>
        <w:t xml:space="preserve">của </w:t>
      </w:r>
      <w:r>
        <w:t xml:space="preserve">các </w:t>
      </w:r>
      <w:r>
        <w:t xml:space="preserve">quan </w:t>
      </w:r>
      <w:r>
        <w:t xml:space="preserve">võ </w:t>
      </w:r>
      <w:r>
        <w:t xml:space="preserve">thời </w:t>
      </w:r>
      <w:r>
        <w:t xml:space="preserve">xưa. </w:t>
      </w:r>
      <w:r>
        <w:rPr>
          <w:b/>
        </w:rPr>
        <w:t xml:space="preserve">2 </w:t>
      </w:r>
      <w:r>
        <w:t xml:space="preserve">cũng nói </w:t>
      </w:r>
      <w:r>
        <w:t xml:space="preserve">giày </w:t>
      </w:r>
      <w:r>
        <w:t xml:space="preserve">úng. </w:t>
      </w:r>
      <w:r>
        <w:t xml:space="preserve">Giày. </w:t>
      </w:r>
      <w:r>
        <w:t xml:space="preserve">cổ </w:t>
      </w:r>
      <w:r>
        <w:t xml:space="preserve">cao </w:t>
      </w:r>
      <w:r>
        <w:t xml:space="preserve">đến </w:t>
      </w:r>
      <w:r>
        <w:t xml:space="preserve">gần </w:t>
      </w:r>
      <w:r>
        <w:t xml:space="preserve">hoặc </w:t>
      </w:r>
      <w:r>
        <w:t xml:space="preserve">quá </w:t>
      </w:r>
      <w:r>
        <w:t xml:space="preserve">đầu </w:t>
      </w:r>
      <w:r>
        <w:t xml:space="preserve">gối,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trong </w:t>
      </w:r>
      <w:r>
        <w:t xml:space="preserve">mưa, </w:t>
      </w:r>
      <w:r>
        <w:t xml:space="preserve">nước, </w:t>
      </w:r>
      <w:r>
        <w:t xml:space="preserve">lội </w:t>
      </w:r>
      <w:r>
        <w:t xml:space="preserve">bùn, </w:t>
      </w:r>
      <w:r>
        <w:t xml:space="preserve">v.v. </w:t>
      </w:r>
      <w:r>
        <w:rPr>
          <w:i/>
        </w:rPr>
        <w:t xml:space="preserve">Cưỡi </w:t>
      </w:r>
      <w:r>
        <w:rPr>
          <w:i/>
        </w:rPr>
        <w:t xml:space="preserve">ngựa </w:t>
      </w:r>
      <w:r>
        <w:rPr>
          <w:i/>
        </w:rPr>
        <w:t xml:space="preserve">đi </w:t>
      </w:r>
      <w:r>
        <w:rPr>
          <w:i/>
        </w:rPr>
        <w:t xml:space="preserve">ủng. </w:t>
      </w:r>
      <w:r>
        <w:rPr>
          <w:i/>
        </w:rPr>
        <w:t xml:space="preserve">Giày </w:t>
      </w:r>
      <w:r>
        <w:rPr>
          <w:i/>
        </w:rPr>
        <w:t xml:space="preserve">ủng </w:t>
      </w:r>
      <w:r>
        <w:rPr>
          <w:i/>
        </w:rPr>
        <w:t xml:space="preserve">bảo </w:t>
      </w:r>
      <w:r>
        <w:t xml:space="preserve">hộ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ủng; </w:t>
      </w:r>
      <w:r>
        <w:rPr>
          <w:i/>
        </w:rPr>
        <w:t xml:space="preserve">tính từ </w:t>
      </w:r>
      <w:r>
        <w:t xml:space="preserve">(Quả) </w:t>
      </w:r>
      <w:r>
        <w:t xml:space="preserve">mềm </w:t>
      </w:r>
      <w:r>
        <w:t xml:space="preserve">nhũn </w:t>
      </w:r>
      <w:r>
        <w:t xml:space="preserve">ra </w:t>
      </w:r>
      <w:r>
        <w:t xml:space="preserve">và </w:t>
      </w:r>
      <w:r>
        <w:t xml:space="preserve">có </w:t>
      </w:r>
      <w:r>
        <w:t xml:space="preserve">mùi </w:t>
      </w:r>
      <w:r>
        <w:t xml:space="preserve">khó </w:t>
      </w:r>
      <w:r>
        <w:t xml:space="preserve">ngửi, </w:t>
      </w:r>
      <w:r>
        <w:t xml:space="preserve">do </w:t>
      </w:r>
      <w:r>
        <w:t xml:space="preserve">chín </w:t>
      </w:r>
      <w:r>
        <w:t xml:space="preserve">quá </w:t>
      </w:r>
      <w:r>
        <w:t xml:space="preserve">hoặc </w:t>
      </w:r>
      <w:r>
        <w:t xml:space="preserve">để </w:t>
      </w:r>
      <w:r>
        <w:t xml:space="preserve">quá </w:t>
      </w:r>
      <w:r>
        <w:t xml:space="preserve">lâu. </w:t>
      </w:r>
      <w:r>
        <w:t xml:space="preserve">Cam </w:t>
      </w:r>
      <w:r>
        <w:rPr>
          <w:i/>
        </w:rPr>
        <w:t xml:space="preserve">túng. </w:t>
      </w:r>
      <w:r>
        <w:br/>
      </w:r>
      <w:r>
        <w:rPr>
          <w:b/>
        </w:rPr>
        <w:t xml:space="preserve">ủng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đồng </w:t>
      </w:r>
      <w:r>
        <w:t xml:space="preserve">tình, </w:t>
      </w:r>
      <w:r>
        <w:t xml:space="preserve">góp </w:t>
      </w:r>
      <w:r>
        <w:t xml:space="preserve">phần </w:t>
      </w:r>
      <w:r>
        <w:t xml:space="preserve">bênh </w:t>
      </w:r>
      <w:r>
        <w:t xml:space="preserve">vực </w:t>
      </w:r>
      <w:r>
        <w:t xml:space="preserve">hoặc </w:t>
      </w:r>
      <w:r>
        <w:t xml:space="preserve">giúp </w:t>
      </w:r>
      <w:r>
        <w:rPr>
          <w:i/>
        </w:rPr>
        <w:t xml:space="preserve">đỡ. </w:t>
      </w:r>
      <w:r>
        <w:rPr>
          <w:i/>
        </w:rPr>
        <w:t xml:space="preserve">Ủng </w:t>
      </w:r>
      <w:r>
        <w:rPr>
          <w:i/>
        </w:rPr>
        <w:t xml:space="preserve">hộ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giành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t xml:space="preserve">Ủng </w:t>
      </w:r>
      <w:r>
        <w:t xml:space="preserve">hộ </w:t>
      </w:r>
      <w:r>
        <w:t xml:space="preserve">một </w:t>
      </w:r>
      <w:r>
        <w:rPr>
          <w:i/>
        </w:rPr>
        <w:t xml:space="preserve">sáng </w:t>
      </w:r>
      <w:r>
        <w:rPr>
          <w:i/>
        </w:rPr>
        <w:t xml:space="preserve">kiến </w:t>
      </w:r>
      <w:r>
        <w:rPr>
          <w:i/>
        </w:rPr>
        <w:t xml:space="preserve">cải </w:t>
      </w:r>
      <w:r>
        <w:rPr>
          <w:i/>
        </w:rP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sự </w:t>
      </w:r>
      <w:r>
        <w:rPr>
          <w:i/>
        </w:rPr>
        <w:t xml:space="preserve">ung </w:t>
      </w:r>
      <w:r>
        <w:rPr>
          <w:i/>
        </w:rPr>
        <w:t xml:space="preserve">hộ. </w:t>
      </w:r>
      <w:r>
        <w:br/>
      </w:r>
      <w:r>
        <w:rPr>
          <w:b/>
        </w:rPr>
        <w:t xml:space="preserve">úng </w:t>
      </w:r>
      <w:r>
        <w:rPr>
          <w:i/>
        </w:rPr>
        <w:t xml:space="preserve">động từ </w:t>
      </w:r>
      <w:r>
        <w:t xml:space="preserve">Úng </w:t>
      </w:r>
      <w:r>
        <w:t xml:space="preserve">thuỷ </w:t>
      </w:r>
      <w:r>
        <w:t xml:space="preserve">(nói </w:t>
      </w:r>
      <w:r>
        <w:t xml:space="preserve">tắt). </w:t>
      </w:r>
      <w:r>
        <w:t xml:space="preserve">Chiêm </w:t>
      </w:r>
      <w:r>
        <w:rPr>
          <w:i/>
        </w:rPr>
        <w:t xml:space="preserve">khê, </w:t>
      </w:r>
      <w:r>
        <w:rPr>
          <w:i/>
        </w:rPr>
        <w:t xml:space="preserve">mùa </w:t>
      </w:r>
      <w:r>
        <w:rPr>
          <w:i/>
        </w:rPr>
        <w:t xml:space="preserve">úng. </w:t>
      </w:r>
      <w:r>
        <w:t xml:space="preserve">Chống </w:t>
      </w:r>
      <w:r>
        <w:rPr>
          <w:i/>
        </w:rPr>
        <w:t xml:space="preserve">úng </w:t>
      </w:r>
      <w:r>
        <w:t xml:space="preserve">cho </w:t>
      </w:r>
      <w:r>
        <w:rPr>
          <w:i/>
        </w:rPr>
        <w:t xml:space="preserve">các </w:t>
      </w:r>
      <w:r>
        <w:rPr>
          <w:i/>
        </w:rPr>
        <w:t xml:space="preserve">ruộng </w:t>
      </w:r>
      <w:r>
        <w:t xml:space="preserve">trũng. </w:t>
      </w:r>
      <w:r>
        <w:t xml:space="preserve">úng </w:t>
      </w:r>
      <w:r>
        <w:t xml:space="preserve">ngập </w:t>
      </w:r>
      <w:r>
        <w:t xml:space="preserve">động từ </w:t>
      </w:r>
      <w:r>
        <w:t xml:space="preserve">Úng </w:t>
      </w:r>
      <w:r>
        <w:t xml:space="preserve">thủy </w:t>
      </w:r>
      <w:r>
        <w:t xml:space="preserve">cả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không </w:t>
      </w:r>
      <w:r>
        <w:t xml:space="preserve">tiêu </w:t>
      </w:r>
      <w:r>
        <w:t xml:space="preserve">thoát </w:t>
      </w:r>
      <w:r>
        <w:t xml:space="preserve">được. </w:t>
      </w:r>
      <w:r>
        <w:rPr>
          <w:i/>
        </w:rPr>
        <w:t xml:space="preserve">Đồng </w:t>
      </w:r>
      <w:r>
        <w:rPr>
          <w:i/>
        </w:rPr>
        <w:t xml:space="preserve">ruộng </w:t>
      </w:r>
      <w:r>
        <w:t xml:space="preserve">úng </w:t>
      </w:r>
      <w:r>
        <w:t xml:space="preserve">ngập </w:t>
      </w:r>
      <w:r>
        <w:rPr>
          <w:i/>
        </w:rPr>
        <w:t xml:space="preserve">sau </w:t>
      </w:r>
      <w:r>
        <w:rPr>
          <w:i/>
        </w:rPr>
        <w:t xml:space="preserve">cơn </w:t>
      </w:r>
      <w:r>
        <w:rPr>
          <w:i/>
        </w:rPr>
        <w:t xml:space="preserve">bão. </w:t>
      </w:r>
      <w:r>
        <w:rPr>
          <w:i/>
        </w:rPr>
        <w:t xml:space="preserve">Nạn </w:t>
      </w:r>
      <w:r>
        <w:rPr>
          <w:i/>
        </w:rPr>
        <w:t xml:space="preserve">úng </w:t>
      </w:r>
      <w:r>
        <w:rPr>
          <w:i/>
        </w:rPr>
        <w:t xml:space="preserve">ngập </w:t>
      </w:r>
      <w:r>
        <w:rPr>
          <w:i/>
        </w:rPr>
        <w:t xml:space="preserve">uào </w:t>
      </w:r>
      <w:r>
        <w:rPr>
          <w:i/>
        </w:rPr>
        <w:t xml:space="preserve">mùa </w:t>
      </w:r>
      <w:r>
        <w:t xml:space="preserve">úng </w:t>
      </w:r>
      <w:r>
        <w:t xml:space="preserve">thuỷ </w:t>
      </w:r>
      <w:r>
        <w:t xml:space="preserve">động từ </w:t>
      </w:r>
      <w:r>
        <w:t xml:space="preserve">(Hiện </w:t>
      </w:r>
      <w:r>
        <w:t xml:space="preserve">tượng) </w:t>
      </w:r>
      <w:r>
        <w:t xml:space="preserve">ứ </w:t>
      </w:r>
      <w:r>
        <w:t xml:space="preserve">đọng </w:t>
      </w:r>
      <w:r>
        <w:t xml:space="preserve">nhiều </w:t>
      </w:r>
      <w:r>
        <w:t xml:space="preserve">nước </w:t>
      </w:r>
      <w:r>
        <w:t xml:space="preserve">ở </w:t>
      </w:r>
      <w:r>
        <w:t xml:space="preserve">nơi </w:t>
      </w:r>
      <w:r>
        <w:t xml:space="preserve">ruộng </w:t>
      </w:r>
      <w:r>
        <w:rPr>
          <w:i/>
        </w:rPr>
        <w:t xml:space="preserve">trũng. </w:t>
      </w:r>
      <w:r>
        <w:rPr>
          <w:i/>
        </w:rPr>
        <w:t xml:space="preserve">Cánh </w:t>
      </w:r>
      <w:r>
        <w:t xml:space="preserve">đồng </w:t>
      </w:r>
      <w:r>
        <w:rPr>
          <w:i/>
        </w:rPr>
        <w:t xml:space="preserve">bị </w:t>
      </w:r>
      <w:r>
        <w:rPr>
          <w:i/>
        </w:rPr>
        <w:t xml:space="preserve">úng </w:t>
      </w:r>
      <w:r>
        <w:rPr>
          <w:i/>
        </w:rPr>
        <w:t xml:space="preserve">thuỷ </w:t>
      </w:r>
      <w:r>
        <w:t xml:space="preserve">Mùa </w:t>
      </w:r>
      <w:r>
        <w:t xml:space="preserve">màng </w:t>
      </w:r>
      <w:r>
        <w:rPr>
          <w:i/>
        </w:rPr>
        <w:t xml:space="preserve">bấp </w:t>
      </w:r>
      <w:r>
        <w:rPr>
          <w:i/>
        </w:rPr>
        <w:t xml:space="preserve">bênh </w:t>
      </w:r>
      <w:r>
        <w:rPr>
          <w:i/>
        </w:rPr>
        <w:t xml:space="preserve">uì </w:t>
      </w:r>
      <w:r>
        <w:t xml:space="preserve">úng </w:t>
      </w:r>
      <w:r>
        <w:rPr>
          <w:i/>
        </w:rPr>
        <w:t xml:space="preserve">thuỷ </w:t>
      </w:r>
      <w:r>
        <w:rPr>
          <w:i/>
        </w:rPr>
        <w:t xml:space="preserve">hoặc </w:t>
      </w:r>
      <w:r>
        <w:rPr>
          <w:i/>
        </w:rPr>
        <w:t xml:space="preserve">hạn </w:t>
      </w:r>
      <w:r>
        <w:rPr>
          <w:i/>
        </w:rPr>
        <w:t xml:space="preserve">hán. </w:t>
      </w:r>
      <w:r>
        <w:br/>
      </w:r>
      <w:r>
        <w:rPr>
          <w:b/>
        </w:rPr>
        <w:t xml:space="preserve">uốn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dài </w:t>
      </w:r>
      <w:r>
        <w:t xml:space="preserve">nào </w:t>
      </w:r>
      <w:r>
        <w:t xml:space="preserve">đó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(thường </w:t>
      </w:r>
      <w:r>
        <w:t xml:space="preserve">là </w:t>
      </w:r>
      <w:r>
        <w:t xml:space="preserve">cong) </w:t>
      </w:r>
      <w:r>
        <w:t xml:space="preserve">như </w:t>
      </w:r>
      <w:r>
        <w:t xml:space="preserve">ý </w:t>
      </w:r>
      <w:r>
        <w:t xml:space="preserve">muốn. </w:t>
      </w:r>
      <w:r>
        <w:t xml:space="preserve">Uốn </w:t>
      </w:r>
      <w:r>
        <w:t xml:space="preserve">lưỡi </w:t>
      </w:r>
      <w:r>
        <w:rPr>
          <w:i/>
        </w:rPr>
        <w:t xml:space="preserve">câu. </w:t>
      </w:r>
      <w:r>
        <w:rPr>
          <w:i/>
        </w:rPr>
        <w:t xml:space="preserve">Tóc </w:t>
      </w:r>
      <w:r>
        <w:rPr>
          <w:i/>
        </w:rPr>
        <w:t xml:space="preserve">uốn </w:t>
      </w:r>
      <w:r>
        <w:rPr>
          <w:i/>
        </w:rPr>
        <w:t xml:space="preserve">làn </w:t>
      </w:r>
      <w:r>
        <w:rPr>
          <w:i/>
        </w:rPr>
        <w:t xml:space="preserve">sóng. </w:t>
      </w:r>
      <w:r>
        <w:t xml:space="preserve">Uốn </w:t>
      </w:r>
      <w:r>
        <w:rPr>
          <w:i/>
        </w:rPr>
        <w:t xml:space="preserve">lưỡi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nói </w:t>
      </w:r>
      <w:r>
        <w:rPr>
          <w:i/>
        </w:rPr>
        <w:t xml:space="preserve">(bóng (nghĩa bóng)). </w:t>
      </w:r>
      <w:r>
        <w:rPr>
          <w:i/>
        </w:rPr>
        <w:t xml:space="preserve">Uốn </w:t>
      </w:r>
      <w:r>
        <w:t xml:space="preserve">cho </w:t>
      </w:r>
      <w:r>
        <w:t xml:space="preserve">thẳng. </w:t>
      </w:r>
      <w:r>
        <w:rPr>
          <w:i/>
        </w:rPr>
        <w:t xml:space="preserve">Con </w:t>
      </w:r>
      <w:r>
        <w:rPr>
          <w:i/>
        </w:rPr>
        <w:t xml:space="preserve">suối </w:t>
      </w:r>
      <w:r>
        <w:rPr>
          <w:i/>
        </w:rPr>
        <w:t xml:space="preserve">uốn </w:t>
      </w:r>
      <w:r>
        <w:t xml:space="preserve">mình </w:t>
      </w:r>
      <w:r>
        <w:t xml:space="preserve">lượn </w:t>
      </w:r>
      <w:r>
        <w:rPr>
          <w:i/>
        </w:rPr>
        <w:t xml:space="preserve">qua </w:t>
      </w:r>
      <w:r>
        <w:rPr>
          <w:i/>
        </w:rPr>
        <w:t xml:space="preserve">chân </w:t>
      </w:r>
      <w:r>
        <w:t xml:space="preserve">núi. </w:t>
      </w:r>
      <w:r>
        <w:rPr>
          <w:b/>
        </w:rPr>
        <w:t xml:space="preserve">2 </w:t>
      </w:r>
      <w:r>
        <w:t xml:space="preserve">Dạy </w:t>
      </w:r>
      <w:r>
        <w:t xml:space="preserve">dỗ, </w:t>
      </w:r>
      <w:r>
        <w:t xml:space="preserve">chỉ </w:t>
      </w:r>
      <w:r>
        <w:t xml:space="preserve">bảo, </w:t>
      </w:r>
      <w:r>
        <w:rPr>
          <w:i/>
        </w:rPr>
        <w:t xml:space="preserve">đưa </w:t>
      </w:r>
      <w:r>
        <w:t xml:space="preserve">dần </w:t>
      </w:r>
      <w:r>
        <w:t xml:space="preserve">vào </w:t>
      </w:r>
      <w:r>
        <w:t xml:space="preserve">khuôn </w:t>
      </w:r>
      <w:r>
        <w:t xml:space="preserve">phép. </w:t>
      </w:r>
      <w:r>
        <w:t xml:space="preserve">Trẻ </w:t>
      </w:r>
      <w:r>
        <w:rPr>
          <w:i/>
        </w:rPr>
        <w:t xml:space="preserve">hư </w:t>
      </w:r>
      <w:r>
        <w:rPr>
          <w:i/>
        </w:rPr>
        <w:t xml:space="preserve">phải </w:t>
      </w:r>
      <w:r>
        <w:t xml:space="preserve">uốn </w:t>
      </w:r>
      <w:r>
        <w:t xml:space="preserve">dân. </w:t>
      </w:r>
      <w:r>
        <w:rPr>
          <w:b/>
        </w:rPr>
        <w:t xml:space="preserve">3 </w:t>
      </w:r>
      <w:r>
        <w:t xml:space="preserve">(khẩu ngữ). </w:t>
      </w:r>
      <w:r>
        <w:t xml:space="preserve">(Trẻ </w:t>
      </w:r>
      <w:r>
        <w:t xml:space="preserve">con) </w:t>
      </w:r>
      <w:r>
        <w:t xml:space="preserve">làm </w:t>
      </w:r>
      <w:r>
        <w:t xml:space="preserve">nũng, </w:t>
      </w:r>
      <w:r>
        <w:t xml:space="preserve">đòi </w:t>
      </w:r>
      <w:r>
        <w:t xml:space="preserve">được </w:t>
      </w:r>
      <w:r>
        <w:t xml:space="preserve">chiều </w:t>
      </w:r>
      <w:r>
        <w:t xml:space="preserve">chuộng. </w:t>
      </w:r>
      <w:r>
        <w:t xml:space="preserve">Bé </w:t>
      </w:r>
      <w:r>
        <w:rPr>
          <w:i/>
        </w:rPr>
        <w:t xml:space="preserve">bốn </w:t>
      </w:r>
      <w:r>
        <w:rPr>
          <w:i/>
        </w:rPr>
        <w:t xml:space="preserve">tuổi </w:t>
      </w:r>
      <w:r>
        <w:rPr>
          <w:i/>
        </w:rPr>
        <w:t xml:space="preserve">rồi </w:t>
      </w:r>
      <w:r>
        <w:rPr>
          <w:i/>
        </w:rPr>
        <w:t xml:space="preserve">mà </w:t>
      </w:r>
      <w:r>
        <w:t xml:space="preserve">còn </w:t>
      </w:r>
      <w:r>
        <w:t xml:space="preserve">uốn </w:t>
      </w:r>
      <w:r>
        <w:t xml:space="preserve">quá </w:t>
      </w:r>
      <w:r>
        <w:t xml:space="preserve">lên </w:t>
      </w:r>
      <w:r>
        <w:t xml:space="preserve">hai. </w:t>
      </w:r>
      <w:r>
        <w:br w:type="page"/>
      </w:r>
      <w:r>
        <w:rPr>
          <w:b/>
        </w:rPr>
        <w:t xml:space="preserve">uốn </w:t>
      </w:r>
      <w:r>
        <w:rPr>
          <w:b/>
        </w:rPr>
        <w:t xml:space="preserve">ba </w:t>
      </w:r>
      <w:r>
        <w:rPr>
          <w:b/>
        </w:rPr>
        <w:t xml:space="preserve">tấc </w:t>
      </w:r>
      <w:r>
        <w:rPr>
          <w:b/>
        </w:rPr>
        <w:t xml:space="preserve">lưỡi </w:t>
      </w:r>
      <w:r>
        <w:t xml:space="preserve">Trổ </w:t>
      </w:r>
      <w:r>
        <w:t xml:space="preserve">tài </w:t>
      </w:r>
      <w:r>
        <w:t xml:space="preserve">ăn </w:t>
      </w:r>
      <w:r>
        <w:t xml:space="preserve">nói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(hàm </w:t>
      </w:r>
      <w:r>
        <w:t xml:space="preserve">ý </w:t>
      </w:r>
      <w:r>
        <w:t xml:space="preserve">chê).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câu </w:t>
      </w:r>
      <w:r>
        <w:rPr>
          <w:i/>
        </w:rPr>
        <w:t xml:space="preserve">động từ </w:t>
      </w:r>
      <w:r>
        <w:t xml:space="preserve">(Bông </w:t>
      </w:r>
      <w:r>
        <w:t xml:space="preserve">lúa) </w:t>
      </w:r>
      <w:r>
        <w:t xml:space="preserve">vào </w:t>
      </w:r>
      <w:r>
        <w:t xml:space="preserve">mẩy, </w:t>
      </w:r>
      <w:r>
        <w:t xml:space="preserve">nặng </w:t>
      </w:r>
      <w:r>
        <w:t xml:space="preserve">hạt, </w:t>
      </w:r>
      <w:r>
        <w:t xml:space="preserve">cong </w:t>
      </w:r>
      <w:r>
        <w:t xml:space="preserve">tru </w:t>
      </w:r>
      <w:r>
        <w:t xml:space="preserve">xuống </w:t>
      </w:r>
      <w:r>
        <w:t xml:space="preserve">như </w:t>
      </w:r>
      <w:r>
        <w:t xml:space="preserve">cần </w:t>
      </w:r>
      <w:r>
        <w:t xml:space="preserve">câu.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rPr>
          <w:i/>
        </w:rPr>
        <w:t xml:space="preserve">uốn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dẻo </w:t>
      </w:r>
      <w:r>
        <w:rPr>
          <w:i/>
        </w:rPr>
        <w:t xml:space="preserve">động từ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uốn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mềm </w:t>
      </w:r>
      <w:r>
        <w:t xml:space="preserve">mại, </w:t>
      </w:r>
      <w:r>
        <w:t xml:space="preserve">khéo </w:t>
      </w:r>
      <w:r>
        <w:t xml:space="preserve">léo. </w:t>
      </w:r>
      <w:r>
        <w:t xml:space="preserve">Tiết </w:t>
      </w:r>
      <w:r>
        <w:rPr>
          <w:i/>
        </w:rPr>
        <w:t xml:space="preserve">mục </w:t>
      </w:r>
      <w:r>
        <w:t xml:space="preserve">xiếc </w:t>
      </w:r>
      <w:r>
        <w:t xml:space="preserve">uốn </w:t>
      </w:r>
      <w:r>
        <w:rPr>
          <w:i/>
        </w:rPr>
        <w:t xml:space="preserve">déo.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éo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Uốn, </w:t>
      </w:r>
      <w:r>
        <w:t xml:space="preserve">lượn </w:t>
      </w:r>
      <w:r>
        <w:t xml:space="preserve">từng </w:t>
      </w:r>
      <w:r>
        <w:t xml:space="preserve">khúc, </w:t>
      </w:r>
      <w:r>
        <w:t xml:space="preserve">từng </w:t>
      </w:r>
      <w:r>
        <w:t xml:space="preserve">đoạn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thẳng. </w:t>
      </w:r>
      <w:r>
        <w:t xml:space="preserve">Con </w:t>
      </w:r>
      <w:r>
        <w:t xml:space="preserve">đường </w:t>
      </w:r>
      <w:r>
        <w:rPr>
          <w:i/>
        </w:rPr>
        <w:t xml:space="preserve">đèo </w:t>
      </w:r>
      <w:r>
        <w:t xml:space="preserve">uốn </w:t>
      </w:r>
      <w:r>
        <w:t xml:space="preserve">éo </w:t>
      </w:r>
      <w:r>
        <w:t xml:space="preserve">như </w:t>
      </w:r>
      <w:r>
        <w:t xml:space="preserve">rắn </w:t>
      </w:r>
      <w:r>
        <w:t xml:space="preserve">lượn. </w:t>
      </w:r>
      <w:r>
        <w:rPr>
          <w:b/>
        </w:rPr>
        <w:t xml:space="preserve">2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ra </w:t>
      </w:r>
      <w:r>
        <w:t xml:space="preserve">mềm </w:t>
      </w:r>
      <w:r>
        <w:t xml:space="preserve">mại, </w:t>
      </w:r>
      <w:r>
        <w:t xml:space="preserve">dịu </w:t>
      </w:r>
      <w:r>
        <w:t xml:space="preserve">dàng, </w:t>
      </w:r>
      <w:r>
        <w:t xml:space="preserve">nhưng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tự </w:t>
      </w:r>
      <w:r>
        <w:t xml:space="preserve">nhiên. </w:t>
      </w:r>
      <w:r>
        <w:t xml:space="preserve">Đi </w:t>
      </w:r>
      <w:r>
        <w:t xml:space="preserve">đứng </w:t>
      </w:r>
      <w:r>
        <w:t xml:space="preserve">uốn </w:t>
      </w:r>
      <w:r>
        <w:rPr>
          <w:i/>
        </w:rPr>
        <w:t xml:space="preserve">éo, </w:t>
      </w:r>
      <w:r>
        <w:rPr>
          <w:i/>
        </w:rPr>
        <w:t xml:space="preserve">kiểu </w:t>
      </w:r>
      <w:r>
        <w:t xml:space="preserve">cách. </w:t>
      </w:r>
      <w:r>
        <w:t xml:space="preserve">Giọng </w:t>
      </w:r>
      <w:r>
        <w:t xml:space="preserve">uốn </w:t>
      </w:r>
      <w:r>
        <w:t xml:space="preserve">éo </w:t>
      </w:r>
      <w:r>
        <w:t xml:space="preserve">như </w:t>
      </w:r>
      <w:r>
        <w:t xml:space="preserve">con </w:t>
      </w:r>
      <w:r>
        <w:t xml:space="preserve">gái. </w:t>
      </w:r>
      <w:r>
        <w:rPr>
          <w:b/>
        </w:rPr>
        <w:t xml:space="preserve">3 </w:t>
      </w:r>
      <w:r>
        <w:t xml:space="preserve">(khẩu ngữ). </w:t>
      </w:r>
      <w:r>
        <w:t xml:space="preserve">Nũng </w:t>
      </w:r>
      <w:r>
        <w:t xml:space="preserve">nịu </w:t>
      </w:r>
      <w:r>
        <w:t xml:space="preserve">để </w:t>
      </w:r>
      <w:r>
        <w:t xml:space="preserve">được </w:t>
      </w:r>
      <w:r>
        <w:t xml:space="preserve">chiều </w:t>
      </w:r>
      <w:r>
        <w:t xml:space="preserve">chuộng. </w:t>
      </w:r>
      <w:r>
        <w:rPr>
          <w:i/>
        </w:rPr>
        <w:t xml:space="preserve">Lớn </w:t>
      </w:r>
      <w:r>
        <w:t xml:space="preserve">rồi </w:t>
      </w:r>
      <w:r>
        <w:rPr>
          <w:i/>
        </w:rPr>
        <w:t xml:space="preserve">mà </w:t>
      </w:r>
      <w:r>
        <w:t xml:space="preserve">còn </w:t>
      </w:r>
      <w:r>
        <w:t xml:space="preserve">hay </w:t>
      </w:r>
      <w:r>
        <w:rPr>
          <w:i/>
        </w:rPr>
        <w:t xml:space="preserve">uốn </w:t>
      </w:r>
      <w:r>
        <w:t xml:space="preserve">éo.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khúc </w:t>
      </w:r>
      <w:r>
        <w:rPr>
          <w:i/>
        </w:rPr>
        <w:t xml:space="preserve">động từ </w:t>
      </w:r>
      <w:r>
        <w:t xml:space="preserve">Uốn </w:t>
      </w:r>
      <w:r>
        <w:t xml:space="preserve">thành </w:t>
      </w:r>
      <w:r>
        <w:t xml:space="preserve">từng </w:t>
      </w:r>
      <w:r>
        <w:t xml:space="preserve">khúc, </w:t>
      </w:r>
      <w:r>
        <w:t xml:space="preserve">từng </w:t>
      </w:r>
      <w:r>
        <w:t xml:space="preserve">đoạn. </w:t>
      </w:r>
      <w:r>
        <w:rPr>
          <w:i/>
        </w:rPr>
        <w:t xml:space="preserve">Hình </w:t>
      </w:r>
      <w:r>
        <w:rPr>
          <w:i/>
        </w:rPr>
        <w:t xml:space="preserve">rông </w:t>
      </w:r>
      <w:r>
        <w:t xml:space="preserve">uốn </w:t>
      </w:r>
      <w:r>
        <w:rPr>
          <w:i/>
        </w:rPr>
        <w:t xml:space="preserve">khúc </w:t>
      </w:r>
      <w:r>
        <w:t xml:space="preserve">trên </w:t>
      </w:r>
      <w:r>
        <w:rPr>
          <w:i/>
        </w:rPr>
        <w:t xml:space="preserve">bức </w:t>
      </w:r>
      <w:r>
        <w:rPr>
          <w:i/>
        </w:rPr>
        <w:t xml:space="preserve">chạm </w:t>
      </w:r>
      <w:r>
        <w:t xml:space="preserve">cổ. </w:t>
      </w:r>
      <w:r>
        <w:rPr>
          <w:i/>
        </w:rPr>
        <w:t xml:space="preserve">Con </w:t>
      </w:r>
      <w:r>
        <w:t xml:space="preserve">đường </w:t>
      </w:r>
      <w:r>
        <w:t xml:space="preserve">quanh </w:t>
      </w:r>
      <w:r>
        <w:t xml:space="preserve">co </w:t>
      </w:r>
      <w:r>
        <w:t xml:space="preserve">uốn </w:t>
      </w:r>
      <w:r>
        <w:rPr>
          <w:i/>
        </w:rPr>
        <w:t xml:space="preserve">khúc.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lượn </w:t>
      </w:r>
      <w:r>
        <w:rPr>
          <w:i/>
        </w:rPr>
        <w:t xml:space="preserve">động từ </w:t>
      </w:r>
      <w:r>
        <w:t xml:space="preserve">Uốn </w:t>
      </w:r>
      <w:r>
        <w:t xml:space="preserve">thành </w:t>
      </w:r>
      <w:r>
        <w:t xml:space="preserve">đường </w:t>
      </w:r>
      <w:r>
        <w:t xml:space="preserve">cong, </w:t>
      </w:r>
      <w:r>
        <w:t xml:space="preserve">lượn </w:t>
      </w:r>
      <w:r>
        <w:t xml:space="preserve">qua </w:t>
      </w:r>
      <w:r>
        <w:t xml:space="preserve">lượn </w:t>
      </w:r>
      <w:r>
        <w:t xml:space="preserve">lại </w:t>
      </w:r>
      <w:r>
        <w:t xml:space="preserve">liên </w:t>
      </w:r>
      <w:r>
        <w:t xml:space="preserve">tiếp </w:t>
      </w:r>
      <w:r>
        <w:t xml:space="preserve">với </w:t>
      </w:r>
      <w:r>
        <w:t xml:space="preserve">vẻ </w:t>
      </w:r>
      <w:r>
        <w:t xml:space="preserve">mềm </w:t>
      </w:r>
      <w:r>
        <w:t xml:space="preserve">mại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Dòng </w:t>
      </w:r>
      <w:r>
        <w:t xml:space="preserve">sông </w:t>
      </w:r>
      <w:r>
        <w:rPr>
          <w:i/>
        </w:rPr>
        <w:t xml:space="preserve">uốn </w:t>
      </w:r>
      <w:r>
        <w:rPr>
          <w:i/>
        </w:rPr>
        <w:t xml:space="preserve">lượn </w:t>
      </w:r>
      <w:r>
        <w:t xml:space="preserve">như </w:t>
      </w:r>
      <w:r>
        <w:rPr>
          <w:i/>
        </w:rPr>
        <w:t xml:space="preserve">một </w:t>
      </w:r>
      <w:r>
        <w:t xml:space="preserve">dải </w:t>
      </w:r>
      <w:r>
        <w:rPr>
          <w:i/>
        </w:rPr>
        <w:t xml:space="preserve">lụa.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nắn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Nắn </w:t>
      </w:r>
      <w:r>
        <w:t xml:space="preserve">lại </w:t>
      </w:r>
      <w:r>
        <w:t xml:space="preserve">cho </w:t>
      </w:r>
      <w:r>
        <w:t xml:space="preserve">thẳng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Uốn </w:t>
      </w:r>
      <w:r>
        <w:t xml:space="preserve">nắn </w:t>
      </w:r>
      <w:r>
        <w:t xml:space="preserve">lại </w:t>
      </w:r>
      <w:r>
        <w:t xml:space="preserve">đoạn </w:t>
      </w:r>
      <w:r>
        <w:rPr>
          <w:i/>
        </w:rPr>
        <w:t xml:space="preserve">khúc </w:t>
      </w:r>
      <w:r>
        <w:rPr>
          <w:i/>
        </w:rPr>
        <w:t xml:space="preserve">khuỷu. </w:t>
      </w:r>
      <w:r>
        <w:rPr>
          <w:b/>
        </w:rPr>
        <w:t xml:space="preserve">2 </w:t>
      </w:r>
      <w:r>
        <w:t xml:space="preserve">Hướng </w:t>
      </w:r>
      <w:r>
        <w:t xml:space="preserve">dẫn </w:t>
      </w:r>
      <w:r>
        <w:t xml:space="preserve">sửa </w:t>
      </w:r>
      <w:r>
        <w:t xml:space="preserve">chữa </w:t>
      </w:r>
      <w:r>
        <w:t xml:space="preserve">lại </w:t>
      </w:r>
      <w:r>
        <w:t xml:space="preserve">cho </w:t>
      </w:r>
      <w:r>
        <w:t xml:space="preserve">đúng, </w:t>
      </w:r>
      <w:r>
        <w:t xml:space="preserve">cho </w:t>
      </w:r>
      <w:r>
        <w:t xml:space="preserve">tốt. </w:t>
      </w:r>
      <w:r>
        <w:t xml:space="preserve">Uốn </w:t>
      </w:r>
      <w:r>
        <w:t xml:space="preserve">nắn </w:t>
      </w:r>
      <w:r>
        <w:t xml:space="preserve">từng </w:t>
      </w:r>
      <w:r>
        <w:rPr>
          <w:i/>
        </w:rPr>
        <w:t xml:space="preserve">động </w:t>
      </w:r>
      <w:r>
        <w:rPr>
          <w:i/>
        </w:rPr>
        <w:t xml:space="preserve">tác. </w:t>
      </w:r>
      <w:r>
        <w:t xml:space="preserve">Uốn </w:t>
      </w:r>
      <w:r>
        <w:t xml:space="preserve">nắn </w:t>
      </w:r>
      <w:r>
        <w:t xml:space="preserve">những </w:t>
      </w:r>
      <w:r>
        <w:rPr>
          <w:i/>
        </w:rPr>
        <w:t xml:space="preserve">tư </w:t>
      </w:r>
      <w:r>
        <w:t xml:space="preserve">tưởng </w:t>
      </w:r>
      <w:r>
        <w:t xml:space="preserve">lệch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tóc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tóc </w:t>
      </w:r>
      <w:r>
        <w:t xml:space="preserve">quăn </w:t>
      </w:r>
      <w:r>
        <w:t xml:space="preserve">và </w:t>
      </w:r>
      <w:r>
        <w:t xml:space="preserve">giữ </w:t>
      </w:r>
      <w:r>
        <w:t xml:space="preserve">nếp. </w:t>
      </w:r>
      <w:r>
        <w:rPr>
          <w:i/>
        </w:rPr>
        <w:t xml:space="preserve">Cửa </w:t>
      </w:r>
      <w:r>
        <w:t xml:space="preserve">hàng </w:t>
      </w:r>
      <w:r>
        <w:t xml:space="preserve">uốn </w:t>
      </w:r>
      <w:r>
        <w:rPr>
          <w:i/>
        </w:rPr>
        <w:t xml:space="preserve">tóc. </w:t>
      </w:r>
      <w:r>
        <w:br/>
      </w:r>
      <w:r>
        <w:rPr>
          <w:b/>
        </w:rPr>
        <w:t xml:space="preserve">uến </w:t>
      </w:r>
      <w:r>
        <w:rPr>
          <w:b/>
        </w:rPr>
        <w:t xml:space="preserve">ván </w:t>
      </w:r>
      <w:r>
        <w:rPr>
          <w:i/>
        </w:rPr>
        <w:t xml:space="preserve">danh từ </w:t>
      </w:r>
      <w:r>
        <w:t xml:space="preserve">Bệnh </w:t>
      </w:r>
      <w:r>
        <w:t xml:space="preserve">cấp </w:t>
      </w:r>
      <w:r>
        <w:t xml:space="preserve">tính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qua </w:t>
      </w:r>
      <w:r>
        <w:t xml:space="preserve">vết </w:t>
      </w:r>
      <w:r>
        <w:t xml:space="preserve">thương,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cơn </w:t>
      </w:r>
      <w:r>
        <w:t xml:space="preserve">co </w:t>
      </w:r>
      <w:r>
        <w:t xml:space="preserve">cứng, </w:t>
      </w:r>
      <w:r>
        <w:t xml:space="preserve">khó </w:t>
      </w:r>
      <w:r>
        <w:t xml:space="preserve">thở, </w:t>
      </w:r>
      <w:r>
        <w:t xml:space="preserve">thường </w:t>
      </w:r>
      <w:r>
        <w:t xml:space="preserve">dẫn </w:t>
      </w:r>
      <w:r>
        <w:t xml:space="preserve">đến </w:t>
      </w:r>
      <w:r>
        <w:t xml:space="preserve">tử </w:t>
      </w:r>
      <w:r>
        <w:t xml:space="preserve">vong. </w:t>
      </w:r>
      <w:r>
        <w:br/>
      </w:r>
      <w:r>
        <w:rPr>
          <w:b/>
        </w:rPr>
        <w:t xml:space="preserve">uống </w:t>
      </w:r>
      <w:r>
        <w:rPr>
          <w:i/>
        </w:rPr>
        <w:t xml:space="preserve">động từ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tiếc </w:t>
      </w:r>
      <w:r>
        <w:t xml:space="preserve">do </w:t>
      </w:r>
      <w:r>
        <w:t xml:space="preserve">đã </w:t>
      </w:r>
      <w:r>
        <w:t xml:space="preserve">không </w:t>
      </w:r>
      <w:r>
        <w:t xml:space="preserve">được </w:t>
      </w:r>
      <w:r>
        <w:t xml:space="preserve">dùng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ích. </w:t>
      </w:r>
      <w:r>
        <w:t xml:space="preserve">Bỏ </w:t>
      </w:r>
      <w:r>
        <w:rPr>
          <w:i/>
        </w:rPr>
        <w:t xml:space="preserve">đi </w:t>
      </w:r>
      <w:r>
        <w:t xml:space="preserve">thì </w:t>
      </w:r>
      <w:r>
        <w:t xml:space="preserve">uống </w:t>
      </w:r>
      <w:r>
        <w:rPr>
          <w:i/>
        </w:rPr>
        <w:t xml:space="preserve">quá. </w:t>
      </w:r>
      <w:r>
        <w:t xml:space="preserve">Chờ </w:t>
      </w:r>
      <w:r>
        <w:rPr>
          <w:i/>
        </w:rPr>
        <w:t xml:space="preserve">chẳng </w:t>
      </w:r>
      <w:r>
        <w:t xml:space="preserve">được </w:t>
      </w:r>
      <w:r>
        <w:t xml:space="preserve">gì, </w:t>
      </w:r>
      <w:r>
        <w:t xml:space="preserve">thật </w:t>
      </w:r>
      <w:r>
        <w:t xml:space="preserve">uống </w:t>
      </w:r>
      <w:r>
        <w:t xml:space="preserve">công. </w:t>
      </w:r>
      <w:r>
        <w:t xml:space="preserve">Chết </w:t>
      </w:r>
      <w:r>
        <w:t xml:space="preserve">uống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uổng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Bỏ </w:t>
      </w:r>
      <w:r>
        <w:t xml:space="preserve">phí </w:t>
      </w:r>
      <w:r>
        <w:t xml:space="preserve">mất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Uổng </w:t>
      </w:r>
      <w:r>
        <w:rPr>
          <w:i/>
        </w:rPr>
        <w:t xml:space="preserve">phí </w:t>
      </w:r>
      <w:r>
        <w:t xml:space="preserve">công </w:t>
      </w:r>
      <w:r>
        <w:t xml:space="preserve">sức. </w:t>
      </w:r>
      <w:r>
        <w:t xml:space="preserve">Sống </w:t>
      </w:r>
      <w:r>
        <w:t xml:space="preserve">những </w:t>
      </w:r>
      <w:r>
        <w:t xml:space="preserve">ngày </w:t>
      </w:r>
      <w:r>
        <w:t xml:space="preserve">uống </w:t>
      </w:r>
      <w:r>
        <w:t xml:space="preserve">phí. </w:t>
      </w:r>
      <w:r>
        <w:br/>
      </w:r>
      <w:r>
        <w:rPr>
          <w:b/>
        </w:rPr>
        <w:t xml:space="preserve">uống </w:t>
      </w:r>
      <w:r>
        <w:rPr>
          <w:i/>
        </w:rPr>
        <w:t xml:space="preserve">động từ </w:t>
      </w:r>
      <w:r>
        <w:rPr>
          <w:i/>
        </w:rPr>
        <w:t xml:space="preserve">Đưa </w:t>
      </w:r>
      <w:r>
        <w:t xml:space="preserve">chất </w:t>
      </w:r>
      <w:r>
        <w:t xml:space="preserve">lỏng </w:t>
      </w:r>
      <w:r>
        <w:t xml:space="preserve">vào </w:t>
      </w:r>
      <w:r>
        <w:t xml:space="preserve">miệng </w:t>
      </w:r>
      <w:r>
        <w:t xml:space="preserve">rồi </w:t>
      </w:r>
      <w:r>
        <w:t xml:space="preserve">nuốt. </w:t>
      </w:r>
      <w:r>
        <w:t xml:space="preserve">Uống </w:t>
      </w:r>
      <w:r>
        <w:t xml:space="preserve">bia. </w:t>
      </w:r>
      <w:r>
        <w:t xml:space="preserve">Uống </w:t>
      </w:r>
      <w:r>
        <w:rPr>
          <w:i/>
        </w:rPr>
        <w:t xml:space="preserve">nước </w:t>
      </w:r>
      <w:r>
        <w:t xml:space="preserve">nhớ </w:t>
      </w:r>
      <w:r>
        <w:t xml:space="preserve">nguồn </w:t>
      </w:r>
      <w:r>
        <w:t xml:space="preserve">(tục ngữ). </w:t>
      </w:r>
      <w:r>
        <w:rPr>
          <w:i/>
        </w:rPr>
        <w:t xml:space="preserve">Nghe </w:t>
      </w:r>
      <w:r>
        <w:t xml:space="preserve">như </w:t>
      </w:r>
      <w:r>
        <w:t xml:space="preserve">uống </w:t>
      </w:r>
      <w:r>
        <w:t xml:space="preserve">từng </w:t>
      </w:r>
      <w:r>
        <w:t xml:space="preserve">lời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úp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phía </w:t>
      </w:r>
      <w:r>
        <w:t xml:space="preserve">mặt </w:t>
      </w:r>
      <w:r>
        <w:t xml:space="preserve">xuống </w:t>
      </w:r>
      <w:r>
        <w:t xml:space="preserve">dưới </w:t>
      </w:r>
      <w:r>
        <w:t xml:space="preserve">hoặc </w:t>
      </w:r>
      <w:r>
        <w:t xml:space="preserve">sát </w:t>
      </w:r>
      <w:r>
        <w:t xml:space="preserve">vào </w:t>
      </w:r>
      <w:r>
        <w:t xml:space="preserve">vật </w:t>
      </w:r>
      <w:r>
        <w:t xml:space="preserve">khác. </w:t>
      </w:r>
      <w:r>
        <w:rPr>
          <w:i/>
        </w:rPr>
        <w:t xml:space="preserve">tp </w:t>
      </w:r>
      <w:r>
        <w:t xml:space="preserve">chén </w:t>
      </w:r>
      <w:r>
        <w:t xml:space="preserve">uào </w:t>
      </w:r>
      <w:r>
        <w:rPr>
          <w:i/>
        </w:rPr>
        <w:t xml:space="preserve">khay. </w:t>
      </w:r>
      <w:r>
        <w:t xml:space="preserve">Thuyền </w:t>
      </w:r>
      <w:r>
        <w:t xml:space="preserve">bị </w:t>
      </w:r>
      <w:r>
        <w:rPr>
          <w:i/>
        </w:rPr>
        <w:t xml:space="preserve">lật </w:t>
      </w:r>
      <w:r>
        <w:rPr>
          <w:i/>
        </w:rPr>
        <w:t xml:space="preserve">úp. </w:t>
      </w:r>
      <w:r>
        <w:rPr>
          <w:i/>
        </w:rPr>
        <w:t xml:space="preserve">Úp </w:t>
      </w:r>
      <w:r>
        <w:rPr>
          <w:i/>
        </w:rPr>
        <w:t xml:space="preserve">mặt </w:t>
      </w:r>
      <w:r>
        <w:t xml:space="preserve">uào </w:t>
      </w:r>
      <w:r>
        <w:rPr>
          <w:i/>
        </w:rPr>
        <w:t xml:space="preserve">hai </w:t>
      </w:r>
      <w:r>
        <w:t xml:space="preserve">bàn </w:t>
      </w:r>
      <w:r>
        <w:t xml:space="preserve">tay. </w:t>
      </w:r>
      <w:r>
        <w:rPr>
          <w:b/>
        </w:rPr>
        <w:t xml:space="preserve">2 </w:t>
      </w:r>
      <w:r>
        <w:t xml:space="preserve">Che, </w:t>
      </w:r>
      <w:r>
        <w:t xml:space="preserve">đậy </w:t>
      </w:r>
      <w:r>
        <w:t xml:space="preserve">lên </w:t>
      </w:r>
      <w:r>
        <w:t xml:space="preserve">trên </w:t>
      </w:r>
      <w:r>
        <w:t xml:space="preserve">bằng </w:t>
      </w:r>
      <w:r>
        <w:t xml:space="preserve">một </w:t>
      </w:r>
      <w:r>
        <w:t xml:space="preserve">vật </w:t>
      </w:r>
      <w:r>
        <w:t xml:space="preserve">trũng </w:t>
      </w:r>
      <w:r>
        <w:t xml:space="preserve">lòng. </w:t>
      </w:r>
      <w:r>
        <w:t xml:space="preserve">Mâm </w:t>
      </w:r>
      <w:r>
        <w:t xml:space="preserve">cơm </w:t>
      </w:r>
      <w:r>
        <w:rPr>
          <w:i/>
        </w:rPr>
        <w:t xml:space="preserve">úp </w:t>
      </w:r>
      <w:r>
        <w:t xml:space="preserve">lồng </w:t>
      </w:r>
      <w:r>
        <w:t xml:space="preserve">bàn. </w:t>
      </w:r>
      <w:r>
        <w:t xml:space="preserve">Nỗi </w:t>
      </w:r>
      <w:r>
        <w:rPr>
          <w:i/>
        </w:rPr>
        <w:t xml:space="preserve">nào </w:t>
      </w:r>
      <w:r>
        <w:t xml:space="preserve">úp </w:t>
      </w:r>
      <w:r>
        <w:t xml:space="preserve">vung </w:t>
      </w:r>
      <w:r>
        <w:t xml:space="preserve">ấy </w:t>
      </w:r>
      <w:r>
        <w:t xml:space="preserve">(tg,). </w:t>
      </w:r>
      <w:r>
        <w:rPr>
          <w:b/>
        </w:rPr>
        <w:t xml:space="preserve">3 </w:t>
      </w:r>
      <w:r>
        <w:t xml:space="preserve">Chụp </w:t>
      </w:r>
      <w:r>
        <w:t xml:space="preserve">bắt, </w:t>
      </w:r>
      <w:r>
        <w:t xml:space="preserve">vây </w:t>
      </w:r>
      <w:r>
        <w:t xml:space="preserve">bắt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gọn, </w:t>
      </w:r>
      <w:r>
        <w:t xml:space="preserve">bất </w:t>
      </w:r>
      <w:r>
        <w:t xml:space="preserve">ngờ. </w:t>
      </w:r>
      <w:r>
        <w:t xml:space="preserve">Nơm </w:t>
      </w:r>
      <w:r>
        <w:t xml:space="preserve">úp </w:t>
      </w:r>
      <w:r>
        <w:t xml:space="preserve">cá. </w:t>
      </w:r>
      <w:r>
        <w:t xml:space="preserve">Đánh </w:t>
      </w:r>
      <w:r>
        <w:rPr>
          <w:i/>
        </w:rPr>
        <w:t xml:space="preserve">úp*. </w:t>
      </w:r>
      <w:r>
        <w:br/>
      </w:r>
      <w:r>
        <w:rPr>
          <w:b/>
        </w:rPr>
        <w:t xml:space="preserve">úp </w:t>
      </w:r>
      <w:r>
        <w:rPr>
          <w:b/>
        </w:rPr>
        <w:t xml:space="preserve">mở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nói </w:t>
      </w:r>
      <w:r>
        <w:t xml:space="preserve">nửa </w:t>
      </w:r>
      <w:r>
        <w:t xml:space="preserve">kín </w:t>
      </w:r>
      <w:r>
        <w:t xml:space="preserve">nửa </w:t>
      </w:r>
      <w:r>
        <w:rPr>
          <w:i/>
        </w:rPr>
        <w:t xml:space="preserve">hở, </w:t>
      </w:r>
      <w:r>
        <w:rPr>
          <w:i/>
        </w:rPr>
        <w:t xml:space="preserve">mập </w:t>
      </w:r>
      <w:r>
        <w:t xml:space="preserve">mờ </w:t>
      </w:r>
      <w:r>
        <w:t xml:space="preserve">không </w:t>
      </w:r>
      <w:r>
        <w:t xml:space="preserve">rõ </w:t>
      </w:r>
      <w:r>
        <w:t xml:space="preserve">ràng. </w:t>
      </w:r>
      <w:r>
        <w:t xml:space="preserve">Nói </w:t>
      </w:r>
      <w:r>
        <w:t xml:space="preserve">toạc </w:t>
      </w:r>
      <w:r>
        <w:rPr>
          <w:i/>
        </w:rPr>
        <w:t xml:space="preserve">ra </w:t>
      </w:r>
      <w:r>
        <w:t xml:space="preserve">không </w:t>
      </w:r>
      <w:r>
        <w:t xml:space="preserve">cần </w:t>
      </w:r>
      <w:r>
        <w:t xml:space="preserve">úp </w:t>
      </w:r>
      <w:r>
        <w:t xml:space="preserve">mở. </w:t>
      </w:r>
      <w:r>
        <w:t xml:space="preserve">Có </w:t>
      </w:r>
      <w:r>
        <w:t xml:space="preserve">thế </w:t>
      </w:r>
      <w:r>
        <w:t xml:space="preserve">mà </w:t>
      </w:r>
      <w:r>
        <w:t xml:space="preserve">cứ </w:t>
      </w:r>
      <w:r>
        <w:t xml:space="preserve">úp </w:t>
      </w:r>
      <w:r>
        <w:rPr>
          <w:i/>
        </w:rPr>
        <w:t xml:space="preserve">úp </w:t>
      </w:r>
      <w:r>
        <w:rPr>
          <w:i/>
        </w:rPr>
        <w:t xml:space="preserve">mở </w:t>
      </w:r>
      <w:r>
        <w:rPr>
          <w:i/>
        </w:rPr>
        <w:t xml:space="preserve">mở </w:t>
      </w:r>
      <w:r>
        <w:t xml:space="preserve">không </w:t>
      </w:r>
      <w:r>
        <w:t xml:space="preserve">chịu </w:t>
      </w:r>
      <w:r>
        <w:rPr>
          <w:i/>
        </w:rPr>
        <w:t xml:space="preserve">nói </w:t>
      </w:r>
      <w:r>
        <w:rPr>
          <w:i/>
        </w:rPr>
        <w:t xml:space="preserve">thẳng </w:t>
      </w:r>
      <w:r>
        <w:t xml:space="preserve">ra. </w:t>
      </w:r>
      <w:r>
        <w:br/>
      </w:r>
      <w:r>
        <w:rPr>
          <w:b/>
        </w:rPr>
        <w:t xml:space="preserve">úp </w:t>
      </w:r>
      <w:r>
        <w:rPr>
          <w:b/>
        </w:rPr>
        <w:t xml:space="preserve">súp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lụp </w:t>
      </w:r>
      <w:r>
        <w:rPr>
          <w:i/>
        </w:rPr>
        <w:t xml:space="preserve">xụp. </w:t>
      </w:r>
      <w:r>
        <w:t xml:space="preserve">Căn </w:t>
      </w:r>
      <w:r>
        <w:t xml:space="preserve">nhà </w:t>
      </w:r>
      <w:r>
        <w:t xml:space="preserve">úp </w:t>
      </w:r>
      <w:r>
        <w:rPr>
          <w:i/>
        </w:rPr>
        <w:t xml:space="preserve">súp. </w:t>
      </w:r>
      <w:r>
        <w:br/>
      </w:r>
      <w:r>
        <w:rPr>
          <w:b/>
        </w:rPr>
        <w:t xml:space="preserve">úp </w:t>
      </w:r>
      <w:r>
        <w:rPr>
          <w:b/>
        </w:rPr>
        <w:t xml:space="preserve">thìa </w:t>
      </w:r>
      <w:r>
        <w:rPr>
          <w:i/>
        </w:rPr>
        <w:t xml:space="preserve">động từ </w:t>
      </w:r>
      <w:r>
        <w:t xml:space="preserve">(khẩu ngữ). </w:t>
      </w:r>
      <w:r>
        <w:t xml:space="preserve">(Tư </w:t>
      </w:r>
      <w:r>
        <w:t xml:space="preserve">thế </w:t>
      </w:r>
      <w:r>
        <w:t xml:space="preserve">nằm, </w:t>
      </w:r>
      <w:r>
        <w:t xml:space="preserve">ngồi) </w:t>
      </w:r>
      <w:r>
        <w:t xml:space="preserve">ôm </w:t>
      </w:r>
      <w:r>
        <w:t xml:space="preserve">sát </w:t>
      </w:r>
      <w:r>
        <w:t xml:space="preserve">lưng </w:t>
      </w:r>
      <w:r>
        <w:t xml:space="preserve">nhau. </w:t>
      </w:r>
      <w:r>
        <w:rPr>
          <w:i/>
        </w:rPr>
        <w:t xml:space="preserve">Ôm </w:t>
      </w:r>
      <w:r>
        <w:t xml:space="preserve">nhau </w:t>
      </w:r>
      <w:r>
        <w:t xml:space="preserve">nằm </w:t>
      </w:r>
      <w:r>
        <w:rPr>
          <w:i/>
        </w:rPr>
        <w:t xml:space="preserve">úp </w:t>
      </w:r>
      <w:r>
        <w:t xml:space="preserve">thìa </w:t>
      </w:r>
      <w:r>
        <w:t xml:space="preserve">cho </w:t>
      </w:r>
      <w:r>
        <w:t xml:space="preserve">ấm. </w:t>
      </w:r>
      <w:r>
        <w:br/>
      </w:r>
      <w:r>
        <w:rPr>
          <w:b/>
        </w:rPr>
        <w:t xml:space="preserve">up </w:t>
      </w:r>
      <w:r>
        <w:rPr>
          <w:i/>
        </w:rPr>
        <w:t xml:space="preserve">động từ </w:t>
      </w:r>
      <w:r>
        <w:t xml:space="preserve">Lật </w:t>
      </w:r>
      <w:r>
        <w:t xml:space="preserve">đổ </w:t>
      </w:r>
      <w:r>
        <w:t xml:space="preserve">xuống </w:t>
      </w:r>
      <w:r>
        <w:t xml:space="preserve">cả </w:t>
      </w:r>
      <w:r>
        <w:t xml:space="preserve">khối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mạnh, </w:t>
      </w:r>
      <w:r>
        <w:t xml:space="preserve">đột </w:t>
      </w:r>
      <w:r>
        <w:t xml:space="preserve">ngột. </w:t>
      </w:r>
      <w:r>
        <w:t xml:space="preserve">Nhà </w:t>
      </w:r>
      <w:r>
        <w:t xml:space="preserve">xiêu </w:t>
      </w:r>
      <w:r>
        <w:t xml:space="preserve">uẹo </w:t>
      </w:r>
      <w:r>
        <w:rPr>
          <w:i/>
        </w:rPr>
        <w:t xml:space="preserve">đổ </w:t>
      </w:r>
      <w:r>
        <w:t xml:space="preserve">up. </w:t>
      </w:r>
      <w:r>
        <w:rPr>
          <w:i/>
        </w:rPr>
        <w:t xml:space="preserve">Thuyền </w:t>
      </w:r>
      <w:r>
        <w:t xml:space="preserve">chao </w:t>
      </w:r>
      <w:r>
        <w:t xml:space="preserve">nghiêng </w:t>
      </w:r>
      <w:r>
        <w:rPr>
          <w:i/>
        </w:rPr>
        <w:t xml:space="preserve">muốn </w:t>
      </w:r>
      <w:r>
        <w:t xml:space="preserve">ụp. </w:t>
      </w:r>
      <w:r>
        <w:t xml:space="preserve">Mưa </w:t>
      </w:r>
      <w:r>
        <w:rPr>
          <w:i/>
        </w:rPr>
        <w:t xml:space="preserve">up </w:t>
      </w:r>
      <w:r>
        <w:t xml:space="preserve">xuống </w:t>
      </w:r>
      <w:r>
        <w:t xml:space="preserve">như </w:t>
      </w:r>
      <w:r>
        <w:rPr>
          <w:i/>
        </w:rPr>
        <w:t xml:space="preserve">thác. </w:t>
      </w:r>
      <w:r>
        <w:t xml:space="preserve">Tai </w:t>
      </w:r>
      <w:r>
        <w:t xml:space="preserve">hoạ </w:t>
      </w:r>
      <w:r>
        <w:rPr>
          <w:i/>
        </w:rPr>
        <w:t xml:space="preserve">ụp </w:t>
      </w:r>
      <w:r>
        <w:t xml:space="preserve">xuống </w:t>
      </w:r>
      <w:r>
        <w:t xml:space="preserve">đau </w:t>
      </w:r>
      <w:r>
        <w:t xml:space="preserve">(bóng (nghĩa bóng)). </w:t>
      </w:r>
      <w:r>
        <w:br/>
      </w:r>
      <w:r>
        <w:rPr>
          <w:b/>
        </w:rPr>
        <w:t xml:space="preserve">UPS </w:t>
      </w:r>
      <w:r>
        <w:t xml:space="preserve">[u-pê-et] </w:t>
      </w:r>
      <w:r>
        <w:t xml:space="preserve">(ủếng </w:t>
      </w:r>
      <w:r>
        <w:t xml:space="preserve">Anh </w:t>
      </w:r>
      <w:r>
        <w:t xml:space="preserve">Uninterruptible </w:t>
      </w:r>
      <w:r>
        <w:t xml:space="preserve">Power </w:t>
      </w:r>
      <w:r>
        <w:t xml:space="preserve">Supply, </w:t>
      </w:r>
      <w:r>
        <w:t xml:space="preserve">“nguồn </w:t>
      </w:r>
      <w:r>
        <w:t xml:space="preserve">cung </w:t>
      </w:r>
      <w:r>
        <w:t xml:space="preserve">cấp </w:t>
      </w:r>
      <w:r>
        <w:t xml:space="preserve">điện </w:t>
      </w:r>
      <w:r>
        <w:t xml:space="preserve">liên </w:t>
      </w:r>
      <w:r>
        <w:t xml:space="preserve">tục”, </w:t>
      </w:r>
      <w:r>
        <w:t xml:space="preserve">viết </w:t>
      </w:r>
      <w:r>
        <w:t xml:space="preserve">tắQ) </w:t>
      </w:r>
      <w:r>
        <w:t xml:space="preserve">danh từ </w:t>
      </w:r>
      <w:r>
        <w:t xml:space="preserve">Khí </w:t>
      </w:r>
      <w:r>
        <w:t xml:space="preserve">cụ </w:t>
      </w:r>
      <w:r>
        <w:t xml:space="preserve">sử </w:t>
      </w:r>
      <w:r>
        <w:t xml:space="preserve">dụng </w:t>
      </w:r>
      <w:r>
        <w:t xml:space="preserve">acquy </w:t>
      </w:r>
      <w:r>
        <w:t xml:space="preserve">làm </w:t>
      </w:r>
      <w:r>
        <w:t xml:space="preserve">nguồn </w:t>
      </w:r>
      <w:r>
        <w:t xml:space="preserve">cấp </w:t>
      </w:r>
      <w:r>
        <w:t xml:space="preserve">điện </w:t>
      </w:r>
      <w:r>
        <w:t xml:space="preserve">cho </w:t>
      </w:r>
      <w:r>
        <w:t xml:space="preserve">máy </w:t>
      </w:r>
      <w:r>
        <w:t xml:space="preserve">tính, </w:t>
      </w:r>
      <w:r>
        <w:t xml:space="preserve">tiếp </w:t>
      </w:r>
      <w:r>
        <w:t xml:space="preserve">tục </w:t>
      </w:r>
      <w:r>
        <w:t xml:space="preserve">cấp </w:t>
      </w:r>
      <w:r>
        <w:t xml:space="preserve">điện </w:t>
      </w:r>
      <w:r>
        <w:t xml:space="preserve">cho </w:t>
      </w:r>
      <w:r>
        <w:t xml:space="preserve">máy </w:t>
      </w:r>
      <w:r>
        <w:t xml:space="preserve">trong </w:t>
      </w:r>
      <w:r>
        <w:t xml:space="preserve">một </w:t>
      </w:r>
      <w:r>
        <w:t xml:space="preserve">ít </w:t>
      </w:r>
      <w:r>
        <w:t xml:space="preserve">phút </w:t>
      </w:r>
      <w:r>
        <w:t xml:space="preserve">khi </w:t>
      </w:r>
      <w:r>
        <w:t xml:space="preserve">thình </w:t>
      </w:r>
      <w:r>
        <w:t xml:space="preserve">lình </w:t>
      </w:r>
      <w:r>
        <w:t xml:space="preserve">mất </w:t>
      </w:r>
      <w:r>
        <w:t xml:space="preserve">điện, </w:t>
      </w:r>
      <w:r>
        <w:t xml:space="preserve">nhờ </w:t>
      </w:r>
      <w:r>
        <w:t xml:space="preserve">vậy </w:t>
      </w:r>
      <w:r>
        <w:t xml:space="preserve">có </w:t>
      </w:r>
      <w:r>
        <w:t xml:space="preserve">thể </w:t>
      </w:r>
      <w:r>
        <w:t xml:space="preserve">tắt </w:t>
      </w:r>
      <w:r>
        <w:t xml:space="preserve">máy </w:t>
      </w:r>
      <w:r>
        <w:t xml:space="preserve">một </w:t>
      </w:r>
      <w:r>
        <w:t xml:space="preserve">cách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dữ </w:t>
      </w:r>
      <w:r>
        <w:t xml:space="preserve">liệu. </w:t>
      </w:r>
      <w:r>
        <w:br/>
      </w:r>
      <w:r>
        <w:rPr>
          <w:b/>
        </w:rPr>
        <w:t xml:space="preserve">upsilon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(v </w:t>
      </w:r>
      <w:r>
        <w:t xml:space="preserve">, </w:t>
      </w:r>
      <w:r>
        <w:t xml:space="preserve">viết </w:t>
      </w:r>
      <w:r>
        <w:t xml:space="preserve">hoa </w:t>
      </w:r>
      <w:r>
        <w:t xml:space="preserve">Y)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urani </w:t>
      </w:r>
      <w:r>
        <w:rPr>
          <w:i/>
        </w:rPr>
        <w:t xml:space="preserve">cũng viết </w:t>
      </w:r>
      <w:r>
        <w:t xml:space="preserve">uranium </w:t>
      </w:r>
      <w:r>
        <w:t xml:space="preserve">[r </w:t>
      </w:r>
      <w:r>
        <w:rPr>
          <w:i/>
        </w:rPr>
        <w:t xml:space="preserve">rung </w:t>
      </w:r>
      <w:r>
        <w:t xml:space="preserve">đầu </w:t>
      </w:r>
      <w:r>
        <w:t xml:space="preserve">lưỡi]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nặng, </w:t>
      </w:r>
      <w:r>
        <w:t xml:space="preserve">màu </w:t>
      </w:r>
      <w:r>
        <w:t xml:space="preserve">trắng </w:t>
      </w:r>
      <w:r>
        <w:t xml:space="preserve">như </w:t>
      </w:r>
      <w:r>
        <w:t xml:space="preserve">kẽn, </w:t>
      </w:r>
      <w:r>
        <w:t xml:space="preserve">có </w:t>
      </w:r>
      <w:r>
        <w:t xml:space="preserve">tính </w:t>
      </w:r>
      <w:r>
        <w:t xml:space="preserve">phóng </w:t>
      </w:r>
      <w:r>
        <w:t xml:space="preserve">xạ, </w:t>
      </w:r>
      <w:r>
        <w:t xml:space="preserve">dùng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năng </w:t>
      </w:r>
      <w:r>
        <w:t xml:space="preserve">lượng </w:t>
      </w:r>
      <w:r>
        <w:t xml:space="preserve">hạt </w:t>
      </w:r>
      <w:r>
        <w:t xml:space="preserve">nhân. </w:t>
      </w:r>
      <w:r>
        <w:br/>
      </w:r>
      <w:r>
        <w:rPr>
          <w:b/>
        </w:rPr>
        <w:t xml:space="preserve">urê </w:t>
      </w:r>
      <w:r>
        <w:rPr>
          <w:b/>
        </w:rPr>
        <w:t xml:space="preserve">{r </w:t>
      </w:r>
      <w:r>
        <w:rPr>
          <w:b/>
        </w:rPr>
        <w:t xml:space="preserve">rung </w:t>
      </w:r>
      <w:r>
        <w:rPr>
          <w:b/>
        </w:rPr>
        <w:t xml:space="preserve">đầu </w:t>
      </w:r>
      <w:r>
        <w:rPr>
          <w:b/>
        </w:rPr>
        <w:t xml:space="preserve">lưỡi] </w:t>
      </w:r>
      <w:r>
        <w:rPr>
          <w:i/>
        </w:rP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không </w:t>
      </w:r>
      <w:r>
        <w:t xml:space="preserve">màu,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nhiêu </w:t>
      </w:r>
      <w:r>
        <w:t xml:space="preserve">trong </w:t>
      </w:r>
      <w:r>
        <w:t xml:space="preserve">nước </w:t>
      </w:r>
      <w:r>
        <w:t xml:space="preserve">tiểu. </w:t>
      </w:r>
      <w:r>
        <w:t xml:space="preserve">USD </w:t>
      </w:r>
      <w:r>
        <w:t xml:space="preserve">[ </w:t>
      </w:r>
      <w:r>
        <w:t xml:space="preserve">u-et-đê] </w:t>
      </w:r>
      <w:r>
        <w:t xml:space="preserve">Dollar </w:t>
      </w:r>
      <w:r>
        <w:t xml:space="preserve">Mĩ </w:t>
      </w:r>
      <w:r>
        <w:t xml:space="preserve">(United </w:t>
      </w:r>
      <w:r>
        <w:rPr>
          <w:i/>
        </w:rPr>
        <w:t xml:space="preserve">States </w:t>
      </w:r>
      <w:r>
        <w:t xml:space="preserve">Dollar, </w:t>
      </w:r>
      <w:r>
        <w:t xml:space="preserve">viết </w:t>
      </w:r>
      <w:r>
        <w:t xml:space="preserve">tắt).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