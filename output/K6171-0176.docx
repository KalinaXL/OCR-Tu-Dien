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dịu </w:t>
      </w:r>
      <w:r>
        <w:rPr>
          <w:b/>
        </w:rPr>
        <w:t xml:space="preserve">nhỉu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Rất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động; </w:t>
      </w:r>
      <w:r>
        <w:t xml:space="preserve">rất </w:t>
      </w:r>
      <w:r>
        <w:t xml:space="preserve">dẻo.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múa </w:t>
      </w:r>
      <w:r>
        <w:rPr>
          <w:i/>
        </w:rPr>
        <w:t xml:space="preserve">dịu </w:t>
      </w:r>
      <w:r>
        <w:t xml:space="preserve">nhỉu. </w:t>
      </w:r>
      <w:r>
        <w:br/>
      </w:r>
      <w:r>
        <w:rPr>
          <w:b/>
        </w:rPr>
        <w:t xml:space="preserve">do,d. </w:t>
      </w:r>
      <w:r>
        <w:rPr>
          <w:i/>
        </w:rPr>
        <w:t xml:space="preserve">cũng viết </w:t>
      </w:r>
      <w:r>
        <w:rPr>
          <w:i/>
        </w:rPr>
        <w:t xml:space="preserve">đô.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gam </w:t>
      </w:r>
      <w:r>
        <w:t xml:space="preserve">nhạc. </w:t>
      </w:r>
      <w:r>
        <w:br/>
      </w:r>
      <w:r>
        <w:rPr>
          <w:b/>
        </w:rPr>
        <w:t xml:space="preserve">do,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nguyên </w:t>
      </w:r>
      <w:r>
        <w:t xml:space="preserve">nhân,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kết </w:t>
      </w:r>
      <w:r>
        <w:t xml:space="preserve">quả, </w:t>
      </w:r>
      <w:r>
        <w:t xml:space="preserve">hậu </w:t>
      </w:r>
      <w:r>
        <w:t xml:space="preserve">quả. </w:t>
      </w:r>
      <w:r>
        <w:rPr>
          <w:b/>
        </w:rPr>
        <w:t xml:space="preserve">1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đến. </w:t>
      </w:r>
      <w: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do </w:t>
      </w:r>
      <w:r>
        <w:rPr>
          <w:i/>
        </w:rPr>
        <w:t xml:space="preserve">chủ </w:t>
      </w:r>
      <w:r>
        <w:rPr>
          <w:i/>
        </w:rPr>
        <w:t xml:space="preserve">quan. </w:t>
      </w:r>
      <w:r>
        <w:rPr>
          <w:i/>
        </w:rPr>
        <w:t xml:space="preserve">Do </w:t>
      </w:r>
      <w:r>
        <w:t xml:space="preserve">không </w:t>
      </w:r>
      <w:r>
        <w:t xml:space="preserve">biết </w:t>
      </w:r>
      <w:r>
        <w:t xml:space="preserve">nên </w:t>
      </w:r>
      <w:r>
        <w:rPr>
          <w:i/>
        </w:rPr>
        <w:t xml:space="preserve">mới </w:t>
      </w:r>
      <w:r>
        <w:t xml:space="preserve">hỏi. </w:t>
      </w:r>
      <w:r>
        <w:rPr>
          <w:b/>
        </w:rPr>
        <w:t xml:space="preserve">2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chủ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tạo </w:t>
      </w:r>
      <w:r>
        <w:t xml:space="preserve">ra </w:t>
      </w:r>
      <w:r>
        <w:t xml:space="preserve">hoặc </w:t>
      </w:r>
      <w:r>
        <w:t xml:space="preserve">tác </w:t>
      </w:r>
      <w:r>
        <w:t xml:space="preserve">động </w:t>
      </w:r>
      <w:r>
        <w:t xml:space="preserve">quyết </w:t>
      </w:r>
      <w:r>
        <w:t xml:space="preserve">định </w:t>
      </w:r>
      <w:r>
        <w:t xml:space="preserve">đến </w:t>
      </w:r>
      <w:r>
        <w:t xml:space="preserve">cái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Máy </w:t>
      </w:r>
      <w:r>
        <w:rPr>
          <w:i/>
        </w:rPr>
        <w:t xml:space="preserve">do </w:t>
      </w:r>
      <w:r>
        <w:t xml:space="preserve">xí </w:t>
      </w:r>
      <w:r>
        <w:t xml:space="preserve">nghiệp </w:t>
      </w:r>
      <w:r>
        <w:t xml:space="preserve">chế </w:t>
      </w:r>
      <w:r>
        <w:t xml:space="preserve">tạo.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do </w:t>
      </w:r>
      <w:r>
        <w:rPr>
          <w:i/>
        </w:rPr>
        <w:t xml:space="preserve">anh </w:t>
      </w:r>
      <w:r>
        <w:rPr>
          <w:i/>
        </w:rPr>
        <w:t xml:space="preserve">quyết </w:t>
      </w:r>
      <w:r>
        <w:rPr>
          <w:i/>
        </w:rPr>
        <w:t xml:space="preserve">định. </w:t>
      </w:r>
      <w:r>
        <w:t xml:space="preserve">do </w:t>
      </w:r>
      <w:r>
        <w:t xml:space="preserve">dự </w:t>
      </w:r>
      <w:r>
        <w:t xml:space="preserve">động từ </w:t>
      </w:r>
      <w:r>
        <w:t xml:space="preserve">Chưa </w:t>
      </w:r>
      <w:r>
        <w:t xml:space="preserve">quyết </w:t>
      </w:r>
      <w:r>
        <w:t xml:space="preserve">định </w:t>
      </w:r>
      <w:r>
        <w:t xml:space="preserve">được </w:t>
      </w:r>
      <w:r>
        <w:t xml:space="preserve">vì </w:t>
      </w:r>
      <w:r>
        <w:t xml:space="preserve">còn </w:t>
      </w:r>
      <w:r>
        <w:t xml:space="preserve">nghi </w:t>
      </w:r>
      <w:r>
        <w:t xml:space="preserve">ngại. </w:t>
      </w:r>
      <w:r>
        <w:t xml:space="preserve">Sợ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nên </w:t>
      </w:r>
      <w:r>
        <w:rPr>
          <w:i/>
        </w:rPr>
        <w:t xml:space="preserve">do </w:t>
      </w:r>
      <w:r>
        <w:t xml:space="preserve">dự. </w:t>
      </w:r>
      <w:r>
        <w:t xml:space="preserve">Thái </w:t>
      </w:r>
      <w:r>
        <w:t xml:space="preserve">độ </w:t>
      </w:r>
      <w:r>
        <w:rPr>
          <w:i/>
        </w:rPr>
        <w:t xml:space="preserve">do </w:t>
      </w:r>
      <w:r>
        <w:rPr>
          <w:i/>
        </w:rPr>
        <w:t xml:space="preserve">dụ. </w:t>
      </w:r>
      <w:r>
        <w:t xml:space="preserve">Không </w:t>
      </w:r>
      <w:r>
        <w:rPr>
          <w:i/>
        </w:rPr>
        <w:t xml:space="preserve">một </w:t>
      </w:r>
      <w:r>
        <w:t xml:space="preserve">chút </w:t>
      </w:r>
      <w:r>
        <w:rPr>
          <w:i/>
        </w:rPr>
        <w:t xml:space="preserve">do </w:t>
      </w:r>
      <w:r>
        <w:rPr>
          <w:i/>
        </w:rPr>
        <w:t xml:space="preserve">dự. </w:t>
      </w:r>
      <w:r>
        <w:br/>
      </w:r>
      <w:r>
        <w:rPr>
          <w:b/>
        </w:rPr>
        <w:t xml:space="preserve">do </w:t>
      </w:r>
      <w:r>
        <w:rPr>
          <w:b/>
        </w:rPr>
        <w:t xml:space="preserve">thám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Dò </w:t>
      </w:r>
      <w:r>
        <w:t xml:space="preserve">xét </w:t>
      </w:r>
      <w:r>
        <w:t xml:space="preserve">để </w:t>
      </w:r>
      <w:r>
        <w:t xml:space="preserve">thu </w:t>
      </w:r>
      <w:r>
        <w:t xml:space="preserve">thập </w:t>
      </w:r>
      <w:r>
        <w:t xml:space="preserve">tình </w:t>
      </w:r>
      <w:r>
        <w:t xml:space="preserve">hình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Hoạt </w:t>
      </w:r>
      <w:r>
        <w:t xml:space="preserve">động </w:t>
      </w:r>
      <w:r>
        <w:t xml:space="preserve">do </w:t>
      </w:r>
      <w:r>
        <w:t xml:space="preserve">thám.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do </w:t>
      </w:r>
      <w:r>
        <w:t xml:space="preserve">thám. </w:t>
      </w:r>
      <w:r>
        <w:br/>
      </w:r>
      <w:r>
        <w:rPr>
          <w:b/>
        </w:rPr>
        <w:t xml:space="preserve">dò, </w:t>
      </w:r>
      <w:r>
        <w:rPr>
          <w:i/>
        </w:rPr>
        <w:t xml:space="preserve">cũng viết </w:t>
      </w:r>
      <w:r>
        <w:t xml:space="preserve">giò. </w:t>
      </w:r>
      <w:r>
        <w:t xml:space="preserve">danh từ </w:t>
      </w:r>
      <w:r>
        <w:t xml:space="preserve">Nhánh </w:t>
      </w:r>
      <w:r>
        <w:t xml:space="preserve">non </w:t>
      </w:r>
      <w:r>
        <w:t xml:space="preserve">của </w:t>
      </w:r>
      <w:r>
        <w:t xml:space="preserve">cây </w:t>
      </w:r>
      <w:r>
        <w:t xml:space="preserve">hoa, </w:t>
      </w:r>
      <w:r>
        <w:t xml:space="preserve">cây </w:t>
      </w:r>
      <w:r>
        <w:t xml:space="preserve">cảnh. </w:t>
      </w:r>
      <w:r>
        <w:t xml:space="preserve">Dò </w:t>
      </w:r>
      <w:r>
        <w:rPr>
          <w:i/>
        </w:rPr>
        <w:t xml:space="preserve">phong </w:t>
      </w:r>
      <w:r>
        <w:rPr>
          <w:i/>
        </w:rPr>
        <w:t xml:space="preserve">lan. </w:t>
      </w:r>
      <w:r>
        <w:t xml:space="preserve">Dò </w:t>
      </w:r>
      <w:r>
        <w:t xml:space="preserve">huệ. </w:t>
      </w:r>
      <w:r>
        <w:br/>
      </w:r>
      <w:r>
        <w:rPr>
          <w:b/>
        </w:rPr>
        <w:t xml:space="preserve">dò, </w:t>
      </w:r>
      <w:r>
        <w:rPr>
          <w:i/>
        </w:rPr>
        <w:t xml:space="preserve">danh từ </w:t>
      </w:r>
      <w:r>
        <w:t xml:space="preserve">Bẫy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dây </w:t>
      </w:r>
      <w:r>
        <w:t xml:space="preserve">thòng </w:t>
      </w:r>
      <w:r>
        <w:t xml:space="preserve">lọng </w:t>
      </w:r>
      <w:r>
        <w:t xml:space="preserve">để </w:t>
      </w:r>
      <w:r>
        <w:t xml:space="preserve">bắt </w:t>
      </w:r>
      <w:r>
        <w:t xml:space="preserve">chim. </w:t>
      </w:r>
      <w:r>
        <w:t xml:space="preserve">Chim </w:t>
      </w:r>
      <w:r>
        <w:rPr>
          <w:i/>
        </w:rPr>
        <w:t xml:space="preserve">mắc </w:t>
      </w:r>
      <w:r>
        <w:t xml:space="preserve">dò. </w:t>
      </w:r>
      <w:r>
        <w:br/>
      </w:r>
      <w:r>
        <w:rPr>
          <w:b/>
        </w:rPr>
        <w:t xml:space="preserve">dò.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biết, </w:t>
      </w:r>
      <w:r>
        <w:t xml:space="preserve">tìm </w:t>
      </w:r>
      <w:r>
        <w:t xml:space="preserve">hiểu </w:t>
      </w:r>
      <w:r>
        <w:t xml:space="preserve">dần </w:t>
      </w:r>
      <w:r>
        <w:t xml:space="preserve">dẫn </w:t>
      </w:r>
      <w:r>
        <w:t xml:space="preserve">từng </w:t>
      </w:r>
      <w:r>
        <w:t xml:space="preserve">bước </w:t>
      </w:r>
      <w:r>
        <w:t xml:space="preserve">một </w:t>
      </w:r>
      <w:r>
        <w:t xml:space="preserve">cách </w:t>
      </w:r>
      <w:r>
        <w:t xml:space="preserve">mò </w:t>
      </w:r>
      <w:r>
        <w:t xml:space="preserve">mẫm. </w:t>
      </w:r>
      <w:r>
        <w:t xml:space="preserve">Dùng </w:t>
      </w:r>
      <w:r>
        <w:t xml:space="preserve">sào </w:t>
      </w:r>
      <w:r>
        <w:rPr>
          <w:i/>
        </w:rPr>
        <w:t xml:space="preserve">dò </w:t>
      </w:r>
      <w:r>
        <w:rPr>
          <w:i/>
        </w:rPr>
        <w:t xml:space="preserve">xem </w:t>
      </w:r>
      <w:r>
        <w:t xml:space="preserve">ao </w:t>
      </w:r>
      <w:r>
        <w:t xml:space="preserve">nông </w:t>
      </w:r>
      <w:r>
        <w:rPr>
          <w:i/>
        </w:rPr>
        <w:t xml:space="preserve">hay </w:t>
      </w:r>
      <w:r>
        <w:rPr>
          <w:i/>
        </w:rPr>
        <w:t xml:space="preserve">sâu. </w:t>
      </w:r>
      <w:r>
        <w:rPr>
          <w:i/>
        </w:rPr>
        <w:t xml:space="preserve">Dò </w:t>
      </w:r>
      <w:r>
        <w:rPr>
          <w:i/>
        </w:rPr>
        <w:t xml:space="preserve">cho </w:t>
      </w:r>
      <w:r>
        <w:t xml:space="preserve">ra </w:t>
      </w:r>
      <w:r>
        <w:t xml:space="preserve">manh </w:t>
      </w:r>
      <w:r>
        <w:rPr>
          <w:i/>
        </w:rPr>
        <w:t xml:space="preserve">mối. </w:t>
      </w:r>
      <w:r>
        <w:t xml:space="preserve">Hỏi </w:t>
      </w:r>
      <w:r>
        <w:rPr>
          <w:i/>
        </w:rPr>
        <w:t xml:space="preserve">dò </w:t>
      </w:r>
      <w:r>
        <w:t xml:space="preserve">tung </w:t>
      </w:r>
      <w:r>
        <w:rPr>
          <w:i/>
        </w:rPr>
        <w:t xml:space="preserve">tích. </w:t>
      </w:r>
      <w:r>
        <w:t xml:space="preserve">Vừa </w:t>
      </w:r>
      <w:r>
        <w:t xml:space="preserve">nói </w:t>
      </w:r>
      <w:r>
        <w:rPr>
          <w:i/>
        </w:rPr>
        <w:t xml:space="preserve">pừa </w:t>
      </w:r>
      <w:r>
        <w:rPr>
          <w:i/>
        </w:rPr>
        <w:t xml:space="preserve">đưa </w:t>
      </w:r>
      <w:r>
        <w:t xml:space="preserve">mắt </w:t>
      </w:r>
      <w:r>
        <w:t xml:space="preserve">dò </w:t>
      </w:r>
      <w:r>
        <w:rPr>
          <w:i/>
        </w:rPr>
        <w:t xml:space="preserve">thái </w:t>
      </w:r>
      <w:r>
        <w:t xml:space="preserve">độ. </w:t>
      </w:r>
      <w:r>
        <w:rPr>
          <w:b/>
        </w:rPr>
        <w:t xml:space="preserve">2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thận </w:t>
      </w:r>
      <w:r>
        <w:t xml:space="preserve">trọng, </w:t>
      </w:r>
      <w:r>
        <w:t xml:space="preserve">lần </w:t>
      </w:r>
      <w:r>
        <w:t xml:space="preserve">từng </w:t>
      </w:r>
      <w:r>
        <w:t xml:space="preserve">bước. </w:t>
      </w:r>
      <w:r>
        <w:rPr>
          <w:i/>
        </w:rPr>
        <w:t xml:space="preserve">Dò </w:t>
      </w:r>
      <w:r>
        <w:t xml:space="preserve">từng </w:t>
      </w:r>
      <w:r>
        <w:t xml:space="preserve">bước </w:t>
      </w:r>
      <w:r>
        <w:rPr>
          <w:i/>
        </w:rPr>
        <w:t xml:space="preserve">lội </w:t>
      </w:r>
      <w:r>
        <w:rPr>
          <w:i/>
        </w:rPr>
        <w:t xml:space="preserve">qua </w:t>
      </w:r>
      <w:r>
        <w:t xml:space="preserve">suối </w:t>
      </w:r>
      <w:r>
        <w:rPr>
          <w:i/>
        </w:rPr>
        <w:t xml:space="preserve">sâu. </w:t>
      </w:r>
      <w:r>
        <w:rPr>
          <w:b/>
        </w:rPr>
        <w:t xml:space="preserve">3 </w:t>
      </w:r>
      <w:r>
        <w:t xml:space="preserve">Soát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cẩn </w:t>
      </w:r>
      <w:r>
        <w:t xml:space="preserve">thận </w:t>
      </w:r>
      <w:r>
        <w:t xml:space="preserve">bằng </w:t>
      </w:r>
      <w:r>
        <w:t xml:space="preserve">cách </w:t>
      </w:r>
      <w:r>
        <w:t xml:space="preserve">lần </w:t>
      </w:r>
      <w:r>
        <w:t xml:space="preserve">tìm </w:t>
      </w:r>
      <w:r>
        <w:t xml:space="preserve">những </w:t>
      </w:r>
      <w:r>
        <w:t xml:space="preserve">chỗ </w:t>
      </w:r>
      <w:r>
        <w:t xml:space="preserve">sai </w:t>
      </w:r>
      <w:r>
        <w:t xml:space="preserve">sót. </w:t>
      </w:r>
      <w:r>
        <w:t xml:space="preserve">Dò </w:t>
      </w:r>
      <w:r>
        <w:rPr>
          <w:i/>
        </w:rPr>
        <w:t xml:space="preserve">bán </w:t>
      </w:r>
      <w:r>
        <w:t xml:space="preserve">đánh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dò,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rò¿ </w:t>
      </w:r>
      <w:r>
        <w:br/>
      </w:r>
      <w:r>
        <w:rPr>
          <w:b/>
        </w:rPr>
        <w:t xml:space="preserve">dò </w:t>
      </w:r>
      <w:r>
        <w:rPr>
          <w:b/>
        </w:rPr>
        <w:t xml:space="preserve">dẫm </w:t>
      </w:r>
      <w:r>
        <w:rPr>
          <w:i/>
        </w:rPr>
        <w:t xml:space="preserve">động từ </w:t>
      </w:r>
      <w:r>
        <w:t xml:space="preserve">Dò </w:t>
      </w:r>
      <w:r>
        <w:t xml:space="preserve">để </w:t>
      </w:r>
      <w:r>
        <w:t xml:space="preserve">đi </w:t>
      </w:r>
      <w:r>
        <w:t xml:space="preserve">dân </w:t>
      </w:r>
      <w:r>
        <w:t xml:space="preserve">đến </w:t>
      </w:r>
      <w:r>
        <w:t xml:space="preserve">biết, </w:t>
      </w:r>
      <w:r>
        <w:t xml:space="preserve">đến </w:t>
      </w:r>
      <w:r>
        <w:t xml:space="preserve">hiểu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Trời </w:t>
      </w:r>
      <w:r>
        <w:t xml:space="preserve">tối, </w:t>
      </w:r>
      <w:r>
        <w:t xml:space="preserve">đường </w:t>
      </w:r>
      <w:r>
        <w:t xml:space="preserve">trơn, </w:t>
      </w:r>
      <w:r>
        <w:t xml:space="preserve">phải </w:t>
      </w:r>
      <w:r>
        <w:rPr>
          <w:i/>
        </w:rPr>
        <w:t xml:space="preserve">dò </w:t>
      </w:r>
      <w:r>
        <w:rPr>
          <w:i/>
        </w:rPr>
        <w:t xml:space="preserve">dẫm </w:t>
      </w:r>
      <w:r>
        <w:t xml:space="preserve">từng </w:t>
      </w:r>
      <w:r>
        <w:rPr>
          <w:i/>
        </w:rPr>
        <w:t xml:space="preserve">bước. </w:t>
      </w:r>
      <w:r>
        <w:rPr>
          <w:i/>
        </w:rPr>
        <w:t xml:space="preserve">Cái </w:t>
      </w:r>
      <w:r>
        <w:t xml:space="preserve">nhìn </w:t>
      </w:r>
      <w:r>
        <w:rPr>
          <w:i/>
        </w:rPr>
        <w:t xml:space="preserve">dò </w:t>
      </w:r>
      <w:r>
        <w:rPr>
          <w:i/>
        </w:rPr>
        <w:t xml:space="preserve">dẫm. </w:t>
      </w:r>
      <w:r>
        <w:t xml:space="preserve">dò </w:t>
      </w:r>
      <w:r>
        <w:t xml:space="preserve">hỏi </w:t>
      </w:r>
      <w:r>
        <w:t xml:space="preserve">đø, </w:t>
      </w:r>
      <w:r>
        <w:t xml:space="preserve">Hỏi </w:t>
      </w:r>
      <w:r>
        <w:t xml:space="preserve">dẫn </w:t>
      </w:r>
      <w:r>
        <w:t xml:space="preserve">để </w:t>
      </w:r>
      <w:r>
        <w:t xml:space="preserve">biết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rPr>
          <w:i/>
        </w:rPr>
        <w:t xml:space="preserve">Dò </w:t>
      </w:r>
      <w:r>
        <w:t xml:space="preserve">hỏi </w:t>
      </w:r>
      <w:r>
        <w:t xml:space="preserve">để </w:t>
      </w:r>
      <w:r>
        <w:t xml:space="preserve">tìm </w:t>
      </w:r>
      <w:r>
        <w:rPr>
          <w:i/>
        </w:rPr>
        <w:t xml:space="preserve">manh </w:t>
      </w:r>
      <w:r>
        <w:rPr>
          <w:i/>
        </w:rPr>
        <w:t xml:space="preserve">mối. </w:t>
      </w:r>
      <w:r>
        <w:rPr>
          <w:i/>
        </w:rPr>
        <w:t xml:space="preserve">Ánh </w:t>
      </w:r>
      <w:r>
        <w:rPr>
          <w:i/>
        </w:rPr>
        <w:t xml:space="preserve">mắt </w:t>
      </w:r>
      <w:r>
        <w:rPr>
          <w:i/>
        </w:rPr>
        <w:t xml:space="preserve">dò </w:t>
      </w:r>
      <w:r>
        <w:t xml:space="preserve">hỏi. </w:t>
      </w:r>
      <w:r>
        <w:br/>
      </w:r>
      <w:r>
        <w:rPr>
          <w:b/>
        </w:rPr>
        <w:t xml:space="preserve">dò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Dò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bằng </w:t>
      </w:r>
      <w:r>
        <w:t xml:space="preserve">lối </w:t>
      </w:r>
      <w:r>
        <w:t xml:space="preserve">hỏi </w:t>
      </w:r>
      <w:r>
        <w:t xml:space="preserve">gián </w:t>
      </w:r>
      <w:r>
        <w:t xml:space="preserve">tiếp, </w:t>
      </w:r>
      <w:r>
        <w:t xml:space="preserve">nghe </w:t>
      </w:r>
      <w:r>
        <w:t xml:space="preserve">ngóng, </w:t>
      </w:r>
      <w:r>
        <w:t xml:space="preserve">v.v. </w:t>
      </w:r>
      <w:r>
        <w:rPr>
          <w:i/>
        </w:rPr>
        <w:t xml:space="preserve">Hỏi </w:t>
      </w:r>
      <w:r>
        <w:rPr>
          <w:i/>
        </w:rPr>
        <w:t xml:space="preserve">dò </w:t>
      </w:r>
      <w:r>
        <w:rPr>
          <w:i/>
        </w:rPr>
        <w:t xml:space="preserve">la. </w:t>
      </w:r>
      <w:r>
        <w:br/>
      </w:r>
      <w:r>
        <w:rPr>
          <w:b/>
        </w:rPr>
        <w:t xml:space="preserve">dò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Dò </w:t>
      </w:r>
      <w:r>
        <w:t xml:space="preserve">bằng </w:t>
      </w:r>
      <w:r>
        <w:t xml:space="preserve">cách </w:t>
      </w:r>
      <w:r>
        <w:t xml:space="preserve">quan </w:t>
      </w:r>
      <w:r>
        <w:t xml:space="preserve">sát </w:t>
      </w:r>
      <w:r>
        <w:t xml:space="preserve">kín </w:t>
      </w:r>
      <w:r>
        <w:t xml:space="preserve">đáo. </w:t>
      </w:r>
      <w:r>
        <w:rPr>
          <w:i/>
        </w:rPr>
        <w:t xml:space="preserve">Dò </w:t>
      </w:r>
      <w:r>
        <w:t xml:space="preserve">xét </w:t>
      </w:r>
      <w:r>
        <w:t xml:space="preserve">tình </w:t>
      </w:r>
      <w:r>
        <w:t xml:space="preserve">hình. </w:t>
      </w:r>
      <w:r>
        <w:rPr>
          <w:i/>
        </w:rPr>
        <w:t xml:space="preserve">Dò </w:t>
      </w:r>
      <w:r>
        <w:rPr>
          <w:i/>
        </w:rPr>
        <w:t xml:space="preserve">xét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trên </w:t>
      </w:r>
      <w:r>
        <w:t xml:space="preserve">nét </w:t>
      </w:r>
      <w:r>
        <w:t xml:space="preserve">mặt. </w:t>
      </w:r>
      <w:r>
        <w:br/>
      </w:r>
      <w:r>
        <w:rPr>
          <w:b/>
        </w:rPr>
        <w:t xml:space="preserve">dó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mặt </w:t>
      </w:r>
      <w:r>
        <w:t xml:space="preserve">dưới </w:t>
      </w:r>
      <w:r>
        <w:t xml:space="preserve">có </w:t>
      </w:r>
      <w:r>
        <w:t xml:space="preserve">lông </w:t>
      </w:r>
      <w:r>
        <w:t xml:space="preserve">ngắn, </w:t>
      </w:r>
      <w:r>
        <w:t xml:space="preserve">hoa </w:t>
      </w:r>
      <w:r>
        <w:t xml:space="preserve">trắng, </w:t>
      </w:r>
      <w:r>
        <w:t xml:space="preserve">vỏ </w:t>
      </w:r>
      <w:r>
        <w:t xml:space="preserve">cây </w:t>
      </w:r>
      <w:r>
        <w:t xml:space="preserve">dùng </w:t>
      </w:r>
      <w:r>
        <w:t xml:space="preserve">làm </w:t>
      </w:r>
      <w:r>
        <w:t xml:space="preserve">giấy. </w:t>
      </w:r>
      <w:r>
        <w:t xml:space="preserve">Giấy </w:t>
      </w:r>
      <w:r>
        <w:rPr>
          <w:i/>
        </w:rPr>
        <w:t xml:space="preserve">dó*. </w:t>
      </w:r>
      <w:r>
        <w:br/>
      </w:r>
      <w:r>
        <w:rPr>
          <w:b/>
        </w:rPr>
        <w:t xml:space="preserve">dọ. </w:t>
      </w:r>
      <w:r>
        <w:t xml:space="preserve">(ph.).x. </w:t>
      </w:r>
      <w:r>
        <w:t xml:space="preserve">đò, </w:t>
      </w:r>
      <w:r>
        <w:br/>
      </w:r>
      <w:r>
        <w:rPr>
          <w:b/>
        </w:rPr>
        <w:t xml:space="preserve">doa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lỗ </w:t>
      </w:r>
      <w:r>
        <w:t xml:space="preserve">đã </w:t>
      </w:r>
      <w:r>
        <w:t xml:space="preserve">khoan </w:t>
      </w:r>
      <w:r>
        <w:t xml:space="preserve">hoặc </w:t>
      </w:r>
      <w:r>
        <w:t xml:space="preserve">tiện </w:t>
      </w:r>
      <w:r>
        <w:t xml:space="preserve">trên </w:t>
      </w:r>
      <w:r>
        <w:t xml:space="preserve">kim </w:t>
      </w:r>
      <w:r>
        <w:t xml:space="preserve">loại </w:t>
      </w:r>
      <w:r>
        <w:t xml:space="preserve">trở </w:t>
      </w:r>
      <w:r>
        <w:t xml:space="preserve">thành </w:t>
      </w:r>
      <w:r>
        <w:t xml:space="preserve">rộng </w:t>
      </w:r>
      <w:r>
        <w:t xml:space="preserve">thêm </w:t>
      </w:r>
      <w:r>
        <w:t xml:space="preserve">hoặc </w:t>
      </w:r>
      <w:r>
        <w:t xml:space="preserve">nhẫn </w:t>
      </w:r>
      <w:r>
        <w:t xml:space="preserve">hơn, </w:t>
      </w:r>
      <w:r>
        <w:t xml:space="preserve">chính </w:t>
      </w:r>
      <w:r>
        <w:t xml:space="preserve">xác </w:t>
      </w:r>
      <w:r>
        <w:t xml:space="preserve">hơn </w:t>
      </w:r>
      <w:r>
        <w:t xml:space="preserve">bằng </w:t>
      </w:r>
      <w:r>
        <w:t xml:space="preserve">loại </w:t>
      </w:r>
      <w:r>
        <w:t xml:space="preserve">đao </w:t>
      </w:r>
      <w:r>
        <w:t xml:space="preserve">có </w:t>
      </w:r>
      <w:r>
        <w:t xml:space="preserve">nhiều </w:t>
      </w:r>
      <w:r>
        <w:t xml:space="preserve">lưỡi </w:t>
      </w:r>
      <w:r>
        <w:t xml:space="preserve">sắc. </w:t>
      </w:r>
      <w:r>
        <w:br/>
      </w:r>
      <w:r>
        <w:rPr>
          <w:b/>
        </w:rPr>
        <w:t xml:space="preserve">doá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Tức, </w:t>
      </w:r>
      <w:r>
        <w:t xml:space="preserve">giận. </w:t>
      </w:r>
      <w:r>
        <w:t xml:space="preserve">Nổi </w:t>
      </w:r>
      <w:r>
        <w:rPr>
          <w:i/>
        </w:rPr>
        <w:t xml:space="preserve">doá. </w:t>
      </w:r>
      <w:r>
        <w:br/>
      </w:r>
      <w:r>
        <w:rPr>
          <w:b/>
        </w:rPr>
        <w:t xml:space="preserve">doa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sợ </w:t>
      </w:r>
      <w:r>
        <w:t xml:space="preserve">bằng </w:t>
      </w:r>
      <w:r>
        <w:t xml:space="preserve">cách </w:t>
      </w:r>
      <w:r>
        <w:t xml:space="preserve">tỏ </w:t>
      </w:r>
      <w:r>
        <w:t xml:space="preserve">cho </w:t>
      </w:r>
      <w:r>
        <w:t xml:space="preserve">biết </w:t>
      </w:r>
      <w:r>
        <w:t xml:space="preserve">có </w:t>
      </w:r>
      <w:r>
        <w:t xml:space="preserve">thể </w:t>
      </w:r>
      <w:r>
        <w:t xml:space="preserve">sắp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người </w:t>
      </w:r>
      <w:r>
        <w:t xml:space="preserve">ấy. </w:t>
      </w:r>
      <w:r>
        <w:rPr>
          <w:i/>
        </w:rPr>
        <w:t xml:space="preserve">Vung </w:t>
      </w:r>
      <w:r>
        <w:rPr>
          <w:i/>
        </w:rPr>
        <w:t xml:space="preserve">gậy </w:t>
      </w:r>
      <w:r>
        <w:rPr>
          <w:i/>
        </w:rPr>
        <w:t xml:space="preserve">doạ </w:t>
      </w:r>
      <w:r>
        <w:rPr>
          <w:i/>
        </w:rPr>
        <w:t xml:space="preserve">đánh. </w:t>
      </w:r>
      <w:r>
        <w:rPr>
          <w:i/>
        </w:rPr>
        <w:t xml:space="preserve">Bắn </w:t>
      </w:r>
      <w:r>
        <w:rPr>
          <w:i/>
        </w:rPr>
        <w:t xml:space="preserve">doạ </w:t>
      </w:r>
      <w:r>
        <w:rPr>
          <w:i/>
        </w:rPr>
        <w:t xml:space="preserve">mấy </w:t>
      </w:r>
      <w:r>
        <w:rPr>
          <w:i/>
        </w:rPr>
        <w:t xml:space="preserve">phát </w:t>
      </w:r>
      <w:r>
        <w:rPr>
          <w:i/>
        </w:rPr>
        <w:t xml:space="preserve">chỉ </w:t>
      </w:r>
      <w:r>
        <w:rPr>
          <w:i/>
        </w:rPr>
        <w:t xml:space="preserve">thiên. </w:t>
      </w:r>
      <w:r>
        <w:t xml:space="preserve">Thấy </w:t>
      </w:r>
      <w:r>
        <w:rPr>
          <w:i/>
        </w:rPr>
        <w:t xml:space="preserve">non </w:t>
      </w:r>
      <w:r>
        <w:rPr>
          <w:i/>
        </w:rPr>
        <w:t xml:space="preserve">gan, </w:t>
      </w:r>
      <w:r>
        <w:t xml:space="preserve">càng </w:t>
      </w:r>
      <w:r>
        <w:rPr>
          <w:i/>
        </w:rPr>
        <w:t xml:space="preserve">doạ </w:t>
      </w:r>
      <w:r>
        <w:t xml:space="preserve">già. </w:t>
      </w:r>
      <w:r>
        <w:br/>
      </w:r>
      <w:r>
        <w:rPr>
          <w:b/>
        </w:rPr>
        <w:t xml:space="preserve">doa </w:t>
      </w:r>
      <w:r>
        <w:rPr>
          <w:b/>
        </w:rPr>
        <w:t xml:space="preserve">dẫm </w:t>
      </w:r>
      <w:r>
        <w:rPr>
          <w:i/>
        </w:rPr>
        <w:t xml:space="preserve">động từ </w:t>
      </w:r>
      <w:r>
        <w:t xml:space="preserve">Doa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đoạ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doạ </w:t>
      </w:r>
      <w:r>
        <w:rPr>
          <w:b/>
        </w:rPr>
        <w:t xml:space="preserve">già </w:t>
      </w:r>
      <w:r>
        <w:rPr>
          <w:b/>
        </w:rPr>
        <w:t xml:space="preserve">doạ </w:t>
      </w:r>
      <w:r>
        <w:rPr>
          <w:b/>
        </w:rPr>
        <w:t xml:space="preserve">non </w:t>
      </w:r>
      <w:r>
        <w:rPr>
          <w:i/>
        </w:rPr>
        <w:t xml:space="preserve">động từ </w:t>
      </w:r>
      <w:r>
        <w:t xml:space="preserve">(khẩu ngữ). </w:t>
      </w:r>
      <w:r>
        <w:t xml:space="preserve">Doạ </w:t>
      </w:r>
      <w:r>
        <w:t xml:space="preserve">đủ </w:t>
      </w:r>
      <w:r>
        <w:t xml:space="preserve">cách, </w:t>
      </w:r>
      <w:r>
        <w:t xml:space="preserve">cố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sợ.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doạ </w:t>
      </w:r>
      <w:r>
        <w:rPr>
          <w:i/>
        </w:rPr>
        <w:t xml:space="preserve">già </w:t>
      </w:r>
      <w:r>
        <w:rPr>
          <w:i/>
        </w:rPr>
        <w:t xml:space="preserve">doạ </w:t>
      </w:r>
      <w:r>
        <w:rPr>
          <w:i/>
        </w:rPr>
        <w:t xml:space="preserve">non. </w:t>
      </w:r>
      <w:r>
        <w:br/>
      </w:r>
      <w:r>
        <w:rPr>
          <w:b/>
        </w:rPr>
        <w:t xml:space="preserve">doa </w:t>
      </w:r>
      <w:r>
        <w:rPr>
          <w:b/>
        </w:rPr>
        <w:t xml:space="preserve">nạt </w:t>
      </w:r>
      <w:r>
        <w:rPr>
          <w:i/>
        </w:rPr>
        <w:t xml:space="preserve">động từ </w:t>
      </w:r>
      <w:r>
        <w:t xml:space="preserve">Doạ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sợ </w:t>
      </w:r>
      <w:r>
        <w:t xml:space="preserve">mình, </w:t>
      </w:r>
      <w:r>
        <w:t xml:space="preserve">bằng </w:t>
      </w:r>
      <w:r>
        <w:t xml:space="preserve">uy </w:t>
      </w:r>
      <w:r>
        <w:t xml:space="preserve">quyền </w:t>
      </w:r>
      <w:r>
        <w:t xml:space="preserve">hoặc </w:t>
      </w:r>
      <w:r>
        <w:t xml:space="preserve">bằng </w:t>
      </w:r>
      <w:r>
        <w:t xml:space="preserve">vẻ </w:t>
      </w:r>
      <w:r>
        <w:t xml:space="preserve">dữ </w:t>
      </w:r>
      <w:r>
        <w:t xml:space="preserve">tợn, </w:t>
      </w:r>
      <w:r>
        <w:t xml:space="preserve">v.v. </w:t>
      </w:r>
      <w:r>
        <w:t xml:space="preserve">Quen </w:t>
      </w:r>
      <w:r>
        <w:t xml:space="preserve">thói </w:t>
      </w:r>
      <w:r>
        <w:rPr>
          <w:i/>
        </w:rPr>
        <w:t xml:space="preserve">doạ </w:t>
      </w:r>
      <w:r>
        <w:rPr>
          <w:i/>
        </w:rPr>
        <w:t xml:space="preserve">nạt </w:t>
      </w:r>
      <w:r>
        <w:t xml:space="preserve">trẻ </w:t>
      </w:r>
      <w:r>
        <w:rPr>
          <w:i/>
        </w:rPr>
        <w:t xml:space="preserve">con. </w:t>
      </w:r>
      <w:r>
        <w:br/>
      </w:r>
      <w:r>
        <w:rPr>
          <w:b/>
        </w:rPr>
        <w:t xml:space="preserve">doãi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dài </w:t>
      </w:r>
      <w:r>
        <w:t xml:space="preserve">thẳng </w:t>
      </w:r>
      <w:r>
        <w:t xml:space="preserve">ra </w:t>
      </w:r>
      <w:r>
        <w:t xml:space="preserve">hoặc </w:t>
      </w:r>
      <w:r>
        <w:t xml:space="preserve">dang </w:t>
      </w:r>
      <w:r>
        <w:t xml:space="preserve">rộng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tay, </w:t>
      </w:r>
      <w:r>
        <w:t xml:space="preserve">chân); </w:t>
      </w:r>
      <w:r>
        <w:t xml:space="preserve">duỗi, </w:t>
      </w:r>
      <w:r>
        <w:t xml:space="preserve">choãi. </w:t>
      </w:r>
      <w:r>
        <w:t xml:space="preserve">Cánh </w:t>
      </w:r>
      <w:r>
        <w:rPr>
          <w:i/>
        </w:rPr>
        <w:t xml:space="preserve">tay </w:t>
      </w:r>
      <w:r>
        <w:rPr>
          <w:i/>
        </w:rPr>
        <w:t xml:space="preserve">doãi </w:t>
      </w:r>
      <w:r>
        <w:t xml:space="preserve">ra. </w:t>
      </w:r>
      <w:r>
        <w:t xml:space="preserve">Đứng </w:t>
      </w:r>
      <w:r>
        <w:rPr>
          <w:i/>
        </w:rPr>
        <w:t xml:space="preserve">doãi </w:t>
      </w:r>
      <w:r>
        <w:t xml:space="preserve">chân </w:t>
      </w:r>
      <w:r>
        <w:t xml:space="preserve">chòo. </w:t>
      </w:r>
      <w:r>
        <w:br/>
      </w:r>
      <w:r>
        <w:rPr>
          <w:b/>
        </w:rPr>
        <w:t xml:space="preserve">doãng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i/>
        </w:rPr>
        <w:t xml:space="preserve">(thường </w:t>
      </w:r>
      <w:r>
        <w:t xml:space="preserve">dùng </w:t>
      </w:r>
      <w:r>
        <w:t xml:space="preserve">trước </w:t>
      </w:r>
      <w:r>
        <w:t xml:space="preserve">ra). </w:t>
      </w:r>
      <w:r>
        <w:t xml:space="preserve">Rộng </w:t>
      </w:r>
      <w:r>
        <w:t xml:space="preserve">ra </w:t>
      </w:r>
      <w:r>
        <w:t xml:space="preserve">do </w:t>
      </w:r>
      <w:r>
        <w:t xml:space="preserve">bị </w:t>
      </w:r>
      <w:r>
        <w:t xml:space="preserve">dãn. </w:t>
      </w:r>
      <w:r>
        <w:rPr>
          <w:i/>
        </w:rPr>
        <w:t xml:space="preserve">Cái </w:t>
      </w:r>
      <w:r>
        <w:rPr>
          <w:i/>
        </w:rPr>
        <w:t xml:space="preserve">uõng </w:t>
      </w:r>
      <w:r>
        <w:rPr>
          <w:i/>
        </w:rPr>
        <w:t xml:space="preserve">lâu </w:t>
      </w:r>
      <w:r>
        <w:t xml:space="preserve">ngày </w:t>
      </w:r>
      <w:r>
        <w:rPr>
          <w:i/>
        </w:rPr>
        <w:t xml:space="preserve">cứ </w:t>
      </w:r>
      <w:r>
        <w:rPr>
          <w:i/>
        </w:rPr>
        <w:t xml:space="preserve">doãng </w:t>
      </w:r>
      <w:r>
        <w:rPr>
          <w:i/>
        </w:rPr>
        <w:t xml:space="preserve">dần </w:t>
      </w:r>
      <w:r>
        <w:rPr>
          <w:i/>
        </w:rPr>
        <w:t xml:space="preserve">ra. </w:t>
      </w:r>
      <w:r>
        <w:rPr>
          <w:i/>
        </w:rPr>
        <w:t xml:space="preserve">Bít </w:t>
      </w:r>
      <w:r>
        <w:rPr>
          <w:i/>
        </w:rPr>
        <w:t xml:space="preserve">tất </w:t>
      </w:r>
      <w:r>
        <w:rPr>
          <w:i/>
        </w:rPr>
        <w:t xml:space="preserve">doãng </w:t>
      </w:r>
      <w:r>
        <w:rPr>
          <w:i/>
        </w:rPr>
        <w:t xml:space="preserve">ra. </w:t>
      </w:r>
      <w:r>
        <w:br/>
      </w:r>
      <w:r>
        <w:rPr>
          <w:b/>
        </w:rPr>
        <w:t xml:space="preserve">doạng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khoảng </w:t>
      </w:r>
      <w:r>
        <w:t xml:space="preserve">cách </w:t>
      </w:r>
      <w:r>
        <w:t xml:space="preserve">ra </w:t>
      </w:r>
      <w:r>
        <w:t xml:space="preserve">về </w:t>
      </w:r>
      <w:r>
        <w:t xml:space="preserve">cả </w:t>
      </w:r>
      <w:r>
        <w:t xml:space="preserve">hai </w:t>
      </w:r>
      <w:r>
        <w:t xml:space="preserve">phía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chân); </w:t>
      </w:r>
      <w:r>
        <w:t xml:space="preserve">choãi, </w:t>
      </w:r>
      <w:r>
        <w:t xml:space="preserve">giang. </w:t>
      </w:r>
      <w:r>
        <w:rPr>
          <w:i/>
        </w:rPr>
        <w:t xml:space="preserve">Đứng </w:t>
      </w:r>
      <w:r>
        <w:rPr>
          <w:i/>
        </w:rPr>
        <w:t xml:space="preserve">doạng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(cũ). </w:t>
      </w:r>
      <w:r>
        <w:t xml:space="preserve">Dinh </w:t>
      </w:r>
      <w:r>
        <w:t xml:space="preserve">(nơi </w:t>
      </w:r>
      <w:r>
        <w:t xml:space="preserve">đóng </w:t>
      </w:r>
      <w:r>
        <w:t xml:space="preserve">quân).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điển </w:t>
      </w:r>
      <w:r>
        <w:rPr>
          <w:i/>
        </w:rPr>
        <w:t xml:space="preserve">động từ </w:t>
      </w:r>
      <w:r>
        <w:t xml:space="preserve">(cũ). </w:t>
      </w:r>
      <w:r>
        <w:t xml:space="preserve">Dinh </w:t>
      </w:r>
      <w:r>
        <w:t xml:space="preserve">điển.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(trt.) </w:t>
      </w:r>
      <w:r>
        <w:t xml:space="preserve">Nhà </w:t>
      </w:r>
      <w:r>
        <w:t xml:space="preserve">doanh </w:t>
      </w:r>
      <w:r>
        <w:t xml:space="preserve">nghiệp, </w:t>
      </w:r>
      <w:r>
        <w:t xml:space="preserve">người </w:t>
      </w:r>
      <w:r>
        <w:t xml:space="preserve">kinh </w:t>
      </w:r>
      <w:r>
        <w:t xml:space="preserve">doanh </w:t>
      </w:r>
      <w:r>
        <w:t xml:space="preserve">lớn. </w:t>
      </w:r>
      <w:r>
        <w:rPr>
          <w:i/>
        </w:rPr>
        <w:t xml:space="preserve">Một </w:t>
      </w:r>
      <w:r>
        <w:rPr>
          <w:i/>
        </w:rPr>
        <w:t xml:space="preserve">doanh </w:t>
      </w:r>
      <w:r>
        <w:t xml:space="preserve">gia </w:t>
      </w:r>
      <w:r>
        <w:rPr>
          <w:i/>
        </w:rPr>
        <w:t xml:space="preserve">có </w:t>
      </w:r>
      <w:r>
        <w:rPr>
          <w:i/>
        </w:rPr>
        <w:t xml:space="preserve">tiếng.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Trái </w:t>
      </w:r>
      <w:r>
        <w:t xml:space="preserve">đất, </w:t>
      </w:r>
      <w:r>
        <w:t xml:space="preserve">địa </w:t>
      </w:r>
      <w:r>
        <w:t xml:space="preserve">câu.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Lợi </w:t>
      </w:r>
      <w:r>
        <w:t xml:space="preserve">nhuận </w:t>
      </w:r>
      <w:r>
        <w:t xml:space="preserve">do </w:t>
      </w:r>
      <w:r>
        <w:t xml:space="preserve">việc </w:t>
      </w:r>
      <w:r>
        <w:t xml:space="preserve">kinh </w:t>
      </w:r>
      <w:r>
        <w:t xml:space="preserve">doanh </w:t>
      </w:r>
      <w:r>
        <w:t xml:space="preserve">đưa </w:t>
      </w:r>
      <w:r>
        <w:t xml:space="preserve">lại; </w:t>
      </w:r>
      <w:r>
        <w:t xml:space="preserve">lãi </w:t>
      </w:r>
      <w:r>
        <w:t xml:space="preserve">kinh </w:t>
      </w:r>
      <w:r>
        <w:t xml:space="preserve">doanh. </w:t>
      </w:r>
      <w:r>
        <w:t xml:space="preserve">Tí </w:t>
      </w:r>
      <w:r>
        <w:rPr>
          <w:i/>
        </w:rPr>
        <w:t xml:space="preserve">suất </w:t>
      </w:r>
      <w:r>
        <w:rPr>
          <w:i/>
        </w:rPr>
        <w:t xml:space="preserve">doanh </w:t>
      </w:r>
      <w:r>
        <w:t xml:space="preserve">lợi. </w:t>
      </w:r>
      <w:r>
        <w:rPr>
          <w:i/>
        </w:rPr>
        <w:t xml:space="preserve">Tăng </w:t>
      </w:r>
      <w:r>
        <w:t xml:space="preserve">doanh </w:t>
      </w:r>
      <w:r>
        <w:t xml:space="preserve">lợi.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nghiệp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kinh </w:t>
      </w:r>
      <w:r>
        <w:t xml:space="preserve">doanh. </w:t>
      </w:r>
      <w:r>
        <w:rPr>
          <w:i/>
        </w:rPr>
        <w:t xml:space="preserve">Giới </w:t>
      </w:r>
      <w:r>
        <w:rPr>
          <w:i/>
        </w:rPr>
        <w:t xml:space="preserve">doanh </w:t>
      </w:r>
      <w:r>
        <w:rPr>
          <w:i/>
        </w:rPr>
        <w:t xml:space="preserve">nghiệp. </w:t>
      </w:r>
      <w:r>
        <w:t xml:space="preserve">Các </w:t>
      </w:r>
      <w:r>
        <w:t xml:space="preserve">nhà </w:t>
      </w:r>
      <w:r>
        <w:rPr>
          <w:i/>
        </w:rPr>
        <w:t xml:space="preserve">doanh </w:t>
      </w:r>
      <w:r>
        <w:t xml:space="preserve">nghiệp. </w:t>
      </w:r>
      <w:r>
        <w:t xml:space="preserve">l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kinh </w:t>
      </w:r>
      <w:r>
        <w:t xml:space="preserve">doanh, </w:t>
      </w:r>
      <w:r>
        <w:t xml:space="preserve">như </w:t>
      </w:r>
      <w:r>
        <w:t xml:space="preserve">xí </w:t>
      </w:r>
      <w:r>
        <w:t xml:space="preserve">nghiệp, </w:t>
      </w:r>
      <w:r>
        <w:t xml:space="preserve">công </w:t>
      </w:r>
      <w:r>
        <w:t xml:space="preserve">ti </w:t>
      </w:r>
      <w:r>
        <w:t xml:space="preserve">v.v. </w:t>
      </w:r>
      <w:r>
        <w:rPr>
          <w:i/>
        </w:rPr>
        <w:t xml:space="preserve">Mở </w:t>
      </w:r>
      <w:r>
        <w:t xml:space="preserve">rộng </w:t>
      </w:r>
      <w:r>
        <w:t xml:space="preserve">doanh </w:t>
      </w:r>
      <w:r>
        <w:rPr>
          <w:i/>
        </w:rPr>
        <w:t xml:space="preserve">nghiệp. </w:t>
      </w:r>
      <w:r>
        <w:rPr>
          <w:i/>
        </w:rPr>
        <w:t xml:space="preserve">Doanh </w:t>
      </w:r>
      <w:r>
        <w:rPr>
          <w:i/>
        </w:rPr>
        <w:t xml:space="preserve">nghiệp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kinh </w:t>
      </w:r>
      <w:r>
        <w:t xml:space="preserve">doanh.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doanh </w:t>
      </w:r>
      <w:r>
        <w:rPr>
          <w:i/>
        </w:rPr>
        <w:t xml:space="preserve">thu. </w:t>
      </w:r>
      <w:r>
        <w:br w:type="page"/>
      </w:r>
      <w:r>
        <w:rPr>
          <w:b/>
        </w:rPr>
        <w:t xml:space="preserve">doanh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thu </w:t>
      </w:r>
      <w:r>
        <w:t xml:space="preserve">nhập </w:t>
      </w:r>
      <w:r>
        <w:t xml:space="preserve">nói </w:t>
      </w:r>
      <w:r>
        <w:t xml:space="preserve">chung, </w:t>
      </w:r>
      <w:r>
        <w:t xml:space="preserve">kể </w:t>
      </w:r>
      <w:r>
        <w:t xml:space="preserve">cả </w:t>
      </w:r>
      <w:r>
        <w:t xml:space="preserve">vốn </w:t>
      </w:r>
      <w:r>
        <w:t xml:space="preserve">lẫn </w:t>
      </w:r>
      <w:r>
        <w:t xml:space="preserve">lãi, </w:t>
      </w:r>
      <w:r>
        <w:t xml:space="preserve">do </w:t>
      </w:r>
      <w:r>
        <w:t xml:space="preserve">việc </w:t>
      </w:r>
      <w:r>
        <w:t xml:space="preserve">kinh </w:t>
      </w:r>
      <w:r>
        <w:t xml:space="preserve">doanh </w:t>
      </w:r>
      <w:r>
        <w:t xml:space="preserve">đưa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định. </w:t>
      </w:r>
      <w:r>
        <w:rPr>
          <w:i/>
        </w:rPr>
        <w:t xml:space="preserve">Thuế </w:t>
      </w:r>
      <w:r>
        <w:rPr>
          <w:i/>
        </w:rPr>
        <w:t xml:space="preserve">doanh </w:t>
      </w:r>
      <w:r>
        <w:t xml:space="preserve">thu. </w:t>
      </w:r>
      <w:r>
        <w:t xml:space="preserve">doanh </w:t>
      </w:r>
      <w:r>
        <w:t xml:space="preserve">thương </w:t>
      </w:r>
      <w:r>
        <w:t xml:space="preserve">động từ </w:t>
      </w:r>
      <w:r>
        <w:t xml:space="preserve">(cũ). </w:t>
      </w:r>
      <w:r>
        <w:t xml:space="preserve">Kinh </w:t>
      </w:r>
      <w:r>
        <w:t xml:space="preserve">doanh </w:t>
      </w:r>
      <w:r>
        <w:t xml:space="preserve">về </w:t>
      </w:r>
      <w:r>
        <w:t xml:space="preserve">thương </w:t>
      </w:r>
      <w:r>
        <w:t xml:space="preserve">nghiệp. </w:t>
      </w:r>
      <w:r>
        <w:br/>
      </w:r>
      <w:r>
        <w:rPr>
          <w:b/>
        </w:rPr>
        <w:t xml:space="preserve">doanh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Khu </w:t>
      </w:r>
      <w:r>
        <w:t xml:space="preserve">nhà </w:t>
      </w:r>
      <w:r>
        <w:t xml:space="preserve">riêng </w:t>
      </w:r>
      <w:r>
        <w:t xml:space="preserve">của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để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việc. </w:t>
      </w:r>
      <w:r>
        <w:br/>
      </w:r>
      <w:r>
        <w:rPr>
          <w:b/>
        </w:rPr>
        <w:t xml:space="preserve">doành </w:t>
      </w:r>
      <w:r>
        <w:rPr>
          <w:i/>
        </w:rPr>
        <w:t xml:space="preserve">danh từ </w:t>
      </w:r>
      <w:r>
        <w:t xml:space="preserve">cũng nói </w:t>
      </w:r>
      <w:r>
        <w:t xml:space="preserve">duồnh </w:t>
      </w:r>
      <w:r>
        <w:t xml:space="preserve">(cũ; </w:t>
      </w:r>
      <w:r>
        <w:t xml:space="preserve">văn chương). </w:t>
      </w:r>
      <w:r>
        <w:t xml:space="preserve">Dòng </w:t>
      </w:r>
      <w:r>
        <w:t xml:space="preserve">nước </w:t>
      </w:r>
      <w:r>
        <w:t xml:space="preserve">tự </w:t>
      </w:r>
      <w:r>
        <w:t xml:space="preserve">nhiên. </w:t>
      </w:r>
      <w:r>
        <w:t xml:space="preserve">Non </w:t>
      </w:r>
      <w:r>
        <w:rPr>
          <w:i/>
        </w:rPr>
        <w:t xml:space="preserve">thẳm </w:t>
      </w:r>
      <w:r>
        <w:rPr>
          <w:i/>
        </w:rPr>
        <w:t xml:space="preserve">doành </w:t>
      </w:r>
      <w:r>
        <w:t xml:space="preserve">sâu. </w:t>
      </w:r>
      <w:r>
        <w:br/>
      </w:r>
      <w:r>
        <w:rPr>
          <w:b/>
        </w:rPr>
        <w:t xml:space="preserve">dobra </w:t>
      </w:r>
      <w:r>
        <w:rPr>
          <w:b/>
        </w:rPr>
        <w:t xml:space="preserve">[đrô-bra]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Sao </w:t>
      </w:r>
      <w:r>
        <w:t xml:space="preserve">Toure </w:t>
      </w:r>
      <w:r>
        <w:t xml:space="preserve">and </w:t>
      </w:r>
      <w:r>
        <w:t xml:space="preserve">Principe. </w:t>
      </w:r>
      <w:r>
        <w:br/>
      </w:r>
      <w:r>
        <w:rPr>
          <w:b/>
        </w:rPr>
        <w:t xml:space="preserve">dóc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nói, </w:t>
      </w:r>
      <w:r>
        <w:t xml:space="preserve">tán). </w:t>
      </w:r>
      <w:r>
        <w:t xml:space="preserve">Khoác </w:t>
      </w:r>
      <w:r>
        <w:t xml:space="preserve">lác </w:t>
      </w:r>
      <w:r>
        <w:t xml:space="preserve">và </w:t>
      </w:r>
      <w:r>
        <w:t xml:space="preserve">bịa </w:t>
      </w:r>
      <w:r>
        <w:t xml:space="preserve">đặt </w:t>
      </w:r>
      <w:r>
        <w:t xml:space="preserve">cho </w:t>
      </w:r>
      <w:r>
        <w:t xml:space="preserve">vui </w:t>
      </w:r>
      <w:r>
        <w:t xml:space="preserve">câu </w:t>
      </w:r>
      <w:r>
        <w:t xml:space="preserve">chuyện. </w:t>
      </w:r>
      <w:r>
        <w:t xml:space="preserve">Tán </w:t>
      </w:r>
      <w:r>
        <w:t xml:space="preserve">dóc*. </w:t>
      </w:r>
      <w:r>
        <w:t xml:space="preserve">Nói </w:t>
      </w:r>
      <w:r>
        <w:rPr>
          <w:i/>
        </w:rPr>
        <w:t xml:space="preserve">dóc*. </w:t>
      </w:r>
      <w:r>
        <w:br/>
      </w:r>
      <w:r>
        <w:rPr>
          <w:b/>
        </w:rPr>
        <w:t xml:space="preserve">dọc,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bứa, </w:t>
      </w:r>
      <w:r>
        <w:t xml:space="preserve">quả </w:t>
      </w:r>
      <w:r>
        <w:t xml:space="preserve">hình </w:t>
      </w:r>
      <w:r>
        <w:t xml:space="preserve">trứng, </w:t>
      </w:r>
      <w:r>
        <w:t xml:space="preserve">thịt </w:t>
      </w:r>
      <w:r>
        <w:t xml:space="preserve">quả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được, </w:t>
      </w:r>
      <w:r>
        <w:t xml:space="preserve">hạt </w:t>
      </w:r>
      <w:r>
        <w:t xml:space="preserve">có </w:t>
      </w:r>
      <w:r>
        <w:t xml:space="preserve">dấu. </w:t>
      </w:r>
      <w:r>
        <w:br/>
      </w:r>
      <w:r>
        <w:rPr>
          <w:b/>
        </w:rPr>
        <w:t xml:space="preserve">dọc;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Cuống </w:t>
      </w:r>
      <w:r>
        <w:t xml:space="preserve">lá </w:t>
      </w:r>
      <w:r>
        <w:t xml:space="preserve">dài </w:t>
      </w:r>
      <w:r>
        <w:t xml:space="preserve">và </w:t>
      </w:r>
      <w:r>
        <w:t xml:space="preserve">thẳng, </w:t>
      </w:r>
      <w:r>
        <w:t xml:space="preserve">mọng </w:t>
      </w:r>
      <w:r>
        <w:t xml:space="preserve">nước,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cây. </w:t>
      </w:r>
      <w:r>
        <w:t xml:space="preserve">Dọc </w:t>
      </w:r>
      <w:r>
        <w:rPr>
          <w:i/>
        </w:rPr>
        <w:t xml:space="preserve">khoai </w:t>
      </w:r>
      <w:r>
        <w:t xml:space="preserve">nước. </w:t>
      </w:r>
      <w:r>
        <w:rPr>
          <w:i/>
        </w:rPr>
        <w:t xml:space="preserve">Dợọc </w:t>
      </w:r>
      <w:r>
        <w:rPr>
          <w:i/>
        </w:rPr>
        <w:t xml:space="preserve">đu </w:t>
      </w:r>
      <w:r>
        <w:t xml:space="preserve">đủ.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cuống. </w:t>
      </w:r>
      <w:r>
        <w:t xml:space="preserve">Cân </w:t>
      </w:r>
      <w:r>
        <w:t xml:space="preserve">treo </w:t>
      </w:r>
      <w:r>
        <w:t xml:space="preserve">trên </w:t>
      </w:r>
      <w:r>
        <w:t xml:space="preserve">dọc </w:t>
      </w:r>
      <w:r>
        <w:t xml:space="preserve">gỗ </w:t>
      </w:r>
      <w:r>
        <w:t xml:space="preserve">(đòn </w:t>
      </w:r>
      <w:r>
        <w:t xml:space="preserve">bằng </w:t>
      </w:r>
      <w:r>
        <w:t xml:space="preserve">gỗ). </w:t>
      </w:r>
      <w:r>
        <w:rPr>
          <w:i/>
        </w:rPr>
        <w:t xml:space="preserve">Dọc </w:t>
      </w:r>
      <w:r>
        <w:rPr>
          <w:i/>
        </w:rPr>
        <w:t xml:space="preserve">tẩu. </w:t>
      </w:r>
      <w:r>
        <w:br/>
      </w:r>
      <w:r>
        <w:rPr>
          <w:b/>
        </w:rPr>
        <w:t xml:space="preserve">dọc,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Theo </w:t>
      </w:r>
      <w:r>
        <w:t xml:space="preserve">chiều </w:t>
      </w:r>
      <w:r>
        <w:t xml:space="preserve">dài; </w:t>
      </w:r>
      <w:r>
        <w:t xml:space="preserve">trái </w:t>
      </w:r>
      <w:r>
        <w:t xml:space="preserve">với </w:t>
      </w:r>
      <w:r>
        <w:t xml:space="preserve">ngang. </w:t>
      </w:r>
      <w:r>
        <w:t xml:space="preserve">Sợi </w:t>
      </w:r>
      <w:r>
        <w:t xml:space="preserve">dọc </w:t>
      </w:r>
      <w:r>
        <w:t xml:space="preserve">của </w:t>
      </w:r>
      <w:r>
        <w:rPr>
          <w:i/>
        </w:rPr>
        <w:t xml:space="preserve">tấm </w:t>
      </w:r>
      <w:r>
        <w:rPr>
          <w:i/>
        </w:rPr>
        <w:t xml:space="preserve">uải. </w:t>
      </w:r>
      <w:r>
        <w:t xml:space="preserve">Hai </w:t>
      </w:r>
      <w:r>
        <w:t xml:space="preserve">hàng </w:t>
      </w:r>
      <w:r>
        <w:rPr>
          <w:i/>
        </w:rPr>
        <w:t xml:space="preserve">dọc. </w:t>
      </w:r>
      <w:r>
        <w:t xml:space="preserve">Đường </w:t>
      </w:r>
      <w:r>
        <w:rPr>
          <w:i/>
        </w:rPr>
        <w:t xml:space="preserve">dọc </w:t>
      </w:r>
      <w:r>
        <w:t xml:space="preserve">theo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t xml:space="preserve">Đò </w:t>
      </w:r>
      <w:r>
        <w:rPr>
          <w:i/>
        </w:rPr>
        <w:t xml:space="preserve">dọc*. </w:t>
      </w:r>
      <w:r>
        <w:rPr>
          <w:b/>
        </w:rPr>
        <w:t xml:space="preserve">2 </w:t>
      </w:r>
      <w:r>
        <w:t xml:space="preserve">Theo </w:t>
      </w:r>
      <w:r>
        <w:t xml:space="preserve">quan </w:t>
      </w:r>
      <w:r>
        <w:t xml:space="preserve">hệ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dưới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chức. </w:t>
      </w:r>
      <w:r>
        <w:rPr>
          <w:i/>
        </w:rPr>
        <w:t xml:space="preserve">Các </w:t>
      </w:r>
      <w:r>
        <w:rPr>
          <w:i/>
        </w:rPr>
        <w:t xml:space="preserve">tổ </w:t>
      </w:r>
      <w:r>
        <w:t xml:space="preserve">chức </w:t>
      </w:r>
      <w:r>
        <w:t xml:space="preserve">ngành </w:t>
      </w:r>
      <w:r>
        <w:t xml:space="preserve">dọc. </w:t>
      </w:r>
      <w:r>
        <w:t xml:space="preserve">Sự </w:t>
      </w:r>
      <w:r>
        <w:t xml:space="preserve">chỉ </w:t>
      </w:r>
      <w:r>
        <w:t xml:space="preserve">đạo </w:t>
      </w:r>
      <w:r>
        <w:t xml:space="preserve">dọc.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cái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hàng </w:t>
      </w:r>
      <w:r>
        <w:t xml:space="preserve">dài; </w:t>
      </w:r>
      <w:r>
        <w:t xml:space="preserve">dãy, </w:t>
      </w:r>
      <w:r>
        <w:t xml:space="preserve">dây. </w:t>
      </w:r>
      <w:r>
        <w:t xml:space="preserve">Xe </w:t>
      </w:r>
      <w:r>
        <w:rPr>
          <w:i/>
        </w:rPr>
        <w:t xml:space="preserve">hơi </w:t>
      </w:r>
      <w:r>
        <w:rPr>
          <w:i/>
        </w:rPr>
        <w:t xml:space="preserve">đậu </w:t>
      </w:r>
      <w:r>
        <w:t xml:space="preserve">một </w:t>
      </w:r>
      <w:r>
        <w:t xml:space="preserve">dọc </w:t>
      </w:r>
      <w:r>
        <w:t xml:space="preserve">dài. </w:t>
      </w:r>
      <w:r>
        <w:br/>
      </w:r>
      <w:r>
        <w:rPr>
          <w:b/>
        </w:rPr>
        <w:t xml:space="preserve">dọc </w:t>
      </w:r>
      <w:r>
        <w:rPr>
          <w:b/>
        </w:rPr>
        <w:t xml:space="preserve">ngang </w:t>
      </w:r>
      <w:r>
        <w:rPr>
          <w:i/>
        </w:rPr>
        <w:t xml:space="preserve">danh từ </w:t>
      </w:r>
      <w:r>
        <w:t xml:space="preserve">Như </w:t>
      </w:r>
      <w:r>
        <w:t xml:space="preserve">ngang </w:t>
      </w:r>
      <w:r>
        <w:t xml:space="preserve">dọc. </w:t>
      </w:r>
      <w:r>
        <w:br/>
      </w:r>
      <w:r>
        <w:rPr>
          <w:b/>
        </w:rPr>
        <w:t xml:space="preserve">doi </w:t>
      </w:r>
      <w:r>
        <w:rPr>
          <w:b/>
        </w:rPr>
        <w:t xml:space="preserve">d.l] </w:t>
      </w:r>
      <w:r>
        <w:rPr>
          <w:i/>
        </w:rPr>
        <w:t xml:space="preserve">Dải </w:t>
      </w:r>
      <w:r>
        <w:t xml:space="preserve">phù </w:t>
      </w:r>
      <w:r>
        <w:t xml:space="preserve">sa </w:t>
      </w:r>
      <w:r>
        <w:t xml:space="preserve">ở </w:t>
      </w:r>
      <w:r>
        <w:t xml:space="preserve">dọc </w:t>
      </w:r>
      <w:r>
        <w:t xml:space="preserve">sông </w:t>
      </w:r>
      <w:r>
        <w:t xml:space="preserve">hay </w:t>
      </w:r>
      <w:r>
        <w:t xml:space="preserve">cửa </w:t>
      </w:r>
      <w:r>
        <w:t xml:space="preserve">sông. </w:t>
      </w:r>
      <w:r>
        <w:rPr>
          <w:b/>
        </w:rPr>
        <w:t xml:space="preserve">2 </w:t>
      </w:r>
      <w:r>
        <w:t xml:space="preserve">Dải </w:t>
      </w:r>
      <w:r>
        <w:t xml:space="preserve">đất </w:t>
      </w:r>
      <w:r>
        <w:t xml:space="preserve">lồi </w:t>
      </w:r>
      <w:r>
        <w:t xml:space="preserve">ra </w:t>
      </w:r>
      <w:r>
        <w:t xml:space="preserve">phía </w:t>
      </w:r>
      <w:r>
        <w:t xml:space="preserve">biển </w:t>
      </w:r>
      <w:r>
        <w:t xml:space="preserve">do </w:t>
      </w:r>
      <w:r>
        <w:t xml:space="preserve">cát </w:t>
      </w:r>
      <w:r>
        <w:t xml:space="preserve">tạo </w:t>
      </w:r>
      <w:r>
        <w:t xml:space="preserve">thành. </w:t>
      </w:r>
      <w:r>
        <w:rPr>
          <w:b/>
        </w:rPr>
        <w:t xml:space="preserve">3 </w:t>
      </w:r>
      <w:r>
        <w:t xml:space="preserve">Phần </w:t>
      </w:r>
      <w:r>
        <w:t xml:space="preserve">biển </w:t>
      </w:r>
      <w:r>
        <w:t xml:space="preserve">có </w:t>
      </w:r>
      <w:r>
        <w:t xml:space="preserve">mực </w:t>
      </w:r>
      <w:r>
        <w:t xml:space="preserve">nước </w:t>
      </w:r>
      <w:r>
        <w:t xml:space="preserve">nông </w:t>
      </w:r>
      <w:r>
        <w:t xml:space="preserve">hơn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vùng </w:t>
      </w:r>
      <w:r>
        <w:t xml:space="preserve">xung </w:t>
      </w:r>
      <w:r>
        <w:t xml:space="preserve">quanh. </w:t>
      </w:r>
      <w:r>
        <w:br/>
      </w:r>
      <w:r>
        <w:rPr>
          <w:b/>
        </w:rPr>
        <w:t xml:space="preserve">dòi </w:t>
      </w:r>
      <w:r>
        <w:rPr>
          <w:i/>
        </w:rPr>
        <w:t xml:space="preserve">danh từ </w:t>
      </w:r>
      <w:r>
        <w:t xml:space="preserve">Dạng </w:t>
      </w:r>
      <w:r>
        <w:t xml:space="preserve">ấu </w:t>
      </w:r>
      <w:r>
        <w:t xml:space="preserve">trùng </w:t>
      </w:r>
      <w:r>
        <w:t xml:space="preserve">của </w:t>
      </w:r>
      <w:r>
        <w:t xml:space="preserve">ruồi, </w:t>
      </w:r>
      <w:r>
        <w:t xml:space="preserve">nhặng. </w:t>
      </w:r>
      <w:r>
        <w:t xml:space="preserve">Mắm </w:t>
      </w:r>
      <w:r>
        <w:t xml:space="preserve">có </w:t>
      </w:r>
      <w:r>
        <w:rPr>
          <w:i/>
        </w:rPr>
        <w:t xml:space="preserve">dồi. </w:t>
      </w:r>
      <w:r>
        <w:br/>
      </w:r>
      <w:r>
        <w:rPr>
          <w:b/>
        </w:rPr>
        <w:t xml:space="preserve">dõi,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Dòng </w:t>
      </w:r>
      <w:r>
        <w:t xml:space="preserve">dõi </w:t>
      </w:r>
      <w:r>
        <w:t xml:space="preserve">(nói </w:t>
      </w:r>
      <w:r>
        <w:t xml:space="preserve">tắt). </w:t>
      </w:r>
      <w:r>
        <w:t xml:space="preserve">Nối </w:t>
      </w:r>
      <w:r>
        <w:rPr>
          <w:i/>
        </w:rPr>
        <w:t xml:space="preserve">dõi </w:t>
      </w:r>
      <w:r>
        <w:t xml:space="preserve">ông </w:t>
      </w:r>
      <w:r>
        <w:rPr>
          <w:i/>
        </w:rPr>
        <w:t xml:space="preserve">cha. </w:t>
      </w:r>
      <w:r>
        <w:t xml:space="preserve">II </w:t>
      </w:r>
      <w: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Tiếp </w:t>
      </w:r>
      <w:r>
        <w:t xml:space="preserve">nối </w:t>
      </w:r>
      <w:r>
        <w:t xml:space="preserve">theo </w:t>
      </w:r>
      <w:r>
        <w:t xml:space="preserve">sau </w:t>
      </w:r>
      <w:r>
        <w:t xml:space="preserve">cái </w:t>
      </w:r>
      <w:r>
        <w:t xml:space="preserve">của </w:t>
      </w:r>
      <w:r>
        <w:t xml:space="preserve">người </w:t>
      </w:r>
      <w:r>
        <w:t xml:space="preserve">trước. </w:t>
      </w:r>
      <w:r>
        <w:t xml:space="preserve">Dõi </w:t>
      </w:r>
      <w:r>
        <w:t xml:space="preserve">gót. </w:t>
      </w:r>
      <w:r>
        <w:rPr>
          <w:i/>
        </w:rPr>
        <w:t xml:space="preserve">Dõi </w:t>
      </w:r>
      <w:r>
        <w:t xml:space="preserve">bước </w:t>
      </w:r>
      <w:r>
        <w:rPr>
          <w:i/>
        </w:rPr>
        <w:t xml:space="preserve">theo </w:t>
      </w:r>
      <w:r>
        <w:rPr>
          <w:i/>
        </w:rPr>
        <w:t xml:space="preserve">chân. </w:t>
      </w:r>
      <w:r>
        <w:rPr>
          <w:b/>
        </w:rPr>
        <w:t xml:space="preserve">2 </w:t>
      </w:r>
      <w:r>
        <w:t xml:space="preserve">Chú </w:t>
      </w:r>
      <w:r>
        <w:t xml:space="preserve">ý </w:t>
      </w:r>
      <w:r>
        <w:t xml:space="preserve">theo </w:t>
      </w:r>
      <w:r>
        <w:t xml:space="preserve">sát </w:t>
      </w:r>
      <w:r>
        <w:t xml:space="preserve">từng </w:t>
      </w:r>
      <w:r>
        <w:t xml:space="preserve">hoạt </w:t>
      </w:r>
      <w:r>
        <w:t xml:space="preserve">động, </w:t>
      </w:r>
      <w:r>
        <w:t xml:space="preserve">từng </w:t>
      </w:r>
      <w:r>
        <w:t xml:space="preserve">diễn </w:t>
      </w:r>
      <w:r>
        <w:t xml:space="preserve">biến. </w:t>
      </w:r>
      <w:r>
        <w:t xml:space="preserve">Mắt </w:t>
      </w:r>
      <w:r>
        <w:rPr>
          <w:i/>
        </w:rPr>
        <w:t xml:space="preserve">dõi </w:t>
      </w:r>
      <w:r>
        <w:rPr>
          <w:i/>
        </w:rPr>
        <w:t xml:space="preserve">theo </w:t>
      </w:r>
      <w:r>
        <w:t xml:space="preserve">người </w:t>
      </w:r>
      <w:r>
        <w:t xml:space="preserve">lạ </w:t>
      </w:r>
      <w:r>
        <w:rPr>
          <w:i/>
        </w:rPr>
        <w:t xml:space="preserve">mặt. </w:t>
      </w:r>
      <w:r>
        <w:t xml:space="preserve">Lắng </w:t>
      </w:r>
      <w:r>
        <w:rPr>
          <w:i/>
        </w:rPr>
        <w:t xml:space="preserve">tai </w:t>
      </w:r>
      <w:r>
        <w:t xml:space="preserve">dõi </w:t>
      </w:r>
      <w:r>
        <w:t xml:space="preserve">bước </w:t>
      </w:r>
      <w:r>
        <w:t xml:space="preserve">người </w:t>
      </w:r>
      <w:r>
        <w:t xml:space="preserve">đi </w:t>
      </w:r>
      <w:r>
        <w:t xml:space="preserve">trong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dõi. </w:t>
      </w:r>
      <w:r>
        <w:rPr>
          <w:i/>
        </w:rPr>
        <w:t xml:space="preserve">danh từ </w:t>
      </w:r>
      <w:r>
        <w:t xml:space="preserve">Then </w:t>
      </w:r>
      <w:r>
        <w:t xml:space="preserve">để </w:t>
      </w:r>
      <w:r>
        <w:t xml:space="preserve">cài </w:t>
      </w:r>
      <w:r>
        <w:t xml:space="preserve">ngang </w:t>
      </w:r>
      <w:r>
        <w:t xml:space="preserve">cửa </w:t>
      </w:r>
      <w:r>
        <w:t xml:space="preserve">suốt </w:t>
      </w:r>
      <w:r>
        <w:t xml:space="preserve">từ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bên </w:t>
      </w:r>
      <w:r>
        <w:t xml:space="preserve">kia. </w:t>
      </w:r>
      <w:r>
        <w:t xml:space="preserve">Dùng </w:t>
      </w:r>
      <w:r>
        <w:rPr>
          <w:i/>
        </w:rPr>
        <w:t xml:space="preserve">thanh </w:t>
      </w:r>
      <w:r>
        <w:rPr>
          <w:i/>
        </w:rPr>
        <w:t xml:space="preserve">sắt </w:t>
      </w:r>
      <w:r>
        <w:rPr>
          <w:i/>
        </w:rPr>
        <w:t xml:space="preserve">làm </w:t>
      </w:r>
      <w:r>
        <w:t xml:space="preserve">đõi </w:t>
      </w:r>
      <w:r>
        <w:rPr>
          <w:i/>
        </w:rPr>
        <w:t xml:space="preserve">của. </w:t>
      </w:r>
      <w:r>
        <w:rPr>
          <w:i/>
        </w:rPr>
        <w:t xml:space="preserve">Đóng </w:t>
      </w:r>
      <w:r>
        <w:rPr>
          <w:i/>
        </w:rPr>
        <w:t xml:space="preserve">dõi </w:t>
      </w:r>
      <w:r>
        <w:rPr>
          <w:i/>
        </w:rPr>
        <w:t xml:space="preserve">chuồng </w:t>
      </w:r>
      <w:r>
        <w:t xml:space="preserve">bò. </w:t>
      </w:r>
      <w:r>
        <w:br/>
      </w:r>
      <w:r>
        <w:rPr>
          <w:b/>
        </w:rPr>
        <w:t xml:space="preserve">dọi, </w:t>
      </w:r>
      <w:r>
        <w:rPr>
          <w:i/>
        </w:rPr>
        <w:t xml:space="preserve">danh từ </w:t>
      </w:r>
      <w:r>
        <w:t xml:space="preserve">Vật </w:t>
      </w:r>
      <w:r>
        <w:t xml:space="preserve">nặng </w:t>
      </w:r>
      <w:r>
        <w:t xml:space="preserve">buộc </w:t>
      </w:r>
      <w:r>
        <w:t xml:space="preserve">vào </w:t>
      </w:r>
      <w:r>
        <w:t xml:space="preserve">đầu </w:t>
      </w:r>
      <w:r>
        <w:t xml:space="preserve">dưới </w:t>
      </w:r>
      <w:r>
        <w:t xml:space="preserve">sợi </w:t>
      </w:r>
      <w:r>
        <w:t xml:space="preserve">dây </w:t>
      </w:r>
      <w:r>
        <w:t xml:space="preserve">(gọi </w:t>
      </w:r>
      <w:r>
        <w:t xml:space="preserve">là </w:t>
      </w:r>
      <w:r>
        <w:t xml:space="preserve">dây </w:t>
      </w:r>
      <w:r>
        <w:t xml:space="preserve">dọi),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phương </w:t>
      </w:r>
      <w:r>
        <w:t xml:space="preserve">thẳng </w:t>
      </w:r>
      <w:r>
        <w:t xml:space="preserve">đứng. </w:t>
      </w:r>
      <w:r>
        <w:t xml:space="preserve">Quả </w:t>
      </w:r>
      <w:r>
        <w:rPr>
          <w:i/>
        </w:rPr>
        <w:t xml:space="preserve">dọi. </w:t>
      </w:r>
      <w:r>
        <w:br/>
      </w:r>
      <w:r>
        <w:rPr>
          <w:b/>
        </w:rPr>
        <w:t xml:space="preserve">dọi,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rắn </w:t>
      </w:r>
      <w:r>
        <w:t xml:space="preserve">này </w:t>
      </w:r>
      <w:r>
        <w:t xml:space="preserve">đập </w:t>
      </w:r>
      <w:r>
        <w:t xml:space="preserve">mạnh </w:t>
      </w:r>
      <w:r>
        <w:t xml:space="preserve">xuống </w:t>
      </w:r>
      <w:r>
        <w:t xml:space="preserve">một </w:t>
      </w:r>
      <w:r>
        <w:t xml:space="preserve">vật </w:t>
      </w:r>
      <w:r>
        <w:t xml:space="preserve">rắn </w:t>
      </w:r>
      <w:r>
        <w:t xml:space="preserve">khác; </w:t>
      </w:r>
      <w:r>
        <w:t xml:space="preserve">chọi. </w:t>
      </w:r>
      <w:r>
        <w:rPr>
          <w:i/>
        </w:rPr>
        <w:t xml:space="preserve">Dọi </w:t>
      </w:r>
      <w:r>
        <w:t xml:space="preserve">đồng </w:t>
      </w:r>
      <w:r>
        <w:t xml:space="preserve">xu </w:t>
      </w:r>
      <w:r>
        <w:t xml:space="preserve">xuống </w:t>
      </w:r>
      <w:r>
        <w:t xml:space="preserve">gạch. </w:t>
      </w:r>
      <w:r>
        <w:t xml:space="preserve">Đánh </w:t>
      </w:r>
      <w:r>
        <w:rPr>
          <w:i/>
        </w:rPr>
        <w:t xml:space="preserve">đáo </w:t>
      </w:r>
      <w:r>
        <w:rPr>
          <w:i/>
        </w:rPr>
        <w:t xml:space="preserve">dọi. </w:t>
      </w:r>
      <w:r>
        <w:br/>
      </w:r>
      <w:r>
        <w:rPr>
          <w:b/>
        </w:rPr>
        <w:t xml:space="preserve">dọi.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kín </w:t>
      </w:r>
      <w:r>
        <w:t xml:space="preserve">lại </w:t>
      </w:r>
      <w:r>
        <w:t xml:space="preserve">chỗ </w:t>
      </w:r>
      <w:r>
        <w:t xml:space="preserve">mái </w:t>
      </w:r>
      <w:r>
        <w:t xml:space="preserve">bị </w:t>
      </w:r>
      <w:r>
        <w:t xml:space="preserve">hở, </w:t>
      </w:r>
      <w:r>
        <w:t xml:space="preserve">bị </w:t>
      </w:r>
      <w:r>
        <w:t xml:space="preserve">dột. </w:t>
      </w:r>
      <w:r>
        <w:rPr>
          <w:i/>
        </w:rPr>
        <w:t xml:space="preserve">Dọi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rPr>
          <w:i/>
        </w:rPr>
        <w:t xml:space="preserve">Dọi </w:t>
      </w:r>
      <w:r>
        <w:t xml:space="preserve">nóc </w:t>
      </w:r>
      <w:r>
        <w:t xml:space="preserve">bếp. </w:t>
      </w:r>
      <w:r>
        <w:t xml:space="preserve">' </w:t>
      </w:r>
      <w:r>
        <w:br/>
      </w:r>
      <w:r>
        <w:rPr>
          <w:b/>
        </w:rPr>
        <w:t xml:space="preserve">dọl,x. </w:t>
      </w:r>
      <w:r>
        <w:rPr>
          <w:b/>
        </w:rPr>
        <w:t xml:space="preserve">rọi. </w:t>
      </w:r>
      <w:r>
        <w:rPr>
          <w:b/>
        </w:rPr>
        <w:t xml:space="preserve">Í </w:t>
      </w:r>
      <w:r>
        <w:br/>
      </w:r>
      <w:r>
        <w:rPr>
          <w:b/>
        </w:rPr>
        <w:t xml:space="preserve">dol </w:t>
      </w:r>
      <w:r>
        <w:t xml:space="preserve">Dollar,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dollar </w:t>
      </w:r>
      <w:r>
        <w:rPr>
          <w:i/>
        </w:rPr>
        <w:t xml:space="preserve">cũng viết </w:t>
      </w:r>
      <w:r>
        <w:t xml:space="preserve">đôla. </w:t>
      </w:r>
      <w:r>
        <w:t xml:space="preserve">danh từ </w:t>
      </w:r>
      <w:r>
        <w:rPr>
          <w:b/>
        </w:rPr>
        <w:t xml:space="preserve">3 </w:t>
      </w:r>
      <w:r>
        <w:t xml:space="preserve">(thường </w:t>
      </w:r>
      <w:r>
        <w:t xml:space="preserve">viết </w:t>
      </w:r>
      <w:r>
        <w:t xml:space="preserve">tắt </w:t>
      </w:r>
      <w:r>
        <w:t xml:space="preserve">USD). </w:t>
      </w:r>
      <w:r>
        <w:t xml:space="preserve">Đơn </w:t>
      </w:r>
      <w:r>
        <w:rPr>
          <w:i/>
        </w:rP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nước </w:t>
      </w:r>
      <w:r>
        <w:t xml:space="preserve">Mĩ. </w:t>
      </w:r>
      <w:r>
        <w:rPr>
          <w:b/>
        </w:rPr>
        <w:t xml:space="preserve">2 </w:t>
      </w:r>
      <w:r>
        <w:t xml:space="preserve">Đơn </w:t>
      </w:r>
      <w:r>
        <w:rPr>
          <w:i/>
        </w:rP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nhiều </w:t>
      </w:r>
      <w:r>
        <w:t xml:space="preserve">nước </w:t>
      </w:r>
      <w:r>
        <w:t xml:space="preserve">khác, </w:t>
      </w:r>
      <w:r>
        <w:t xml:space="preserve">ngoài </w:t>
      </w:r>
      <w:r>
        <w:t xml:space="preserve">nước </w:t>
      </w:r>
      <w:r>
        <w:t xml:space="preserve">Mĩ: </w:t>
      </w:r>
      <w:r>
        <w:t xml:space="preserve">Australia </w:t>
      </w:r>
      <w:r>
        <w:t xml:space="preserve">(Ôxtrâylia), </w:t>
      </w:r>
      <w:r>
        <w:t xml:space="preserve">Canada, </w:t>
      </w:r>
      <w:r>
        <w:t xml:space="preserve">Hongkong, </w:t>
      </w:r>
      <w:r>
        <w:t xml:space="preserve">Singapore, </w:t>
      </w:r>
      <w:r>
        <w:t xml:space="preserve">v.v. </w:t>
      </w:r>
      <w:r>
        <w:t xml:space="preserve">Đồng </w:t>
      </w:r>
      <w:r>
        <w:t xml:space="preserve">dollar </w:t>
      </w:r>
      <w:r>
        <w:rPr>
          <w:i/>
        </w:rPr>
        <w:t xml:space="preserve">Canada. </w:t>
      </w:r>
      <w:r>
        <w:br/>
      </w:r>
      <w:r>
        <w:rPr>
          <w:b/>
        </w:rPr>
        <w:t xml:space="preserve">dom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ruột </w:t>
      </w:r>
      <w:r>
        <w:t xml:space="preserve">già, </w:t>
      </w:r>
      <w:r>
        <w:t xml:space="preserve">ở </w:t>
      </w:r>
      <w:r>
        <w:t xml:space="preserve">sát </w:t>
      </w:r>
      <w:r>
        <w:t xml:space="preserve">hậu </w:t>
      </w:r>
      <w:r>
        <w:t xml:space="preserve">môn. </w:t>
      </w:r>
      <w:r>
        <w:t xml:space="preserve">Bệnh </w:t>
      </w:r>
      <w:r>
        <w:rPr>
          <w:i/>
        </w:rPr>
        <w:t xml:space="preserve">lòi </w:t>
      </w:r>
      <w:r>
        <w:rPr>
          <w:i/>
        </w:rPr>
        <w:t xml:space="preserve">dom. </w:t>
      </w:r>
      <w:r>
        <w:br/>
      </w:r>
      <w:r>
        <w:rPr>
          <w:b/>
        </w:rPr>
        <w:t xml:space="preserve">dòm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Nhìn </w:t>
      </w:r>
      <w:r>
        <w:t xml:space="preserve">qua </w:t>
      </w:r>
      <w:r>
        <w:t xml:space="preserve">khe </w:t>
      </w:r>
      <w:r>
        <w:t xml:space="preserve">hở, </w:t>
      </w:r>
      <w:r>
        <w:t xml:space="preserve">chỗ </w:t>
      </w:r>
      <w:r>
        <w:t xml:space="preserve">hồng. </w:t>
      </w:r>
      <w:r>
        <w:rPr>
          <w:i/>
        </w:rPr>
        <w:t xml:space="preserve">Hé </w:t>
      </w:r>
      <w:r>
        <w:rPr>
          <w:i/>
        </w:rPr>
        <w:t xml:space="preserve">cửa </w:t>
      </w:r>
      <w:r>
        <w:rPr>
          <w:i/>
        </w:rPr>
        <w:t xml:space="preserve">dòm </w:t>
      </w:r>
      <w:r>
        <w:rPr>
          <w:i/>
        </w:rPr>
        <w:t xml:space="preserve">vào. </w:t>
      </w:r>
      <w: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hang </w:t>
      </w:r>
      <w:r>
        <w:rPr>
          <w:i/>
        </w:rPr>
        <w:t xml:space="preserve">dòm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Nhìn </w:t>
      </w:r>
      <w:r>
        <w:t xml:space="preserve">để </w:t>
      </w:r>
      <w:r>
        <w:t xml:space="preserve">dò </w:t>
      </w:r>
      <w:r>
        <w:t xml:space="preserve">xét, </w:t>
      </w:r>
      <w:r>
        <w:t xml:space="preserve">để </w:t>
      </w:r>
      <w:r>
        <w:t xml:space="preserve">tìm </w:t>
      </w:r>
      <w:r>
        <w:t xml:space="preserve">cái </w:t>
      </w:r>
      <w:r>
        <w:t xml:space="preserve">gì. </w:t>
      </w:r>
      <w:r>
        <w:t xml:space="preserve">Dòm </w:t>
      </w:r>
      <w:r>
        <w:rPr>
          <w:i/>
        </w:rPr>
        <w:t xml:space="preserve">khắp </w:t>
      </w:r>
      <w:r>
        <w:t xml:space="preserve">các </w:t>
      </w:r>
      <w:r>
        <w:rPr>
          <w:i/>
        </w:rPr>
        <w:t xml:space="preserve">xó </w:t>
      </w:r>
      <w:r>
        <w:t xml:space="preserve">xinh. </w:t>
      </w:r>
      <w:r>
        <w:t xml:space="preserve">Dòm </w:t>
      </w:r>
      <w:r>
        <w:t xml:space="preserve">trước </w:t>
      </w:r>
      <w:r>
        <w:rPr>
          <w:i/>
        </w:rPr>
        <w:t xml:space="preserve">dòm </w:t>
      </w:r>
      <w:r>
        <w:t xml:space="preserve">sau. </w:t>
      </w:r>
      <w:r>
        <w:rPr>
          <w:b/>
        </w:rPr>
        <w:t xml:space="preserve">3 </w:t>
      </w:r>
      <w:r>
        <w:t xml:space="preserve">(phương ngữ). </w:t>
      </w:r>
      <w:r>
        <w:t xml:space="preserve">Trông </w:t>
      </w:r>
      <w:r>
        <w:t xml:space="preserve">một </w:t>
      </w:r>
      <w:r>
        <w:t xml:space="preserve">cách </w:t>
      </w:r>
      <w:r>
        <w:t xml:space="preserve">chú </w:t>
      </w:r>
      <w:r>
        <w:t xml:space="preserve">ý; </w:t>
      </w:r>
      <w:r>
        <w:t xml:space="preserve">nhìn. </w:t>
      </w:r>
      <w:r>
        <w:br/>
      </w:r>
      <w:r>
        <w:rPr>
          <w:b/>
        </w:rPr>
        <w:t xml:space="preserve">dòm </w:t>
      </w:r>
      <w:r>
        <w:rPr>
          <w:b/>
        </w:rPr>
        <w:t xml:space="preserve">dỏ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Để </w:t>
      </w:r>
      <w:r>
        <w:t xml:space="preserve">ý </w:t>
      </w:r>
      <w:r>
        <w:t xml:space="preserve">quan </w:t>
      </w:r>
      <w:r>
        <w:t xml:space="preserve">sát </w:t>
      </w:r>
      <w:r>
        <w:t xml:space="preserve">theo </w:t>
      </w:r>
      <w:r>
        <w:t xml:space="preserve">dõi </w:t>
      </w:r>
      <w:r>
        <w:t xml:space="preserve">vì </w:t>
      </w:r>
      <w:r>
        <w:t xml:space="preserve">tò </w:t>
      </w:r>
      <w:r>
        <w:t xml:space="preserve">mò </w:t>
      </w:r>
      <w:r>
        <w:t xml:space="preserve">hoặc </w:t>
      </w:r>
      <w:r>
        <w:t xml:space="preserve">vì </w:t>
      </w:r>
      <w:r>
        <w:t xml:space="preserve">có </w:t>
      </w:r>
      <w:r>
        <w:t xml:space="preserve">ý </w:t>
      </w:r>
      <w:r>
        <w:t xml:space="preserve">thèm </w:t>
      </w:r>
      <w:r>
        <w:t xml:space="preserve">muốn. </w:t>
      </w:r>
      <w:r>
        <w:t xml:space="preserve">Dòm </w:t>
      </w:r>
      <w:r>
        <w:rPr>
          <w:i/>
        </w:rPr>
        <w:t xml:space="preserve">dỏ </w:t>
      </w:r>
      <w:r>
        <w:rPr>
          <w:i/>
        </w:rPr>
        <w:t xml:space="preserve">nhà </w:t>
      </w:r>
      <w:r>
        <w:rPr>
          <w:i/>
        </w:rPr>
        <w:t xml:space="preserve">người </w:t>
      </w:r>
      <w:r>
        <w:t xml:space="preserve">ta </w:t>
      </w:r>
      <w:r>
        <w:t xml:space="preserve">làm </w:t>
      </w:r>
      <w:r>
        <w:t xml:space="preserve">gì? </w:t>
      </w:r>
      <w:r>
        <w:t xml:space="preserve">Những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t xml:space="preserve">dòm </w:t>
      </w:r>
      <w:r>
        <w:t xml:space="preserve">đỏ. </w:t>
      </w:r>
      <w:r>
        <w:br/>
      </w:r>
      <w:r>
        <w:rPr>
          <w:b/>
        </w:rPr>
        <w:t xml:space="preserve">dòm </w:t>
      </w:r>
      <w:r>
        <w:rPr>
          <w:b/>
        </w:rPr>
        <w:t xml:space="preserve">ngó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ý </w:t>
      </w:r>
      <w:r>
        <w:t xml:space="preserve">quan </w:t>
      </w:r>
      <w:r>
        <w:t xml:space="preserve">sát </w:t>
      </w:r>
      <w:r>
        <w:t xml:space="preserve">theo </w:t>
      </w:r>
      <w:r>
        <w:t xml:space="preserve">dõi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ý </w:t>
      </w:r>
      <w:r>
        <w:t xml:space="preserve">đồ </w:t>
      </w:r>
      <w:r>
        <w:t xml:space="preserve">không </w:t>
      </w:r>
      <w:r>
        <w:t xml:space="preserve">tốt. </w:t>
      </w:r>
      <w:r>
        <w:t xml:space="preserve">Kẻ </w:t>
      </w:r>
      <w:r>
        <w:t xml:space="preserve">trộm </w:t>
      </w:r>
      <w:r>
        <w:rPr>
          <w:i/>
        </w:rPr>
        <w:t xml:space="preserve">dòm </w:t>
      </w:r>
      <w:r>
        <w:t xml:space="preserve">ngó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của.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Đề </w:t>
      </w:r>
      <w:r>
        <w:t xml:space="preserve">ý </w:t>
      </w:r>
      <w:r>
        <w:t xml:space="preserve">trông </w:t>
      </w:r>
      <w:r>
        <w:t xml:space="preserve">nom. </w:t>
      </w:r>
      <w:r>
        <w:t xml:space="preserve">Đồ </w:t>
      </w:r>
      <w:r>
        <w:rPr>
          <w:i/>
        </w:rPr>
        <w:t xml:space="preserve">đạc </w:t>
      </w:r>
      <w:r>
        <w:t xml:space="preserve">vứt </w:t>
      </w:r>
      <w:r>
        <w:t xml:space="preserve">bừa </w:t>
      </w:r>
      <w:r>
        <w:rPr>
          <w:i/>
        </w:rPr>
        <w:t xml:space="preserve">bãi, </w:t>
      </w:r>
      <w:r>
        <w:t xml:space="preserve">chẳng </w:t>
      </w:r>
      <w:r>
        <w:t xml:space="preserve">ai </w:t>
      </w:r>
      <w:r>
        <w:t xml:space="preserve">dòm </w:t>
      </w:r>
      <w:r>
        <w:t xml:space="preserve">ngó </w:t>
      </w:r>
      <w:r>
        <w:t xml:space="preserve">đến. </w:t>
      </w:r>
      <w:r>
        <w:br/>
      </w:r>
      <w:r>
        <w:rPr>
          <w:b/>
        </w:rPr>
        <w:t xml:space="preserve">dỏm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dởm. </w:t>
      </w:r>
      <w:r>
        <w:t xml:space="preserve">(phương ngữ) </w:t>
      </w:r>
      <w:r>
        <w:t xml:space="preserve">(Hàng) </w:t>
      </w:r>
      <w:r>
        <w:t xml:space="preserve">rởm. </w:t>
      </w:r>
      <w:r>
        <w:t xml:space="preserve">Mua </w:t>
      </w:r>
      <w:r>
        <w:t xml:space="preserve">phải </w:t>
      </w:r>
      <w:r>
        <w:rPr>
          <w:i/>
        </w:rPr>
        <w:t xml:space="preserve">đô </w:t>
      </w:r>
      <w:r>
        <w:rPr>
          <w:i/>
        </w:rPr>
        <w:t xml:space="preserve">dóm. </w:t>
      </w:r>
      <w:r>
        <w:br/>
      </w:r>
      <w:r>
        <w:rPr>
          <w:b/>
        </w:rPr>
        <w:t xml:space="preserve">dóm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nhóm. </w:t>
      </w:r>
      <w:r>
        <w:br/>
      </w:r>
      <w:r>
        <w:rPr>
          <w:b/>
        </w:rPr>
        <w:t xml:space="preserve">domino </w:t>
      </w:r>
      <w:r>
        <w:rPr>
          <w:i/>
        </w:rPr>
        <w:t xml:space="preserve">cũng viết </w:t>
      </w:r>
      <w:r>
        <w:rPr>
          <w:i/>
        </w:rPr>
        <w:t xml:space="preserve">đôminô. </w:t>
      </w:r>
      <w:r>
        <w:rPr>
          <w:i/>
        </w:rPr>
        <w:t xml:space="preserve">danh từ </w:t>
      </w:r>
      <w:r>
        <w:t xml:space="preserve">Tấm </w:t>
      </w:r>
      <w:r>
        <w:t xml:space="preserve">nhỏ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trên </w:t>
      </w:r>
      <w:r>
        <w:t xml:space="preserve">mặt </w:t>
      </w:r>
      <w:r>
        <w:t xml:space="preserve">chia </w:t>
      </w:r>
      <w:r>
        <w:t xml:space="preserve">làm </w:t>
      </w:r>
      <w:r>
        <w:t xml:space="preserve">hai </w:t>
      </w:r>
      <w:r>
        <w:t xml:space="preserve">nửa, </w:t>
      </w:r>
      <w:r>
        <w:t xml:space="preserve">mỗi </w:t>
      </w:r>
      <w:r>
        <w:t xml:space="preserve">nửa </w:t>
      </w:r>
      <w:r>
        <w:t xml:space="preserve">để </w:t>
      </w:r>
      <w:r>
        <w:t xml:space="preserve">trắng </w:t>
      </w:r>
      <w:r>
        <w:t xml:space="preserve">hoặc </w:t>
      </w:r>
      <w:r>
        <w:t xml:space="preserve">có </w:t>
      </w:r>
      <w:r>
        <w:t xml:space="preserve">từ </w:t>
      </w:r>
      <w:r>
        <w:t xml:space="preserve">một </w:t>
      </w:r>
      <w:r>
        <w:t xml:space="preserve">đến </w:t>
      </w:r>
      <w:r>
        <w:t xml:space="preserve">sáu </w:t>
      </w:r>
      <w:r>
        <w:t xml:space="preserve">chấm, </w:t>
      </w:r>
      <w:r>
        <w:t xml:space="preserve">dùng </w:t>
      </w:r>
      <w:r>
        <w:t xml:space="preserve">làm </w:t>
      </w:r>
      <w:r>
        <w:t xml:space="preserve">quân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trò </w:t>
      </w:r>
      <w:r>
        <w:t xml:space="preserve">chơi. </w:t>
      </w:r>
      <w:r>
        <w:t xml:space="preserve">Thuyết </w:t>
      </w:r>
      <w:r>
        <w:rPr>
          <w:i/>
        </w:rPr>
        <w:t xml:space="preserve">domino*. </w:t>
      </w:r>
      <w:r>
        <w:br/>
      </w:r>
      <w:r>
        <w:rPr>
          <w:b/>
        </w:rPr>
        <w:t xml:space="preserve">don </w:t>
      </w:r>
      <w:r>
        <w:rPr>
          <w:i/>
        </w:rPr>
        <w:t xml:space="preserve">danh từ </w:t>
      </w:r>
      <w:r>
        <w:t xml:space="preserve">Loài </w:t>
      </w:r>
      <w:r>
        <w:t xml:space="preserve">hến </w:t>
      </w:r>
      <w:r>
        <w:t xml:space="preserve">nhỏ, </w:t>
      </w:r>
      <w:r>
        <w:t xml:space="preserve">sống </w:t>
      </w:r>
      <w:r>
        <w:t xml:space="preserve">ven </w:t>
      </w:r>
      <w:r>
        <w:t xml:space="preserve">biển.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