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kì </w:t>
      </w:r>
      <w:r>
        <w:rPr>
          <w:b/>
        </w:rPr>
        <w:t xml:space="preserve">cựu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cựu. </w:t>
      </w:r>
      <w:r>
        <w:rPr>
          <w:b/>
        </w:rPr>
        <w:t xml:space="preserve">1 </w:t>
      </w:r>
      <w:r>
        <w:t xml:space="preserve">(ít dùng). </w:t>
      </w:r>
      <w:r>
        <w:t xml:space="preserve">Già, </w:t>
      </w:r>
      <w:r>
        <w:t xml:space="preserve">thuộc </w:t>
      </w:r>
      <w:r>
        <w:t xml:space="preserve">lớp </w:t>
      </w:r>
      <w:r>
        <w:t xml:space="preserve">cũ. </w:t>
      </w:r>
      <w:r>
        <w:t xml:space="preserve">Bậc </w:t>
      </w:r>
      <w:r>
        <w:rPr>
          <w:i/>
        </w:rPr>
        <w:t xml:space="preserve">kì </w:t>
      </w:r>
      <w:r>
        <w:rPr>
          <w:i/>
        </w:rPr>
        <w:t xml:space="preserve">cựu </w:t>
      </w:r>
      <w:r>
        <w:t xml:space="preserve">trong </w:t>
      </w:r>
      <w:r>
        <w:rPr>
          <w:i/>
        </w:rPr>
        <w:t xml:space="preserve">làng. </w:t>
      </w:r>
      <w:r>
        <w:rPr>
          <w:b/>
        </w:rPr>
        <w:t xml:space="preserve">2 </w:t>
      </w:r>
      <w:r>
        <w:t xml:space="preserve">Lâu </w:t>
      </w:r>
      <w:r>
        <w:t xml:space="preserve">năm </w:t>
      </w:r>
      <w:r>
        <w:t xml:space="preserve">trong </w:t>
      </w:r>
      <w:r>
        <w:t xml:space="preserve">nghề. </w:t>
      </w:r>
      <w:r>
        <w:t xml:space="preserve">Nhà </w:t>
      </w:r>
      <w:r>
        <w:rPr>
          <w:i/>
        </w:rPr>
        <w:t xml:space="preserve">ngoại </w:t>
      </w:r>
      <w:r>
        <w:rPr>
          <w:i/>
        </w:rPr>
        <w:t xml:space="preserve">giao </w:t>
      </w:r>
      <w:r>
        <w:rPr>
          <w:i/>
        </w:rPr>
        <w:t xml:space="preserve">kì </w:t>
      </w:r>
      <w:r>
        <w:rPr>
          <w:i/>
        </w:rPr>
        <w:t xml:space="preserve">cựu. </w:t>
      </w:r>
      <w:r>
        <w:br/>
      </w:r>
      <w:r>
        <w:rPr>
          <w:b/>
        </w:rPr>
        <w:t xml:space="preserve">kì </w:t>
      </w:r>
      <w:r>
        <w:rPr>
          <w:b/>
        </w:rPr>
        <w:t xml:space="preserve">dị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dị. </w:t>
      </w:r>
      <w:r>
        <w:t xml:space="preserve">tt. </w:t>
      </w:r>
      <w:r>
        <w:t xml:space="preserve">Khác </w:t>
      </w:r>
      <w:r>
        <w:t xml:space="preserve">hẳn </w:t>
      </w:r>
      <w:r>
        <w:t xml:space="preserve">với </w:t>
      </w:r>
      <w:r>
        <w:t xml:space="preserve">những </w:t>
      </w:r>
      <w:r>
        <w:t xml:space="preserve">gì </w:t>
      </w:r>
      <w:r>
        <w:t xml:space="preserve">thường </w:t>
      </w:r>
      <w:r>
        <w:t xml:space="preserve">thấy, </w:t>
      </w:r>
      <w:r>
        <w:t xml:space="preserve">đến </w:t>
      </w:r>
      <w:r>
        <w:t xml:space="preserve">mức </w:t>
      </w:r>
      <w:r>
        <w:t xml:space="preserve">lạ </w:t>
      </w:r>
      <w:r>
        <w:t xml:space="preserve">lùng. </w:t>
      </w:r>
      <w:r>
        <w:t xml:space="preserve">Tướng </w:t>
      </w:r>
      <w:r>
        <w:t xml:space="preserve">người </w:t>
      </w:r>
      <w:r>
        <w:rPr>
          <w:i/>
        </w:rPr>
        <w:t xml:space="preserve">kì </w:t>
      </w:r>
      <w:r>
        <w:rPr>
          <w:i/>
        </w:rPr>
        <w:t xml:space="preserve">dị. </w:t>
      </w:r>
      <w:r>
        <w:rPr>
          <w:i/>
        </w:rPr>
        <w:t xml:space="preserve">Hình </w:t>
      </w:r>
      <w:r>
        <w:t xml:space="preserve">thù </w:t>
      </w:r>
      <w:r>
        <w:rPr>
          <w:i/>
        </w:rPr>
        <w:t xml:space="preserve">kì </w:t>
      </w:r>
      <w:r>
        <w:rPr>
          <w:i/>
        </w:rPr>
        <w:t xml:space="preserve">dị. </w:t>
      </w:r>
      <w:r>
        <w:br/>
      </w:r>
      <w:r>
        <w:rPr>
          <w:b/>
        </w:rPr>
        <w:t xml:space="preserve">kì </w:t>
      </w:r>
      <w:r>
        <w:rPr>
          <w:b/>
        </w:rPr>
        <w:t xml:space="preserve">diệu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diệu. </w:t>
      </w:r>
      <w:r>
        <w:t xml:space="preserve">tính từ </w:t>
      </w:r>
      <w:r>
        <w:t xml:space="preserve">Có </w:t>
      </w:r>
      <w:r>
        <w:t xml:space="preserve">cái </w:t>
      </w:r>
      <w:r>
        <w:t xml:space="preserve">gì </w:t>
      </w:r>
      <w:r>
        <w:t xml:space="preserve">vừa </w:t>
      </w:r>
      <w:r>
        <w:t xml:space="preserve">rất </w:t>
      </w:r>
      <w:r>
        <w:t xml:space="preserve">lạ </w:t>
      </w:r>
      <w:r>
        <w:t xml:space="preserve">lùng </w:t>
      </w:r>
      <w:r>
        <w:t xml:space="preserve">như </w:t>
      </w:r>
      <w:r>
        <w:t xml:space="preserve">không </w:t>
      </w:r>
      <w:r>
        <w:t xml:space="preserve">cắt </w:t>
      </w:r>
      <w:r>
        <w:t xml:space="preserve">nghĩa </w:t>
      </w:r>
      <w:r>
        <w:t xml:space="preserve">nổi, </w:t>
      </w:r>
      <w:r>
        <w:t xml:space="preserve">vừa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ca </w:t>
      </w:r>
      <w:r>
        <w:t xml:space="preserve">ngợi. </w:t>
      </w:r>
      <w:r>
        <w:t xml:space="preserve">Một </w:t>
      </w:r>
      <w:r>
        <w:t xml:space="preserve">sáng </w:t>
      </w:r>
      <w:r>
        <w:rPr>
          <w:i/>
        </w:rPr>
        <w:t xml:space="preserve">tạo </w:t>
      </w:r>
      <w:r>
        <w:rPr>
          <w:i/>
        </w:rPr>
        <w:t xml:space="preserve">kì </w:t>
      </w:r>
      <w:r>
        <w:t xml:space="preserve">diệu. </w:t>
      </w:r>
      <w:r>
        <w:t xml:space="preserve">Khả </w:t>
      </w:r>
      <w:r>
        <w:rPr>
          <w:i/>
        </w:rPr>
        <w:t xml:space="preserve">năng </w:t>
      </w:r>
      <w:r>
        <w:rPr>
          <w:i/>
        </w:rPr>
        <w:t xml:space="preserve">kì </w:t>
      </w:r>
      <w:r>
        <w:rPr>
          <w:i/>
        </w:rPr>
        <w:t xml:space="preserve">diệu </w:t>
      </w:r>
      <w:r>
        <w:rPr>
          <w:i/>
        </w:rPr>
        <w:t xml:space="preserve">của </w:t>
      </w:r>
      <w:r>
        <w:t xml:space="preserve">nghệ </w:t>
      </w:r>
      <w:r>
        <w:t xml:space="preserve">thuật. </w:t>
      </w:r>
      <w:r>
        <w:br/>
      </w:r>
      <w:r>
        <w:rPr>
          <w:b/>
        </w:rPr>
        <w:t xml:space="preserve">kì </w:t>
      </w:r>
      <w:r>
        <w:rPr>
          <w:b/>
        </w:rPr>
        <w:t xml:space="preserve">đà </w:t>
      </w:r>
      <w:r>
        <w:rPr>
          <w:i/>
        </w:rPr>
        <w:t xml:space="preserve">cũng viết </w:t>
      </w:r>
      <w:r>
        <w:rPr>
          <w:i/>
        </w:rPr>
        <w:t xml:space="preserve">kỳ </w:t>
      </w:r>
      <w:r>
        <w:rPr>
          <w:i/>
        </w:rPr>
        <w:t xml:space="preserve">đà. </w:t>
      </w:r>
      <w:r>
        <w:t xml:space="preserve">danh từ </w:t>
      </w:r>
      <w:r>
        <w:t xml:space="preserve">Thần </w:t>
      </w:r>
      <w:r>
        <w:t xml:space="preserve">lằn </w:t>
      </w:r>
      <w:r>
        <w:t xml:space="preserve">cỡ </w:t>
      </w:r>
      <w:r>
        <w:t xml:space="preserve">lớn,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da </w:t>
      </w:r>
      <w:r>
        <w:t xml:space="preserve">có </w:t>
      </w:r>
      <w:r>
        <w:t xml:space="preserve">vẩy, </w:t>
      </w:r>
      <w:r>
        <w:t xml:space="preserve">ăn </w:t>
      </w:r>
      <w:r>
        <w:t xml:space="preserve">cá. </w:t>
      </w:r>
      <w:r>
        <w:br/>
      </w:r>
      <w:r>
        <w:rPr>
          <w:b/>
        </w:rPr>
        <w:t xml:space="preserve">kì </w:t>
      </w:r>
      <w:r>
        <w:rPr>
          <w:b/>
        </w:rPr>
        <w:t xml:space="preserve">đài </w:t>
      </w:r>
      <w:r>
        <w:rPr>
          <w:i/>
        </w:rPr>
        <w:t xml:space="preserve">cũng viết </w:t>
      </w:r>
      <w:r>
        <w:t xml:space="preserve">kỳ </w:t>
      </w:r>
      <w:r>
        <w:t xml:space="preserve">đài. </w:t>
      </w:r>
      <w:r>
        <w:rPr>
          <w:i/>
        </w:rPr>
        <w:t xml:space="preserve">danh từ </w:t>
      </w:r>
      <w:r>
        <w:t xml:space="preserve">Đài </w:t>
      </w:r>
      <w:r>
        <w:t xml:space="preserve">cao </w:t>
      </w:r>
      <w:r>
        <w:t xml:space="preserve">có </w:t>
      </w:r>
      <w:r>
        <w:t xml:space="preserve">cột </w:t>
      </w:r>
      <w:r>
        <w:t xml:space="preserve">cờ. </w:t>
      </w:r>
      <w:r>
        <w:rPr>
          <w:i/>
        </w:rPr>
        <w:t xml:space="preserve">Lá </w:t>
      </w:r>
      <w:r>
        <w:rPr>
          <w:i/>
        </w:rPr>
        <w:t xml:space="preserve">cờ </w:t>
      </w:r>
      <w:r>
        <w:rPr>
          <w:i/>
        </w:rPr>
        <w:t xml:space="preserve">phấp </w:t>
      </w:r>
      <w:r>
        <w:t xml:space="preserve">phới </w:t>
      </w:r>
      <w:r>
        <w:rPr>
          <w:i/>
        </w:rPr>
        <w:t xml:space="preserve">trên </w:t>
      </w:r>
      <w:r>
        <w:rPr>
          <w:i/>
        </w:rPr>
        <w:t xml:space="preserve">kì </w:t>
      </w:r>
      <w:r>
        <w:t xml:space="preserve">đài. </w:t>
      </w:r>
      <w:r>
        <w:br/>
      </w:r>
      <w:r>
        <w:rPr>
          <w:b/>
        </w:rPr>
        <w:t xml:space="preserve">kì </w:t>
      </w:r>
      <w:r>
        <w:rPr>
          <w:b/>
        </w:rPr>
        <w:t xml:space="preserve">giông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giông. </w:t>
      </w:r>
      <w:r>
        <w:t xml:space="preserve">danh từ </w:t>
      </w:r>
      <w:r>
        <w:t xml:space="preserve">Động </w:t>
      </w:r>
      <w:r>
        <w:t xml:space="preserve">vật </w:t>
      </w:r>
      <w:r>
        <w:t xml:space="preserve">lưỡng </w:t>
      </w:r>
      <w:r>
        <w:t xml:space="preserve">thê, </w:t>
      </w:r>
      <w:r>
        <w:t xml:space="preserve">có </w:t>
      </w:r>
      <w:r>
        <w:t xml:space="preserve">đuôi, </w:t>
      </w:r>
      <w:r>
        <w:t xml:space="preserve">chuyên </w:t>
      </w:r>
      <w:r>
        <w:t xml:space="preserve">sống </w:t>
      </w:r>
      <w:r>
        <w:t xml:space="preserve">ở </w:t>
      </w:r>
      <w:r>
        <w:t xml:space="preserve">nước. </w:t>
      </w:r>
      <w:r>
        <w:br/>
      </w:r>
      <w:r>
        <w:rPr>
          <w:b/>
        </w:rPr>
        <w:t xml:space="preserve">kì </w:t>
      </w:r>
      <w:r>
        <w:rPr>
          <w:b/>
        </w:rPr>
        <w:t xml:space="preserve">hạn </w:t>
      </w:r>
      <w:r>
        <w:rPr>
          <w:i/>
        </w:rPr>
        <w:t xml:space="preserve">cũng viết </w:t>
      </w:r>
      <w:r>
        <w:rPr>
          <w:i/>
        </w:rPr>
        <w:t xml:space="preserve">kỳ </w:t>
      </w:r>
      <w:r>
        <w:t xml:space="preserve">hạn. </w:t>
      </w:r>
      <w: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quy </w:t>
      </w:r>
      <w:r>
        <w:t xml:space="preserve">định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việc. </w:t>
      </w:r>
      <w:r>
        <w:t xml:space="preserve">Đã </w:t>
      </w:r>
      <w:r>
        <w:rPr>
          <w:i/>
        </w:rPr>
        <w:t xml:space="preserve">quá </w:t>
      </w:r>
      <w:r>
        <w:rPr>
          <w:i/>
        </w:rPr>
        <w:t xml:space="preserve">kì </w:t>
      </w:r>
      <w:r>
        <w:rPr>
          <w:i/>
        </w:rPr>
        <w:t xml:space="preserve">hạn </w:t>
      </w:r>
      <w:r>
        <w:t xml:space="preserve">mà </w:t>
      </w:r>
      <w:r>
        <w:rPr>
          <w:i/>
        </w:rPr>
        <w:t xml:space="preserve">chưa </w:t>
      </w:r>
      <w:r>
        <w:t xml:space="preserve">xong. </w:t>
      </w:r>
      <w:r>
        <w:br/>
      </w:r>
      <w:r>
        <w:rPr>
          <w:b/>
        </w:rPr>
        <w:t xml:space="preserve">kì </w:t>
      </w:r>
      <w:r>
        <w:rPr>
          <w:b/>
        </w:rPr>
        <w:t xml:space="preserve">hào </w:t>
      </w:r>
      <w:r>
        <w:rPr>
          <w:i/>
        </w:rPr>
        <w:t xml:space="preserve">cũng viết </w:t>
      </w:r>
      <w:r>
        <w:rPr>
          <w:i/>
        </w:rPr>
        <w:t xml:space="preserve">kỳ </w:t>
      </w:r>
      <w:r>
        <w:rPr>
          <w:i/>
        </w:rPr>
        <w:t xml:space="preserve">hào. </w:t>
      </w:r>
      <w:r>
        <w:t xml:space="preserve">danh từ </w:t>
      </w:r>
      <w:r>
        <w:t xml:space="preserve">Người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và </w:t>
      </w:r>
      <w:r>
        <w:t xml:space="preserve">quyền </w:t>
      </w:r>
      <w:r>
        <w:t xml:space="preserve">thế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kì </w:t>
      </w:r>
      <w:r>
        <w:rPr>
          <w:b/>
        </w:rPr>
        <w:t xml:space="preserve">kèo </w:t>
      </w:r>
      <w:r>
        <w:rPr>
          <w:i/>
        </w:rPr>
        <w:t xml:space="preserve">động từ </w:t>
      </w:r>
      <w:r>
        <w:t xml:space="preserve">Nói </w:t>
      </w:r>
      <w:r>
        <w:t xml:space="preserve">đi </w:t>
      </w:r>
      <w:r>
        <w:t xml:space="preserve">nói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để </w:t>
      </w:r>
      <w:r>
        <w:t xml:space="preserve">phàn </w:t>
      </w:r>
      <w:r>
        <w:t xml:space="preserve">nàn </w:t>
      </w:r>
      <w:r>
        <w:t xml:space="preserve">hay </w:t>
      </w:r>
      <w:r>
        <w:t xml:space="preserve">đòi </w:t>
      </w:r>
      <w:r>
        <w:t xml:space="preserve">cho </w:t>
      </w:r>
      <w:r>
        <w:t xml:space="preserve">được. </w:t>
      </w:r>
      <w:r>
        <w:rPr>
          <w:i/>
        </w:rPr>
        <w:t xml:space="preserve">K2 </w:t>
      </w:r>
      <w:r>
        <w:rPr>
          <w:i/>
        </w:rPr>
        <w:t xml:space="preserve">kèo </w:t>
      </w:r>
      <w:r>
        <w:rPr>
          <w:i/>
        </w:rPr>
        <w:t xml:space="preserve">với </w:t>
      </w:r>
      <w:r>
        <w:rPr>
          <w:i/>
        </w:rPr>
        <w:t xml:space="preserve">cửa </w:t>
      </w:r>
      <w:r>
        <w:rPr>
          <w:i/>
        </w:rPr>
        <w:t xml:space="preserve">hàng. </w:t>
      </w:r>
      <w:r>
        <w:rPr>
          <w:i/>
        </w:rPr>
        <w:t xml:space="preserve">Kì </w:t>
      </w:r>
      <w:r>
        <w:rPr>
          <w:i/>
        </w:rPr>
        <w:t xml:space="preserve">kèo </w:t>
      </w:r>
      <w:r>
        <w:rPr>
          <w:i/>
        </w:rPr>
        <w:t xml:space="preserve">xin </w:t>
      </w:r>
      <w:r>
        <w:t xml:space="preserve">cho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rPr>
          <w:i/>
        </w:rPr>
        <w:t xml:space="preserve">tấm </w:t>
      </w:r>
      <w:r>
        <w:rPr>
          <w:i/>
        </w:rPr>
        <w:t xml:space="preserve">ảnh. </w:t>
      </w:r>
      <w:r>
        <w:br/>
      </w:r>
      <w:r>
        <w:rPr>
          <w:b/>
        </w:rPr>
        <w:t xml:space="preserve">kì </w:t>
      </w:r>
      <w:r>
        <w:rPr>
          <w:b/>
        </w:rPr>
        <w:t xml:space="preserve">khôi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khôi. </w:t>
      </w:r>
      <w:r>
        <w:t xml:space="preserve">tính từ </w:t>
      </w:r>
      <w:r>
        <w:t xml:space="preserve">Lạ </w:t>
      </w:r>
      <w:r>
        <w:t xml:space="preserve">và </w:t>
      </w:r>
      <w:r>
        <w:t xml:space="preserve">ngộ </w:t>
      </w:r>
      <w:r>
        <w:t xml:space="preserve">nghĩnh </w:t>
      </w:r>
      <w:r>
        <w:t xml:space="preserve">đến </w:t>
      </w:r>
      <w:r>
        <w:t xml:space="preserve">buồn </w:t>
      </w:r>
      <w:r>
        <w:t xml:space="preserve">cười. </w:t>
      </w:r>
      <w:r>
        <w:t xml:space="preserve">Con </w:t>
      </w:r>
      <w:r>
        <w:t xml:space="preserve">người </w:t>
      </w:r>
      <w:r>
        <w:rPr>
          <w:i/>
        </w:rPr>
        <w:t xml:space="preserve">kì </w:t>
      </w:r>
      <w:r>
        <w:rPr>
          <w:i/>
        </w:rPr>
        <w:t xml:space="preserve">khôi. </w:t>
      </w:r>
      <w:r>
        <w:rPr>
          <w:i/>
        </w:rPr>
        <w:t xml:space="preserve">Ăn </w:t>
      </w:r>
      <w:r>
        <w:t xml:space="preserve">nói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kì </w:t>
      </w:r>
      <w:r>
        <w:t xml:space="preserve">khôi </w:t>
      </w:r>
      <w:r>
        <w:rPr>
          <w:i/>
        </w:rPr>
        <w:t xml:space="preserve">uậy? </w:t>
      </w:r>
      <w:r>
        <w:br/>
      </w:r>
      <w:r>
        <w:rPr>
          <w:b/>
        </w:rPr>
        <w:t xml:space="preserve">kì </w:t>
      </w:r>
      <w:r>
        <w:rPr>
          <w:b/>
        </w:rPr>
        <w:t xml:space="preserve">khu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khu. </w:t>
      </w:r>
      <w:r>
        <w:t xml:space="preserve">tính từ </w:t>
      </w:r>
      <w:r>
        <w:t xml:space="preserve">(văn chương). </w:t>
      </w:r>
      <w:r>
        <w:rPr>
          <w:b/>
        </w:rPr>
        <w:t xml:space="preserve">1 </w:t>
      </w:r>
      <w:r>
        <w:t xml:space="preserve">(cũ). </w:t>
      </w:r>
      <w:r>
        <w:t xml:space="preserve">Gập </w:t>
      </w:r>
      <w:r>
        <w:t xml:space="preserve">ghêềnh </w:t>
      </w:r>
      <w:r>
        <w:t xml:space="preserve">khó </w:t>
      </w:r>
      <w:r>
        <w:t xml:space="preserve">đi. </w:t>
      </w:r>
      <w:r>
        <w:rPr>
          <w:b/>
        </w:rPr>
        <w:t xml:space="preserve">2 </w:t>
      </w:r>
      <w:r>
        <w:t xml:space="preserve">Tỉ </w:t>
      </w:r>
      <w:r>
        <w:t xml:space="preserve">mỉ, </w:t>
      </w:r>
      <w:r>
        <w:t xml:space="preserve">mất </w:t>
      </w:r>
      <w:r>
        <w:t xml:space="preserve">nhiều </w:t>
      </w:r>
      <w:r>
        <w:t xml:space="preserve">công </w:t>
      </w:r>
      <w:r>
        <w:t xml:space="preserve">sức. </w:t>
      </w:r>
      <w:r>
        <w:t xml:space="preserve">Một </w:t>
      </w:r>
      <w:r>
        <w:t xml:space="preserve">công </w:t>
      </w:r>
      <w:r>
        <w:t xml:space="preserve">trình </w:t>
      </w:r>
      <w:r>
        <w:rPr>
          <w:i/>
        </w:rPr>
        <w:t xml:space="preserve">chạm </w:t>
      </w:r>
      <w:r>
        <w:t xml:space="preserve">trổ </w:t>
      </w:r>
      <w:r>
        <w:rPr>
          <w:i/>
        </w:rPr>
        <w:t xml:space="preserve">kì </w:t>
      </w:r>
      <w:r>
        <w:t xml:space="preserve">khu. </w:t>
      </w:r>
      <w:r>
        <w:t xml:space="preserve">Câu </w:t>
      </w:r>
      <w:r>
        <w:rPr>
          <w:i/>
        </w:rPr>
        <w:t xml:space="preserve">uăn </w:t>
      </w:r>
      <w:r>
        <w:t xml:space="preserve">gọt </w:t>
      </w:r>
      <w:r>
        <w:t xml:space="preserve">giữa </w:t>
      </w:r>
      <w:r>
        <w:rPr>
          <w:i/>
        </w:rPr>
        <w:t xml:space="preserve">một </w:t>
      </w:r>
      <w:r>
        <w:t xml:space="preserve">cách </w:t>
      </w:r>
      <w:r>
        <w:t xml:space="preserve">kì </w:t>
      </w:r>
      <w:r>
        <w:rPr>
          <w:i/>
        </w:rPr>
        <w:t xml:space="preserve">khu. </w:t>
      </w:r>
      <w:r>
        <w:br/>
      </w:r>
      <w:r>
        <w:rPr>
          <w:b/>
        </w:rPr>
        <w:t xml:space="preserve">kì </w:t>
      </w:r>
      <w:r>
        <w:rPr>
          <w:b/>
        </w:rPr>
        <w:t xml:space="preserve">lạ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14. </w:t>
      </w:r>
      <w:r>
        <w:t xml:space="preserve">tính từ </w:t>
      </w:r>
      <w:r>
        <w:t xml:space="preserve">Lạ </w:t>
      </w:r>
      <w:r>
        <w:t xml:space="preserve">tới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ngờ. </w:t>
      </w:r>
      <w:r>
        <w:t xml:space="preserve">Sự </w:t>
      </w:r>
      <w:r>
        <w:t xml:space="preserve">tích </w:t>
      </w:r>
      <w:r>
        <w:rPr>
          <w:i/>
        </w:rPr>
        <w:t xml:space="preserve">kì </w:t>
      </w:r>
      <w:r>
        <w:t xml:space="preserve">lạ. </w:t>
      </w:r>
      <w:r>
        <w:t xml:space="preserve">Có </w:t>
      </w:r>
      <w:r>
        <w:t xml:space="preserve">sức </w:t>
      </w:r>
      <w:r>
        <w:t xml:space="preserve">cảm </w:t>
      </w:r>
      <w:r>
        <w:rPr>
          <w:i/>
        </w:rPr>
        <w:t xml:space="preserve">hoá </w:t>
      </w:r>
      <w:r>
        <w:rPr>
          <w:i/>
        </w:rPr>
        <w:t xml:space="preserve">kì </w:t>
      </w:r>
      <w:r>
        <w:rPr>
          <w:i/>
        </w:rPr>
        <w:t xml:space="preserve">lạ. </w:t>
      </w:r>
      <w:r>
        <w:t xml:space="preserve">Đẹp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kì </w:t>
      </w:r>
      <w:r>
        <w:rPr>
          <w:i/>
        </w:rPr>
        <w:t xml:space="preserve">lạ. </w:t>
      </w:r>
      <w:r>
        <w:br/>
      </w:r>
      <w:r>
        <w:rPr>
          <w:b/>
        </w:rPr>
        <w:t xml:space="preserve">kì </w:t>
      </w:r>
      <w:r>
        <w:rPr>
          <w:b/>
        </w:rPr>
        <w:t xml:space="preserve">lão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lão.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Người </w:t>
      </w:r>
      <w:r>
        <w:t xml:space="preserve">già </w:t>
      </w:r>
      <w:r>
        <w:t xml:space="preserve">cả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Các </w:t>
      </w:r>
      <w:r>
        <w:rPr>
          <w:i/>
        </w:rPr>
        <w:t xml:space="preserve">kì </w:t>
      </w:r>
      <w:r>
        <w:rPr>
          <w:i/>
        </w:rPr>
        <w:t xml:space="preserve">lão </w:t>
      </w:r>
      <w:r>
        <w:t xml:space="preserve">trong </w:t>
      </w:r>
      <w:r>
        <w:t xml:space="preserve">làng. </w:t>
      </w:r>
      <w:r>
        <w:br/>
      </w:r>
      <w:r>
        <w:rPr>
          <w:b/>
        </w:rPr>
        <w:t xml:space="preserve">kì </w:t>
      </w:r>
      <w:r>
        <w:rPr>
          <w:b/>
        </w:rPr>
        <w:t xml:space="preserve">lân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lân. </w:t>
      </w:r>
      <w:r>
        <w:t xml:space="preserve">danh từ </w:t>
      </w:r>
      <w:r>
        <w:t xml:space="preserve">Động </w:t>
      </w:r>
      <w:r>
        <w:t xml:space="preserve">vật </w:t>
      </w:r>
      <w:r>
        <w:t xml:space="preserve">tưởng </w:t>
      </w:r>
      <w:r>
        <w:t xml:space="preserve">tượng, </w:t>
      </w:r>
      <w:r>
        <w:t xml:space="preserve">mình </w:t>
      </w:r>
      <w:r>
        <w:t xml:space="preserve">hươu, </w:t>
      </w:r>
      <w:r>
        <w:t xml:space="preserve">chân </w:t>
      </w:r>
      <w:r>
        <w:t xml:space="preserve">ngựa, </w:t>
      </w:r>
      <w:r>
        <w:t xml:space="preserve">đầu </w:t>
      </w:r>
      <w:r>
        <w:t xml:space="preserve">có </w:t>
      </w:r>
      <w:r>
        <w:t xml:space="preserve">sừng, </w:t>
      </w:r>
      <w:r>
        <w:t xml:space="preserve">thời </w:t>
      </w:r>
      <w:r>
        <w:t xml:space="preserve">xưa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một </w:t>
      </w:r>
      <w:r>
        <w:t xml:space="preserve">trong </w:t>
      </w:r>
      <w:r>
        <w:t xml:space="preserve">tứ </w:t>
      </w:r>
      <w:r>
        <w:t xml:space="preserve">linh </w:t>
      </w:r>
      <w:r>
        <w:t xml:space="preserve">(bốn </w:t>
      </w:r>
      <w:r>
        <w:t xml:space="preserve">con </w:t>
      </w:r>
      <w:r>
        <w:t xml:space="preserve">vật </w:t>
      </w:r>
      <w:r>
        <w:t xml:space="preserve">thiêng), </w:t>
      </w:r>
      <w:r>
        <w:t xml:space="preserve">cùng </w:t>
      </w:r>
      <w:r>
        <w:t xml:space="preserve">với </w:t>
      </w:r>
      <w:r>
        <w:t xml:space="preserve">rồng, </w:t>
      </w:r>
      <w:r>
        <w:t xml:space="preserve">rùa </w:t>
      </w:r>
      <w:r>
        <w:t xml:space="preserve">và </w:t>
      </w:r>
      <w:r>
        <w:t xml:space="preserve">phượng. </w:t>
      </w:r>
      <w:r>
        <w:br/>
      </w:r>
      <w:r>
        <w:rPr>
          <w:b/>
        </w:rPr>
        <w:t xml:space="preserve">kỉ </w:t>
      </w:r>
      <w:r>
        <w:rPr>
          <w:b/>
        </w:rPr>
        <w:t xml:space="preserve">mục </w:t>
      </w:r>
      <w:r>
        <w:rPr>
          <w:i/>
        </w:rPr>
        <w:t xml:space="preserve">cũng viết </w:t>
      </w:r>
      <w:r>
        <w:rPr>
          <w:i/>
        </w:rPr>
        <w:t xml:space="preserve">kỳ </w:t>
      </w:r>
      <w:r>
        <w:rPr>
          <w:i/>
        </w:rPr>
        <w:t xml:space="preserve">mục. </w:t>
      </w:r>
      <w:r>
        <w:t xml:space="preserve">danh từ </w:t>
      </w:r>
      <w:r>
        <w:t xml:space="preserve">Kì </w:t>
      </w:r>
      <w:r>
        <w:t xml:space="preserve">hào </w:t>
      </w:r>
      <w:r>
        <w:t xml:space="preserve">kì </w:t>
      </w:r>
      <w:r>
        <w:t xml:space="preserve">cựu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trước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Hội </w:t>
      </w:r>
      <w:r>
        <w:rPr>
          <w:i/>
        </w:rPr>
        <w:t xml:space="preserve">đồng </w:t>
      </w:r>
      <w:r>
        <w:rPr>
          <w:i/>
        </w:rPr>
        <w:t xml:space="preserve">kì </w:t>
      </w:r>
      <w:r>
        <w:rPr>
          <w:i/>
        </w:rPr>
        <w:t xml:space="preserve">mục </w:t>
      </w:r>
      <w:r>
        <w:t xml:space="preserve">(lập </w:t>
      </w:r>
      <w:r>
        <w:t xml:space="preserve">ra </w:t>
      </w:r>
      <w:r>
        <w:t xml:space="preserve">ở </w:t>
      </w:r>
      <w:r>
        <w:t xml:space="preserve">các </w:t>
      </w:r>
      <w:r>
        <w:t xml:space="preserve">làng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Pháp). </w:t>
      </w:r>
      <w:r>
        <w:br/>
      </w:r>
      <w:r>
        <w:rPr>
          <w:b/>
        </w:rPr>
        <w:t xml:space="preserve">kì </w:t>
      </w:r>
      <w:r>
        <w:rPr>
          <w:b/>
        </w:rPr>
        <w:t xml:space="preserve">ngộ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ngộ. </w:t>
      </w:r>
      <w:r>
        <w:t xml:space="preserve">động từ </w:t>
      </w:r>
      <w:r>
        <w:t xml:space="preserve">(cũ; </w:t>
      </w:r>
      <w:r>
        <w:t xml:space="preserve">văn chương). </w:t>
      </w:r>
      <w:r>
        <w:t xml:space="preserve">Gặp </w:t>
      </w:r>
      <w:r>
        <w:t xml:space="preserve">gỡ </w:t>
      </w:r>
      <w:r>
        <w:t xml:space="preserve">một </w:t>
      </w:r>
      <w:r>
        <w:t xml:space="preserve">cách </w:t>
      </w:r>
      <w:r>
        <w:t xml:space="preserve">may </w:t>
      </w:r>
      <w:r>
        <w:t xml:space="preserve">mắn </w:t>
      </w:r>
      <w:r>
        <w:t xml:space="preserve">kì </w:t>
      </w:r>
      <w:r>
        <w:t xml:space="preserve">lạ. </w:t>
      </w:r>
      <w:r>
        <w:rPr>
          <w:i/>
        </w:rPr>
        <w:t xml:space="preserve">Duyên </w:t>
      </w:r>
      <w:r>
        <w:rPr>
          <w:i/>
        </w:rPr>
        <w:t xml:space="preserve">kì </w:t>
      </w:r>
      <w:r>
        <w:t xml:space="preserve">ngộ </w:t>
      </w:r>
      <w:r>
        <w:t xml:space="preserve">(mối </w:t>
      </w:r>
      <w:r>
        <w:t xml:space="preserve">tình </w:t>
      </w:r>
      <w:r>
        <w:t xml:space="preserve">đẹp </w:t>
      </w:r>
      <w:r>
        <w:t xml:space="preserve">đẽ </w:t>
      </w:r>
      <w:r>
        <w:t xml:space="preserve">gặp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ngờ). </w:t>
      </w:r>
      <w:r>
        <w:br/>
      </w:r>
      <w:r>
        <w:rPr>
          <w:b/>
        </w:rPr>
        <w:t xml:space="preserve">kì </w:t>
      </w:r>
      <w:r>
        <w:rPr>
          <w:b/>
        </w:rPr>
        <w:t xml:space="preserve">nhông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nhông. </w:t>
      </w:r>
      <w:r>
        <w:t xml:space="preserve">danh từ </w:t>
      </w:r>
      <w:r>
        <w:t xml:space="preserve">Thần </w:t>
      </w:r>
      <w:r>
        <w:t xml:space="preserve">lằn </w:t>
      </w:r>
      <w:r>
        <w:t xml:space="preserve">đào </w:t>
      </w:r>
      <w:r>
        <w:t xml:space="preserve">hang </w:t>
      </w:r>
      <w:r>
        <w:t xml:space="preserve">sống </w:t>
      </w:r>
      <w:r>
        <w:t xml:space="preserve">trong </w:t>
      </w:r>
      <w:r>
        <w:t xml:space="preserve">bãi </w:t>
      </w:r>
      <w:r>
        <w:t xml:space="preserve">cát, </w:t>
      </w:r>
      <w:r>
        <w:t xml:space="preserve">bờ </w:t>
      </w:r>
      <w:r>
        <w:t xml:space="preserve">biển. </w:t>
      </w:r>
      <w:r>
        <w:br/>
      </w:r>
      <w:r>
        <w:rPr>
          <w:b/>
        </w:rPr>
        <w:t xml:space="preserve">kì </w:t>
      </w:r>
      <w:r>
        <w:rPr>
          <w:b/>
        </w:rPr>
        <w:t xml:space="preserve">phiếu </w:t>
      </w:r>
      <w:r>
        <w:rPr>
          <w:i/>
        </w:rPr>
        <w:t xml:space="preserve">danh từ </w:t>
      </w:r>
      <w:r>
        <w:t xml:space="preserve">Giấy </w:t>
      </w:r>
      <w:r>
        <w:t xml:space="preserve">nợ </w:t>
      </w:r>
      <w:r>
        <w:t xml:space="preserve">có </w:t>
      </w:r>
      <w:r>
        <w:t xml:space="preserve">kì </w:t>
      </w:r>
      <w:r>
        <w:t xml:space="preserve">hạn </w:t>
      </w:r>
      <w:r>
        <w:t xml:space="preserve">và </w:t>
      </w:r>
      <w:r>
        <w:t xml:space="preserve">có </w:t>
      </w:r>
      <w:r>
        <w:t xml:space="preserve">lãi, </w:t>
      </w:r>
      <w:r>
        <w:t xml:space="preserve">do </w:t>
      </w:r>
      <w:r>
        <w:t xml:space="preserve">cơ </w:t>
      </w:r>
      <w:r>
        <w:t xml:space="preserve">quan </w:t>
      </w:r>
      <w:r>
        <w:t xml:space="preserve">tín </w:t>
      </w:r>
      <w:r>
        <w:t xml:space="preserve">dụng </w:t>
      </w:r>
      <w:r>
        <w:t xml:space="preserve">phát </w:t>
      </w:r>
      <w:r>
        <w:t xml:space="preserve">ra. </w:t>
      </w:r>
      <w:r>
        <w:br/>
      </w:r>
      <w:r>
        <w:rPr>
          <w:b/>
        </w:rPr>
        <w:t xml:space="preserve">kì </w:t>
      </w:r>
      <w:r>
        <w:rPr>
          <w:b/>
        </w:rPr>
        <w:t xml:space="preserve">phùng </w:t>
      </w:r>
      <w:r>
        <w:rPr>
          <w:b/>
        </w:rPr>
        <w:t xml:space="preserve">địch </w:t>
      </w:r>
      <w:r>
        <w:rPr>
          <w:b/>
        </w:rPr>
        <w:t xml:space="preserve">thủ </w:t>
      </w:r>
      <w:r>
        <w:rPr>
          <w:i/>
        </w:rPr>
        <w:t xml:space="preserve">cũng viết </w:t>
      </w:r>
      <w:r>
        <w:rPr>
          <w:i/>
        </w:rPr>
        <w:t xml:space="preserve">kỳ </w:t>
      </w:r>
      <w:r>
        <w:rPr>
          <w:i/>
        </w:rPr>
        <w:t xml:space="preserve">phùng </w:t>
      </w:r>
      <w:r>
        <w:rPr>
          <w:i/>
        </w:rPr>
        <w:t xml:space="preserve">địch </w:t>
      </w:r>
      <w:r>
        <w:t xml:space="preserve">thủ. </w:t>
      </w:r>
      <w:r>
        <w:t xml:space="preserve">danh từ </w:t>
      </w:r>
      <w:r>
        <w:t xml:space="preserve">Địch </w:t>
      </w:r>
      <w:r>
        <w:t xml:space="preserve">thủ </w:t>
      </w:r>
      <w:r>
        <w:t xml:space="preserve">ngang </w:t>
      </w:r>
      <w:r>
        <w:t xml:space="preserve">tài, </w:t>
      </w:r>
      <w:r>
        <w:t xml:space="preserve">ngang </w:t>
      </w:r>
      <w:r>
        <w:t xml:space="preserve">sức. </w:t>
      </w:r>
      <w:r>
        <w:rPr>
          <w:i/>
        </w:rPr>
        <w:t xml:space="preserve">Những </w:t>
      </w:r>
      <w:r>
        <w:rPr>
          <w:i/>
        </w:rPr>
        <w:t xml:space="preserve">tay </w:t>
      </w:r>
      <w:r>
        <w:rPr>
          <w:i/>
        </w:rPr>
        <w:t xml:space="preserve">cờ </w:t>
      </w:r>
      <w:r>
        <w:rPr>
          <w:i/>
        </w:rPr>
        <w:t xml:space="preserve">thuộc </w:t>
      </w:r>
      <w:r>
        <w:rPr>
          <w:i/>
        </w:rPr>
        <w:t xml:space="preserve">loại </w:t>
      </w:r>
      <w:r>
        <w:t xml:space="preserve">kì </w:t>
      </w:r>
      <w:r>
        <w:rPr>
          <w:i/>
        </w:rPr>
        <w:t xml:space="preserve">phùng </w:t>
      </w:r>
      <w:r>
        <w:rPr>
          <w:i/>
        </w:rPr>
        <w:t xml:space="preserve">địch </w:t>
      </w:r>
      <w:r>
        <w:t xml:space="preserve">thủ. </w:t>
      </w:r>
      <w:r>
        <w:br/>
      </w:r>
      <w:r>
        <w:rPr>
          <w:b/>
        </w:rPr>
        <w:t xml:space="preserve">kì </w:t>
      </w:r>
      <w:r>
        <w:rPr>
          <w:b/>
        </w:rPr>
        <w:t xml:space="preserve">quái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quái. </w:t>
      </w:r>
      <w:r>
        <w:t xml:space="preserve">tính từ </w:t>
      </w:r>
      <w:r>
        <w:t xml:space="preserve">Đặc </w:t>
      </w:r>
      <w:r>
        <w:t xml:space="preserve">biệt </w:t>
      </w:r>
      <w:r>
        <w:t xml:space="preserve">lạ </w:t>
      </w:r>
      <w:r>
        <w:t xml:space="preserve">lùng, </w:t>
      </w:r>
      <w:r>
        <w:t xml:space="preserve">chưa </w:t>
      </w:r>
      <w:r>
        <w:t xml:space="preserve">bao </w:t>
      </w:r>
      <w:r>
        <w:t xml:space="preserve">giờ </w:t>
      </w:r>
      <w:r>
        <w:t xml:space="preserve">thấy. </w:t>
      </w:r>
      <w:r>
        <w:t xml:space="preserve">Hình </w:t>
      </w:r>
      <w:r>
        <w:t xml:space="preserve">thù </w:t>
      </w:r>
      <w:r>
        <w:t xml:space="preserve">kì </w:t>
      </w:r>
      <w:r>
        <w:rPr>
          <w:i/>
        </w:rPr>
        <w:t xml:space="preserve">quái. </w:t>
      </w:r>
      <w:r>
        <w:t xml:space="preserve">Chuyện </w:t>
      </w:r>
      <w:r>
        <w:t xml:space="preserve">kì </w:t>
      </w:r>
      <w:r>
        <w:t xml:space="preserve">kì </w:t>
      </w:r>
      <w:r>
        <w:t xml:space="preserve">quan </w:t>
      </w:r>
      <w:r>
        <w:t xml:space="preserve">cũng viết </w:t>
      </w:r>
      <w:r>
        <w:t xml:space="preserve">kỳ </w:t>
      </w:r>
      <w:r>
        <w:t xml:space="preserve">quan. </w:t>
      </w:r>
      <w:r>
        <w:t xml:space="preserve">danh từ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 </w:t>
      </w:r>
      <w:r>
        <w:t xml:space="preserve">hoặc </w:t>
      </w:r>
      <w:r>
        <w:t xml:space="preserve">cảnh </w:t>
      </w:r>
      <w:r>
        <w:t xml:space="preserve">vật </w:t>
      </w:r>
      <w:r>
        <w:t xml:space="preserve">đẹp </w:t>
      </w:r>
      <w:r>
        <w:t xml:space="preserve">đến </w:t>
      </w:r>
      <w:r>
        <w:t xml:space="preserve">mức </w:t>
      </w:r>
      <w:r>
        <w:t xml:space="preserve">kì </w:t>
      </w:r>
      <w:r>
        <w:t xml:space="preserve">lạ </w:t>
      </w:r>
      <w:r>
        <w:t xml:space="preserve">hiếm </w:t>
      </w:r>
      <w:r>
        <w:t xml:space="preserve">thấy. </w:t>
      </w:r>
      <w:r>
        <w:t xml:space="preserve">Vịnh </w:t>
      </w:r>
      <w:r>
        <w:rPr>
          <w:i/>
        </w:rPr>
        <w:t xml:space="preserve">Hạ </w:t>
      </w:r>
      <w:r>
        <w:rPr>
          <w:i/>
        </w:rPr>
        <w:t xml:space="preserve">Long </w:t>
      </w:r>
      <w:r>
        <w:rPr>
          <w:i/>
        </w:rPr>
        <w:t xml:space="preserve">là </w:t>
      </w:r>
      <w:r>
        <w:t xml:space="preserve">một </w:t>
      </w:r>
      <w:r>
        <w:t xml:space="preserve">kì </w:t>
      </w:r>
      <w:r>
        <w:rPr>
          <w:i/>
        </w:rPr>
        <w:t xml:space="preserve">quan </w:t>
      </w:r>
      <w:r>
        <w:rPr>
          <w:i/>
        </w:rPr>
        <w:t xml:space="preserve">ở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kì </w:t>
      </w:r>
      <w:r>
        <w:rPr>
          <w:b/>
        </w:rPr>
        <w:t xml:space="preserve">quặc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quặc. </w:t>
      </w:r>
      <w:r>
        <w:t xml:space="preserve">tính từ </w:t>
      </w:r>
      <w:r>
        <w:t xml:space="preserve">Kì </w:t>
      </w:r>
      <w:r>
        <w:t xml:space="preserve">lạ </w:t>
      </w:r>
      <w:r>
        <w:t xml:space="preserve">đến </w:t>
      </w:r>
      <w:r>
        <w:t xml:space="preserve">mức </w:t>
      </w:r>
      <w:r>
        <w:t xml:space="preserve">trái </w:t>
      </w:r>
      <w:r>
        <w:t xml:space="preserve">hẳn </w:t>
      </w:r>
      <w:r>
        <w:t xml:space="preserve">lẽ </w:t>
      </w:r>
      <w:r>
        <w:t xml:space="preserve">thường, </w:t>
      </w:r>
      <w:r>
        <w:t xml:space="preserve">khó </w:t>
      </w:r>
      <w:r>
        <w:t xml:space="preserve">hiểu. </w:t>
      </w:r>
      <w:r>
        <w:rPr>
          <w:i/>
        </w:rPr>
        <w:t xml:space="preserve">Tính </w:t>
      </w:r>
      <w:r>
        <w:t xml:space="preserve">nết </w:t>
      </w:r>
      <w:r>
        <w:t xml:space="preserve">kì </w:t>
      </w:r>
      <w:r>
        <w:rPr>
          <w:i/>
        </w:rPr>
        <w:t xml:space="preserve">quặc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chịu </w:t>
      </w:r>
      <w:r>
        <w:rPr>
          <w:i/>
        </w:rPr>
        <w:t xml:space="preserve">nôi. </w:t>
      </w:r>
      <w:r>
        <w:br/>
      </w:r>
      <w:r>
        <w:rPr>
          <w:b/>
        </w:rPr>
        <w:t xml:space="preserve">kì </w:t>
      </w:r>
      <w:r>
        <w:rPr>
          <w:b/>
        </w:rPr>
        <w:t xml:space="preserve">tài </w:t>
      </w:r>
      <w:r>
        <w:rPr>
          <w:i/>
        </w:rPr>
        <w:t xml:space="preserve">cũng viết </w:t>
      </w:r>
      <w:r>
        <w:rPr>
          <w:i/>
        </w:rPr>
        <w:t xml:space="preserve">kỳ </w:t>
      </w:r>
      <w:r>
        <w:rPr>
          <w:i/>
        </w:rPr>
        <w:t xml:space="preserve">tài. </w:t>
      </w:r>
      <w:r>
        <w:t xml:space="preserve">danh từ </w:t>
      </w:r>
      <w:r>
        <w:t xml:space="preserve">(hoặc </w:t>
      </w:r>
      <w:r>
        <w:t xml:space="preserve">t). </w:t>
      </w:r>
      <w:r>
        <w:t xml:space="preserve">Tài </w:t>
      </w:r>
      <w:r>
        <w:t xml:space="preserve">năng </w:t>
      </w:r>
      <w:r>
        <w:t xml:space="preserve">đặc </w:t>
      </w:r>
      <w:r>
        <w:t xml:space="preserve">biệt, </w:t>
      </w:r>
      <w:r>
        <w:t xml:space="preserve">rất </w:t>
      </w:r>
      <w:r>
        <w:t xml:space="preserve">hiếm </w:t>
      </w:r>
      <w:r>
        <w:t xml:space="preserve">thấy. </w:t>
      </w:r>
      <w:r>
        <w:rPr>
          <w:i/>
        </w:rPr>
        <w:t xml:space="preserve">Bậc </w:t>
      </w:r>
      <w:r>
        <w:rPr>
          <w:i/>
        </w:rPr>
        <w:t xml:space="preserve">kì </w:t>
      </w:r>
      <w:r>
        <w:rPr>
          <w:i/>
        </w:rPr>
        <w:t xml:space="preserve">tài </w:t>
      </w:r>
      <w:r>
        <w:rPr>
          <w:i/>
        </w:rPr>
        <w:t xml:space="preserve">trong </w:t>
      </w:r>
      <w:r>
        <w:rPr>
          <w:i/>
        </w:rPr>
        <w:t xml:space="preserve">thiên </w:t>
      </w:r>
      <w:r>
        <w:t xml:space="preserve">hạ. </w:t>
      </w:r>
      <w:r>
        <w:br/>
      </w:r>
      <w:r>
        <w:rPr>
          <w:b/>
        </w:rPr>
        <w:t xml:space="preserve">kì </w:t>
      </w:r>
      <w:r>
        <w:rPr>
          <w:b/>
        </w:rPr>
        <w:t xml:space="preserve">tập </w:t>
      </w:r>
      <w:r>
        <w:rPr>
          <w:i/>
        </w:rPr>
        <w:t xml:space="preserve">cũng viết </w:t>
      </w:r>
      <w:r>
        <w:rPr>
          <w:i/>
        </w:rPr>
        <w:t xml:space="preserve">kỳ </w:t>
      </w:r>
      <w:r>
        <w:rPr>
          <w:i/>
        </w:rPr>
        <w:t xml:space="preserve">tập. </w:t>
      </w:r>
      <w:r>
        <w:t xml:space="preserve">động từ </w:t>
      </w:r>
      <w:r>
        <w:t xml:space="preserve">Tập </w:t>
      </w:r>
      <w:r>
        <w:t xml:space="preserve">kích </w:t>
      </w:r>
      <w:r>
        <w:t xml:space="preserve">không </w:t>
      </w:r>
      <w:r>
        <w:t xml:space="preserve">bắn </w:t>
      </w:r>
      <w:r>
        <w:t xml:space="preserve">chế </w:t>
      </w:r>
      <w:r>
        <w:t xml:space="preserve">áp </w:t>
      </w:r>
      <w:r>
        <w:t xml:space="preserve">trước </w:t>
      </w:r>
      <w:r>
        <w:t xml:space="preserve">khi </w:t>
      </w:r>
      <w:r>
        <w:t xml:space="preserve">xung </w:t>
      </w:r>
      <w:r>
        <w:t xml:space="preserve">phong. </w:t>
      </w:r>
      <w:r>
        <w:t xml:space="preserve">Chiếm </w:t>
      </w:r>
      <w:r>
        <w:t xml:space="preserve">đồn </w:t>
      </w:r>
      <w:r>
        <w:rPr>
          <w:i/>
        </w:rPr>
        <w:t xml:space="preserve">bằng </w:t>
      </w:r>
      <w:r>
        <w:rPr>
          <w:i/>
        </w:rPr>
        <w:t xml:space="preserve">kì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kì </w:t>
      </w:r>
      <w:r>
        <w:rPr>
          <w:b/>
        </w:rPr>
        <w:t xml:space="preserve">thật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thật. </w:t>
      </w:r>
      <w:r>
        <w:t xml:space="preserve">kết từ </w:t>
      </w:r>
      <w:r>
        <w:t xml:space="preserve">(ìd.). </w:t>
      </w:r>
      <w:r>
        <w:t xml:space="preserve">Kì </w:t>
      </w:r>
      <w:r>
        <w:t xml:space="preserve">thực. </w:t>
      </w:r>
      <w:r>
        <w:br/>
      </w:r>
      <w:r>
        <w:rPr>
          <w:b/>
        </w:rPr>
        <w:t xml:space="preserve">kì </w:t>
      </w:r>
      <w:r>
        <w:rPr>
          <w:b/>
        </w:rPr>
        <w:t xml:space="preserve">thị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thị. </w:t>
      </w:r>
      <w:r>
        <w:t xml:space="preserve">động từ </w:t>
      </w:r>
      <w:r>
        <w:t xml:space="preserve">Phân </w:t>
      </w:r>
      <w:r>
        <w:t xml:space="preserve">biệt </w:t>
      </w:r>
      <w:r>
        <w:t xml:space="preserve">đối </w:t>
      </w:r>
      <w:r>
        <w:t xml:space="preserve">xử </w:t>
      </w:r>
      <w:r>
        <w:t xml:space="preserve">do </w:t>
      </w:r>
      <w:r>
        <w:t xml:space="preserve">thành </w:t>
      </w:r>
      <w:r>
        <w:t xml:space="preserve">kiến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thái </w:t>
      </w:r>
      <w:r>
        <w:t xml:space="preserve">độ </w:t>
      </w:r>
      <w:r>
        <w:t xml:space="preserve">đối </w:t>
      </w:r>
      <w:r>
        <w:t xml:space="preserve">với </w:t>
      </w:r>
      <w:r>
        <w:t xml:space="preserve">các </w:t>
      </w:r>
      <w:r>
        <w:t xml:space="preserve">dân </w:t>
      </w:r>
      <w:r>
        <w:t xml:space="preserve">tộc). </w:t>
      </w:r>
      <w:r>
        <w:rPr>
          <w:i/>
        </w:rPr>
        <w:t xml:space="preserve">Ớc </w:t>
      </w:r>
      <w:r>
        <w:rPr>
          <w:i/>
        </w:rPr>
        <w:t xml:space="preserve">kì </w:t>
      </w:r>
      <w:r>
        <w:rPr>
          <w:i/>
        </w:rPr>
        <w:t xml:space="preserve">thị </w:t>
      </w:r>
      <w:r>
        <w:t xml:space="preserve">chủng </w:t>
      </w:r>
      <w:r>
        <w:rPr>
          <w:i/>
        </w:rPr>
        <w:t xml:space="preserve">tộc. </w:t>
      </w:r>
      <w:r>
        <w:br/>
      </w:r>
      <w:r>
        <w:rPr>
          <w:b/>
        </w:rPr>
        <w:t xml:space="preserve">kì </w:t>
      </w:r>
      <w:r>
        <w:rPr>
          <w:b/>
        </w:rPr>
        <w:t xml:space="preserve">thủ </w:t>
      </w:r>
      <w:r>
        <w:rPr>
          <w:i/>
        </w:rPr>
        <w:t xml:space="preserve">cũng viết </w:t>
      </w:r>
      <w:r>
        <w:t xml:space="preserve">Kỳ </w:t>
      </w:r>
      <w:r>
        <w:t xml:space="preserve">thủ. </w:t>
      </w:r>
      <w:r>
        <w:t xml:space="preserve">danh từ </w:t>
      </w:r>
      <w:r>
        <w:t xml:space="preserve">Người </w:t>
      </w:r>
      <w:r>
        <w:t xml:space="preserve">thi </w:t>
      </w:r>
      <w:r>
        <w:t xml:space="preserve">đấu </w:t>
      </w:r>
      <w:r>
        <w:t xml:space="preserve">môn </w:t>
      </w:r>
      <w:r>
        <w:t xml:space="preserve">cờ. </w:t>
      </w:r>
      <w:r>
        <w:rPr>
          <w:i/>
        </w:rPr>
        <w:t xml:space="preserve">Các </w:t>
      </w:r>
      <w:r>
        <w:rPr>
          <w:i/>
        </w:rPr>
        <w:t xml:space="preserve">kì </w:t>
      </w:r>
      <w:r>
        <w:t xml:space="preserve">thủ </w:t>
      </w:r>
      <w:r>
        <w:rPr>
          <w:i/>
        </w:rPr>
        <w:t xml:space="preserve">trong </w:t>
      </w:r>
      <w:r>
        <w:rPr>
          <w:i/>
        </w:rPr>
        <w:t xml:space="preserve">giải </w:t>
      </w:r>
      <w:r>
        <w:rPr>
          <w:i/>
        </w:rPr>
        <w:t xml:space="preserve">cờ </w:t>
      </w:r>
      <w:r>
        <w:rPr>
          <w:i/>
        </w:rPr>
        <w:t xml:space="preserve">uua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t xml:space="preserve">NữKkì </w:t>
      </w:r>
      <w:r>
        <w:rPr>
          <w:i/>
        </w:rPr>
        <w:t xml:space="preserve">thủ. </w:t>
      </w:r>
      <w:r>
        <w:br/>
      </w:r>
      <w:r>
        <w:rPr>
          <w:b/>
        </w:rPr>
        <w:t xml:space="preserve">kì </w:t>
      </w:r>
      <w:r>
        <w:rPr>
          <w:b/>
        </w:rPr>
        <w:t xml:space="preserve">thuỷ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thuỷ. </w:t>
      </w:r>
      <w:r>
        <w:t xml:space="preserve">danh từ </w:t>
      </w:r>
      <w:r>
        <w:t xml:space="preserve">(cũ). </w:t>
      </w:r>
      <w:r>
        <w:t xml:space="preserve">Lúc </w:t>
      </w:r>
      <w:r>
        <w:t xml:space="preserve">ban </w:t>
      </w:r>
      <w:r>
        <w:t xml:space="preserve">đầu. </w:t>
      </w:r>
      <w:r>
        <w:t xml:space="preserve">Kì </w:t>
      </w:r>
      <w:r>
        <w:t xml:space="preserve">thuỷ </w:t>
      </w:r>
      <w:r>
        <w:t xml:space="preserve">chỉ </w:t>
      </w:r>
      <w:r>
        <w:t xml:space="preserve">là </w:t>
      </w:r>
      <w:r>
        <w:rPr>
          <w:i/>
        </w:rPr>
        <w:t xml:space="preserve">một </w:t>
      </w:r>
      <w:r>
        <w:t xml:space="preserve">câu </w:t>
      </w:r>
      <w:r>
        <w:rPr>
          <w:i/>
        </w:rPr>
        <w:t xml:space="preserve">đùa. </w:t>
      </w:r>
      <w:r>
        <w:br/>
      </w:r>
      <w:r>
        <w:rPr>
          <w:b/>
        </w:rPr>
        <w:t xml:space="preserve">kì </w:t>
      </w:r>
      <w:r>
        <w:rPr>
          <w:b/>
        </w:rPr>
        <w:t xml:space="preserve">thực </w:t>
      </w:r>
      <w:r>
        <w:rPr>
          <w:i/>
        </w:rPr>
        <w:t xml:space="preserve">cũng viết </w:t>
      </w:r>
      <w:r>
        <w:t xml:space="preserve">kỳ </w:t>
      </w:r>
      <w:r>
        <w:t xml:space="preserve">thực.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mới </w:t>
      </w:r>
      <w:r>
        <w:t xml:space="preserve">chính </w:t>
      </w:r>
      <w:r>
        <w:t xml:space="preserve">là </w:t>
      </w:r>
      <w:r>
        <w:t xml:space="preserve">sự </w:t>
      </w:r>
      <w:r>
        <w:t xml:space="preserve">thật. </w:t>
      </w:r>
      <w:r>
        <w:t xml:space="preserve">Nghe </w:t>
      </w:r>
      <w:r>
        <w:t xml:space="preserve">có </w:t>
      </w:r>
      <w:r>
        <w:t xml:space="preserve">vẻ </w:t>
      </w:r>
      <w:r>
        <w:t xml:space="preserve">dễ, </w:t>
      </w:r>
      <w:r>
        <w:t xml:space="preserve">kì </w:t>
      </w:r>
      <w:r>
        <w:t xml:space="preserve">thực </w:t>
      </w:r>
      <w:r>
        <w:t xml:space="preserve">rất </w:t>
      </w:r>
      <w:r>
        <w:t xml:space="preserve">khó. </w:t>
      </w:r>
      <w:r>
        <w:t xml:space="preserve">Giả </w:t>
      </w:r>
      <w:r>
        <w:t xml:space="preserve">vờ </w:t>
      </w:r>
      <w:r>
        <w:t xml:space="preserve">xem </w:t>
      </w:r>
      <w:r>
        <w:t xml:space="preserve">sách, </w:t>
      </w:r>
      <w:r>
        <w:t xml:space="preserve">kì </w:t>
      </w:r>
      <w:r>
        <w:t xml:space="preserve">thực </w:t>
      </w:r>
      <w:r>
        <w:t xml:space="preserve">vẫn </w:t>
      </w:r>
      <w:r>
        <w:t xml:space="preserve">lắng </w:t>
      </w:r>
      <w:r>
        <w:t xml:space="preserve">nghe. </w:t>
      </w:r>
      <w:r>
        <w:br/>
      </w:r>
      <w:r>
        <w:rPr>
          <w:b/>
        </w:rPr>
        <w:t xml:space="preserve">kì </w:t>
      </w:r>
      <w:r>
        <w:rPr>
          <w:b/>
        </w:rPr>
        <w:t xml:space="preserve">tích </w:t>
      </w:r>
      <w:r>
        <w:rPr>
          <w:i/>
        </w:rPr>
        <w:t xml:space="preserve">cũng viết </w:t>
      </w:r>
      <w:r>
        <w:t xml:space="preserve">kỳ </w:t>
      </w:r>
      <w:r>
        <w:t xml:space="preserve">tích. </w:t>
      </w:r>
      <w:r>
        <w:t xml:space="preserve">danh từ </w:t>
      </w:r>
      <w:r>
        <w:t xml:space="preserve">Thành </w:t>
      </w:r>
      <w:r>
        <w:t xml:space="preserve">tích </w:t>
      </w:r>
      <w:r>
        <w:t xml:space="preserve">lớn </w:t>
      </w:r>
      <w:r>
        <w:t xml:space="preserve">lao </w:t>
      </w:r>
      <w:r>
        <w:t xml:space="preserve">phi </w:t>
      </w:r>
      <w:r>
        <w:t xml:space="preserve">thường. </w:t>
      </w:r>
      <w:r>
        <w:rPr>
          <w:i/>
        </w:rPr>
        <w:t xml:space="preserve">Bay </w:t>
      </w:r>
      <w:r>
        <w:rPr>
          <w:i/>
        </w:rPr>
        <w:t xml:space="preserve">vào </w:t>
      </w:r>
      <w:r>
        <w:rPr>
          <w:i/>
        </w:rPr>
        <w:t xml:space="preserve">vũ </w:t>
      </w:r>
      <w:r>
        <w:t xml:space="preserve">trụ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kì </w:t>
      </w:r>
      <w:r>
        <w:t xml:space="preserve">tích </w:t>
      </w:r>
      <w:r>
        <w:t xml:space="preserve">của </w:t>
      </w:r>
      <w:r>
        <w:rPr>
          <w:i/>
        </w:rPr>
        <w:t xml:space="preserve">nửa </w:t>
      </w:r>
      <w:r>
        <w:t xml:space="preserve">sau </w:t>
      </w:r>
      <w:r>
        <w:t xml:space="preserve">thế </w:t>
      </w:r>
      <w:r>
        <w:t xml:space="preserve">kí </w:t>
      </w:r>
      <w:r>
        <w:t xml:space="preserve">XX. </w:t>
      </w:r>
      <w:r>
        <w:br/>
      </w:r>
      <w:r>
        <w:rPr>
          <w:b/>
        </w:rPr>
        <w:t xml:space="preserve">kì </w:t>
      </w:r>
      <w:r>
        <w:rPr>
          <w:b/>
        </w:rPr>
        <w:t xml:space="preserve">tình </w:t>
      </w:r>
      <w:r>
        <w:rPr>
          <w:i/>
        </w:rPr>
        <w:t xml:space="preserve">cũng viết </w:t>
      </w:r>
      <w:r>
        <w:t xml:space="preserve">kỳ </w:t>
      </w:r>
      <w:r>
        <w:t xml:space="preserve">tình. </w:t>
      </w:r>
      <w:r>
        <w:t xml:space="preserve">kết từ </w:t>
      </w:r>
      <w:r>
        <w:t xml:space="preserve">(khẩu ngữ). </w:t>
      </w:r>
      <w:r>
        <w:t xml:space="preserve">Như </w:t>
      </w:r>
      <w:r>
        <w:rPr>
          <w:i/>
        </w:rPr>
        <w:t xml:space="preserve">kì </w:t>
      </w:r>
      <w:r>
        <w:t xml:space="preserve">thực. </w:t>
      </w:r>
      <w:r>
        <w:t xml:space="preserve">Nằm </w:t>
      </w:r>
      <w:r>
        <w:t xml:space="preserve">im </w:t>
      </w:r>
      <w:r>
        <w:t xml:space="preserve">giả </w:t>
      </w:r>
      <w:r>
        <w:rPr>
          <w:i/>
        </w:rPr>
        <w:t xml:space="preserve">vờ </w:t>
      </w:r>
      <w:r>
        <w:rPr>
          <w:i/>
        </w:rPr>
        <w:t xml:space="preserve">ngủ, </w:t>
      </w:r>
      <w:r>
        <w:t xml:space="preserve">kì </w:t>
      </w:r>
      <w:r>
        <w:rPr>
          <w:i/>
        </w:rPr>
        <w:t xml:space="preserve">tình </w:t>
      </w:r>
      <w:r>
        <w:rPr>
          <w:i/>
        </w:rPr>
        <w:t xml:space="preserve">đang </w:t>
      </w:r>
      <w:r>
        <w:rPr>
          <w:i/>
        </w:rPr>
        <w:t xml:space="preserve">thức. </w:t>
      </w:r>
      <w:r>
        <w:br w:type="page"/>
      </w:r>
      <w:r>
        <w:rPr>
          <w:b/>
        </w:rPr>
        <w:t xml:space="preserve">kì </w:t>
      </w:r>
      <w:r>
        <w:rPr>
          <w:b/>
        </w:rPr>
        <w:t xml:space="preserve">vĩ </w:t>
      </w:r>
      <w:r>
        <w:rPr>
          <w:i/>
        </w:rPr>
        <w:t xml:space="preserve">cũng viết </w:t>
      </w:r>
      <w:r>
        <w:t xml:space="preserve">kỳ </w:t>
      </w:r>
      <w:r>
        <w:t xml:space="preserve">zĩ. </w:t>
      </w:r>
      <w:r>
        <w:t xml:space="preserve">tính từ </w:t>
      </w:r>
      <w:r>
        <w:t xml:space="preserve">(văn chương). </w:t>
      </w:r>
      <w:r>
        <w:t xml:space="preserve">Lớn </w:t>
      </w:r>
      <w:r>
        <w:t xml:space="preserve">lao </w:t>
      </w:r>
      <w:r>
        <w:t xml:space="preserve">lạ </w:t>
      </w:r>
      <w:r>
        <w:t xml:space="preserve">thường. </w:t>
      </w:r>
      <w:r>
        <w:t xml:space="preserve">Núi </w:t>
      </w:r>
      <w:r>
        <w:rPr>
          <w:i/>
        </w:rPr>
        <w:t xml:space="preserve">non </w:t>
      </w:r>
      <w:r>
        <w:rPr>
          <w:i/>
        </w:rPr>
        <w:t xml:space="preserve">kì </w:t>
      </w:r>
      <w:r>
        <w:t xml:space="preserve">uĩ. </w:t>
      </w:r>
      <w:r>
        <w:t xml:space="preserve">Công </w:t>
      </w:r>
      <w:r>
        <w:rPr>
          <w:i/>
        </w:rPr>
        <w:t xml:space="preserve">trình </w:t>
      </w:r>
      <w:r>
        <w:rPr>
          <w:i/>
        </w:rPr>
        <w:t xml:space="preserve">kiến </w:t>
      </w:r>
      <w:r>
        <w:rPr>
          <w:i/>
        </w:rPr>
        <w:t xml:space="preserve">trúc </w:t>
      </w:r>
      <w:r>
        <w:rPr>
          <w:i/>
        </w:rPr>
        <w:t xml:space="preserve">kì </w:t>
      </w:r>
      <w:r>
        <w:rPr>
          <w:i/>
        </w:rPr>
        <w:t xml:space="preserve">uĩ. </w:t>
      </w:r>
      <w:r>
        <w:br/>
      </w:r>
      <w:r>
        <w:rPr>
          <w:b/>
        </w:rPr>
        <w:t xml:space="preserve">kì </w:t>
      </w:r>
      <w:r>
        <w:rPr>
          <w:b/>
        </w:rPr>
        <w:t xml:space="preserve">vọng </w:t>
      </w:r>
      <w:r>
        <w:rPr>
          <w:i/>
        </w:rPr>
        <w:t xml:space="preserve">cũng viết </w:t>
      </w:r>
      <w:r>
        <w:rPr>
          <w:i/>
        </w:rPr>
        <w:t xml:space="preserve">kỳ </w:t>
      </w:r>
      <w:r>
        <w:t xml:space="preserve">uọng. </w:t>
      </w:r>
      <w:r>
        <w:t xml:space="preserve">! </w:t>
      </w:r>
      <w:r>
        <w:t xml:space="preserve">động từ </w:t>
      </w:r>
      <w:r>
        <w:t xml:space="preserve">(cũ; </w:t>
      </w:r>
      <w:r>
        <w:t xml:space="preserve">kiểu cách). </w:t>
      </w:r>
      <w:r>
        <w:t xml:space="preserve">Đặt </w:t>
      </w:r>
      <w:r>
        <w:t xml:space="preserve">tin </w:t>
      </w:r>
      <w:r>
        <w:t xml:space="preserve">tưởng, </w:t>
      </w:r>
      <w:r>
        <w:t xml:space="preserve">hi </w:t>
      </w:r>
      <w:r>
        <w:t xml:space="preserve">vọng </w:t>
      </w:r>
      <w:r>
        <w:t xml:space="preserve">nhiều </w:t>
      </w:r>
      <w:r>
        <w:t xml:space="preserve">vào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Bạn </w:t>
      </w:r>
      <w:r>
        <w:rPr>
          <w:i/>
        </w:rPr>
        <w:t xml:space="preserve">bề </w:t>
      </w:r>
      <w:r>
        <w:rPr>
          <w:i/>
        </w:rPr>
        <w:t xml:space="preserve">kì </w:t>
      </w:r>
      <w:r>
        <w:rPr>
          <w:i/>
        </w:rPr>
        <w:t xml:space="preserve">pọng </w:t>
      </w:r>
      <w:r>
        <w:rPr>
          <w:i/>
        </w:rPr>
        <w:t xml:space="preserve">nhiều </w:t>
      </w:r>
      <w:r>
        <w:rPr>
          <w:i/>
        </w:rPr>
        <w:t xml:space="preserve">ở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t xml:space="preserve">II </w:t>
      </w:r>
      <w:r>
        <w:t xml:space="preserve">danh từ </w:t>
      </w:r>
      <w:r>
        <w:t xml:space="preserve">(cũ; </w:t>
      </w:r>
      <w:r>
        <w:t xml:space="preserve">kiểu cách). </w:t>
      </w:r>
      <w:r>
        <w:t xml:space="preserve">Điều </w:t>
      </w:r>
      <w:r>
        <w:t xml:space="preserve">mong </w:t>
      </w:r>
      <w:r>
        <w:t xml:space="preserve">mỏi, </w:t>
      </w:r>
      <w:r>
        <w:t xml:space="preserve">hỉ </w:t>
      </w:r>
      <w:r>
        <w:t xml:space="preserve">vọng </w:t>
      </w:r>
      <w:r>
        <w:t xml:space="preserve">ở </w:t>
      </w:r>
      <w:r>
        <w:t xml:space="preserve">ai, </w:t>
      </w:r>
      <w:r>
        <w:t xml:space="preserve">ở </w:t>
      </w:r>
      <w:r>
        <w:t xml:space="preserve">cái </w:t>
      </w:r>
      <w:r>
        <w:t xml:space="preserve">gì. </w:t>
      </w:r>
      <w:r>
        <w:rPr>
          <w:i/>
        </w:rPr>
        <w:t xml:space="preserve">Đặt </w:t>
      </w:r>
      <w:r>
        <w:rPr>
          <w:i/>
        </w:rPr>
        <w:t xml:space="preserve">nhiều </w:t>
      </w:r>
      <w:r>
        <w:rPr>
          <w:i/>
        </w:rPr>
        <w:t xml:space="preserve">kì </w:t>
      </w:r>
      <w:r>
        <w:t xml:space="preserve">uọng </w:t>
      </w:r>
      <w:r>
        <w:rPr>
          <w:i/>
        </w:rPr>
        <w:t xml:space="preserve">ở </w:t>
      </w:r>
      <w:r>
        <w:rPr>
          <w:i/>
        </w:rPr>
        <w:t xml:space="preserve">lớp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kỉ </w:t>
      </w:r>
      <w:r>
        <w:rPr>
          <w:b/>
        </w:rPr>
        <w:t xml:space="preserve">yên </w:t>
      </w:r>
      <w:r>
        <w:rPr>
          <w:i/>
        </w:rPr>
        <w:t xml:space="preserve">cũng viết </w:t>
      </w:r>
      <w:r>
        <w:rPr>
          <w:i/>
        </w:rPr>
        <w:t xml:space="preserve">kỳ </w:t>
      </w:r>
      <w:r>
        <w:rPr>
          <w:i/>
        </w:rPr>
        <w:t xml:space="preserve">yên. </w:t>
      </w:r>
      <w:r>
        <w:t xml:space="preserve">động từ </w:t>
      </w:r>
      <w:r>
        <w:t xml:space="preserve">Cầu </w:t>
      </w:r>
      <w:r>
        <w:t xml:space="preserve">sự </w:t>
      </w:r>
      <w:r>
        <w:t xml:space="preserve">bình </w:t>
      </w:r>
      <w:r>
        <w:t xml:space="preserve">yên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lễ </w:t>
      </w:r>
      <w:r>
        <w:t xml:space="preserve">cúng </w:t>
      </w:r>
      <w:r>
        <w:t xml:space="preserve">thời </w:t>
      </w:r>
      <w:r>
        <w:t xml:space="preserve">trước). </w:t>
      </w:r>
      <w:r>
        <w:rPr>
          <w:i/>
        </w:rPr>
        <w:t xml:space="preserve">Lễ </w:t>
      </w:r>
      <w:r>
        <w:rPr>
          <w:i/>
        </w:rPr>
        <w:t xml:space="preserve">kì </w:t>
      </w:r>
      <w:r>
        <w:rPr>
          <w:i/>
        </w:rPr>
        <w:t xml:space="preserve">yên. </w:t>
      </w:r>
      <w:r>
        <w:br/>
      </w:r>
      <w:r>
        <w:rPr>
          <w:b/>
        </w:rPr>
        <w:t xml:space="preserve">kỉ, </w:t>
      </w:r>
      <w:r>
        <w:rPr>
          <w:i/>
        </w:rPr>
        <w:t xml:space="preserve">cũng viết </w:t>
      </w:r>
      <w:r>
        <w:t xml:space="preserve">kỷ. </w:t>
      </w:r>
      <w:r>
        <w:t xml:space="preserve">danh từ </w:t>
      </w:r>
      <w:r>
        <w:rPr>
          <w:b/>
        </w:rPr>
        <w:t xml:space="preserve">1 </w:t>
      </w:r>
      <w:r>
        <w:t xml:space="preserve">Ghế </w:t>
      </w:r>
      <w:r>
        <w:t xml:space="preserve">kiểu </w:t>
      </w:r>
      <w:r>
        <w:t xml:space="preserve">cổ, </w:t>
      </w:r>
      <w:r>
        <w:t xml:space="preserve">thường </w:t>
      </w:r>
      <w:r>
        <w:t xml:space="preserve">có </w:t>
      </w:r>
      <w:r>
        <w:t xml:space="preserve">chạm </w:t>
      </w:r>
      <w:r>
        <w:t xml:space="preserve">khắc </w:t>
      </w:r>
      <w:r>
        <w:t xml:space="preserve">hình </w:t>
      </w:r>
      <w:r>
        <w:t xml:space="preserve">trang </w:t>
      </w:r>
      <w:r>
        <w:t xml:space="preserve">trí. </w:t>
      </w:r>
      <w:r>
        <w:rPr>
          <w:b/>
        </w:rPr>
        <w:t xml:space="preserve">2 </w:t>
      </w:r>
      <w:r>
        <w:t xml:space="preserve">Bàn </w:t>
      </w:r>
      <w:r>
        <w:t xml:space="preserve">nhỏ </w:t>
      </w:r>
      <w:r>
        <w:t xml:space="preserve">kiểu </w:t>
      </w:r>
      <w:r>
        <w:t xml:space="preserve">cổ, </w:t>
      </w:r>
      <w:r>
        <w:t xml:space="preserve">thường </w:t>
      </w:r>
      <w:r>
        <w:t xml:space="preserve">có </w:t>
      </w:r>
      <w:r>
        <w:t xml:space="preserve">chạm </w:t>
      </w:r>
      <w:r>
        <w:t xml:space="preserve">khắc </w:t>
      </w:r>
      <w:r>
        <w:t xml:space="preserve">các </w:t>
      </w:r>
      <w:r>
        <w:t xml:space="preserve">hình </w:t>
      </w:r>
      <w:r>
        <w:t xml:space="preserve">trang </w:t>
      </w:r>
      <w:r>
        <w:t xml:space="preserve">trí. </w:t>
      </w:r>
      <w:r>
        <w:br/>
      </w:r>
      <w:r>
        <w:rPr>
          <w:b/>
        </w:rPr>
        <w:t xml:space="preserve">kÌ, </w:t>
      </w:r>
      <w:r>
        <w:rPr>
          <w:i/>
        </w:rPr>
        <w:t xml:space="preserve">cũng viết </w:t>
      </w:r>
      <w:r>
        <w:rPr>
          <w:i/>
        </w:rPr>
        <w:t xml:space="preserve">ký.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địa </w:t>
      </w:r>
      <w:r>
        <w:t xml:space="preserve">chất, </w:t>
      </w:r>
      <w:r>
        <w:t xml:space="preserve">bậc </w:t>
      </w:r>
      <w:r>
        <w:t xml:space="preserve">dưới </w:t>
      </w:r>
      <w:r>
        <w:t xml:space="preserve">của </w:t>
      </w:r>
      <w:r>
        <w:t xml:space="preserve">đại, </w:t>
      </w:r>
      <w:r>
        <w:t xml:space="preserve">dài </w:t>
      </w:r>
      <w:r>
        <w:t xml:space="preserve">từ </w:t>
      </w:r>
      <w:r>
        <w:t xml:space="preserve">hàng </w:t>
      </w:r>
      <w:r>
        <w:t xml:space="preserve">triệu </w:t>
      </w:r>
      <w:r>
        <w:t xml:space="preserve">đến </w:t>
      </w:r>
      <w:r>
        <w:t xml:space="preserve">hàng </w:t>
      </w:r>
      <w:r>
        <w:t xml:space="preserve">chục </w:t>
      </w:r>
      <w:r>
        <w:t xml:space="preserve">triệu </w:t>
      </w:r>
      <w:r>
        <w:t xml:space="preserve">năm. </w:t>
      </w:r>
      <w:r>
        <w:t xml:space="preserve">Kí </w:t>
      </w:r>
      <w:r>
        <w:t xml:space="preserve">carbon. </w:t>
      </w:r>
      <w:r>
        <w:t xml:space="preserve">Loài </w:t>
      </w:r>
      <w:r>
        <w:rPr>
          <w:i/>
        </w:rPr>
        <w:t xml:space="preserve">người </w:t>
      </w:r>
      <w:r>
        <w:t xml:space="preserve">xuất </w:t>
      </w:r>
      <w:r>
        <w:rPr>
          <w:i/>
        </w:rPr>
        <w:t xml:space="preserve">hiện </w:t>
      </w:r>
      <w:r>
        <w:rPr>
          <w:i/>
        </w:rPr>
        <w:t xml:space="preserve">từ </w:t>
      </w:r>
      <w:r>
        <w:t xml:space="preserve">đầu </w:t>
      </w:r>
      <w:r>
        <w:rPr>
          <w:i/>
        </w:rPr>
        <w:t xml:space="preserve">kỉ </w:t>
      </w:r>
      <w:r>
        <w:rPr>
          <w:i/>
        </w:rPr>
        <w:t xml:space="preserve">đệ </w:t>
      </w:r>
      <w:r>
        <w:rPr>
          <w:i/>
        </w:rPr>
        <w:t xml:space="preserve">tứ, </w:t>
      </w:r>
      <w:r>
        <w:rPr>
          <w:i/>
        </w:rPr>
        <w:t xml:space="preserve">cách </w:t>
      </w:r>
      <w:r>
        <w:rPr>
          <w:i/>
        </w:rPr>
        <w:t xml:space="preserve">đây </w:t>
      </w:r>
      <w:r>
        <w:rPr>
          <w:i/>
        </w:rPr>
        <w:t xml:space="preserve">khoảng </w:t>
      </w:r>
      <w:r>
        <w:rPr>
          <w:i/>
        </w:rPr>
        <w:t xml:space="preserve">một </w:t>
      </w:r>
      <w:r>
        <w:rPr>
          <w:i/>
        </w:rPr>
        <w:t xml:space="preserve">triệu </w:t>
      </w:r>
      <w:r>
        <w:t xml:space="preserve">năm. </w:t>
      </w:r>
      <w:r>
        <w:br/>
      </w:r>
      <w:r>
        <w:rPr>
          <w:b/>
        </w:rPr>
        <w:t xml:space="preserve">kh, </w:t>
      </w:r>
      <w:r>
        <w:rPr>
          <w:i/>
        </w:rPr>
        <w:t xml:space="preserve">cũng viết </w:t>
      </w:r>
      <w:r>
        <w:rPr>
          <w:i/>
        </w:rPr>
        <w:t xml:space="preserve">ký. </w:t>
      </w:r>
      <w:r>
        <w:t xml:space="preserve">danh từ </w:t>
      </w:r>
      <w:r>
        <w:rPr>
          <w:b/>
        </w:rPr>
        <w:t xml:space="preserve">1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sầu </w:t>
      </w:r>
      <w:r>
        <w:t xml:space="preserve">trong </w:t>
      </w:r>
      <w:r>
        <w:t xml:space="preserve">mười </w:t>
      </w:r>
      <w:r>
        <w:t xml:space="preserve">can, </w:t>
      </w:r>
      <w:r>
        <w:t xml:space="preserve">sau </w:t>
      </w:r>
      <w:r>
        <w:t xml:space="preserve">mậu. </w:t>
      </w:r>
      <w:r>
        <w:t xml:space="preserve">Năm </w:t>
      </w:r>
      <w:r>
        <w:rPr>
          <w:i/>
        </w:rPr>
        <w:t xml:space="preserve">Kỉ </w:t>
      </w:r>
      <w:r>
        <w:rPr>
          <w:i/>
        </w:rPr>
        <w:t xml:space="preserve">Mùi. </w:t>
      </w:r>
      <w:r>
        <w:rPr>
          <w:b/>
        </w:rPr>
        <w:t xml:space="preserve">2 </w:t>
      </w:r>
      <w:r>
        <w:t xml:space="preserve">(id).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mười </w:t>
      </w:r>
      <w:r>
        <w:t xml:space="preserve">hai </w:t>
      </w:r>
      <w:r>
        <w:t xml:space="preserve">năm; </w:t>
      </w:r>
      <w:r>
        <w:t xml:space="preserve">giáp. </w:t>
      </w:r>
      <w:r>
        <w:rPr>
          <w:i/>
        </w:rPr>
        <w:t xml:space="preserve">Hơn </w:t>
      </w:r>
      <w:r>
        <w:t xml:space="preserve">tuổi </w:t>
      </w:r>
      <w:r>
        <w:t xml:space="preserve">nhau </w:t>
      </w:r>
      <w:r>
        <w:rPr>
          <w:i/>
        </w:rPr>
        <w:t xml:space="preserve">một </w:t>
      </w:r>
      <w:r>
        <w:rPr>
          <w:i/>
        </w:rPr>
        <w:t xml:space="preserve">ki. </w:t>
      </w:r>
      <w:r>
        <w:br/>
      </w:r>
      <w:r>
        <w:rPr>
          <w:b/>
        </w:rPr>
        <w:t xml:space="preserve">kỉ </w:t>
      </w:r>
      <w:r>
        <w:rPr>
          <w:b/>
        </w:rPr>
        <w:t xml:space="preserve">cương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rPr>
          <w:i/>
        </w:rPr>
        <w:t xml:space="preserve">cương. </w:t>
      </w:r>
      <w:r>
        <w:t xml:space="preserve">danh từ </w:t>
      </w:r>
      <w:r>
        <w:t xml:space="preserve">Những </w:t>
      </w:r>
      <w:r>
        <w:t xml:space="preserve">phép </w:t>
      </w:r>
      <w:r>
        <w:t xml:space="preserve">tắc </w:t>
      </w:r>
      <w:r>
        <w:t xml:space="preserve">làm </w:t>
      </w:r>
      <w:r>
        <w:t xml:space="preserve">nên </w:t>
      </w:r>
      <w:r>
        <w:t xml:space="preserve">trật </w:t>
      </w:r>
      <w:r>
        <w:t xml:space="preserve">tự </w:t>
      </w:r>
      <w:r>
        <w:t xml:space="preserve">của </w:t>
      </w:r>
      <w:r>
        <w:t xml:space="preserve">một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Thời </w:t>
      </w:r>
      <w:r>
        <w:t xml:space="preserve">đại </w:t>
      </w:r>
      <w:r>
        <w:rPr>
          <w:i/>
        </w:rPr>
        <w:t xml:space="preserve">nào </w:t>
      </w:r>
      <w:r>
        <w:t xml:space="preserve">có </w:t>
      </w:r>
      <w:r>
        <w:rPr>
          <w:i/>
        </w:rPr>
        <w:t xml:space="preserve">kí </w:t>
      </w:r>
      <w:r>
        <w:rPr>
          <w:i/>
        </w:rPr>
        <w:t xml:space="preserve">cương </w:t>
      </w:r>
      <w:r>
        <w:rPr>
          <w:i/>
        </w:rPr>
        <w:t xml:space="preserve">ấy. </w:t>
      </w:r>
      <w:r>
        <w:rPr>
          <w:i/>
        </w:rPr>
        <w:t xml:space="preserve">Giữ </w:t>
      </w:r>
      <w:r>
        <w:rPr>
          <w:i/>
        </w:rPr>
        <w:t xml:space="preserve">upững </w:t>
      </w:r>
      <w:r>
        <w:rPr>
          <w:i/>
        </w:rPr>
        <w:t xml:space="preserve">kí </w:t>
      </w:r>
      <w:r>
        <w:rPr>
          <w:i/>
        </w:rPr>
        <w:t xml:space="preserve">cương. </w:t>
      </w:r>
      <w:r>
        <w:br/>
      </w:r>
      <w:r>
        <w:rPr>
          <w:b/>
        </w:rPr>
        <w:t xml:space="preserve">kỉ </w:t>
      </w:r>
      <w:r>
        <w:rPr>
          <w:b/>
        </w:rPr>
        <w:t xml:space="preserve">hà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t xml:space="preserve">kỷ </w:t>
      </w:r>
      <w:r>
        <w:rPr>
          <w:i/>
        </w:rPr>
        <w:t xml:space="preserve">hà </w:t>
      </w:r>
      <w:r>
        <w:rPr>
          <w:i/>
        </w:rPr>
        <w:t xml:space="preserve">học. </w:t>
      </w:r>
      <w:r>
        <w:t xml:space="preserve">danh từ </w:t>
      </w:r>
      <w:r>
        <w:t xml:space="preserve">(cũ). </w:t>
      </w:r>
      <w:r>
        <w:t xml:space="preserve">Hình </w:t>
      </w:r>
      <w:r>
        <w:t xml:space="preserve">học. </w:t>
      </w:r>
      <w:r>
        <w:t xml:space="preserve">kỉ </w:t>
      </w:r>
      <w:r>
        <w:t xml:space="preserve">luật </w:t>
      </w:r>
      <w:r>
        <w:t xml:space="preserve">cũng viết </w:t>
      </w:r>
      <w:r>
        <w:rPr>
          <w:i/>
        </w:rPr>
        <w:t xml:space="preserve">ký </w:t>
      </w:r>
      <w:r>
        <w:t xml:space="preserve">j4t. </w:t>
      </w:r>
      <w: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bắt </w:t>
      </w:r>
      <w:r>
        <w:t xml:space="preserve">buộc </w:t>
      </w:r>
      <w:r>
        <w:t xml:space="preserve">đối </w:t>
      </w:r>
      <w:r>
        <w:t xml:space="preserve">với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thành </w:t>
      </w:r>
      <w:r>
        <w:t xml:space="preserve">viên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tính </w:t>
      </w:r>
      <w:r>
        <w:t xml:space="preserve">chặt </w:t>
      </w:r>
      <w:r>
        <w:t xml:space="preserve">chẽ </w:t>
      </w:r>
      <w:r>
        <w:t xml:space="preserve">của </w:t>
      </w:r>
      <w:r>
        <w:t xml:space="preserve">tổ </w:t>
      </w:r>
      <w:r>
        <w:t xml:space="preserve">chức. </w:t>
      </w:r>
      <w:r>
        <w:t xml:space="preserve">Kỉ </w:t>
      </w:r>
      <w:r>
        <w:rPr>
          <w:i/>
        </w:rPr>
        <w:t xml:space="preserve">luật </w:t>
      </w:r>
      <w:r>
        <w:rPr>
          <w:i/>
        </w:rPr>
        <w:t xml:space="preserve">nhà </w:t>
      </w:r>
      <w:r>
        <w:rPr>
          <w:i/>
        </w:rPr>
        <w:t xml:space="preserve">trường. </w:t>
      </w:r>
      <w:r>
        <w:rPr>
          <w:i/>
        </w:rPr>
        <w:t xml:space="preserve">Kỉ </w:t>
      </w:r>
      <w:r>
        <w:rPr>
          <w:i/>
        </w:rPr>
        <w:t xml:space="preserve">luật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rPr>
          <w:i/>
        </w:rPr>
        <w:t xml:space="preserve">Phạm </w:t>
      </w:r>
      <w:r>
        <w:rPr>
          <w:i/>
        </w:rPr>
        <w:t xml:space="preserve">kỉ </w:t>
      </w:r>
      <w:r>
        <w:rPr>
          <w:i/>
        </w:rPr>
        <w:t xml:space="preserve">luật. </w:t>
      </w:r>
      <w:r>
        <w:t xml:space="preserve">Kí </w:t>
      </w:r>
      <w:r>
        <w:rPr>
          <w:i/>
        </w:rPr>
        <w:t xml:space="preserve">luật </w:t>
      </w:r>
      <w:r>
        <w:rPr>
          <w:i/>
        </w:rPr>
        <w:t xml:space="preserve">sắt </w:t>
      </w:r>
      <w:r>
        <w:t xml:space="preserve">(hết </w:t>
      </w:r>
      <w:r>
        <w:t xml:space="preserve">sức </w:t>
      </w:r>
      <w:r>
        <w:t xml:space="preserve">chặt </w:t>
      </w:r>
      <w:r>
        <w:t xml:space="preserve">chẽ). </w:t>
      </w:r>
      <w:r>
        <w:rPr>
          <w:b/>
        </w:rPr>
        <w:t xml:space="preserve">2 </w:t>
      </w:r>
      <w:r>
        <w:t xml:space="preserve">Hình </w:t>
      </w:r>
      <w:r>
        <w:t xml:space="preserve">thức </w:t>
      </w:r>
      <w:r>
        <w:t xml:space="preserve">phạt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vi </w:t>
      </w:r>
      <w:r>
        <w:t xml:space="preserve">phạm </w:t>
      </w:r>
      <w:r>
        <w:t xml:space="preserve">kỉ </w:t>
      </w:r>
      <w:r>
        <w:t xml:space="preserve">luật. </w:t>
      </w:r>
      <w:r>
        <w:t xml:space="preserve">Bị </w:t>
      </w:r>
      <w:r>
        <w:rPr>
          <w:i/>
        </w:rPr>
        <w:t xml:space="preserve">kỉ </w:t>
      </w:r>
      <w:r>
        <w:t xml:space="preserve">luật </w:t>
      </w:r>
      <w:r>
        <w:rPr>
          <w:i/>
        </w:rPr>
        <w:t xml:space="preserve">đình </w:t>
      </w:r>
      <w:r>
        <w:t xml:space="preserve">chí </w:t>
      </w:r>
      <w:r>
        <w:t xml:space="preserve">công </w:t>
      </w:r>
      <w:r>
        <w:rPr>
          <w:i/>
        </w:rPr>
        <w:t xml:space="preserve">tác. </w:t>
      </w:r>
      <w:r>
        <w:t xml:space="preserve">Thi </w:t>
      </w:r>
      <w:r>
        <w:rPr>
          <w:i/>
        </w:rPr>
        <w:t xml:space="preserve">hành </w:t>
      </w:r>
      <w:r>
        <w:rPr>
          <w:i/>
        </w:rPr>
        <w:t xml:space="preserve">kỉ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kĩ </w:t>
      </w:r>
      <w:r>
        <w:rPr>
          <w:b/>
        </w:rPr>
        <w:t xml:space="preserve">lực </w:t>
      </w:r>
      <w:r>
        <w:rPr>
          <w:i/>
        </w:rPr>
        <w:t xml:space="preserve">cũng viết </w:t>
      </w:r>
      <w:r>
        <w:t xml:space="preserve">kỷ </w:t>
      </w:r>
      <w:r>
        <w:rPr>
          <w:i/>
        </w:rPr>
        <w:t xml:space="preserve">lục. </w:t>
      </w:r>
      <w:r>
        <w:t xml:space="preserve">danh từ </w:t>
      </w:r>
      <w:r>
        <w:rPr>
          <w:b/>
        </w:rPr>
        <w:t xml:space="preserve">1 </w:t>
      </w:r>
      <w:r>
        <w:t xml:space="preserve">Thành </w:t>
      </w:r>
      <w:r>
        <w:t xml:space="preserve">tích </w:t>
      </w:r>
      <w:r>
        <w:t xml:space="preserve">được </w:t>
      </w:r>
      <w:r>
        <w:t xml:space="preserve">chính </w:t>
      </w:r>
      <w:r>
        <w:t xml:space="preserve">thức </w:t>
      </w:r>
      <w:r>
        <w:t xml:space="preserve">thừa </w:t>
      </w:r>
      <w:r>
        <w:t xml:space="preserve">nhận </w:t>
      </w:r>
      <w:r>
        <w:t xml:space="preserve">là </w:t>
      </w:r>
      <w:r>
        <w:t xml:space="preserve">cao </w:t>
      </w:r>
      <w:r>
        <w:t xml:space="preserve">nhất, </w:t>
      </w:r>
      <w:r>
        <w:t xml:space="preserve">trước </w:t>
      </w:r>
      <w:r>
        <w:t xml:space="preserve">nay </w:t>
      </w:r>
      <w:r>
        <w:t xml:space="preserve">chưa </w:t>
      </w:r>
      <w:r>
        <w:t xml:space="preserve">ai </w:t>
      </w:r>
      <w:r>
        <w:t xml:space="preserve">đạt </w:t>
      </w:r>
      <w:r>
        <w:t xml:space="preserve">được,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thể </w:t>
      </w:r>
      <w:r>
        <w:t xml:space="preserve">thao. </w:t>
      </w:r>
      <w:r>
        <w:rPr>
          <w:i/>
        </w:rPr>
        <w:t xml:space="preserve">Kf </w:t>
      </w:r>
      <w:r>
        <w:t xml:space="preserve">lục </w:t>
      </w:r>
      <w:r>
        <w:rPr>
          <w:i/>
        </w:rPr>
        <w:t xml:space="preserve">bơi </w:t>
      </w:r>
      <w:r>
        <w:rPr>
          <w:i/>
        </w:rPr>
        <w:t xml:space="preserve">100 </w:t>
      </w:r>
      <w:r>
        <w:rPr>
          <w:i/>
        </w:rPr>
        <w:t xml:space="preserve">mét. </w:t>
      </w:r>
      <w:r>
        <w:t xml:space="preserve">Phá </w:t>
      </w:r>
      <w:r>
        <w:rPr>
          <w:i/>
        </w:rPr>
        <w:t xml:space="preserve">kỉ </w:t>
      </w:r>
      <w:r>
        <w:t xml:space="preserve">lục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t xml:space="preserve">uỀ </w:t>
      </w:r>
      <w:r>
        <w:t xml:space="preserve">nhảy </w:t>
      </w:r>
      <w:r>
        <w:rPr>
          <w:i/>
        </w:rPr>
        <w:t xml:space="preserve">cao. </w:t>
      </w:r>
      <w:r>
        <w:rPr>
          <w:b/>
        </w:rPr>
        <w:t xml:space="preserve">2 </w:t>
      </w:r>
      <w:r>
        <w:t xml:space="preserve">Mức </w:t>
      </w:r>
      <w:r>
        <w:t xml:space="preserve">thành </w:t>
      </w:r>
      <w:r>
        <w:t xml:space="preserve">tích </w:t>
      </w:r>
      <w:r>
        <w:t xml:space="preserve">cao </w:t>
      </w:r>
      <w:r>
        <w:t xml:space="preserve">nhất, </w:t>
      </w:r>
      <w:r>
        <w:t xml:space="preserve">trước </w:t>
      </w:r>
      <w:r>
        <w:t xml:space="preserve">nay </w:t>
      </w:r>
      <w:r>
        <w:t xml:space="preserve">chưa </w:t>
      </w:r>
      <w:r>
        <w:t xml:space="preserve">ai </w:t>
      </w:r>
      <w:r>
        <w:t xml:space="preserve">đạt </w:t>
      </w:r>
      <w:r>
        <w:t xml:space="preserve">được. </w:t>
      </w:r>
      <w:r>
        <w:rPr>
          <w:i/>
        </w:rPr>
        <w:t xml:space="preserve">Năng </w:t>
      </w:r>
      <w:r>
        <w:rPr>
          <w:i/>
        </w:rPr>
        <w:t xml:space="preserve">suất </w:t>
      </w:r>
      <w:r>
        <w:rPr>
          <w:i/>
        </w:rPr>
        <w:t xml:space="preserve">đạt </w:t>
      </w:r>
      <w:r>
        <w:rPr>
          <w:i/>
        </w:rPr>
        <w:t xml:space="preserve">mức </w:t>
      </w:r>
      <w:r>
        <w:rPr>
          <w:i/>
        </w:rPr>
        <w:t xml:space="preserve">kỉ </w:t>
      </w:r>
      <w:r>
        <w:t xml:space="preserve">lục. </w:t>
      </w:r>
      <w:r>
        <w:br/>
      </w:r>
      <w:r>
        <w:rPr>
          <w:b/>
        </w:rPr>
        <w:t xml:space="preserve">kỉ </w:t>
      </w:r>
      <w:r>
        <w:rPr>
          <w:b/>
        </w:rPr>
        <w:t xml:space="preserve">nguyên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t xml:space="preserve">nguyên. </w:t>
      </w:r>
      <w:r>
        <w:t xml:space="preserve">danh từ </w:t>
      </w:r>
      <w:r>
        <w:t xml:space="preserve">Thời </w:t>
      </w:r>
      <w:r>
        <w:rPr>
          <w:i/>
        </w:rPr>
        <w:t xml:space="preserve">kì </w:t>
      </w:r>
      <w:r>
        <w:t xml:space="preserve">lịch </w:t>
      </w:r>
      <w:r>
        <w:t xml:space="preserve">sử </w:t>
      </w:r>
      <w:r>
        <w:rPr>
          <w:i/>
        </w:rPr>
        <w:t xml:space="preserve">mở </w:t>
      </w:r>
      <w:r>
        <w:t xml:space="preserve">đầu </w:t>
      </w:r>
      <w:r>
        <w:t xml:space="preserve">bằng </w:t>
      </w:r>
      <w:r>
        <w:t xml:space="preserve">một </w:t>
      </w:r>
      <w:r>
        <w:t xml:space="preserve">sự </w:t>
      </w:r>
      <w:r>
        <w:t xml:space="preserve">kiện </w:t>
      </w:r>
      <w:r>
        <w:t xml:space="preserve">trọng </w:t>
      </w:r>
      <w:r>
        <w:t xml:space="preserve">đại,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quyết </w:t>
      </w:r>
      <w:r>
        <w:t xml:space="preserve">định </w:t>
      </w:r>
      <w:r>
        <w:t xml:space="preserve">chiều </w:t>
      </w:r>
      <w:r>
        <w:t xml:space="preserve">hướng </w:t>
      </w:r>
      <w:r>
        <w:t xml:space="preserve">phát </w:t>
      </w:r>
      <w:r>
        <w:t xml:space="preserve">triển </w:t>
      </w:r>
      <w:r>
        <w:t xml:space="preserve">về </w:t>
      </w:r>
      <w:r>
        <w:t xml:space="preserve">sau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hay </w:t>
      </w:r>
      <w:r>
        <w:t xml:space="preserve">của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đó. </w:t>
      </w:r>
      <w:r>
        <w:t xml:space="preserve">Kí </w:t>
      </w:r>
      <w:r>
        <w:t xml:space="preserve">nguyên </w:t>
      </w:r>
      <w:r>
        <w:rPr>
          <w:i/>
        </w:rPr>
        <w:t xml:space="preserve">độc </w:t>
      </w:r>
      <w:r>
        <w:rPr>
          <w:i/>
        </w:rPr>
        <w:t xml:space="preserve">lập, </w:t>
      </w:r>
      <w:r>
        <w:t xml:space="preserve">tự </w:t>
      </w:r>
      <w:r>
        <w:rPr>
          <w:i/>
        </w:rPr>
        <w:t xml:space="preserve">do. </w:t>
      </w:r>
      <w:r>
        <w:t xml:space="preserve">Kí </w:t>
      </w:r>
      <w:r>
        <w:t xml:space="preserve">nguyên </w:t>
      </w:r>
      <w:r>
        <w:t xml:space="preserve">chỉnh </w:t>
      </w:r>
      <w:r>
        <w:t xml:space="preserve">phục </w:t>
      </w:r>
      <w:r>
        <w:t xml:space="preserve">uũ </w:t>
      </w:r>
      <w:r>
        <w:t xml:space="preserve">trụ. </w:t>
      </w:r>
      <w:r>
        <w:br/>
      </w:r>
      <w:r>
        <w:rPr>
          <w:b/>
        </w:rPr>
        <w:t xml:space="preserve">kỉ </w:t>
      </w:r>
      <w:r>
        <w:rPr>
          <w:b/>
        </w:rPr>
        <w:t xml:space="preserve">niệm </w:t>
      </w:r>
      <w:r>
        <w:rPr>
          <w:i/>
        </w:rPr>
        <w:t xml:space="preserve">cũng viết </w:t>
      </w:r>
      <w:r>
        <w:t xml:space="preserve">kỷ </w:t>
      </w:r>
      <w:r>
        <w:rPr>
          <w:i/>
        </w:rPr>
        <w:t xml:space="preserve">niệm. </w:t>
      </w:r>
      <w:r>
        <w:t xml:space="preserve">| </w:t>
      </w:r>
      <w: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hiện </w:t>
      </w:r>
      <w:r>
        <w:t xml:space="preserve">lại </w:t>
      </w:r>
      <w:r>
        <w:t xml:space="preserve">trong </w:t>
      </w:r>
      <w:r>
        <w:t xml:space="preserve">trí </w:t>
      </w:r>
      <w:r>
        <w:t xml:space="preserve">óc </w:t>
      </w:r>
      <w:r>
        <w:t xml:space="preserve">về </w:t>
      </w:r>
      <w:r>
        <w:t xml:space="preserve">những </w:t>
      </w:r>
      <w:r>
        <w:t xml:space="preserve">sự </w:t>
      </w:r>
      <w:r>
        <w:t xml:space="preserve">việc </w:t>
      </w:r>
      <w:r>
        <w:t xml:space="preserve">đáng </w:t>
      </w:r>
      <w:r>
        <w:t xml:space="preserve">ghi </w:t>
      </w:r>
      <w:r>
        <w:t xml:space="preserve">nhớ </w:t>
      </w:r>
      <w:r>
        <w:t xml:space="preserve">đã </w:t>
      </w:r>
      <w:r>
        <w:t xml:space="preserve">qua. </w:t>
      </w:r>
      <w:r>
        <w:t xml:space="preserve">Kí </w:t>
      </w:r>
      <w:r>
        <w:rPr>
          <w:i/>
        </w:rPr>
        <w:t xml:space="preserve">niệm </w:t>
      </w:r>
      <w:r>
        <w:t xml:space="preserve">của </w:t>
      </w:r>
      <w:r>
        <w:t xml:space="preserve">tuổi </w:t>
      </w:r>
      <w:r>
        <w:rPr>
          <w:i/>
        </w:rPr>
        <w:t xml:space="preserve">thơ. </w:t>
      </w:r>
      <w:r>
        <w:rPr>
          <w:i/>
        </w:rPr>
        <w:t xml:space="preserve">Ôn </w:t>
      </w:r>
      <w:r>
        <w:rPr>
          <w:i/>
        </w:rPr>
        <w:t xml:space="preserve">lại </w:t>
      </w:r>
      <w:r>
        <w:t xml:space="preserve">những </w:t>
      </w:r>
      <w:r>
        <w:rPr>
          <w:i/>
        </w:rPr>
        <w:t xml:space="preserve">kỉ </w:t>
      </w:r>
      <w:r>
        <w:rPr>
          <w:i/>
        </w:rPr>
        <w:t xml:space="preserve">niệm </w:t>
      </w:r>
      <w:r>
        <w:rPr>
          <w:i/>
        </w:rPr>
        <w:t xml:space="preserve">cũ. </w:t>
      </w:r>
      <w:r>
        <w:rPr>
          <w:b/>
        </w:rPr>
        <w:t xml:space="preserve">2 </w:t>
      </w:r>
      <w:r>
        <w:t xml:space="preserve">Vật </w:t>
      </w:r>
      <w:r>
        <w:t xml:space="preserve">gợi </w:t>
      </w:r>
      <w:r>
        <w:t xml:space="preserve">lại </w:t>
      </w:r>
      <w:r>
        <w:t xml:space="preserve">kỉ </w:t>
      </w:r>
      <w:r>
        <w:t xml:space="preserve">niệm. </w:t>
      </w:r>
      <w:r>
        <w:t xml:space="preserve">Tặng </w:t>
      </w:r>
      <w:r>
        <w:rPr>
          <w:i/>
        </w:rPr>
        <w:t xml:space="preserve">ảnh </w:t>
      </w:r>
      <w:r>
        <w:rPr>
          <w:i/>
        </w:rPr>
        <w:t xml:space="preserve">làm </w:t>
      </w:r>
      <w:r>
        <w:rPr>
          <w:i/>
        </w:rPr>
        <w:t xml:space="preserve">kỉ </w:t>
      </w:r>
      <w:r>
        <w:rPr>
          <w:i/>
        </w:rPr>
        <w:t xml:space="preserve">niệm.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Gợi </w:t>
      </w:r>
      <w:r>
        <w:t xml:space="preserve">lại </w:t>
      </w:r>
      <w:r>
        <w:t xml:space="preserve">cho </w:t>
      </w:r>
      <w:r>
        <w:t xml:space="preserve">nhớ </w:t>
      </w:r>
      <w:r>
        <w:t xml:space="preserve">những </w:t>
      </w:r>
      <w:r>
        <w:t xml:space="preserve">sự </w:t>
      </w:r>
      <w:r>
        <w:t xml:space="preserve">việc </w:t>
      </w:r>
      <w:r>
        <w:t xml:space="preserve">đáng </w:t>
      </w:r>
      <w:r>
        <w:t xml:space="preserve">ghi </w:t>
      </w:r>
      <w:r>
        <w:t xml:space="preserve">nhớ. </w:t>
      </w:r>
      <w:r>
        <w:rPr>
          <w:i/>
        </w:rPr>
        <w:t xml:space="preserve">Lễ </w:t>
      </w:r>
      <w:r>
        <w:rPr>
          <w:i/>
        </w:rPr>
        <w:t xml:space="preserve">kỉ </w:t>
      </w:r>
      <w:r>
        <w:rPr>
          <w:i/>
        </w:rPr>
        <w:t xml:space="preserve">niệm </w:t>
      </w:r>
      <w:r>
        <w:t xml:space="preserve">chiến </w:t>
      </w:r>
      <w:r>
        <w:t xml:space="preserve">thắng. </w:t>
      </w:r>
      <w:r>
        <w:t xml:space="preserve">Dựng </w:t>
      </w:r>
      <w:r>
        <w:t xml:space="preserve">đài </w:t>
      </w:r>
      <w:r>
        <w:rPr>
          <w:i/>
        </w:rPr>
        <w:t xml:space="preserve">kỉ </w:t>
      </w:r>
      <w:r>
        <w:rPr>
          <w:i/>
        </w:rPr>
        <w:t xml:space="preserve">niệm. </w:t>
      </w:r>
      <w:r>
        <w:rPr>
          <w:b/>
        </w:rPr>
        <w:t xml:space="preserve">2 </w:t>
      </w:r>
      <w:r>
        <w:t xml:space="preserve">(khẩu ngữ). </w:t>
      </w:r>
      <w:r>
        <w:t xml:space="preserve">Cho, </w:t>
      </w:r>
      <w:r>
        <w:t xml:space="preserve">tặng </w:t>
      </w:r>
      <w:r>
        <w:t xml:space="preserve">để </w:t>
      </w:r>
      <w:r>
        <w:t xml:space="preserve">làm </w:t>
      </w:r>
      <w:r>
        <w:t xml:space="preserve">kỉ </w:t>
      </w:r>
      <w:r>
        <w:t xml:space="preserve">niệm. </w:t>
      </w:r>
      <w:r>
        <w:t xml:space="preserve">Kĩ </w:t>
      </w:r>
      <w:r>
        <w:rPr>
          <w:i/>
        </w:rPr>
        <w:t xml:space="preserve">niệm </w:t>
      </w:r>
      <w:r>
        <w:rPr>
          <w:i/>
        </w:rPr>
        <w:t xml:space="preserve">anh </w:t>
      </w:r>
      <w:r>
        <w:rPr>
          <w:i/>
        </w:rPr>
        <w:t xml:space="preserve">cái </w:t>
      </w:r>
      <w:r>
        <w:t xml:space="preserve">bút. </w:t>
      </w:r>
      <w:r>
        <w:br/>
      </w:r>
      <w:r>
        <w:rPr>
          <w:b/>
        </w:rPr>
        <w:t xml:space="preserve">kỉ </w:t>
      </w:r>
      <w:r>
        <w:rPr>
          <w:b/>
        </w:rPr>
        <w:t xml:space="preserve">vật </w:t>
      </w:r>
      <w:r>
        <w:rPr>
          <w:i/>
        </w:rPr>
        <w:t xml:space="preserve">cũng viết </w:t>
      </w:r>
      <w:r>
        <w:t xml:space="preserve">ký </w:t>
      </w:r>
      <w:r>
        <w:t xml:space="preserve">vật. </w:t>
      </w:r>
      <w:r>
        <w:t xml:space="preserve">danh từ </w:t>
      </w:r>
      <w:r>
        <w:t xml:space="preserve">(trang trọng). </w:t>
      </w:r>
      <w:r>
        <w:t xml:space="preserve">Vật </w:t>
      </w:r>
      <w:r>
        <w:t xml:space="preserve">được </w:t>
      </w:r>
      <w:r>
        <w:t xml:space="preserve">giữ </w:t>
      </w:r>
      <w:r>
        <w:t xml:space="preserve">lại </w:t>
      </w:r>
      <w:r>
        <w:t xml:space="preserve">làm </w:t>
      </w:r>
      <w:r>
        <w:t xml:space="preserve">kỉ </w:t>
      </w:r>
      <w:r>
        <w:t xml:space="preserve">niệm; </w:t>
      </w:r>
      <w:r>
        <w:t xml:space="preserve">vật </w:t>
      </w:r>
      <w:r>
        <w:t xml:space="preserve">kỉ </w:t>
      </w:r>
      <w:r>
        <w:t xml:space="preserve">niệm. </w:t>
      </w:r>
      <w:r>
        <w:rPr>
          <w:i/>
        </w:rPr>
        <w:t xml:space="preserve">Trao </w:t>
      </w:r>
      <w:r>
        <w:rPr>
          <w:i/>
        </w:rPr>
        <w:t xml:space="preserve">kỉ </w:t>
      </w:r>
      <w:r>
        <w:rPr>
          <w:i/>
        </w:rPr>
        <w:t xml:space="preserve">uật </w:t>
      </w:r>
      <w:r>
        <w:rPr>
          <w:i/>
        </w:rPr>
        <w:t xml:space="preserve">cho </w:t>
      </w:r>
      <w:r>
        <w:rPr>
          <w:i/>
        </w:rPr>
        <w:t xml:space="preserve">nhau. </w:t>
      </w:r>
      <w:r>
        <w:rPr>
          <w:i/>
        </w:rPr>
        <w:t xml:space="preserve">Nhìn </w:t>
      </w:r>
      <w:r>
        <w:rPr>
          <w:i/>
        </w:rPr>
        <w:t xml:space="preserve">kỉ </w:t>
      </w:r>
      <w:r>
        <w:rPr>
          <w:i/>
        </w:rPr>
        <w:t xml:space="preserve">vật </w:t>
      </w:r>
      <w:r>
        <w:t xml:space="preserve">nhớ </w:t>
      </w:r>
      <w: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kỉ </w:t>
      </w:r>
      <w:r>
        <w:rPr>
          <w:b/>
        </w:rPr>
        <w:t xml:space="preserve">yếu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rPr>
          <w:i/>
        </w:rPr>
        <w:t xml:space="preserve">yếu. </w:t>
      </w:r>
      <w:r>
        <w:t xml:space="preserve">danh từ </w:t>
      </w:r>
      <w:r>
        <w:t xml:space="preserve">Tập </w:t>
      </w:r>
      <w:r>
        <w:t xml:space="preserve">tài </w:t>
      </w:r>
      <w:r>
        <w:t xml:space="preserve">liệu </w:t>
      </w:r>
      <w:r>
        <w:t xml:space="preserve">ghi </w:t>
      </w:r>
      <w:r>
        <w:t xml:space="preserve">chép </w:t>
      </w:r>
      <w:r>
        <w:t xml:space="preserve">những </w:t>
      </w:r>
      <w:r>
        <w:t xml:space="preserve">điều </w:t>
      </w:r>
      <w:r>
        <w:t xml:space="preserve">cốt </w:t>
      </w:r>
      <w:r>
        <w:t xml:space="preserve">yếu. </w:t>
      </w:r>
      <w:r>
        <w:t xml:space="preserve">Kí </w:t>
      </w:r>
      <w:r>
        <w:t xml:space="preserve">yếu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hội </w:t>
      </w:r>
      <w:r>
        <w:t xml:space="preserve">nghị </w:t>
      </w:r>
      <w:r>
        <w:rPr>
          <w:i/>
        </w:rPr>
        <w:t xml:space="preserve">khoa </w:t>
      </w:r>
      <w:r>
        <w:t xml:space="preserve">học. </w:t>
      </w:r>
      <w:r>
        <w:br/>
      </w:r>
      <w:r>
        <w:rPr>
          <w:b/>
        </w:rPr>
        <w:t xml:space="preserve">kĩ </w:t>
      </w:r>
      <w:r>
        <w:rPr>
          <w:i/>
        </w:rPr>
        <w:t xml:space="preserve">cũng viết </w:t>
      </w:r>
      <w:r>
        <w:t xml:space="preserve">kỹ. </w:t>
      </w:r>
      <w: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có </w:t>
      </w:r>
      <w:r>
        <w:t xml:space="preserve">sự </w:t>
      </w:r>
      <w:r>
        <w:t xml:space="preserve">chú </w:t>
      </w:r>
      <w:r>
        <w:t xml:space="preserve">ý </w:t>
      </w:r>
      <w:r>
        <w:t xml:space="preserve">đầy </w:t>
      </w:r>
      <w:r>
        <w:t xml:space="preserve">đủ </w:t>
      </w:r>
      <w:r>
        <w:t xml:space="preserve">đến </w:t>
      </w:r>
      <w:r>
        <w:t xml:space="preserve">tận </w:t>
      </w:r>
      <w:r>
        <w:t xml:space="preserve">từng </w:t>
      </w:r>
      <w:r>
        <w:t xml:space="preserve">chỉ </w:t>
      </w:r>
      <w:r>
        <w:t xml:space="preserve">tiết, </w:t>
      </w:r>
      <w:r>
        <w:t xml:space="preserve">không </w:t>
      </w:r>
      <w:r>
        <w:t xml:space="preserve">hoặc </w:t>
      </w:r>
      <w:r>
        <w:t xml:space="preserve">rất </w:t>
      </w:r>
      <w:r>
        <w:t xml:space="preserve">ít </w:t>
      </w:r>
      <w:r>
        <w:t xml:space="preserve">để </w:t>
      </w:r>
      <w:r>
        <w:t xml:space="preserve">có </w:t>
      </w:r>
      <w:r>
        <w:t xml:space="preserve">sai </w:t>
      </w:r>
      <w:r>
        <w:t xml:space="preserve">sót; </w:t>
      </w:r>
      <w:r>
        <w:t xml:space="preserve">trái </w:t>
      </w:r>
      <w:r>
        <w:t xml:space="preserve">với </w:t>
      </w:r>
      <w:r>
        <w:t xml:space="preserve">dối. </w:t>
      </w:r>
      <w:r>
        <w:rPr>
          <w:i/>
        </w:rPr>
        <w:t xml:space="preserve">Duyệt </w:t>
      </w:r>
      <w:r>
        <w:rPr>
          <w:i/>
        </w:rPr>
        <w:t xml:space="preserve">kĩ </w:t>
      </w:r>
      <w:r>
        <w:rPr>
          <w:i/>
        </w:rPr>
        <w:t xml:space="preserve">từng </w:t>
      </w:r>
      <w:r>
        <w:t xml:space="preserve">chữ. </w:t>
      </w:r>
      <w:r>
        <w:rPr>
          <w:i/>
        </w:rPr>
        <w:t xml:space="preserve">Nhìn </w:t>
      </w:r>
      <w:r>
        <w:rPr>
          <w:i/>
        </w:rPr>
        <w:t xml:space="preserve">kĩ </w:t>
      </w:r>
      <w:r>
        <w:t xml:space="preserve">mới </w:t>
      </w:r>
      <w:r>
        <w:rPr>
          <w:i/>
        </w:rPr>
        <w:t xml:space="preserve">thấy </w:t>
      </w:r>
      <w:r>
        <w:rPr>
          <w:i/>
        </w:rPr>
        <w:t xml:space="preserve">có </w:t>
      </w:r>
      <w:r>
        <w:rPr>
          <w:i/>
        </w:rPr>
        <w:t xml:space="preserve">uết. </w:t>
      </w:r>
      <w:r>
        <w:t xml:space="preserve">Nhai </w:t>
      </w:r>
      <w:r>
        <w:rPr>
          <w:i/>
        </w:rPr>
        <w:t xml:space="preserve">kĩ </w:t>
      </w:r>
      <w:r>
        <w:rPr>
          <w:i/>
        </w:rPr>
        <w:t xml:space="preserve">no. </w:t>
      </w:r>
      <w:r>
        <w:rPr>
          <w:i/>
        </w:rPr>
        <w:t xml:space="preserve">lâu, </w:t>
      </w:r>
      <w:r>
        <w:rPr>
          <w:i/>
        </w:rPr>
        <w:t xml:space="preserve">cày </w:t>
      </w:r>
      <w:r>
        <w:rPr>
          <w:i/>
        </w:rPr>
        <w:t xml:space="preserve">sâu </w:t>
      </w:r>
      <w:r>
        <w:rPr>
          <w:i/>
        </w:rPr>
        <w:t xml:space="preserve">tốt </w:t>
      </w:r>
      <w:r>
        <w:t xml:space="preserve">lúa </w:t>
      </w:r>
      <w:r>
        <w:t xml:space="preserve">(tục ngữ). </w:t>
      </w:r>
      <w:r>
        <w:t xml:space="preserve">| </w:t>
      </w:r>
      <w:r>
        <w:br/>
      </w:r>
      <w:r>
        <w:rPr>
          <w:b/>
        </w:rPr>
        <w:t xml:space="preserve">kĩ </w:t>
      </w:r>
      <w:r>
        <w:rPr>
          <w:b/>
        </w:rPr>
        <w:t xml:space="preserve">càng </w:t>
      </w:r>
      <w:r>
        <w:rPr>
          <w:i/>
        </w:rPr>
        <w:t xml:space="preserve">cũng viết </w:t>
      </w:r>
      <w:r>
        <w:rPr>
          <w:i/>
        </w:rPr>
        <w:t xml:space="preserve">kỹ </w:t>
      </w:r>
      <w:r>
        <w:t xml:space="preserve">càng. </w:t>
      </w:r>
      <w:r>
        <w:t xml:space="preserve">tính từ </w:t>
      </w:r>
      <w:r>
        <w:t xml:space="preserve">Kĩ, </w:t>
      </w:r>
      <w:r>
        <w:t xml:space="preserve">tỏ </w:t>
      </w:r>
      <w:r>
        <w:t xml:space="preserve">ra </w:t>
      </w:r>
      <w:r>
        <w:t xml:space="preserve">kĩ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kĩ </w:t>
      </w:r>
      <w:r>
        <w:rPr>
          <w:i/>
        </w:rPr>
        <w:t xml:space="preserve">càng </w:t>
      </w:r>
      <w:r>
        <w:t xml:space="preserve">uề </w:t>
      </w:r>
      <w:r>
        <w:t xml:space="preserve">mọi </w:t>
      </w:r>
      <w:r>
        <w:rPr>
          <w:i/>
        </w:rPr>
        <w:t xml:space="preserve">mặt. </w:t>
      </w:r>
      <w:r>
        <w:rPr>
          <w:i/>
        </w:rPr>
        <w:t xml:space="preserve">Dặn </w:t>
      </w:r>
      <w:r>
        <w:rPr>
          <w:i/>
        </w:rPr>
        <w:t xml:space="preserve">kĩ </w:t>
      </w:r>
      <w:r>
        <w:rPr>
          <w:i/>
        </w:rPr>
        <w:t xml:space="preserve">càng </w:t>
      </w:r>
      <w:r>
        <w:rPr>
          <w:i/>
        </w:rPr>
        <w:t xml:space="preserve">từng </w:t>
      </w:r>
      <w:r>
        <w:rPr>
          <w:i/>
        </w:rPr>
        <w:t xml:space="preserve">Ïi </w:t>
      </w:r>
      <w:r>
        <w:rPr>
          <w:i/>
        </w:rPr>
        <w:t xml:space="preserve">từng </w:t>
      </w:r>
      <w:r>
        <w:t xml:space="preserve">tí. </w:t>
      </w:r>
      <w:r>
        <w:br/>
      </w:r>
      <w:r>
        <w:rPr>
          <w:b/>
        </w:rPr>
        <w:t xml:space="preserve">kĩ </w:t>
      </w:r>
      <w:r>
        <w:rPr>
          <w:b/>
        </w:rPr>
        <w:t xml:space="preserve">lưỡng </w:t>
      </w:r>
      <w:r>
        <w:rPr>
          <w:i/>
        </w:rPr>
        <w:t xml:space="preserve">cũng viết </w:t>
      </w:r>
      <w:r>
        <w:rPr>
          <w:i/>
        </w:rPr>
        <w:t xml:space="preserve">kỹ </w:t>
      </w:r>
      <w:r>
        <w:t xml:space="preserve">lưỡng. </w:t>
      </w:r>
      <w:r>
        <w:t xml:space="preserve">tính từ </w:t>
      </w:r>
      <w:r>
        <w:t xml:space="preserve">Kĩ,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có </w:t>
      </w:r>
      <w:r>
        <w:t xml:space="preserve">sai </w:t>
      </w:r>
      <w:r>
        <w:t xml:space="preserve">sót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Cân </w:t>
      </w:r>
      <w:r>
        <w:rPr>
          <w:i/>
        </w:rPr>
        <w:t xml:space="preserve">nhắc </w:t>
      </w:r>
      <w:r>
        <w:rPr>
          <w:i/>
        </w:rPr>
        <w:t xml:space="preserve">kĩ </w:t>
      </w:r>
      <w:r>
        <w:t xml:space="preserve">lưỡng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quyết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kĩ </w:t>
      </w:r>
      <w:r>
        <w:rPr>
          <w:b/>
        </w:rPr>
        <w:t xml:space="preserve">năng </w:t>
      </w:r>
      <w:r>
        <w:rPr>
          <w:i/>
        </w:rPr>
        <w:t xml:space="preserve">cũng viết </w:t>
      </w:r>
      <w:r>
        <w:t xml:space="preserve">kỹ </w:t>
      </w:r>
      <w:r>
        <w:t xml:space="preserve">năng. </w:t>
      </w:r>
      <w:r>
        <w:t xml:space="preserve">danh từ </w:t>
      </w:r>
      <w:r>
        <w:t xml:space="preserve">Khả </w:t>
      </w:r>
      <w:r>
        <w:t xml:space="preserve">năng </w:t>
      </w:r>
      <w:r>
        <w:t xml:space="preserve">vận </w:t>
      </w:r>
      <w:r>
        <w:t xml:space="preserve">dụng </w:t>
      </w:r>
      <w:r>
        <w:t xml:space="preserve">những </w:t>
      </w:r>
      <w:r>
        <w:t xml:space="preserve">kiến </w:t>
      </w:r>
      <w:r>
        <w:t xml:space="preserve">thức </w:t>
      </w:r>
      <w:r>
        <w:t xml:space="preserve">thu </w:t>
      </w:r>
      <w:r>
        <w:t xml:space="preserve">nhận </w:t>
      </w:r>
      <w:r>
        <w:t xml:space="preserve">được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 </w:t>
      </w:r>
      <w:r>
        <w:t xml:space="preserve">vào </w:t>
      </w:r>
      <w:r>
        <w:t xml:space="preserve">thực </w:t>
      </w:r>
      <w:r>
        <w:t xml:space="preserve">tế. </w:t>
      </w:r>
      <w:r>
        <w:t xml:space="preserve">Rèn </w:t>
      </w:r>
      <w:r>
        <w:t xml:space="preserve">luyện </w:t>
      </w:r>
      <w:r>
        <w:t xml:space="preserve">kĩ </w:t>
      </w:r>
      <w:r>
        <w:rPr>
          <w:i/>
        </w:rPr>
        <w:t xml:space="preserve">năng </w:t>
      </w:r>
      <w:r>
        <w:rPr>
          <w:i/>
        </w:rPr>
        <w:t xml:space="preserve">trong </w:t>
      </w:r>
      <w:r>
        <w:t xml:space="preserve">thực </w:t>
      </w:r>
      <w:r>
        <w:rPr>
          <w:i/>
        </w:rPr>
        <w:t xml:space="preserve">tiên. </w:t>
      </w:r>
      <w:r>
        <w:br/>
      </w:r>
      <w:r>
        <w:rPr>
          <w:b/>
        </w:rPr>
        <w:t xml:space="preserve">kĩ </w:t>
      </w:r>
      <w:r>
        <w:rPr>
          <w:b/>
        </w:rPr>
        <w:t xml:space="preserve">nghệ </w:t>
      </w:r>
      <w:r>
        <w:rPr>
          <w:i/>
        </w:rPr>
        <w:t xml:space="preserve">cũng viết </w:t>
      </w:r>
      <w:r>
        <w:rPr>
          <w:i/>
        </w:rPr>
        <w:t xml:space="preserve">kỹ </w:t>
      </w:r>
      <w:r>
        <w:t xml:space="preserve">nghệ. </w:t>
      </w:r>
      <w:r>
        <w:t xml:space="preserve">danh từ </w:t>
      </w:r>
      <w:r>
        <w:t xml:space="preserve">(cũ). </w:t>
      </w:r>
      <w:r>
        <w:t xml:space="preserve">Công </w:t>
      </w:r>
      <w:r>
        <w:t xml:space="preserve">nghiệp. </w:t>
      </w:r>
      <w:r>
        <w:t xml:space="preserve">kĩ </w:t>
      </w:r>
      <w:r>
        <w:t xml:space="preserve">nghệ </w:t>
      </w:r>
      <w:r>
        <w:t xml:space="preserve">gia </w:t>
      </w:r>
      <w:r>
        <w:t xml:space="preserve">cũng viết </w:t>
      </w:r>
      <w:r>
        <w:rPr>
          <w:i/>
        </w:rPr>
        <w:t xml:space="preserve">kỹ </w:t>
      </w:r>
      <w:r>
        <w:rPr>
          <w:i/>
        </w:rPr>
        <w:t xml:space="preserve">nghệ </w:t>
      </w:r>
      <w:r>
        <w:t xml:space="preserve">gia. </w:t>
      </w:r>
      <w:r>
        <w:t xml:space="preserve">danh từ </w:t>
      </w:r>
      <w:r>
        <w:t xml:space="preserve">(cũ). </w:t>
      </w:r>
      <w:r>
        <w:t xml:space="preserve">Nhà </w:t>
      </w:r>
      <w:r>
        <w:t xml:space="preserve">tư </w:t>
      </w:r>
      <w:r>
        <w:t xml:space="preserve">bản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kĩ </w:t>
      </w:r>
      <w:r>
        <w:rPr>
          <w:b/>
        </w:rPr>
        <w:t xml:space="preserve">nữ </w:t>
      </w:r>
      <w:r>
        <w:rPr>
          <w:i/>
        </w:rPr>
        <w:t xml:space="preserve">cũng viết </w:t>
      </w:r>
      <w:r>
        <w:t xml:space="preserve">kỹ </w:t>
      </w:r>
      <w:r>
        <w:rPr>
          <w:i/>
        </w:rPr>
        <w:t xml:space="preserve">nữ.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Gái </w:t>
      </w:r>
      <w:r>
        <w:t xml:space="preserve">mại </w:t>
      </w:r>
      <w:r>
        <w:t xml:space="preserve">dâm. </w:t>
      </w:r>
      <w:r>
        <w:t xml:space="preserve">kĩ </w:t>
      </w:r>
      <w:r>
        <w:t xml:space="preserve">sư </w:t>
      </w:r>
      <w:r>
        <w:t xml:space="preserve">cũng viết </w:t>
      </w:r>
      <w:r>
        <w:t xml:space="preserve">kỹ </w:t>
      </w:r>
      <w:r>
        <w:t xml:space="preserve">sư. </w:t>
      </w:r>
      <w:r>
        <w:t xml:space="preserve">danh từ </w:t>
      </w:r>
      <w:r>
        <w:t xml:space="preserve">Người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kĩ </w:t>
      </w:r>
      <w:r>
        <w:t xml:space="preserve">thuật </w:t>
      </w:r>
      <w:r>
        <w:t xml:space="preserve">bậc </w:t>
      </w:r>
      <w:r>
        <w:t xml:space="preserve">đại </w:t>
      </w:r>
      <w:r>
        <w:t xml:space="preserve">học. </w:t>
      </w:r>
      <w:r>
        <w:t xml:space="preserve">Kĩ </w:t>
      </w:r>
      <w:r>
        <w:t xml:space="preserve">sư </w:t>
      </w:r>
      <w:r>
        <w:t xml:space="preserve">điện. </w:t>
      </w:r>
      <w:r>
        <w:br/>
      </w:r>
      <w:r>
        <w:rPr>
          <w:b/>
        </w:rPr>
        <w:t xml:space="preserve">kĩ </w:t>
      </w:r>
      <w:r>
        <w:rPr>
          <w:b/>
        </w:rPr>
        <w:t xml:space="preserve">thuật </w:t>
      </w:r>
      <w:r>
        <w:rPr>
          <w:i/>
        </w:rPr>
        <w:t xml:space="preserve">cũng viết </w:t>
      </w:r>
      <w:r>
        <w:t xml:space="preserve">kỹ </w:t>
      </w:r>
      <w:r>
        <w:t xml:space="preserve">thuật. </w:t>
      </w:r>
      <w:r>
        <w:t xml:space="preserve">| </w:t>
      </w:r>
      <w:r>
        <w:t xml:space="preserve">danh từ </w:t>
      </w:r>
      <w:r>
        <w:rPr>
          <w:b/>
        </w:rPr>
        <w:t xml:space="preserve">1 </w:t>
      </w:r>
      <w:r>
        <w:t xml:space="preserve">Tống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phương </w:t>
      </w:r>
      <w:r>
        <w:t xml:space="preserve">tiện </w:t>
      </w:r>
      <w:r>
        <w:t xml:space="preserve">và </w:t>
      </w:r>
      <w:r>
        <w:t xml:space="preserve">tư </w:t>
      </w:r>
      <w:r>
        <w:t xml:space="preserve">liệu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phục </w:t>
      </w:r>
      <w:r>
        <w:t xml:space="preserve">vụ </w:t>
      </w:r>
      <w:r>
        <w:t xml:space="preserve">các </w:t>
      </w:r>
      <w:r>
        <w:t xml:space="preserve">nhu </w:t>
      </w:r>
      <w:r>
        <w:t xml:space="preserve">cầu </w:t>
      </w:r>
      <w:r>
        <w:t xml:space="preserve">phi </w:t>
      </w:r>
      <w:r>
        <w:t xml:space="preserve">sản </w:t>
      </w:r>
      <w:r>
        <w:t xml:space="preserve">xuất </w:t>
      </w:r>
      <w:r>
        <w:t xml:space="preserve">của </w:t>
      </w:r>
      <w:r>
        <w:t xml:space="preserve">xã </w:t>
      </w:r>
      <w:r>
        <w:t xml:space="preserve">hội. </w:t>
      </w:r>
      <w:r>
        <w:t xml:space="preserve">Trang </w:t>
      </w:r>
      <w:r>
        <w:rPr>
          <w:i/>
        </w:rPr>
        <w:t xml:space="preserve">bị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t xml:space="preserve">Kĩ </w:t>
      </w:r>
      <w:r>
        <w:t xml:space="preserve">thuật </w:t>
      </w:r>
      <w:r>
        <w:rPr>
          <w:i/>
        </w:rPr>
        <w:t xml:space="preserve">quân </w:t>
      </w:r>
      <w:r>
        <w:t xml:space="preserve">sự.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kĩ </w:t>
      </w:r>
      <w:r>
        <w:t xml:space="preserve">thuật. </w:t>
      </w:r>
      <w:r>
        <w:rPr>
          <w:b/>
        </w:rPr>
        <w:t xml:space="preserve">2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phương </w:t>
      </w:r>
      <w:r>
        <w:t xml:space="preserve">pháp, </w:t>
      </w:r>
      <w:r>
        <w:t xml:space="preserve">phương </w:t>
      </w:r>
      <w:r>
        <w:t xml:space="preserve">thức </w:t>
      </w:r>
      <w:r>
        <w:t xml:space="preserve">sử </w:t>
      </w:r>
      <w:r>
        <w:t xml:space="preserve">dụng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Kĩ </w:t>
      </w:r>
      <w:r>
        <w:rPr>
          <w:i/>
        </w:rPr>
        <w:t xml:space="preserve">thuật </w:t>
      </w:r>
      <w:r>
        <w:rPr>
          <w:i/>
        </w:rPr>
        <w:t xml:space="preserve">cấy </w:t>
      </w:r>
      <w:r>
        <w:rPr>
          <w:i/>
        </w:rPr>
        <w:t xml:space="preserve">lúa. </w:t>
      </w:r>
      <w:r>
        <w:t xml:space="preserve">Kĩ </w:t>
      </w:r>
      <w:r>
        <w:t xml:space="preserve">thuật </w:t>
      </w:r>
      <w:r>
        <w:t xml:space="preserve">bóng </w:t>
      </w:r>
      <w:r>
        <w:rPr>
          <w:i/>
        </w:rPr>
        <w:t xml:space="preserve">đá. </w:t>
      </w:r>
      <w:r>
        <w:t xml:space="preserve">Một </w:t>
      </w:r>
      <w:r>
        <w:t xml:space="preserve">nhạc </w:t>
      </w:r>
      <w:r>
        <w:t xml:space="preserve">công </w:t>
      </w:r>
      <w:r>
        <w:t xml:space="preserve">có </w:t>
      </w:r>
      <w: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kĩ </w:t>
      </w:r>
      <w:r>
        <w:rPr>
          <w:i/>
        </w:rPr>
        <w:t xml:space="preserve">thuật </w:t>
      </w:r>
      <w:r>
        <w:rPr>
          <w:i/>
        </w:rPr>
        <w:t xml:space="preserve">điêu </w:t>
      </w:r>
      <w:r>
        <w:t xml:space="preserve">luyện.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