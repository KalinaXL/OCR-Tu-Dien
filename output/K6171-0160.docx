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cưỡng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Ép </w:t>
      </w:r>
      <w:r>
        <w:t xml:space="preserve">cho </w:t>
      </w:r>
      <w:r>
        <w:t xml:space="preserve">phải </w:t>
      </w:r>
      <w:r>
        <w:t xml:space="preserve">làm </w:t>
      </w:r>
      <w:r>
        <w:t xml:space="preserve">điều </w:t>
      </w:r>
      <w:r>
        <w:t xml:space="preserve">trái </w:t>
      </w:r>
      <w:r>
        <w:t xml:space="preserve">ý </w:t>
      </w:r>
      <w:r>
        <w:t xml:space="preserve">muốn. </w:t>
      </w:r>
      <w:r>
        <w:t xml:space="preserve">Thú </w:t>
      </w:r>
      <w:r>
        <w:t xml:space="preserve">đoạn </w:t>
      </w:r>
      <w:r>
        <w:t xml:space="preserve">vừa </w:t>
      </w:r>
      <w:r>
        <w:t xml:space="preserve">cưỡng </w:t>
      </w:r>
      <w:r>
        <w:rPr>
          <w:i/>
        </w:rPr>
        <w:t xml:space="preserve">ép </w:t>
      </w:r>
      <w:r>
        <w:rPr>
          <w:i/>
        </w:rPr>
        <w:t xml:space="preserve">uừa </w:t>
      </w:r>
      <w:r>
        <w:rPr>
          <w:i/>
        </w:rPr>
        <w:t xml:space="preserve">mua </w:t>
      </w:r>
      <w:r>
        <w:t xml:space="preserve">chuộc. </w:t>
      </w:r>
      <w:r>
        <w:t xml:space="preserve">Tự </w:t>
      </w:r>
      <w:r>
        <w:rPr>
          <w:i/>
        </w:rPr>
        <w:t xml:space="preserve">nguyện, </w:t>
      </w:r>
      <w:r>
        <w:t xml:space="preserve">chứ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t xml:space="preserve">bị </w:t>
      </w:r>
      <w:r>
        <w:rPr>
          <w:i/>
        </w:rPr>
        <w:t xml:space="preserve">cưỡng </w:t>
      </w:r>
      <w:r>
        <w:rPr>
          <w:i/>
        </w:rPr>
        <w:t xml:space="preserve">ép. </w:t>
      </w:r>
      <w:r>
        <w:br/>
      </w:r>
      <w:r>
        <w:rPr>
          <w:b/>
        </w:rPr>
        <w:t xml:space="preserve">cưỡng </w:t>
      </w:r>
      <w:r>
        <w:rPr>
          <w:b/>
        </w:rPr>
        <w:t xml:space="preserve">hiếp </w:t>
      </w:r>
      <w:r>
        <w:rPr>
          <w:i/>
        </w:rPr>
        <w:t xml:space="preserve">động từ </w:t>
      </w:r>
      <w:r>
        <w:t xml:space="preserve">Cưỡng </w:t>
      </w:r>
      <w:r>
        <w:t xml:space="preserve">bức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phải </w:t>
      </w:r>
      <w:r>
        <w:t xml:space="preserve">để </w:t>
      </w:r>
      <w:r>
        <w:t xml:space="preserve">cho </w:t>
      </w:r>
      <w:r>
        <w:t xml:space="preserve">thoả </w:t>
      </w:r>
      <w:r>
        <w:t xml:space="preserve">sự </w:t>
      </w:r>
      <w:r>
        <w:t xml:space="preserve">dâm </w:t>
      </w:r>
      <w:r>
        <w:t xml:space="preserve">dục; </w:t>
      </w:r>
      <w:r>
        <w:t xml:space="preserve">hiếp </w:t>
      </w:r>
      <w:r>
        <w:t xml:space="preserve">dâm. </w:t>
      </w:r>
      <w:r>
        <w:br/>
      </w:r>
      <w:r>
        <w:rPr>
          <w:b/>
        </w:rPr>
        <w:t xml:space="preserve">cưỡng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Cưỡng </w:t>
      </w:r>
      <w:r>
        <w:t xml:space="preserve">ép </w:t>
      </w:r>
      <w:r>
        <w:t xml:space="preserve">phải </w:t>
      </w:r>
      <w:r>
        <w:t xml:space="preserve">lấy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làm </w:t>
      </w:r>
      <w:r>
        <w:t xml:space="preserve">chồng </w:t>
      </w:r>
      <w:r>
        <w:t xml:space="preserve">hay </w:t>
      </w:r>
      <w:r>
        <w:t xml:space="preserve">làm </w:t>
      </w:r>
      <w:r>
        <w:t xml:space="preserve">vợ; </w:t>
      </w:r>
      <w:r>
        <w:t xml:space="preserve">ép </w:t>
      </w:r>
      <w:r>
        <w:t xml:space="preserve">duyên. </w:t>
      </w:r>
      <w:r>
        <w:rPr>
          <w:i/>
        </w:rPr>
        <w:t xml:space="preserve">Luật </w:t>
      </w:r>
      <w:r>
        <w:rPr>
          <w:i/>
        </w:rPr>
        <w:t xml:space="preserve">pháp </w:t>
      </w:r>
      <w:r>
        <w:rPr>
          <w:i/>
        </w:rPr>
        <w:t xml:space="preserve">cấm </w:t>
      </w:r>
      <w:r>
        <w:t xml:space="preserve">cưỡng </w:t>
      </w:r>
      <w:r>
        <w:t xml:space="preserve">hôn. </w:t>
      </w:r>
      <w:r>
        <w:br/>
      </w:r>
      <w:r>
        <w:rPr>
          <w:b/>
        </w:rPr>
        <w:t xml:space="preserve">cướp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bằng </w:t>
      </w:r>
      <w:r>
        <w:t xml:space="preserve">vũ </w:t>
      </w:r>
      <w:r>
        <w:t xml:space="preserve">lực </w:t>
      </w:r>
      <w:r>
        <w:t xml:space="preserve">(nói </w:t>
      </w:r>
      <w:r>
        <w:t xml:space="preserve">về </w:t>
      </w:r>
      <w:r>
        <w:t xml:space="preserve">của </w:t>
      </w:r>
      <w:r>
        <w:t xml:space="preserve">cải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cái </w:t>
      </w:r>
      <w:r>
        <w:t xml:space="preserve">quý </w:t>
      </w:r>
      <w:r>
        <w:t xml:space="preserve">giá). </w:t>
      </w:r>
      <w:r>
        <w:rPr>
          <w:i/>
        </w:rPr>
        <w:t xml:space="preserve">Giết </w:t>
      </w:r>
      <w:r>
        <w:t xml:space="preserve">người, </w:t>
      </w:r>
      <w:r>
        <w:t xml:space="preserve">cướp </w:t>
      </w:r>
      <w:r>
        <w:t xml:space="preserve">của. </w:t>
      </w:r>
      <w:r>
        <w:rPr>
          <w:i/>
        </w:rPr>
        <w:t xml:space="preserve">Cướp </w:t>
      </w:r>
      <w:r>
        <w:t xml:space="preserve">công </w:t>
      </w:r>
      <w:r>
        <w:t xml:space="preserve">Kẻ </w:t>
      </w:r>
      <w:r>
        <w:t xml:space="preserve">cướp*. </w:t>
      </w:r>
      <w:r>
        <w:rPr>
          <w:i/>
        </w:rPr>
        <w:t xml:space="preserve">Khởi </w:t>
      </w:r>
      <w:r>
        <w:rPr>
          <w:i/>
        </w:rPr>
        <w:t xml:space="preserve">nghĩa </w:t>
      </w:r>
      <w:r>
        <w:t xml:space="preserve">cướp </w:t>
      </w:r>
      <w:r>
        <w:rPr>
          <w:i/>
        </w:rPr>
        <w:t xml:space="preserve">chính </w:t>
      </w:r>
      <w:r>
        <w:t xml:space="preserve">quyền. </w:t>
      </w:r>
      <w:r>
        <w:rPr>
          <w:b/>
        </w:rPr>
        <w:t xml:space="preserve">2 </w:t>
      </w:r>
      <w:r>
        <w:t xml:space="preserve">Tranh </w:t>
      </w:r>
      <w:r>
        <w:t xml:space="preserve">lấy </w:t>
      </w:r>
      <w:r>
        <w:t xml:space="preserve">một </w:t>
      </w:r>
      <w:r>
        <w:t xml:space="preserve">cách </w:t>
      </w:r>
      <w:r>
        <w:t xml:space="preserve">trắng </w:t>
      </w:r>
      <w:r>
        <w:t xml:space="preserve">trợn, </w:t>
      </w:r>
      <w:r>
        <w:t xml:space="preserve">dựa </w:t>
      </w:r>
      <w:r>
        <w:t xml:space="preserve">vào </w:t>
      </w:r>
      <w:r>
        <w:t xml:space="preserve">một </w:t>
      </w:r>
      <w:r>
        <w:t xml:space="preserve">thế </w:t>
      </w:r>
      <w:r>
        <w:t xml:space="preserve">hơn </w:t>
      </w:r>
      <w:r>
        <w:t xml:space="preserve">nào </w:t>
      </w:r>
      <w:r>
        <w:t xml:space="preserve">đó. </w:t>
      </w:r>
      <w:r>
        <w:t xml:space="preserve">Chiếc </w:t>
      </w:r>
      <w:r>
        <w:t xml:space="preserve">xe </w:t>
      </w:r>
      <w:r>
        <w:t xml:space="preserve">cướp </w:t>
      </w:r>
      <w:r>
        <w:rPr>
          <w:i/>
        </w:rPr>
        <w:t xml:space="preserve">đường. </w:t>
      </w:r>
      <w:r>
        <w:t xml:space="preserve">Cướp </w:t>
      </w:r>
      <w:r>
        <w:rPr>
          <w:i/>
        </w:rPr>
        <w:t xml:space="preserve">lời </w:t>
      </w:r>
      <w:r>
        <w:t xml:space="preserve">(nói </w:t>
      </w:r>
      <w:r>
        <w:t xml:space="preserve">tranh </w:t>
      </w:r>
      <w:r>
        <w:t xml:space="preserve">khi </w:t>
      </w:r>
      <w:r>
        <w:t xml:space="preserve">người </w:t>
      </w:r>
      <w:r>
        <w:t xml:space="preserve">khác </w:t>
      </w:r>
      <w:r>
        <w:t xml:space="preserve">còn </w:t>
      </w:r>
      <w:r>
        <w:rPr>
          <w:i/>
        </w:rPr>
        <w:t xml:space="preserve">chưa </w:t>
      </w:r>
      <w:r>
        <w:t xml:space="preserve">nói </w:t>
      </w:r>
      <w:r>
        <w:t xml:space="preserve">hết). </w:t>
      </w:r>
      <w:r>
        <w:rPr>
          <w:b/>
        </w:rPr>
        <w:t xml:space="preserve">3 </w:t>
      </w:r>
      <w:r>
        <w:t xml:space="preserve">Tác </w:t>
      </w:r>
      <w:r>
        <w:t xml:space="preserve">động </w:t>
      </w:r>
      <w:r>
        <w:t xml:space="preserve">tai </w:t>
      </w:r>
      <w:r>
        <w:t xml:space="preserve">hại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bỗng </w:t>
      </w:r>
      <w:r>
        <w:t xml:space="preserve">nhiên </w:t>
      </w:r>
      <w:r>
        <w:t xml:space="preserve">mất </w:t>
      </w:r>
      <w:r>
        <w:t xml:space="preserve">đi </w:t>
      </w:r>
      <w:r>
        <w:t xml:space="preserve">cái </w:t>
      </w:r>
      <w:r>
        <w:t xml:space="preserve">rất </w:t>
      </w:r>
      <w:r>
        <w:t xml:space="preserve">quý </w:t>
      </w:r>
      <w:r>
        <w:t xml:space="preserve">giá. </w:t>
      </w:r>
      <w:r>
        <w:rPr>
          <w:i/>
        </w:rPr>
        <w:t xml:space="preserve">Trận </w:t>
      </w:r>
      <w:r>
        <w:rPr>
          <w:i/>
        </w:rPr>
        <w:t xml:space="preserve">lụt </w:t>
      </w:r>
      <w:r>
        <w:t xml:space="preserve">cướp </w:t>
      </w:r>
      <w:r>
        <w:rPr>
          <w:i/>
        </w:rPr>
        <w:t xml:space="preserve">hết </w:t>
      </w:r>
      <w:r>
        <w:rPr>
          <w:i/>
        </w:rPr>
        <w:t xml:space="preserve">mùa </w:t>
      </w:r>
      <w:r>
        <w:rPr>
          <w:i/>
        </w:rPr>
        <w:t xml:space="preserve">màng. </w:t>
      </w:r>
      <w:r>
        <w:rPr>
          <w:i/>
        </w:rPr>
        <w:t xml:space="preserve">Bệnh </w:t>
      </w:r>
      <w:r>
        <w:rPr>
          <w:i/>
        </w:rPr>
        <w:t xml:space="preserve">hiểm </w:t>
      </w:r>
      <w:r>
        <w:t xml:space="preserve">nghèo </w:t>
      </w:r>
      <w:r>
        <w:rPr>
          <w:i/>
        </w:rPr>
        <w:t xml:space="preserve">đã </w:t>
      </w:r>
      <w:r>
        <w:rPr>
          <w:i/>
        </w:rPr>
        <w:t xml:space="preserve">cướp </w:t>
      </w:r>
      <w:r>
        <w:rPr>
          <w:i/>
        </w:rPr>
        <w:t xml:space="preserve">đi </w:t>
      </w:r>
      <w:r>
        <w:t xml:space="preserve">một </w:t>
      </w:r>
      <w:r>
        <w:rPr>
          <w:i/>
        </w:rPr>
        <w:t xml:space="preserve">đứa </w:t>
      </w:r>
      <w:r>
        <w:rPr>
          <w:i/>
        </w:rPr>
        <w:t xml:space="preserve">con. </w:t>
      </w:r>
      <w:r>
        <w:rPr>
          <w:b/>
        </w:rPr>
        <w:t xml:space="preserve">4 </w:t>
      </w:r>
      <w:r>
        <w:t xml:space="preserve">(khẩu ngữ). </w:t>
      </w:r>
      <w:r>
        <w:t xml:space="preserve">Nắm </w:t>
      </w:r>
      <w:r>
        <w:t xml:space="preserve">ngay </w:t>
      </w:r>
      <w:r>
        <w:t xml:space="preserve">lấy </w:t>
      </w:r>
      <w:r>
        <w:t xml:space="preserve">(thời </w:t>
      </w:r>
      <w:r>
        <w:t xml:space="preserve">cơ), </w:t>
      </w:r>
      <w:r>
        <w:t xml:space="preserve">không </w:t>
      </w:r>
      <w:r>
        <w:t xml:space="preserve">để </w:t>
      </w:r>
      <w:r>
        <w:t xml:space="preserve">mất </w:t>
      </w:r>
      <w:r>
        <w:t xml:space="preserve">đi. </w:t>
      </w:r>
      <w:r>
        <w:t xml:space="preserve">Qướp </w:t>
      </w:r>
      <w:r>
        <w:t xml:space="preserve">thời </w:t>
      </w:r>
      <w:r>
        <w:rPr>
          <w:i/>
        </w:rPr>
        <w:t xml:space="preserve">cơ. </w:t>
      </w:r>
      <w:r>
        <w:t xml:space="preserve">II </w:t>
      </w:r>
      <w:r>
        <w:t xml:space="preserve">danh từ </w:t>
      </w:r>
      <w:r>
        <w:t xml:space="preserve">(kng)). </w:t>
      </w:r>
      <w:r>
        <w:t xml:space="preserve">Kẻ </w:t>
      </w:r>
      <w:r>
        <w:t xml:space="preserve">cướp. </w:t>
      </w:r>
      <w:r>
        <w:t xml:space="preserve">Bọn </w:t>
      </w:r>
      <w:r>
        <w:t xml:space="preserve">cướp </w:t>
      </w:r>
      <w:r>
        <w:rPr>
          <w:i/>
        </w:rPr>
        <w:t xml:space="preserve">biển. </w:t>
      </w:r>
      <w:r>
        <w:br/>
      </w:r>
      <w:r>
        <w:rPr>
          <w:b/>
        </w:rPr>
        <w:t xml:space="preserve">cướp </w:t>
      </w:r>
      <w:r>
        <w:rPr>
          <w:b/>
        </w:rPr>
        <w:t xml:space="preserve">bóc </w:t>
      </w:r>
      <w:r>
        <w:rPr>
          <w:i/>
        </w:rPr>
        <w:t xml:space="preserve">động từ </w:t>
      </w:r>
      <w:r>
        <w:t xml:space="preserve">Cướp </w:t>
      </w:r>
      <w:r>
        <w:t xml:space="preserve">của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cướp </w:t>
      </w:r>
      <w:r>
        <w:rPr>
          <w:b/>
        </w:rPr>
        <w:t xml:space="preserve">cò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cò </w:t>
      </w:r>
      <w:r>
        <w:t xml:space="preserve">súng) </w:t>
      </w:r>
      <w:r>
        <w:t xml:space="preserve">làm </w:t>
      </w:r>
      <w:r>
        <w:t xml:space="preserve">cho </w:t>
      </w:r>
      <w:r>
        <w:t xml:space="preserve">đạn </w:t>
      </w:r>
      <w:r>
        <w:t xml:space="preserve">nổ </w:t>
      </w:r>
      <w:r>
        <w:t xml:space="preserve">sớm, </w:t>
      </w:r>
      <w:r>
        <w:t xml:space="preserve">khi </w:t>
      </w:r>
      <w:r>
        <w:rPr>
          <w:i/>
        </w:rPr>
        <w:t xml:space="preserve">chưa </w:t>
      </w:r>
      <w:r>
        <w:t xml:space="preserve">định </w:t>
      </w:r>
      <w:r>
        <w:t xml:space="preserve">bắn. </w:t>
      </w:r>
      <w:r>
        <w:rPr>
          <w:i/>
        </w:rPr>
        <w:t xml:space="preserve">Súng </w:t>
      </w:r>
      <w:r>
        <w:rPr>
          <w:i/>
        </w:rPr>
        <w:t xml:space="preserve">cướp </w:t>
      </w:r>
      <w:r>
        <w:t xml:space="preserve">cò. </w:t>
      </w:r>
      <w:r>
        <w:br/>
      </w:r>
      <w:r>
        <w:rPr>
          <w:b/>
        </w:rPr>
        <w:t xml:space="preserve">cướp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Chiếm </w:t>
      </w:r>
      <w:r>
        <w:t xml:space="preserve">đoạt </w:t>
      </w:r>
      <w:r>
        <w:t xml:space="preserve">trắng </w:t>
      </w:r>
      <w:r>
        <w:t xml:space="preserve">trợn. </w:t>
      </w:r>
      <w:r>
        <w:t xml:space="preserve">Cường </w:t>
      </w:r>
      <w:r>
        <w:rPr>
          <w:i/>
        </w:rPr>
        <w:t xml:space="preserve">hào </w:t>
      </w:r>
      <w:r>
        <w:rPr>
          <w:i/>
        </w:rPr>
        <w:t xml:space="preserve">cướp </w:t>
      </w:r>
      <w:r>
        <w:t xml:space="preserve">đoạt </w:t>
      </w:r>
      <w:r>
        <w:t xml:space="preserve">ruộng </w:t>
      </w:r>
      <w:r>
        <w:rPr>
          <w:i/>
        </w:rPr>
        <w:t xml:space="preserve">đất </w:t>
      </w:r>
      <w:r>
        <w:rPr>
          <w:i/>
        </w:rPr>
        <w:t xml:space="preserve">của </w:t>
      </w:r>
      <w:r>
        <w:rPr>
          <w:i/>
        </w:rPr>
        <w:t xml:space="preserve">nông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cướp </w:t>
      </w:r>
      <w:r>
        <w:rPr>
          <w:b/>
        </w:rPr>
        <w:t xml:space="preserve">giật </w:t>
      </w:r>
      <w:r>
        <w:rPr>
          <w:i/>
        </w:rPr>
        <w:t xml:space="preserve">động từ </w:t>
      </w:r>
      <w:r>
        <w:t xml:space="preserve">Cướp </w:t>
      </w:r>
      <w:r>
        <w:t xml:space="preserve">của </w:t>
      </w:r>
      <w:r>
        <w:t xml:space="preserve">một </w:t>
      </w:r>
      <w:r>
        <w:t xml:space="preserve">cách </w:t>
      </w:r>
      <w:r>
        <w:t xml:space="preserve">ngang </w:t>
      </w:r>
      <w:r>
        <w:t xml:space="preserve">nhiên. </w:t>
      </w:r>
      <w:r>
        <w:t xml:space="preserve">Cướp </w:t>
      </w:r>
      <w:r>
        <w:rPr>
          <w:i/>
        </w:rPr>
        <w:t xml:space="preserve">giật </w:t>
      </w:r>
      <w:r>
        <w:rPr>
          <w:i/>
        </w:rPr>
        <w:t xml:space="preserve">giữa </w:t>
      </w:r>
      <w:r>
        <w:rPr>
          <w:i/>
        </w:rPr>
        <w:t xml:space="preserve">ban </w:t>
      </w:r>
      <w:r>
        <w:t xml:space="preserve">ngày. </w:t>
      </w:r>
      <w:r>
        <w:br/>
      </w:r>
      <w:r>
        <w:rPr>
          <w:b/>
        </w:rPr>
        <w:t xml:space="preserve">cứtd. </w:t>
      </w:r>
      <w:r>
        <w:t xml:space="preserve">(thợt.). </w:t>
      </w:r>
      <w:r>
        <w:t xml:space="preserve">Phân </w:t>
      </w:r>
      <w:r>
        <w:t xml:space="preserve">của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vật. </w:t>
      </w:r>
      <w:r>
        <w:br/>
      </w:r>
      <w:r>
        <w:rPr>
          <w:b/>
        </w:rPr>
        <w:t xml:space="preserve">cứt </w:t>
      </w:r>
      <w:r>
        <w:rPr>
          <w:b/>
        </w:rPr>
        <w:t xml:space="preserve">đái </w:t>
      </w:r>
      <w:r>
        <w:rPr>
          <w:i/>
        </w:rPr>
        <w:t xml:space="preserve">danh từ </w:t>
      </w:r>
      <w:r>
        <w:t xml:space="preserve">(thông tục). </w:t>
      </w:r>
      <w:r>
        <w:t xml:space="preserve">Cứt </w:t>
      </w:r>
      <w:r>
        <w:t xml:space="preserve">và </w:t>
      </w:r>
      <w:r>
        <w:t xml:space="preserve">nước </w:t>
      </w:r>
      <w:r>
        <w:t xml:space="preserve">đái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cứt </w:t>
      </w:r>
      <w:r>
        <w:rPr>
          <w:b/>
        </w:rPr>
        <w:t xml:space="preserve">gián </w:t>
      </w:r>
      <w:r>
        <w:rPr>
          <w:i/>
        </w:rPr>
        <w:t xml:space="preserve">danh từ </w:t>
      </w:r>
      <w:r>
        <w:t xml:space="preserve">Đòng </w:t>
      </w:r>
      <w:r>
        <w:t xml:space="preserve">đòng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mới </w:t>
      </w:r>
      <w:r>
        <w:t xml:space="preserve">phát </w:t>
      </w:r>
      <w:r>
        <w:t xml:space="preserve">triển </w:t>
      </w:r>
      <w:r>
        <w:t xml:space="preserve">(to </w:t>
      </w:r>
      <w:r>
        <w:t xml:space="preserve">bằng </w:t>
      </w:r>
      <w:r>
        <w:t xml:space="preserve">cái </w:t>
      </w:r>
      <w:r>
        <w:t xml:space="preserve">cứt </w:t>
      </w:r>
      <w:r>
        <w:t xml:space="preserve">gián). </w:t>
      </w:r>
      <w:r>
        <w:rPr>
          <w:i/>
        </w:rPr>
        <w:t xml:space="preserve">Lúa </w:t>
      </w:r>
      <w:r>
        <w:rPr>
          <w:i/>
        </w:rPr>
        <w:t xml:space="preserve">đã </w:t>
      </w:r>
      <w:r>
        <w:t xml:space="preserve">có </w:t>
      </w:r>
      <w:r>
        <w:rPr>
          <w:i/>
        </w:rPr>
        <w:t xml:space="preserve">cứt </w:t>
      </w:r>
      <w:r>
        <w:t xml:space="preserve">gián. </w:t>
      </w:r>
      <w:r>
        <w:t xml:space="preserve">Ngô </w:t>
      </w:r>
      <w:r>
        <w:rPr>
          <w:i/>
        </w:rPr>
        <w:t xml:space="preserve">đang </w:t>
      </w:r>
      <w:r>
        <w:rPr>
          <w:i/>
        </w:rPr>
        <w:t xml:space="preserve">độ </w:t>
      </w:r>
      <w:r>
        <w:t xml:space="preserve">cứt </w:t>
      </w:r>
      <w:r>
        <w:t xml:space="preserve">gián. </w:t>
      </w:r>
      <w:r>
        <w:br/>
      </w:r>
      <w:r>
        <w:rPr>
          <w:b/>
        </w:rPr>
        <w:t xml:space="preserve">cứt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xanh </w:t>
      </w:r>
      <w:r>
        <w:t xml:space="preserve">lục </w:t>
      </w:r>
      <w:r>
        <w:t xml:space="preserve">hơi </w:t>
      </w:r>
      <w:r>
        <w:t xml:space="preserve">vàng </w:t>
      </w:r>
      <w:r>
        <w:t xml:space="preserve">úa </w:t>
      </w:r>
      <w:r>
        <w:t xml:space="preserve">như </w:t>
      </w:r>
      <w:r>
        <w:t xml:space="preserve">màu </w:t>
      </w:r>
      <w:r>
        <w:t xml:space="preserve">phân </w:t>
      </w:r>
      <w:r>
        <w:t xml:space="preserve">ngựa. </w:t>
      </w:r>
      <w:r>
        <w:rPr>
          <w:i/>
        </w:rPr>
        <w:t xml:space="preserve">Áo </w:t>
      </w:r>
      <w:r>
        <w:rPr>
          <w:i/>
        </w:rPr>
        <w:t xml:space="preserve">dạ </w:t>
      </w:r>
      <w:r>
        <w:rPr>
          <w:i/>
        </w:rPr>
        <w:t xml:space="preserve">màu </w:t>
      </w:r>
      <w:r>
        <w:rPr>
          <w:i/>
        </w:rPr>
        <w:t xml:space="preserve">cứt </w:t>
      </w:r>
      <w:r>
        <w:t xml:space="preserve">ngựa. </w:t>
      </w:r>
      <w:r>
        <w:br/>
      </w:r>
      <w:r>
        <w:rPr>
          <w:b/>
        </w:rPr>
        <w:t xml:space="preserve">cứt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XỈ </w:t>
      </w:r>
      <w:r>
        <w:t xml:space="preserve">sắt;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keo </w:t>
      </w:r>
      <w:r>
        <w:t xml:space="preserve">kiệt </w:t>
      </w:r>
      <w:r>
        <w:t xml:space="preserve">(nàm </w:t>
      </w:r>
      <w:r>
        <w:rPr>
          <w:i/>
        </w:rPr>
        <w:t xml:space="preserve">ý </w:t>
      </w:r>
      <w:r>
        <w:t xml:space="preserve">khinh). </w:t>
      </w:r>
      <w:r>
        <w:t xml:space="preserve">Mọt </w:t>
      </w:r>
      <w:r>
        <w:t xml:space="preserve">nào </w:t>
      </w:r>
      <w:r>
        <w:t xml:space="preserve">gặm </w:t>
      </w:r>
      <w:r>
        <w:rPr>
          <w:i/>
        </w:rPr>
        <w:t xml:space="preserve">được </w:t>
      </w:r>
      <w:r>
        <w:t xml:space="preserve">cứt </w:t>
      </w:r>
      <w:r>
        <w:t xml:space="preserve">sắt </w:t>
      </w:r>
      <w:r>
        <w:t xml:space="preserve">(tục ngữ). </w:t>
      </w:r>
      <w:r>
        <w:br/>
      </w:r>
      <w:r>
        <w:rPr>
          <w:b/>
        </w:rPr>
        <w:t xml:space="preserve">cứt </w:t>
      </w:r>
      <w:r>
        <w:rPr>
          <w:b/>
        </w:rPr>
        <w:t xml:space="preserve">su </w:t>
      </w:r>
      <w:r>
        <w:rPr>
          <w:i/>
        </w:rPr>
        <w:t xml:space="preserve">danh từ </w:t>
      </w:r>
      <w:r>
        <w:t xml:space="preserve">Phân </w:t>
      </w:r>
      <w:r>
        <w:t xml:space="preserve">của </w:t>
      </w:r>
      <w:r>
        <w:t xml:space="preserve">trẻ </w:t>
      </w:r>
      <w:r>
        <w:t xml:space="preserve">hoặc </w:t>
      </w:r>
      <w:r>
        <w:t xml:space="preserve">gia </w:t>
      </w:r>
      <w:r>
        <w:t xml:space="preserve">súc </w:t>
      </w:r>
      <w:r>
        <w:t xml:space="preserve">mới </w:t>
      </w:r>
      <w:r>
        <w:t xml:space="preserve">đẻ, </w:t>
      </w:r>
      <w:r>
        <w:t xml:space="preserve">có </w:t>
      </w:r>
      <w:r>
        <w:t xml:space="preserve">sẵn </w:t>
      </w:r>
      <w:r>
        <w:t xml:space="preserve">từ </w:t>
      </w:r>
      <w:r>
        <w:t xml:space="preserve">khi </w:t>
      </w:r>
      <w:r>
        <w:t xml:space="preserve">còn </w:t>
      </w:r>
      <w:r>
        <w:t xml:space="preserve">là </w:t>
      </w:r>
      <w:r>
        <w:t xml:space="preserve">thai </w:t>
      </w:r>
      <w:r>
        <w:t xml:space="preserve">trong </w:t>
      </w:r>
      <w:r>
        <w:t xml:space="preserve">bụng </w:t>
      </w:r>
      <w:r>
        <w:t xml:space="preserve">mẹ. </w:t>
      </w:r>
      <w:r>
        <w:br/>
      </w:r>
      <w:r>
        <w:rPr>
          <w:b/>
        </w:rPr>
        <w:t xml:space="preserve">cứt </w:t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Chất </w:t>
      </w:r>
      <w:r>
        <w:t xml:space="preserve">nhờn </w:t>
      </w:r>
      <w:r>
        <w:t xml:space="preserve">đã </w:t>
      </w:r>
      <w:r>
        <w:t xml:space="preserve">khô </w:t>
      </w:r>
      <w:r>
        <w:t xml:space="preserve">và </w:t>
      </w:r>
      <w:r>
        <w:t xml:space="preserve">đóng </w:t>
      </w:r>
      <w:r>
        <w:t xml:space="preserve">thành </w:t>
      </w:r>
      <w:r>
        <w:t xml:space="preserve">vẩy </w:t>
      </w:r>
      <w:r>
        <w:t xml:space="preserve">ở </w:t>
      </w:r>
      <w:r>
        <w:t xml:space="preserve">thóp </w:t>
      </w:r>
      <w:r>
        <w:t xml:space="preserve">trẻ </w:t>
      </w:r>
      <w:r>
        <w:t xml:space="preserve">con </w:t>
      </w:r>
      <w:r>
        <w:t xml:space="preserve">mới </w:t>
      </w:r>
      <w:r>
        <w:t xml:space="preserve">đẻ </w:t>
      </w:r>
      <w:r>
        <w:t xml:space="preserve">được </w:t>
      </w:r>
      <w:r>
        <w:rPr>
          <w:i/>
        </w:rPr>
        <w:t xml:space="preserve">ít </w:t>
      </w:r>
      <w:r>
        <w:t xml:space="preserve">tháng. </w:t>
      </w:r>
      <w:r>
        <w:br/>
      </w:r>
      <w:r>
        <w:rPr>
          <w:b/>
        </w:rPr>
        <w:t xml:space="preserve">cưu </w:t>
      </w:r>
      <w:r>
        <w:rPr>
          <w:b/>
        </w:rPr>
        <w:t xml:space="preserve">mang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(cũ). </w:t>
      </w:r>
      <w:r>
        <w:t xml:space="preserve">Mang </w:t>
      </w:r>
      <w:r>
        <w:t xml:space="preserve">và </w:t>
      </w:r>
      <w:r>
        <w:t xml:space="preserve">giữ </w:t>
      </w:r>
      <w:r>
        <w:t xml:space="preserve">gìn </w:t>
      </w:r>
      <w:r>
        <w:t xml:space="preserve">cái </w:t>
      </w:r>
      <w:r>
        <w:t xml:space="preserve">thai </w:t>
      </w:r>
      <w:r>
        <w:t xml:space="preserve">trong </w:t>
      </w:r>
      <w:r>
        <w:t xml:space="preserve">bụng. </w:t>
      </w:r>
      <w:r>
        <w:rPr>
          <w:i/>
        </w:rPr>
        <w:t xml:space="preserve">... </w:t>
      </w:r>
      <w:r>
        <w:t xml:space="preserve">Nghĩa </w:t>
      </w:r>
      <w:r>
        <w:rPr>
          <w:i/>
        </w:rPr>
        <w:t xml:space="preserve">mẹ </w:t>
      </w:r>
      <w:r>
        <w:t xml:space="preserve">chín </w:t>
      </w:r>
      <w:r>
        <w:t xml:space="preserve">tháng </w:t>
      </w:r>
      <w:r>
        <w:rPr>
          <w:i/>
        </w:rPr>
        <w:t xml:space="preserve">cưu </w:t>
      </w:r>
      <w:r>
        <w:rPr>
          <w:i/>
        </w:rPr>
        <w:t xml:space="preserve">mang </w:t>
      </w:r>
      <w:r>
        <w:t xml:space="preserve">(ca dao). </w:t>
      </w:r>
      <w:r>
        <w:rPr>
          <w:b/>
        </w:rPr>
        <w:t xml:space="preserve">2 </w:t>
      </w:r>
      <w:r>
        <w:t xml:space="preserve">Đùm </w:t>
      </w:r>
      <w:r>
        <w:t xml:space="preserve">bọc, </w:t>
      </w:r>
      <w:r>
        <w:t xml:space="preserve">giúp </w:t>
      </w:r>
      <w:r>
        <w:t xml:space="preserve">đỡ </w:t>
      </w:r>
      <w:r>
        <w:t xml:space="preserve">trong </w:t>
      </w:r>
      <w:r>
        <w:t xml:space="preserve">cuộc </w:t>
      </w:r>
      <w:r>
        <w:t xml:space="preserve">sống </w:t>
      </w:r>
      <w:r>
        <w:t xml:space="preserve">khi </w:t>
      </w:r>
      <w:r>
        <w:t xml:space="preserve">khó </w:t>
      </w:r>
      <w:r>
        <w:t xml:space="preserve">khăn. </w:t>
      </w:r>
      <w:r>
        <w:t xml:space="preserve">Cưu </w:t>
      </w:r>
      <w:r>
        <w:t xml:space="preserve">mang </w:t>
      </w:r>
      <w:r>
        <w:t xml:space="preserve">bạn </w:t>
      </w:r>
      <w:r>
        <w:rPr>
          <w:i/>
        </w:rPr>
        <w:t xml:space="preserve">trong </w:t>
      </w:r>
      <w:r>
        <w:rPr>
          <w:i/>
        </w:rPr>
        <w:t xml:space="preserve">cơn </w:t>
      </w:r>
      <w:r>
        <w:rPr>
          <w:i/>
        </w:rPr>
        <w:t xml:space="preserve">hoạn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cừu,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có </w:t>
      </w:r>
      <w:r>
        <w:t xml:space="preserve">guốc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dê, </w:t>
      </w:r>
      <w:r>
        <w:t xml:space="preserve">nuôi </w:t>
      </w:r>
      <w:r>
        <w:t xml:space="preserve">để </w:t>
      </w:r>
      <w:r>
        <w:t xml:space="preserve">ăn </w:t>
      </w:r>
      <w:r>
        <w:t xml:space="preserve">thịt </w:t>
      </w:r>
      <w:r>
        <w:t xml:space="preserve">và </w:t>
      </w:r>
      <w:r>
        <w:t xml:space="preserve">lấy </w:t>
      </w:r>
      <w:r>
        <w:t xml:space="preserve">lông </w:t>
      </w:r>
      <w:r>
        <w:t xml:space="preserve">làm </w:t>
      </w:r>
      <w:r>
        <w:t xml:space="preserve">len. </w:t>
      </w:r>
      <w:r>
        <w:rPr>
          <w:i/>
        </w:rPr>
        <w:t xml:space="preserve">4o </w:t>
      </w:r>
      <w:r>
        <w:rPr>
          <w:i/>
        </w:rPr>
        <w:t xml:space="preserve">lông </w:t>
      </w:r>
      <w:r>
        <w:rPr>
          <w:i/>
        </w:rPr>
        <w:t xml:space="preserve">cừu. </w:t>
      </w:r>
      <w:r>
        <w:t xml:space="preserve">Hiền </w:t>
      </w:r>
      <w:r>
        <w:t xml:space="preserve">như </w:t>
      </w:r>
      <w:r>
        <w:t xml:space="preserve">con </w:t>
      </w:r>
      <w:r>
        <w:t xml:space="preserve">cừu </w:t>
      </w:r>
      <w:r>
        <w:t xml:space="preserve">non.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thao </w:t>
      </w:r>
      <w:r>
        <w:t xml:space="preserve">làm </w:t>
      </w:r>
      <w:r>
        <w:t xml:space="preserve">bằng </w:t>
      </w:r>
      <w:r>
        <w:t xml:space="preserve">gỗ, </w:t>
      </w:r>
      <w:r>
        <w:t xml:space="preserve">trông </w:t>
      </w:r>
      <w:r>
        <w:t xml:space="preserve">tựa </w:t>
      </w:r>
      <w:r>
        <w:t xml:space="preserve">như </w:t>
      </w:r>
      <w:r>
        <w:t xml:space="preserve">hình </w:t>
      </w:r>
      <w:r>
        <w:t xml:space="preserve">con </w:t>
      </w:r>
      <w:r>
        <w:t xml:space="preserve">cừu,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tập </w:t>
      </w:r>
      <w:r>
        <w:t xml:space="preserve">nhảy. </w:t>
      </w:r>
      <w:r>
        <w:t xml:space="preserve">Nhảy </w:t>
      </w:r>
      <w:r>
        <w:t xml:space="preserve">giạng </w:t>
      </w:r>
      <w:r>
        <w:rPr>
          <w:i/>
        </w:rPr>
        <w:t xml:space="preserve">chân </w:t>
      </w:r>
      <w:r>
        <w:rPr>
          <w:i/>
        </w:rPr>
        <w:t xml:space="preserve">qua </w:t>
      </w:r>
      <w:r>
        <w:rPr>
          <w:i/>
        </w:rPr>
        <w:t xml:space="preserve">cừu. </w:t>
      </w:r>
      <w:r>
        <w:t xml:space="preserve">Nhảy </w:t>
      </w:r>
      <w:r>
        <w:rPr>
          <w:i/>
        </w:rPr>
        <w:t xml:space="preserve">cừu. </w:t>
      </w:r>
      <w:r>
        <w:br/>
      </w:r>
      <w:r>
        <w:rPr>
          <w:b/>
        </w:rPr>
        <w:t xml:space="preserve">cừu,d. </w:t>
      </w:r>
      <w:r>
        <w:t xml:space="preserve">(cũ; </w:t>
      </w:r>
      <w:r>
        <w:t xml:space="preserve">ít dùng). </w:t>
      </w:r>
      <w:r>
        <w:t xml:space="preserve">Mối </w:t>
      </w:r>
      <w:r>
        <w:t xml:space="preserve">thù. </w:t>
      </w:r>
      <w:r>
        <w:t xml:space="preserve">Gây </w:t>
      </w:r>
      <w:r>
        <w:t xml:space="preserve">oán, </w:t>
      </w:r>
      <w:r>
        <w:rPr>
          <w:i/>
        </w:rPr>
        <w:t xml:space="preserve">gây </w:t>
      </w:r>
      <w:r>
        <w:rPr>
          <w:i/>
        </w:rPr>
        <w:t xml:space="preserve">cừu.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địch </w:t>
      </w:r>
      <w:r>
        <w:rPr>
          <w:i/>
        </w:rPr>
        <w:t xml:space="preserve">danh từ </w:t>
      </w:r>
      <w:r>
        <w:t xml:space="preserve">(và </w:t>
      </w:r>
      <w:r>
        <w:t xml:space="preserve">động từ). </w:t>
      </w:r>
      <w:r>
        <w:t xml:space="preserve">(cũ). </w:t>
      </w:r>
      <w:r>
        <w:t xml:space="preserve">Như </w:t>
      </w:r>
      <w:r>
        <w:t xml:space="preserve">thù </w:t>
      </w:r>
      <w:r>
        <w:t xml:space="preserve">địch. </w:t>
      </w:r>
      <w:r>
        <w:br/>
      </w:r>
      <w:r>
        <w:rPr>
          <w:b/>
        </w:rPr>
        <w:t xml:space="preserve">cừu </w:t>
      </w:r>
      <w:r>
        <w:rPr>
          <w:b/>
        </w:rPr>
        <w:t xml:space="preserve">hận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hận </w:t>
      </w:r>
      <w:r>
        <w:t xml:space="preserve">thù. </w:t>
      </w:r>
      <w:r>
        <w:t xml:space="preserve">Mang </w:t>
      </w:r>
      <w:r>
        <w:t xml:space="preserve">cừu </w:t>
      </w:r>
      <w:r>
        <w:rPr>
          <w:i/>
        </w:rPr>
        <w:t xml:space="preserve">hận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cừu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(ít dùng). </w:t>
      </w:r>
      <w:r>
        <w:t xml:space="preserve">Coi </w:t>
      </w:r>
      <w:r>
        <w:t xml:space="preserve">nhau </w:t>
      </w:r>
      <w:r>
        <w:t xml:space="preserve">như </w:t>
      </w:r>
      <w:r>
        <w:t xml:space="preserve">thù. </w:t>
      </w:r>
      <w:r>
        <w:rPr>
          <w:i/>
        </w:rPr>
        <w:t xml:space="preserve">Cừu </w:t>
      </w:r>
      <w:r>
        <w:rPr>
          <w:i/>
        </w:rPr>
        <w:t xml:space="preserve">thị </w:t>
      </w:r>
      <w:r>
        <w:t xml:space="preserve">lẫn </w:t>
      </w:r>
      <w:r>
        <w:rPr>
          <w:i/>
        </w:rPr>
        <w:t xml:space="preserve">nhau. </w:t>
      </w:r>
      <w:r>
        <w:rPr>
          <w:i/>
        </w:rPr>
        <w:t xml:space="preserve">Xoá </w:t>
      </w:r>
      <w:r>
        <w:rPr>
          <w:i/>
        </w:rPr>
        <w:t xml:space="preserve">bỏ </w:t>
      </w:r>
      <w:r>
        <w:t xml:space="preserve">những </w:t>
      </w:r>
      <w:r>
        <w:t xml:space="preserve">cừu </w:t>
      </w:r>
      <w:r>
        <w:t xml:space="preserve">thị </w:t>
      </w:r>
      <w:r>
        <w:rPr>
          <w:i/>
        </w:rPr>
        <w:t xml:space="preserve">giữa </w:t>
      </w:r>
      <w:r>
        <w:rPr>
          <w:i/>
        </w:rPr>
        <w:t xml:space="preserve">các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cửu </w:t>
      </w:r>
      <w:r>
        <w:rPr>
          <w:i/>
        </w:rPr>
        <w:t xml:space="preserve">danh từ </w:t>
      </w:r>
      <w:r>
        <w:t xml:space="preserve">Cửu </w:t>
      </w:r>
      <w:r>
        <w:t xml:space="preserve">phẩm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chương </w:t>
      </w:r>
      <w:r>
        <w:rPr>
          <w:i/>
        </w:rPr>
        <w:t xml:space="preserve">xem </w:t>
      </w:r>
      <w:r>
        <w:rPr>
          <w:i/>
        </w:rPr>
        <w:t xml:space="preserve">bảng </w:t>
      </w:r>
      <w:r>
        <w:t xml:space="preserve">cửu </w:t>
      </w:r>
      <w:r>
        <w:rPr>
          <w:i/>
        </w:rPr>
        <w:t xml:space="preserve">chương.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lí </w:t>
      </w:r>
      <w:r>
        <w:rPr>
          <w:b/>
        </w:rPr>
        <w:t xml:space="preserve">hương </w:t>
      </w:r>
      <w:r>
        <w:rPr>
          <w:i/>
        </w:rPr>
        <w:t xml:space="preserve">cũng viết </w:t>
      </w:r>
      <w:r>
        <w:rPr>
          <w:i/>
        </w:rPr>
        <w:t xml:space="preserve">cửu </w:t>
      </w:r>
      <w:r>
        <w:rPr>
          <w:i/>
        </w:rPr>
        <w:t xml:space="preserve">lý </w:t>
      </w:r>
      <w:r>
        <w:t xml:space="preserve">hương </w:t>
      </w:r>
      <w:r>
        <w:t xml:space="preserve">danh từ </w:t>
      </w:r>
      <w:r>
        <w:t xml:space="preserve">Cây </w:t>
      </w:r>
      <w:r>
        <w:t xml:space="preserve">nhỏ </w:t>
      </w:r>
      <w:r>
        <w:t xml:space="preserve">mọc </w:t>
      </w:r>
      <w:r>
        <w:t xml:space="preserve">hoang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cam, </w:t>
      </w:r>
      <w:r>
        <w:t xml:space="preserve">lá </w:t>
      </w:r>
      <w:r>
        <w:t xml:space="preserve">có </w:t>
      </w:r>
      <w:r>
        <w:t xml:space="preserve">mùi </w:t>
      </w:r>
      <w:r>
        <w:t xml:space="preserve">hắc,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ngũ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ít dùng).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ngôi </w:t>
      </w:r>
      <w:r>
        <w:t xml:space="preserve">vua. </w:t>
      </w:r>
      <w:r>
        <w:t xml:space="preserve">Ngôi </w:t>
      </w:r>
      <w:r>
        <w:t xml:space="preserve">cửu </w:t>
      </w:r>
      <w:r>
        <w:t xml:space="preserve">ngũ.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Phẩm </w:t>
      </w:r>
      <w:r>
        <w:t xml:space="preserve">trật </w:t>
      </w:r>
      <w:r>
        <w:t xml:space="preserve">thứ </w:t>
      </w:r>
      <w:r>
        <w:t xml:space="preserve">chín,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thang </w:t>
      </w:r>
      <w:r>
        <w:t xml:space="preserve">cấp </w:t>
      </w:r>
      <w:r>
        <w:t xml:space="preserve">bậc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Trời </w:t>
      </w:r>
      <w:r>
        <w:t xml:space="preserve">cao </w:t>
      </w:r>
      <w:r>
        <w:t xml:space="preserve">chín </w:t>
      </w:r>
      <w:r>
        <w:t xml:space="preserve">tằng;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nơi </w:t>
      </w:r>
      <w:r>
        <w:t xml:space="preserve">vua </w:t>
      </w:r>
      <w:r>
        <w:t xml:space="preserve">ở </w:t>
      </w:r>
      <w:r>
        <w:t xml:space="preserve">hoặc </w:t>
      </w:r>
      <w:r>
        <w:t xml:space="preserve">để </w:t>
      </w:r>
      <w:r>
        <w:t xml:space="preserve">gọi </w:t>
      </w:r>
      <w:r>
        <w:t xml:space="preserve">nhà </w:t>
      </w:r>
      <w:r>
        <w:t xml:space="preserve">vua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tuyền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Chín </w:t>
      </w:r>
      <w:r>
        <w:t xml:space="preserve">suối. </w:t>
      </w:r>
      <w:r>
        <w:br/>
      </w:r>
      <w:r>
        <w:rPr>
          <w:b/>
        </w:rPr>
        <w:t xml:space="preserve">cửu </w:t>
      </w:r>
      <w:r>
        <w:rPr>
          <w:b/>
        </w:rPr>
        <w:t xml:space="preserve">vạn </w:t>
      </w:r>
      <w:r>
        <w:rPr>
          <w:i/>
        </w:rPr>
        <w:t xml:space="preserve">danh từ </w:t>
      </w:r>
      <w:r>
        <w:t xml:space="preserve">(khẩu ngữ). </w:t>
      </w:r>
      <w:r>
        <w:t xml:space="preserve">Con </w:t>
      </w:r>
      <w:r>
        <w:t xml:space="preserve">bài </w:t>
      </w:r>
      <w:r>
        <w:t xml:space="preserve">trong </w:t>
      </w:r>
      <w:r>
        <w:t xml:space="preserve">cỗ </w:t>
      </w:r>
      <w:r>
        <w:t xml:space="preserve">bài </w:t>
      </w:r>
      <w:r>
        <w:t xml:space="preserve">tổ </w:t>
      </w:r>
      <w:r>
        <w:t xml:space="preserve">tôm, </w:t>
      </w:r>
      <w:r>
        <w:t xml:space="preserve">có </w:t>
      </w:r>
      <w:r>
        <w:t xml:space="preserve">vẽ </w:t>
      </w:r>
      <w:r>
        <w:t xml:space="preserve">hình </w:t>
      </w:r>
      <w:r>
        <w:t xml:space="preserve">người </w:t>
      </w:r>
      <w:r>
        <w:t xml:space="preserve">phu </w:t>
      </w:r>
      <w:r>
        <w:t xml:space="preserve">khuân </w:t>
      </w:r>
      <w:r>
        <w:t xml:space="preserve">vác;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chuyên </w:t>
      </w:r>
      <w:r>
        <w:t xml:space="preserve">khuân </w:t>
      </w:r>
      <w:r>
        <w:t xml:space="preserve">vác </w:t>
      </w:r>
      <w:r>
        <w:t xml:space="preserve">thuê </w:t>
      </w:r>
      <w:r>
        <w:t xml:space="preserve">hoặc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nặng </w:t>
      </w:r>
      <w:r>
        <w:t xml:space="preserve">nhọc. </w:t>
      </w:r>
      <w:r>
        <w:t xml:space="preserve">Thuê </w:t>
      </w:r>
      <w:r>
        <w:t xml:space="preserve">cứu </w:t>
      </w:r>
      <w:r>
        <w:rPr>
          <w:i/>
        </w:rPr>
        <w:t xml:space="preserve">uạn </w:t>
      </w:r>
      <w:r>
        <w:rPr>
          <w:i/>
        </w:rPr>
        <w:t xml:space="preserve">vác </w:t>
      </w:r>
      <w:r>
        <w:rPr>
          <w:i/>
        </w:rPr>
        <w:t xml:space="preserve">hàng. </w:t>
      </w:r>
      <w:r>
        <w:rPr>
          <w:i/>
        </w:rPr>
        <w:t xml:space="preserve">Bó </w:t>
      </w:r>
      <w:r>
        <w:rPr>
          <w:i/>
        </w:rPr>
        <w:t xml:space="preserve">đi </w:t>
      </w:r>
      <w:r>
        <w:t xml:space="preserve">làm </w:t>
      </w:r>
      <w:r>
        <w:t xml:space="preserve">cửu </w:t>
      </w:r>
      <w:r>
        <w:t xml:space="preserve">bạn. </w:t>
      </w:r>
      <w:r>
        <w:br/>
      </w:r>
      <w:r>
        <w:rPr>
          <w:b/>
        </w:rPr>
        <w:t xml:space="preserve">cữu </w:t>
      </w:r>
      <w:r>
        <w:rPr>
          <w:i/>
        </w:rPr>
        <w:t xml:space="preserve">danh từ </w:t>
      </w:r>
      <w:r>
        <w:t xml:space="preserve">Linh </w:t>
      </w:r>
      <w:r>
        <w:t xml:space="preserve">cữu </w:t>
      </w:r>
      <w:r>
        <w:t xml:space="preserve">(nói </w:t>
      </w:r>
      <w:r>
        <w:t xml:space="preserve">tắt). </w:t>
      </w:r>
      <w:r>
        <w:t xml:space="preserve">Khiêng </w:t>
      </w:r>
      <w:r>
        <w:rPr>
          <w:i/>
        </w:rPr>
        <w:t xml:space="preserve">cữu. </w:t>
      </w:r>
      <w:r>
        <w:br/>
      </w:r>
      <w:r>
        <w:rPr>
          <w:b/>
        </w:rPr>
        <w:t xml:space="preserve">cứu,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mối </w:t>
      </w:r>
      <w:r>
        <w:t xml:space="preserve">đe </w:t>
      </w:r>
      <w:r>
        <w:t xml:space="preserve">doạ </w:t>
      </w:r>
      <w:r>
        <w:t xml:space="preserve">sự </w:t>
      </w:r>
      <w:r>
        <w:t xml:space="preserve">an </w:t>
      </w:r>
      <w:r>
        <w:t xml:space="preserve">toàn, </w:t>
      </w:r>
      <w:r>
        <w:t xml:space="preserve">sự </w:t>
      </w:r>
      <w:r>
        <w:t xml:space="preserve">sống </w:t>
      </w:r>
      <w:r>
        <w:t xml:space="preserve">còn. </w:t>
      </w:r>
      <w:r>
        <w:t xml:space="preserve">Đánh </w:t>
      </w:r>
      <w:r>
        <w:t xml:space="preserve">giặc </w:t>
      </w:r>
      <w:r>
        <w:t xml:space="preserve">cứu </w:t>
      </w:r>
      <w:r>
        <w:t xml:space="preserve">nước. </w:t>
      </w:r>
      <w:r>
        <w:t xml:space="preserve">Trị </w:t>
      </w:r>
      <w:r>
        <w:rPr>
          <w:i/>
        </w:rPr>
        <w:t xml:space="preserve">bệnh </w:t>
      </w:r>
      <w:r>
        <w:rPr>
          <w:i/>
        </w:rPr>
        <w:t xml:space="preserve">cứu </w:t>
      </w:r>
      <w:r>
        <w:rPr>
          <w:i/>
        </w:rPr>
        <w:t xml:space="preserve">người. </w:t>
      </w:r>
      <w:r>
        <w:t xml:space="preserve">Cứu </w:t>
      </w:r>
      <w:r>
        <w:t xml:space="preserve">nguy. </w:t>
      </w:r>
      <w:r>
        <w:t xml:space="preserve">Cứu </w:t>
      </w:r>
      <w:r>
        <w:t xml:space="preserve">sống. </w:t>
      </w:r>
      <w:r>
        <w:rPr>
          <w:i/>
        </w:rPr>
        <w:t xml:space="preserve">Cứu </w:t>
      </w:r>
      <w:r>
        <w:rPr>
          <w:i/>
        </w:rPr>
        <w:t xml:space="preserve">đói. </w:t>
      </w:r>
      <w:r>
        <w:br w:type="page"/>
      </w:r>
      <w:r>
        <w:rPr>
          <w:b/>
        </w:rPr>
        <w:t xml:space="preserve">cứu, </w:t>
      </w:r>
      <w:r>
        <w:rPr>
          <w:i/>
        </w:rPr>
        <w:t xml:space="preserve">động từ </w:t>
      </w:r>
      <w:r>
        <w:rPr>
          <w:i/>
        </w:rPr>
        <w:t xml:space="preserve">Chữa </w:t>
      </w:r>
      <w:r>
        <w:t xml:space="preserve">bệnh </w:t>
      </w:r>
      <w:r>
        <w:t xml:space="preserve">bằng </w:t>
      </w:r>
      <w:r>
        <w:t xml:space="preserve">cách </w:t>
      </w:r>
      <w:r>
        <w:t xml:space="preserve">đốt </w:t>
      </w:r>
      <w:r>
        <w:t xml:space="preserve">nóng </w:t>
      </w:r>
      <w:r>
        <w:t xml:space="preserve">các </w:t>
      </w:r>
      <w:r>
        <w:t xml:space="preserve">huyệt </w:t>
      </w:r>
      <w:r>
        <w:t xml:space="preserve">trên </w:t>
      </w:r>
      <w:r>
        <w:t xml:space="preserve">da, </w:t>
      </w:r>
      <w:r>
        <w:t xml:space="preserve">theo </w:t>
      </w:r>
      <w:r>
        <w:t xml:space="preserve">đông </w:t>
      </w:r>
      <w:r>
        <w:t xml:space="preserve">y.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Mục </w:t>
      </w:r>
      <w:r>
        <w:t xml:space="preserve">đích </w:t>
      </w:r>
      <w:r>
        <w:t xml:space="preserve">cuối </w:t>
      </w:r>
      <w:r>
        <w:t xml:space="preserve">cùng, </w:t>
      </w:r>
      <w:r>
        <w:t xml:space="preserve">Nghệ </w:t>
      </w:r>
      <w:r>
        <w:t xml:space="preserve">thuật </w:t>
      </w:r>
      <w:r>
        <w:t xml:space="preserve">là </w:t>
      </w:r>
      <w:r>
        <w:rPr>
          <w:i/>
        </w:rPr>
        <w:t xml:space="preserve">phương </w:t>
      </w:r>
      <w:r>
        <w:rPr>
          <w:i/>
        </w:rPr>
        <w:t xml:space="preserve">tiện,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cứu </w:t>
      </w:r>
      <w:r>
        <w:rPr>
          <w:i/>
        </w:rPr>
        <w:t xml:space="preserve">cánh.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chữa </w:t>
      </w:r>
      <w:r>
        <w:rPr>
          <w:i/>
        </w:rPr>
        <w:t xml:space="preserve">động từ </w:t>
      </w:r>
      <w:r>
        <w:t xml:space="preserve">Chữa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cơn </w:t>
      </w:r>
      <w:r>
        <w:t xml:space="preserve">nguy </w:t>
      </w:r>
      <w:r>
        <w:t xml:space="preserve">kịch. </w:t>
      </w:r>
      <w:r>
        <w:rPr>
          <w:i/>
        </w:rPr>
        <w:t xml:space="preserve">Tận </w:t>
      </w:r>
      <w:r>
        <w:t xml:space="preserve">tình </w:t>
      </w:r>
      <w:r>
        <w:t xml:space="preserve">cứu </w:t>
      </w:r>
      <w:r>
        <w:rPr>
          <w:i/>
        </w:rPr>
        <w:t xml:space="preserve">chữa </w:t>
      </w:r>
      <w:r>
        <w:t xml:space="preserve">người </w:t>
      </w:r>
      <w:r>
        <w:t xml:space="preserve">bệnh. </w:t>
      </w:r>
      <w:r>
        <w:t xml:space="preserve">Hết </w:t>
      </w:r>
      <w:r>
        <w:rPr>
          <w:i/>
        </w:rPr>
        <w:t xml:space="preserve">phương </w:t>
      </w:r>
      <w:r>
        <w:t xml:space="preserve">cứu </w:t>
      </w:r>
      <w:r>
        <w:rPr>
          <w:i/>
        </w:rPr>
        <w:t xml:space="preserve">chữa.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giúp </w:t>
      </w:r>
      <w:r>
        <w:rPr>
          <w:i/>
        </w:rPr>
        <w:t xml:space="preserve">động từ </w:t>
      </w:r>
      <w:r>
        <w:t xml:space="preserve">Giúp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cơn </w:t>
      </w:r>
      <w:r>
        <w:t xml:space="preserve">nghèo </w:t>
      </w:r>
      <w:r>
        <w:t xml:space="preserve">ngặt. </w:t>
      </w:r>
      <w:r>
        <w:rPr>
          <w:i/>
        </w:rPr>
        <w:t xml:space="preserve">Cứu </w:t>
      </w:r>
      <w:r>
        <w:t xml:space="preserve">giúp </w:t>
      </w:r>
      <w:r>
        <w:t xml:space="preserve">đồng </w:t>
      </w:r>
      <w:r>
        <w:t xml:space="preserve">bào </w:t>
      </w:r>
      <w:r>
        <w:rPr>
          <w:i/>
        </w:rPr>
        <w:t xml:space="preserve">bị </w:t>
      </w:r>
      <w:r>
        <w:t xml:space="preserve">nạn </w:t>
      </w:r>
      <w:r>
        <w:t xml:space="preserve">lụt.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Chữa </w:t>
      </w:r>
      <w:r>
        <w:t xml:space="preserve">cháy. </w:t>
      </w:r>
      <w:r>
        <w:t xml:space="preserve">Đội </w:t>
      </w:r>
      <w:r>
        <w:t xml:space="preserve">cứu </w:t>
      </w:r>
      <w:r>
        <w:t xml:space="preserve">hoá. </w:t>
      </w:r>
      <w:r>
        <w:rPr>
          <w:i/>
        </w:rPr>
        <w:t xml:space="preserve">Xe </w:t>
      </w:r>
      <w:r>
        <w:t xml:space="preserve">cứu </w:t>
      </w:r>
      <w:r>
        <w:t xml:space="preserve">hoả.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nhân </w:t>
      </w:r>
      <w:r>
        <w:rPr>
          <w:b/>
        </w:rPr>
        <w:t xml:space="preserve">độ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Cứu </w:t>
      </w:r>
      <w:r>
        <w:t xml:space="preserve">người </w:t>
      </w:r>
      <w:r>
        <w:t xml:space="preserve">giúp </w:t>
      </w:r>
      <w:r>
        <w:t xml:space="preserve">đời </w:t>
      </w:r>
      <w:r>
        <w:t xml:space="preserve">để </w:t>
      </w:r>
      <w:r>
        <w:t xml:space="preserve">làm </w:t>
      </w:r>
      <w:r>
        <w:t xml:space="preserve">phúc,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quốc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Cứu </w:t>
      </w:r>
      <w:r>
        <w:t xml:space="preserve">nước </w:t>
      </w:r>
      <w:r>
        <w:t xml:space="preserve">khỏi </w:t>
      </w:r>
      <w:r>
        <w:t xml:space="preserve">hoạ </w:t>
      </w:r>
      <w:r>
        <w:t xml:space="preserve">ngoại </w:t>
      </w:r>
      <w:r>
        <w:t xml:space="preserve">xâm. </w:t>
      </w:r>
      <w:r>
        <w:rPr>
          <w:i/>
        </w:rPr>
        <w:t xml:space="preserve">Lời </w:t>
      </w:r>
      <w:r>
        <w:rPr>
          <w:i/>
        </w:rPr>
        <w:t xml:space="preserve">kêu </w:t>
      </w:r>
      <w:r>
        <w:t xml:space="preserve">gọi </w:t>
      </w:r>
      <w:r>
        <w:t xml:space="preserve">cứu </w:t>
      </w:r>
      <w:r>
        <w:t xml:space="preserve">quốc. </w:t>
      </w:r>
      <w:r>
        <w:rPr>
          <w:i/>
        </w:rPr>
        <w:t xml:space="preserve">Các </w:t>
      </w:r>
      <w:r>
        <w:rPr>
          <w:i/>
        </w:rPr>
        <w:t xml:space="preserve">đoàn </w:t>
      </w:r>
      <w:r>
        <w:t xml:space="preserve">thể </w:t>
      </w:r>
      <w:r>
        <w:t xml:space="preserve">cứu </w:t>
      </w:r>
      <w:r>
        <w:rPr>
          <w:i/>
        </w:rPr>
        <w:t xml:space="preserve">quốc.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rỗi </w:t>
      </w:r>
      <w:r>
        <w:rPr>
          <w:i/>
        </w:rPr>
        <w:t xml:space="preserve">động từ </w:t>
      </w:r>
      <w:r>
        <w:t xml:space="preserve">Cứu </w:t>
      </w:r>
      <w:r>
        <w:t xml:space="preserve">vớt </w:t>
      </w:r>
      <w:r>
        <w:t xml:space="preserve">linh </w:t>
      </w:r>
      <w:r>
        <w:t xml:space="preserve">hồn,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sinh </w:t>
      </w:r>
      <w:r>
        <w:rPr>
          <w:b/>
        </w:rPr>
        <w:t xml:space="preserve">đg, </w:t>
      </w:r>
      <w:r>
        <w:rPr>
          <w:b/>
        </w:rPr>
        <w:t xml:space="preserve">(thường </w:t>
      </w:r>
      <w:r>
        <w:rPr>
          <w:b/>
        </w:rPr>
        <w:t xml:space="preserve">dùng </w:t>
      </w:r>
      <w:r>
        <w:rPr>
          <w:b/>
        </w:rPr>
        <w:t xml:space="preserve">phụ </w:t>
      </w:r>
      <w:r>
        <w:rPr>
          <w:b/>
        </w:rPr>
        <w:t xml:space="preserve">sau </w:t>
      </w:r>
      <w:r>
        <w:rPr>
          <w:i/>
        </w:rP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Cứu </w:t>
      </w:r>
      <w:r>
        <w:t xml:space="preserve">khỏi </w:t>
      </w:r>
      <w:r>
        <w:t xml:space="preserve">nguy </w:t>
      </w:r>
      <w:r>
        <w:t xml:space="preserve">hiểm </w:t>
      </w:r>
      <w:r>
        <w:t xml:space="preserve">đe </w:t>
      </w:r>
      <w:r>
        <w:t xml:space="preserve">doạ </w:t>
      </w:r>
      <w:r>
        <w:t xml:space="preserve">sự </w:t>
      </w:r>
      <w:r>
        <w:t xml:space="preserve">sống. </w:t>
      </w:r>
      <w:r>
        <w:rPr>
          <w:i/>
        </w:rPr>
        <w:t xml:space="preserve">Phao </w:t>
      </w:r>
      <w:r>
        <w:t xml:space="preserve">cứu </w:t>
      </w:r>
      <w:r>
        <w:t xml:space="preserve">sinh. </w:t>
      </w:r>
      <w:r>
        <w:t xml:space="preserve">Xuông </w:t>
      </w:r>
      <w:r>
        <w:t xml:space="preserve">cứu </w:t>
      </w:r>
      <w:r>
        <w:t xml:space="preserve">sinh.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khi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hoạn </w:t>
      </w:r>
      <w:r>
        <w:t xml:space="preserve">nạn </w:t>
      </w:r>
      <w:r>
        <w:t xml:space="preserve">(nói </w:t>
      </w:r>
      <w:r>
        <w:t xml:space="preserve">về </w:t>
      </w:r>
      <w:r>
        <w:t xml:space="preserve">mặt </w:t>
      </w:r>
      <w:r>
        <w:t xml:space="preserve">xã </w:t>
      </w:r>
      <w:r>
        <w:t xml:space="preserve">hội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cá </w:t>
      </w:r>
      <w:r>
        <w:t xml:space="preserve">nhân). </w:t>
      </w:r>
      <w:r>
        <w:t xml:space="preserve">Cứu </w:t>
      </w:r>
      <w:r>
        <w:rPr>
          <w:i/>
        </w:rPr>
        <w:t xml:space="preserve">tế </w:t>
      </w:r>
      <w:r>
        <w:t xml:space="preserve">cho </w:t>
      </w:r>
      <w: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t xml:space="preserve">Quỹ </w:t>
      </w:r>
      <w:r>
        <w:t xml:space="preserve">cứu </w:t>
      </w:r>
      <w:r>
        <w:rPr>
          <w:i/>
        </w:rPr>
        <w:t xml:space="preserve">tế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Cứu </w:t>
      </w:r>
      <w:r>
        <w:t xml:space="preserve">người </w:t>
      </w:r>
      <w:r>
        <w:t xml:space="preserve">đời </w:t>
      </w:r>
      <w:r>
        <w:t xml:space="preserve">thoát </w:t>
      </w:r>
      <w:r>
        <w:t xml:space="preserve">khỏi </w:t>
      </w:r>
      <w:r>
        <w:t xml:space="preserve">cảnh </w:t>
      </w:r>
      <w:r>
        <w:t xml:space="preserve">khổ,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thương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Cứu </w:t>
      </w:r>
      <w:r>
        <w:t xml:space="preserve">chữa </w:t>
      </w:r>
      <w:r>
        <w:t xml:space="preserve">tại </w:t>
      </w:r>
      <w:r>
        <w:t xml:space="preserve">chỗ </w:t>
      </w:r>
      <w:r>
        <w:t xml:space="preserve">cho </w:t>
      </w:r>
      <w:r>
        <w:t xml:space="preserve">người </w:t>
      </w:r>
      <w:r>
        <w:t xml:space="preserve">bị </w:t>
      </w:r>
      <w:r>
        <w:t xml:space="preserve">thương </w:t>
      </w:r>
      <w:r>
        <w:t xml:space="preserve">do </w:t>
      </w:r>
      <w:r>
        <w:t xml:space="preserve">chiến </w:t>
      </w:r>
      <w:r>
        <w:t xml:space="preserve">tranh. </w:t>
      </w:r>
      <w:r>
        <w:t xml:space="preserve">Công </w:t>
      </w:r>
      <w:r>
        <w:t xml:space="preserve">tác </w:t>
      </w:r>
      <w:r>
        <w:t xml:space="preserve">cứu </w:t>
      </w:r>
      <w:r>
        <w:t xml:space="preserve">thương. </w:t>
      </w:r>
      <w:r>
        <w:t xml:space="preserve">Trạm </w:t>
      </w:r>
      <w:r>
        <w:t xml:space="preserve">cứu </w:t>
      </w:r>
      <w:r>
        <w:rPr>
          <w:i/>
        </w:rPr>
        <w:t xml:space="preserve">thương. </w:t>
      </w:r>
      <w:r>
        <w:rPr>
          <w:i/>
        </w:rPr>
        <w:t xml:space="preserve">ll </w:t>
      </w:r>
      <w: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cứu </w:t>
      </w:r>
      <w:r>
        <w:t xml:space="preserve">thương. </w:t>
      </w:r>
      <w:r>
        <w:t xml:space="preserve">Làm </w:t>
      </w:r>
      <w:r>
        <w:t xml:space="preserve">cứu </w:t>
      </w:r>
      <w:r>
        <w:rPr>
          <w:i/>
        </w:rPr>
        <w:t xml:space="preserve">thương </w:t>
      </w:r>
      <w:r>
        <w:t xml:space="preserve">trong </w:t>
      </w:r>
      <w:r>
        <w:t xml:space="preserve">quân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Người </w:t>
      </w:r>
      <w:r>
        <w:t xml:space="preserve">cứu </w:t>
      </w:r>
      <w:r>
        <w:t xml:space="preserve">cho </w:t>
      </w:r>
      <w:r>
        <w:t xml:space="preserve">thoát </w:t>
      </w:r>
      <w:r>
        <w:t xml:space="preserve">khỏi </w:t>
      </w:r>
      <w:r>
        <w:rPr>
          <w:i/>
        </w:rPr>
        <w:t xml:space="preserve">cảnh </w:t>
      </w:r>
      <w:r>
        <w:t xml:space="preserve">nguy </w:t>
      </w:r>
      <w:r>
        <w:t xml:space="preserve">khốn </w:t>
      </w:r>
      <w:r>
        <w:t xml:space="preserve">(ví </w:t>
      </w:r>
      <w:r>
        <w:t xml:space="preserve">như </w:t>
      </w:r>
      <w:r>
        <w:t xml:space="preserve">ngôi </w:t>
      </w:r>
      <w:r>
        <w:t xml:space="preserve">sao </w:t>
      </w:r>
      <w:r>
        <w:t xml:space="preserve">cứu </w:t>
      </w:r>
      <w:r>
        <w:t xml:space="preserve">mạng,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t xml:space="preserve">Vị </w:t>
      </w:r>
      <w:r>
        <w:t xml:space="preserve">cứu </w:t>
      </w:r>
      <w:r>
        <w:t xml:space="preserve">tỉnh.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Cứu </w:t>
      </w:r>
      <w:r>
        <w:t xml:space="preserve">giúp.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ứng </w:t>
      </w:r>
      <w:r>
        <w:rPr>
          <w:i/>
        </w:rPr>
        <w:t xml:space="preserve">cứu.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vãn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tránh </w:t>
      </w:r>
      <w:r>
        <w:t xml:space="preserve">khỏi </w:t>
      </w:r>
      <w:r>
        <w:t xml:space="preserve">thất </w:t>
      </w:r>
      <w:r>
        <w:t xml:space="preserve">bại, </w:t>
      </w:r>
      <w:r>
        <w:t xml:space="preserve">suy </w:t>
      </w:r>
      <w:r>
        <w:t xml:space="preserve">vong, </w:t>
      </w:r>
      <w:r>
        <w:t xml:space="preserve">cho </w:t>
      </w:r>
      <w:r>
        <w:t xml:space="preserve">chuyển </w:t>
      </w:r>
      <w:r>
        <w:t xml:space="preserve">biến </w:t>
      </w:r>
      <w:r>
        <w:t xml:space="preserve">theo </w:t>
      </w:r>
      <w:r>
        <w:t xml:space="preserve">hướng </w:t>
      </w:r>
      <w:r>
        <w:t xml:space="preserve">trở </w:t>
      </w:r>
      <w:r>
        <w:t xml:space="preserve">lại </w:t>
      </w:r>
      <w:r>
        <w:t xml:space="preserve">như </w:t>
      </w:r>
      <w:r>
        <w:t xml:space="preserve">trước. </w:t>
      </w:r>
      <w:r>
        <w:t xml:space="preserve">Cứu </w:t>
      </w:r>
      <w:r>
        <w:t xml:space="preserve">uấn </w:t>
      </w:r>
      <w:r>
        <w:t xml:space="preserve">tình </w:t>
      </w:r>
      <w:r>
        <w:t xml:space="preserve">thế </w:t>
      </w:r>
      <w:r>
        <w:rPr>
          <w:i/>
        </w:rPr>
        <w:t xml:space="preserve">Hết </w:t>
      </w:r>
      <w:r>
        <w:rPr>
          <w:i/>
        </w:rPr>
        <w:t xml:space="preserve">cơ </w:t>
      </w:r>
      <w:r>
        <w:t xml:space="preserve">cứu </w:t>
      </w:r>
      <w:r>
        <w:t xml:space="preserve">uấn.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Đến </w:t>
      </w:r>
      <w:r>
        <w:t xml:space="preserve">giúp </w:t>
      </w:r>
      <w:r>
        <w:t xml:space="preserve">sức </w:t>
      </w:r>
      <w:r>
        <w:t xml:space="preserve">cho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đang </w:t>
      </w:r>
      <w:r>
        <w:t xml:space="preserve">bị </w:t>
      </w:r>
      <w:r>
        <w:t xml:space="preserve">uy </w:t>
      </w:r>
      <w:r>
        <w:t xml:space="preserve">hiếp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Chặn </w:t>
      </w:r>
      <w:r>
        <w:rPr>
          <w:i/>
        </w:rPr>
        <w:t xml:space="preserve">quân </w:t>
      </w:r>
      <w:r>
        <w:rPr>
          <w:i/>
        </w:rPr>
        <w:t xml:space="preserve">cứu </w:t>
      </w:r>
      <w:r>
        <w:t xml:space="preserve">uiện.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vớt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khỏi </w:t>
      </w:r>
      <w:r>
        <w:t xml:space="preserve">tình </w:t>
      </w:r>
      <w:r>
        <w:t xml:space="preserve">trạng </w:t>
      </w:r>
      <w:r>
        <w:t xml:space="preserve">nguy </w:t>
      </w:r>
      <w:r>
        <w:t xml:space="preserve">ngập </w:t>
      </w:r>
      <w:r>
        <w:t xml:space="preserve">đến </w:t>
      </w:r>
      <w:r>
        <w:t xml:space="preserve">mức </w:t>
      </w:r>
      <w:r>
        <w:t xml:space="preserve">gần </w:t>
      </w:r>
      <w:r>
        <w:t xml:space="preserve">như </w:t>
      </w:r>
      <w:r>
        <w:t xml:space="preserve">tuyệt </w:t>
      </w:r>
      <w:r>
        <w:t xml:space="preserve">vọng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tỉnh </w:t>
      </w:r>
      <w:r>
        <w:t xml:space="preserve">thần). </w:t>
      </w:r>
      <w:r>
        <w:t xml:space="preserve">Cứu </w:t>
      </w:r>
      <w:r>
        <w:rPr>
          <w:i/>
        </w:rPr>
        <w:t xml:space="preserve">vớt </w:t>
      </w:r>
      <w:r>
        <w:rPr>
          <w:i/>
        </w:rPr>
        <w:t xml:space="preserve">kẻ </w:t>
      </w:r>
      <w:r>
        <w:rPr>
          <w:i/>
        </w:rPr>
        <w:t xml:space="preserve">tội </w:t>
      </w:r>
      <w:r>
        <w:t xml:space="preserve">lôi. </w:t>
      </w:r>
      <w:r>
        <w:br/>
      </w:r>
      <w:r>
        <w:rPr>
          <w:b/>
        </w:rPr>
        <w:t xml:space="preserve">cứu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(cũ). </w:t>
      </w:r>
      <w:r>
        <w:t xml:space="preserve">Nghiên </w:t>
      </w:r>
      <w:r>
        <w:t xml:space="preserve">cứu,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giải </w:t>
      </w:r>
      <w:r>
        <w:t xml:space="preserve">quyết. </w:t>
      </w:r>
      <w:r>
        <w:rPr>
          <w:i/>
        </w:rPr>
        <w:t xml:space="preserve">Cứu </w:t>
      </w:r>
      <w:r>
        <w:rPr>
          <w:i/>
        </w:rPr>
        <w:t xml:space="preserve">xét </w:t>
      </w:r>
      <w:r>
        <w:t xml:space="preserve">từng </w:t>
      </w:r>
      <w:r>
        <w:rPr>
          <w:i/>
        </w:rPr>
        <w:t xml:space="preserve">trường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(Kng;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chỉ </w:t>
      </w:r>
      <w:r>
        <w:rPr>
          <w:i/>
        </w:rPr>
        <w:t xml:space="preserve">chức </w:t>
      </w:r>
      <w:r>
        <w:t xml:space="preserve">vụ, </w:t>
      </w:r>
      <w:r>
        <w:rPr>
          <w:i/>
        </w:rPr>
        <w:t xml:space="preserve">chỉ </w:t>
      </w:r>
      <w:r>
        <w:t xml:space="preserve">người,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Cũ, </w:t>
      </w:r>
      <w:r>
        <w:t xml:space="preserve">lâu </w:t>
      </w:r>
      <w:r>
        <w:t xml:space="preserve">năm </w:t>
      </w:r>
      <w:r>
        <w:t xml:space="preserve">| </w:t>
      </w:r>
      <w:r>
        <w:t xml:space="preserve">hoặc </w:t>
      </w:r>
      <w:r>
        <w:t xml:space="preserve">thuộc </w:t>
      </w:r>
      <w:r>
        <w:t xml:space="preserve">thời </w:t>
      </w:r>
      <w:r>
        <w:t xml:space="preserve">trước. </w:t>
      </w:r>
      <w:r>
        <w:rPr>
          <w:i/>
        </w:rPr>
        <w:t xml:space="preserve">Lính </w:t>
      </w:r>
      <w:r>
        <w:rPr>
          <w:i/>
        </w:rPr>
        <w:t xml:space="preserve">cựu. </w:t>
      </w:r>
      <w:r>
        <w:t xml:space="preserve">ll </w:t>
      </w:r>
      <w:r>
        <w:t xml:space="preserve">Yếu </w:t>
      </w:r>
      <w:r>
        <w:t xml:space="preserve">tố </w:t>
      </w:r>
      <w:r>
        <w:t xml:space="preserve">' </w:t>
      </w:r>
      <w:r>
        <w:t xml:space="preserve">ghép </w:t>
      </w:r>
      <w:r>
        <w:t xml:space="preserve">trước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 </w:t>
      </w:r>
      <w:r>
        <w:t xml:space="preserve">chỉ </w:t>
      </w:r>
      <w:r>
        <w:t xml:space="preserve">người, </w:t>
      </w:r>
      <w:r>
        <w:t xml:space="preserve">có </w:t>
      </w:r>
      <w:r>
        <w:t xml:space="preserve">nghĩa </w:t>
      </w:r>
      <w:r>
        <w:t xml:space="preserve">"cũ, </w:t>
      </w:r>
      <w:r>
        <w:t xml:space="preserve">trước </w:t>
      </w:r>
      <w:r>
        <w:t xml:space="preserve">kia </w:t>
      </w:r>
      <w:r>
        <w:t xml:space="preserve">từng </w:t>
      </w:r>
      <w:r>
        <w:t xml:space="preserve">là </w:t>
      </w:r>
      <w:r>
        <w:t xml:space="preserve">(người </w:t>
      </w:r>
      <w:r>
        <w:t xml:space="preserve">giữ </w:t>
      </w:r>
      <w:r>
        <w:t xml:space="preserve">chức </w:t>
      </w:r>
      <w:r>
        <w:t xml:space="preserve">vụ, </w:t>
      </w:r>
      <w:r>
        <w:t xml:space="preserve">làm </w:t>
      </w:r>
      <w:r>
        <w:t xml:space="preserve">phận </w:t>
      </w:r>
      <w:r>
        <w:t xml:space="preserve">sự </w:t>
      </w:r>
      <w:r>
        <w:t xml:space="preserve">v.v. </w:t>
      </w:r>
      <w:r>
        <w:t xml:space="preserve">nào </w:t>
      </w:r>
      <w:r>
        <w:t xml:space="preserve">đó)". </w:t>
      </w:r>
      <w:r>
        <w:t xml:space="preserve">Cựu </w:t>
      </w:r>
      <w:r>
        <w:rPr>
          <w:i/>
        </w:rPr>
        <w:t xml:space="preserve">bộ </w:t>
      </w:r>
      <w:r>
        <w:rPr>
          <w:i/>
        </w:rPr>
        <w:t xml:space="preserve">trưởng. </w:t>
      </w:r>
      <w:r>
        <w:rPr>
          <w:i/>
        </w:rPr>
        <w:t xml:space="preserve">Cựu </w:t>
      </w:r>
      <w:r>
        <w:t xml:space="preserve">chính </w:t>
      </w:r>
      <w:r>
        <w:t xml:space="preserve">trị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lính </w:t>
      </w:r>
      <w:r>
        <w:t xml:space="preserve">đã </w:t>
      </w:r>
      <w:r>
        <w:t xml:space="preserve">vào </w:t>
      </w:r>
      <w:r>
        <w:t xml:space="preserve">quân </w:t>
      </w:r>
      <w:r>
        <w:t xml:space="preserve">đội </w:t>
      </w:r>
      <w:r>
        <w:t xml:space="preserve">tương </w:t>
      </w:r>
      <w:r>
        <w:t xml:space="preserve">đối </w:t>
      </w:r>
      <w:r>
        <w:t xml:space="preserve">lâu; </w:t>
      </w:r>
      <w:r>
        <w:t xml:space="preserve">lính </w:t>
      </w:r>
      <w:r>
        <w:t xml:space="preserve">cũ. </w:t>
      </w:r>
      <w: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cựu </w:t>
      </w:r>
      <w:r>
        <w:rPr>
          <w:i/>
        </w:rPr>
        <w:t xml:space="preserve">binh </w:t>
      </w:r>
      <w:r>
        <w:rPr>
          <w:i/>
        </w:rPr>
        <w:t xml:space="preserve">uà </w:t>
      </w:r>
      <w:r>
        <w:rPr>
          <w:i/>
        </w:rPr>
        <w:t xml:space="preserve">tân </w:t>
      </w:r>
      <w:r>
        <w:rPr>
          <w:i/>
        </w:rPr>
        <w:t xml:space="preserve">binh. </w:t>
      </w:r>
      <w:r>
        <w:rPr>
          <w:b/>
        </w:rPr>
        <w:t xml:space="preserve">2 </w:t>
      </w:r>
      <w:r>
        <w:t xml:space="preserve">(ít dùng). </w:t>
      </w:r>
      <w:r>
        <w:t xml:space="preserve">Người </w:t>
      </w:r>
      <w:r>
        <w:t xml:space="preserve">đã </w:t>
      </w:r>
      <w:r>
        <w:t xml:space="preserve">từng </w:t>
      </w:r>
      <w:r>
        <w:t xml:space="preserve">tham </w:t>
      </w:r>
      <w:r>
        <w:t xml:space="preserve">gia </w:t>
      </w:r>
      <w:r>
        <w:t xml:space="preserve">quân </w:t>
      </w:r>
      <w:r>
        <w:t xml:space="preserve">đội; </w:t>
      </w:r>
      <w:r>
        <w:rPr>
          <w:i/>
        </w:rPr>
        <w:t xml:space="preserve">cựu </w:t>
      </w:r>
      <w:r>
        <w:t xml:space="preserve">chiến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chiến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Người </w:t>
      </w:r>
      <w:r>
        <w:t xml:space="preserve">đã </w:t>
      </w:r>
      <w:r>
        <w:t xml:space="preserve">từng </w:t>
      </w:r>
      <w:r>
        <w:t xml:space="preserve">tham </w:t>
      </w:r>
      <w:r>
        <w:t xml:space="preserve">gia </w:t>
      </w:r>
      <w:r>
        <w:t xml:space="preserve">chiến </w:t>
      </w:r>
      <w:r>
        <w:t xml:space="preserve">đấu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chiến </w:t>
      </w:r>
      <w:r>
        <w:t xml:space="preserve">tranh. </w:t>
      </w:r>
      <w:r>
        <w:t xml:space="preserve">Hội </w:t>
      </w:r>
      <w:r>
        <w:t xml:space="preserve">cựu </w:t>
      </w:r>
      <w:r>
        <w:t xml:space="preserve">chiến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Bạn </w:t>
      </w:r>
      <w:r>
        <w:t xml:space="preserve">cũ.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hiểm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Mối </w:t>
      </w:r>
      <w:r>
        <w:t xml:space="preserve">hiểm </w:t>
      </w:r>
      <w:r>
        <w:t xml:space="preserve">thù </w:t>
      </w:r>
      <w:r>
        <w:t xml:space="preserve">cũ.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Nền </w:t>
      </w:r>
      <w:r>
        <w:t xml:space="preserve">học </w:t>
      </w:r>
      <w:r>
        <w:t xml:space="preserve">vấn </w:t>
      </w:r>
      <w:r>
        <w:t xml:space="preserve">cũ, </w:t>
      </w:r>
      <w:r>
        <w:t xml:space="preserve">phong </w:t>
      </w:r>
      <w:r>
        <w:t xml:space="preserve">kiến, </w:t>
      </w:r>
      <w:r>
        <w:t xml:space="preserve">lấy </w:t>
      </w:r>
      <w:r>
        <w:t xml:space="preserve">đạo </w:t>
      </w:r>
      <w:r>
        <w:t xml:space="preserve">nho </w:t>
      </w:r>
      <w:r>
        <w:t xml:space="preserve">làm </w:t>
      </w:r>
      <w:r>
        <w:t xml:space="preserve">cơ </w:t>
      </w:r>
      <w:r>
        <w:t xml:space="preserve">sở,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tân </w:t>
      </w:r>
      <w:r>
        <w:t xml:space="preserve">học. </w:t>
      </w:r>
      <w:r>
        <w:t xml:space="preserve">Những </w:t>
      </w:r>
      <w:r>
        <w:rPr>
          <w:i/>
        </w:rPr>
        <w:t xml:space="preserve">người </w:t>
      </w:r>
      <w:r>
        <w:t xml:space="preserve">cựu </w:t>
      </w:r>
      <w:r>
        <w:t xml:space="preserve">học.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Quan </w:t>
      </w:r>
      <w:r>
        <w:t xml:space="preserve">to </w:t>
      </w:r>
      <w:r>
        <w:t xml:space="preserve">của </w:t>
      </w:r>
      <w:r>
        <w:t xml:space="preserve">triều </w:t>
      </w:r>
      <w:r>
        <w:t xml:space="preserve">đại </w:t>
      </w:r>
      <w:r>
        <w:t xml:space="preserve">trước </w:t>
      </w:r>
      <w:r>
        <w:t xml:space="preserve">còn </w:t>
      </w:r>
      <w:r>
        <w:t xml:space="preserve">lại,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triều </w:t>
      </w:r>
      <w:r>
        <w:t xml:space="preserve">đại </w:t>
      </w:r>
      <w:r>
        <w:t xml:space="preserve">sau. </w:t>
      </w:r>
      <w:r>
        <w:t xml:space="preserve">Nhiều </w:t>
      </w:r>
      <w:r>
        <w:rPr>
          <w:i/>
        </w:rPr>
        <w:t xml:space="preserve">cựu </w:t>
      </w:r>
      <w:r>
        <w:rPr>
          <w:i/>
        </w:rPr>
        <w:t xml:space="preserve">thần </w:t>
      </w:r>
      <w:r>
        <w:rPr>
          <w:i/>
        </w:rPr>
        <w:t xml:space="preserve">Tây </w:t>
      </w:r>
      <w:r>
        <w:t xml:space="preserve">Sơn </w:t>
      </w:r>
      <w:r>
        <w:t xml:space="preserve">không </w:t>
      </w:r>
      <w:r>
        <w:rPr>
          <w:i/>
        </w:rPr>
        <w:t xml:space="preserve">chịu </w:t>
      </w:r>
      <w:r>
        <w:t xml:space="preserve">ra </w:t>
      </w:r>
      <w:r>
        <w:rPr>
          <w:i/>
        </w:rPr>
        <w:t xml:space="preserve">làm </w:t>
      </w:r>
      <w:r>
        <w:rPr>
          <w:i/>
        </w:rPr>
        <w:t xml:space="preserve">quan </w:t>
      </w:r>
      <w:r>
        <w:t xml:space="preserve">uới </w:t>
      </w:r>
      <w:r>
        <w:t xml:space="preserve">nhà </w:t>
      </w:r>
      <w:r>
        <w:t xml:space="preserve">Nguyễn.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trào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b/>
        </w:rPr>
        <w:t xml:space="preserve">1 </w:t>
      </w:r>
      <w:r>
        <w:t xml:space="preserve">Triều </w:t>
      </w:r>
      <w:r>
        <w:t xml:space="preserve">đại </w:t>
      </w:r>
      <w:r>
        <w:t xml:space="preserve">trước. </w:t>
      </w:r>
      <w:r>
        <w:rPr>
          <w:i/>
        </w:rPr>
        <w:t xml:space="preserve">Quan. </w:t>
      </w:r>
      <w:r>
        <w:t xml:space="preserve">cựu </w:t>
      </w:r>
      <w:r>
        <w:t xml:space="preserve">trào. </w:t>
      </w:r>
      <w:r>
        <w:rPr>
          <w:b/>
        </w:rPr>
        <w:t xml:space="preserve">2 </w:t>
      </w:r>
      <w:r>
        <w:t xml:space="preserve">(khẩu ngữ). </w:t>
      </w:r>
      <w:r>
        <w:t xml:space="preserve">Lớp </w:t>
      </w:r>
      <w:r>
        <w:t xml:space="preserve">cũ, </w:t>
      </w:r>
      <w:r>
        <w:t xml:space="preserve">lâu </w:t>
      </w:r>
      <w:r>
        <w:rPr>
          <w:i/>
        </w:rPr>
        <w:t xml:space="preserve">năm. </w:t>
      </w:r>
      <w:r>
        <w:rPr>
          <w:i/>
        </w:rPr>
        <w:t xml:space="preserve">Cán </w:t>
      </w:r>
      <w:r>
        <w:t xml:space="preserve">bộ </w:t>
      </w:r>
      <w:r>
        <w:t xml:space="preserve">cỡ </w:t>
      </w:r>
      <w:r>
        <w:t xml:space="preserve">cựu </w:t>
      </w:r>
      <w:r>
        <w:t xml:space="preserve">trào.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triều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Cựu </w:t>
      </w:r>
      <w:r>
        <w:t xml:space="preserve">trào.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truyền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cổ </w:t>
      </w:r>
      <w:r>
        <w:t xml:space="preserve">truyền. </w:t>
      </w:r>
      <w:r>
        <w:br/>
      </w:r>
      <w:r>
        <w:rPr>
          <w:b/>
        </w:rPr>
        <w:t xml:space="preserve">cựu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cm </w:t>
      </w:r>
      <w:r>
        <w:rPr>
          <w:i/>
        </w:rPr>
        <w:t xml:space="preserve">kinh </w:t>
      </w:r>
      <w:r>
        <w:t xml:space="preserve">Cựu </w:t>
      </w:r>
      <w:r>
        <w:rPr>
          <w:i/>
        </w:rPr>
        <w:t xml:space="preserve">ước. </w:t>
      </w:r>
      <w:r>
        <w:t xml:space="preserve">Bộ </w:t>
      </w:r>
      <w:r>
        <w:t xml:space="preserve">sách </w:t>
      </w:r>
      <w:r>
        <w:t xml:space="preserve">thứ </w:t>
      </w:r>
      <w:r>
        <w:t xml:space="preserve">nhất </w:t>
      </w:r>
      <w:r>
        <w:t xml:space="preserve">trong </w:t>
      </w:r>
      <w:r>
        <w:t xml:space="preserve">kinh </w:t>
      </w:r>
      <w:r>
        <w:t xml:space="preserve">thánh </w:t>
      </w:r>
      <w:r>
        <w:t xml:space="preserve">Kitô </w:t>
      </w:r>
      <w:r>
        <w:t xml:space="preserve">giáo, </w:t>
      </w:r>
      <w:r>
        <w:t xml:space="preserve">kế </w:t>
      </w:r>
      <w:r>
        <w:t xml:space="preserve">thừa </w:t>
      </w:r>
      <w:r>
        <w:t xml:space="preserve">kinh </w:t>
      </w:r>
      <w:r>
        <w:t xml:space="preserve">thánh </w:t>
      </w:r>
      <w:r>
        <w:t xml:space="preserve">Do </w:t>
      </w:r>
      <w:r>
        <w:t xml:space="preserve">Thái </w:t>
      </w:r>
      <w:r>
        <w:t xml:space="preserve">giáo;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Tân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CY </w:t>
      </w:r>
      <w:r>
        <w:t xml:space="preserve">Chú </w:t>
      </w:r>
      <w:r>
        <w:t xml:space="preserve">ý, </w:t>
      </w:r>
      <w:r>
        <w:t xml:space="preserve">viết </w:t>
      </w:r>
      <w:r>
        <w:t xml:space="preserve">tắt </w:t>
      </w:r>
      <w:r>
        <w:t xml:space="preserve">(ghi </w:t>
      </w:r>
      <w:r>
        <w:t xml:space="preserve">trước </w:t>
      </w:r>
      <w:r>
        <w:t xml:space="preserve">một </w:t>
      </w:r>
      <w:r>
        <w:t xml:space="preserve">đoạn </w:t>
      </w:r>
      <w:r>
        <w:t xml:space="preserve">chú </w:t>
      </w:r>
      <w:r>
        <w:t xml:space="preserve">thích </w:t>
      </w:r>
      <w:r>
        <w:t xml:space="preserve">để </w:t>
      </w:r>
      <w:r>
        <w:t xml:space="preserve">nhắc </w:t>
      </w:r>
      <w:r>
        <w:t xml:space="preserve">sự </w:t>
      </w:r>
      <w:r>
        <w:t xml:space="preserve">chú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đọc). </w:t>
      </w:r>
      <w:r>
        <w:br/>
      </w:r>
      <w:r>
        <w:rPr>
          <w:b/>
        </w:rPr>
        <w:t xml:space="preserve">cybemetic </w:t>
      </w:r>
      <w:r>
        <w:rPr>
          <w:i/>
        </w:rPr>
        <w:t xml:space="preserve">cũng viết </w:t>
      </w:r>
      <w:r>
        <w:t xml:space="preserve">xibecnetic. </w:t>
      </w:r>
      <w:r>
        <w:t xml:space="preserve">danh từ </w:t>
      </w:r>
      <w:r>
        <w:rPr>
          <w:i/>
        </w:rPr>
        <w:t xml:space="preserve">x </w:t>
      </w:r>
      <w:r>
        <w:t xml:space="preserve">điều </w:t>
      </w:r>
      <w:r>
        <w:t xml:space="preserve">khiển </w:t>
      </w:r>
      <w:r>
        <w:t xml:space="preserve">học.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