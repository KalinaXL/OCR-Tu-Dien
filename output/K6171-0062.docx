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bố,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(phương ngữ). </w:t>
      </w:r>
      <w:r>
        <w:t xml:space="preserve">Đay. </w:t>
      </w:r>
      <w:r>
        <w:rPr>
          <w:b/>
        </w:rPr>
        <w:t xml:space="preserve">2 </w:t>
      </w:r>
      <w:r>
        <w:t xml:space="preserve">Vải </w:t>
      </w:r>
      <w:r>
        <w:t xml:space="preserve">dày </w:t>
      </w:r>
      <w:r>
        <w:t xml:space="preserve">dệt </w:t>
      </w:r>
      <w:r>
        <w:t xml:space="preserve">bằng </w:t>
      </w:r>
      <w:r>
        <w:t xml:space="preserve">sợi </w:t>
      </w:r>
      <w:r>
        <w:t xml:space="preserve">đay </w:t>
      </w:r>
      <w:r>
        <w:t xml:space="preserve">thô. </w:t>
      </w:r>
      <w:r>
        <w:rPr>
          <w:i/>
        </w:rPr>
        <w:t xml:space="preserve">Vải </w:t>
      </w:r>
      <w:r>
        <w:rPr>
          <w:i/>
        </w:rPr>
        <w:t xml:space="preserve">bố. </w:t>
      </w:r>
      <w:r>
        <w:rPr>
          <w:i/>
        </w:rPr>
        <w:t xml:space="preserve">Giày </w:t>
      </w:r>
      <w:r>
        <w:rPr>
          <w:i/>
        </w:rPr>
        <w:t xml:space="preserve">bố. </w:t>
      </w:r>
      <w:r>
        <w:rPr>
          <w:i/>
        </w:rPr>
        <w:t xml:space="preserve">Bao </w:t>
      </w:r>
      <w:r>
        <w:rPr>
          <w:i/>
        </w:rPr>
        <w:t xml:space="preserve">bố*. </w:t>
      </w:r>
      <w:r>
        <w:rPr>
          <w:i/>
        </w:rPr>
        <w:t xml:space="preserve">Ghế </w:t>
      </w:r>
      <w:r>
        <w:rPr>
          <w:i/>
        </w:rPr>
        <w:t xml:space="preserve">bốt. </w:t>
      </w:r>
      <w:r>
        <w:t xml:space="preserve">bố, </w:t>
      </w:r>
      <w:r>
        <w:t xml:space="preserve">danh từ </w:t>
      </w:r>
      <w:r>
        <w:t xml:space="preserve">Bố </w:t>
      </w:r>
      <w:r>
        <w:t xml:space="preserve">chính </w:t>
      </w:r>
      <w:r>
        <w:t xml:space="preserve">(gọi </w:t>
      </w:r>
      <w:r>
        <w:t xml:space="preserve">tắt). </w:t>
      </w:r>
      <w:r>
        <w:br/>
      </w:r>
      <w:r>
        <w:rPr>
          <w:b/>
        </w:rPr>
        <w:t xml:space="preserve">bố, </w:t>
      </w:r>
      <w:r>
        <w:rPr>
          <w:i/>
        </w:rPr>
        <w:t xml:space="preserve">động từ </w:t>
      </w:r>
      <w:r>
        <w:t xml:space="preserve">(ph.; </w:t>
      </w:r>
      <w:r>
        <w:t xml:space="preserve">khẩu ngữ). </w:t>
      </w:r>
      <w:r>
        <w:t xml:space="preserve">Ruồng </w:t>
      </w:r>
      <w:r>
        <w:t xml:space="preserve">bố </w:t>
      </w:r>
      <w:r>
        <w:t xml:space="preserve">(nói </w:t>
      </w:r>
      <w:r>
        <w:t xml:space="preserve">tắt); </w:t>
      </w:r>
      <w:r>
        <w:t xml:space="preserve">càn. </w:t>
      </w:r>
      <w:r>
        <w:rPr>
          <w:i/>
        </w:rPr>
        <w:t xml:space="preserve">Giặc </w:t>
      </w:r>
      <w:r>
        <w:rPr>
          <w:i/>
        </w:rPr>
        <w:t xml:space="preserve">bố </w:t>
      </w:r>
      <w:r>
        <w:rPr>
          <w:i/>
        </w:rPr>
        <w:t xml:space="preserve">vùng </w:t>
      </w:r>
      <w:r>
        <w:rPr>
          <w:i/>
        </w:rPr>
        <w:t xml:space="preserve">uen. </w:t>
      </w:r>
      <w:r>
        <w:t xml:space="preserve">Trận </w:t>
      </w:r>
      <w:r>
        <w:t xml:space="preserve">bố </w:t>
      </w:r>
      <w:r>
        <w:rPr>
          <w:i/>
        </w:rPr>
        <w:t xml:space="preserve">kéo </w:t>
      </w:r>
      <w:r>
        <w:t xml:space="preserve">dài. </w:t>
      </w:r>
      <w:r>
        <w:br/>
      </w:r>
      <w:r>
        <w:rPr>
          <w:b/>
        </w:rPr>
        <w:t xml:space="preserve">bố </w:t>
      </w:r>
      <w:r>
        <w:rPr>
          <w:b/>
        </w:rPr>
        <w:t xml:space="preserve">cáo </w:t>
      </w:r>
      <w:r>
        <w:rPr>
          <w:b/>
        </w:rPr>
        <w:t xml:space="preserve">Ì </w:t>
      </w:r>
      <w:r>
        <w:rPr>
          <w:i/>
        </w:rPr>
        <w:t xml:space="preserve">động từ </w:t>
      </w:r>
      <w:r>
        <w:t xml:space="preserve">(cũ). </w:t>
      </w:r>
      <w:r>
        <w:t xml:space="preserve">Như </w:t>
      </w:r>
      <w:r>
        <w:rPr>
          <w:i/>
        </w:rPr>
        <w:t xml:space="preserve">bá </w:t>
      </w:r>
      <w:r>
        <w:t xml:space="preserve">cáo. </w:t>
      </w:r>
      <w:r>
        <w:t xml:space="preserve">II </w:t>
      </w:r>
      <w:r>
        <w:t xml:space="preserve">danh từ </w:t>
      </w:r>
      <w:r>
        <w:t xml:space="preserve">(và </w:t>
      </w:r>
      <w:r>
        <w:t xml:space="preserve">đp). </w:t>
      </w:r>
      <w:r>
        <w:t xml:space="preserve">Văn </w:t>
      </w:r>
      <w:r>
        <w:t xml:space="preserve">bản </w:t>
      </w:r>
      <w:r>
        <w:t xml:space="preserve">chính </w:t>
      </w:r>
      <w:r>
        <w:t xml:space="preserve">thức </w:t>
      </w:r>
      <w:r>
        <w:t xml:space="preserve">của </w:t>
      </w:r>
      <w:r>
        <w:t xml:space="preserve">một </w:t>
      </w:r>
      <w:r>
        <w:t xml:space="preserve">cơ </w:t>
      </w:r>
      <w:r>
        <w:t xml:space="preserve">quan, </w:t>
      </w:r>
      <w:r>
        <w:t xml:space="preserve">tổ </w:t>
      </w:r>
      <w:r>
        <w:t xml:space="preserve">chức </w:t>
      </w:r>
      <w:r>
        <w:t xml:space="preserve">thông </w:t>
      </w:r>
      <w:r>
        <w:t xml:space="preserve">báo </w:t>
      </w:r>
      <w:r>
        <w:t xml:space="preserve">rộng </w:t>
      </w:r>
      <w:r>
        <w:t xml:space="preserve">rãi </w:t>
      </w:r>
      <w:r>
        <w:t xml:space="preserve">cho </w:t>
      </w:r>
      <w:r>
        <w:t xml:space="preserve">mọi </w:t>
      </w:r>
      <w:r>
        <w:t xml:space="preserve">người </w:t>
      </w:r>
      <w:r>
        <w:t xml:space="preserve">biết </w:t>
      </w:r>
      <w:r>
        <w:t xml:space="preserve">về </w:t>
      </w:r>
      <w:r>
        <w:t xml:space="preserve">một </w:t>
      </w:r>
      <w:r>
        <w:t xml:space="preserve">việc </w:t>
      </w:r>
      <w:r>
        <w:t xml:space="preserve">quan </w:t>
      </w:r>
      <w:r>
        <w:t xml:space="preserve">trọng </w:t>
      </w:r>
      <w:r>
        <w:t xml:space="preserve">(thường </w:t>
      </w:r>
      <w:r>
        <w:t xml:space="preserve">là </w:t>
      </w:r>
      <w:r>
        <w:t xml:space="preserve">việc </w:t>
      </w:r>
      <w:r>
        <w:t xml:space="preserve">thành </w:t>
      </w:r>
      <w:r>
        <w:t xml:space="preserve">lập </w:t>
      </w:r>
      <w:r>
        <w:rPr>
          <w:i/>
        </w:rPr>
        <w:t xml:space="preserve">cơ </w:t>
      </w:r>
      <w:r>
        <w:t xml:space="preserve">quan, </w:t>
      </w:r>
      <w:r>
        <w:t xml:space="preserve">tổ </w:t>
      </w:r>
      <w:r>
        <w:t xml:space="preserve">chức). </w:t>
      </w:r>
      <w:r>
        <w:t xml:space="preserve">Bố </w:t>
      </w:r>
      <w:r>
        <w:rPr>
          <w:i/>
        </w:rPr>
        <w:t xml:space="preserve">cáo </w:t>
      </w:r>
      <w:r>
        <w:rPr>
          <w:i/>
        </w:rPr>
        <w:t xml:space="preserve">thành </w:t>
      </w:r>
      <w:r>
        <w:rPr>
          <w:i/>
        </w:rPr>
        <w:t xml:space="preserve">lập </w:t>
      </w:r>
      <w:r>
        <w:rPr>
          <w:i/>
        </w:rPr>
        <w:t xml:space="preserve">doanh </w:t>
      </w:r>
      <w:r>
        <w:rPr>
          <w:i/>
        </w:rPr>
        <w:t xml:space="preserve">nghiệp. </w:t>
      </w:r>
      <w:r>
        <w:br/>
      </w:r>
      <w:r>
        <w:rPr>
          <w:b/>
        </w:rPr>
        <w:t xml:space="preserve">bố </w:t>
      </w:r>
      <w:r>
        <w:rPr>
          <w:b/>
        </w:rPr>
        <w:t xml:space="preserve">chánh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bố </w:t>
      </w:r>
      <w:r>
        <w:rPr>
          <w:i/>
        </w:rPr>
        <w:t xml:space="preserve">chính. </w:t>
      </w:r>
      <w:r>
        <w:br/>
      </w:r>
      <w:r>
        <w:rPr>
          <w:b/>
        </w:rPr>
        <w:t xml:space="preserve">bố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Chức </w:t>
      </w:r>
      <w:r>
        <w:t xml:space="preserve">quan </w:t>
      </w:r>
      <w:r>
        <w:t xml:space="preserve">sau </w:t>
      </w:r>
      <w:r>
        <w:t xml:space="preserve">tuần </w:t>
      </w:r>
      <w:r>
        <w:t xml:space="preserve">phủ </w:t>
      </w:r>
      <w:r>
        <w:t xml:space="preserve">hay </w:t>
      </w:r>
      <w:r>
        <w:t xml:space="preserve">tổng </w:t>
      </w:r>
      <w:r>
        <w:t xml:space="preserve">đốc, </w:t>
      </w:r>
      <w:r>
        <w:t xml:space="preserve">chuyên </w:t>
      </w:r>
      <w:r>
        <w:t xml:space="preserve">trông </w:t>
      </w:r>
      <w:r>
        <w:t xml:space="preserve">coi </w:t>
      </w:r>
      <w:r>
        <w:t xml:space="preserve">việc </w:t>
      </w:r>
      <w:r>
        <w:t xml:space="preserve">thuế </w:t>
      </w:r>
      <w:r>
        <w:t xml:space="preserve">khoá, </w:t>
      </w:r>
      <w:r>
        <w:t xml:space="preserve">tài </w:t>
      </w:r>
      <w:r>
        <w:t xml:space="preserve">chính </w:t>
      </w:r>
      <w:r>
        <w:t xml:space="preserve">ở </w:t>
      </w:r>
      <w:r>
        <w:t xml:space="preserve">tỉnh </w:t>
      </w:r>
      <w:r>
        <w:t xml:space="preserve">dưới </w:t>
      </w:r>
      <w:r>
        <w:t xml:space="preserve">thời </w:t>
      </w:r>
      <w:r>
        <w:t xml:space="preserve">nhà </w:t>
      </w:r>
      <w:r>
        <w:t xml:space="preserve">Nguyễn. </w:t>
      </w:r>
      <w:r>
        <w:br/>
      </w:r>
      <w:r>
        <w:rPr>
          <w:b/>
        </w:rPr>
        <w:t xml:space="preserve">bố </w:t>
      </w:r>
      <w:r>
        <w:rPr>
          <w:b/>
        </w:rPr>
        <w:t xml:space="preserve">cục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Tổ </w:t>
      </w:r>
      <w:r>
        <w:t xml:space="preserve">chức, </w:t>
      </w:r>
      <w:r>
        <w:t xml:space="preserve">sắp </w:t>
      </w:r>
      <w:r>
        <w:t xml:space="preserve">xếp </w:t>
      </w:r>
      <w:r>
        <w:t xml:space="preserve">các </w:t>
      </w:r>
      <w:r>
        <w:t xml:space="preserve">phản </w:t>
      </w:r>
      <w:r>
        <w:t xml:space="preserve">để </w:t>
      </w:r>
      <w:r>
        <w:t xml:space="preserve">tạo </w:t>
      </w:r>
      <w:r>
        <w:t xml:space="preserve">thành </w:t>
      </w:r>
      <w:r>
        <w:t xml:space="preserve">một </w:t>
      </w:r>
      <w:r>
        <w:t xml:space="preserve">tác </w:t>
      </w:r>
      <w:r>
        <w:t xml:space="preserve">phẩm </w:t>
      </w:r>
      <w:r>
        <w:t xml:space="preserve">hoàn </w:t>
      </w:r>
      <w:r>
        <w:t xml:space="preserve">chỉnh. </w:t>
      </w:r>
      <w:r>
        <w:rPr>
          <w:i/>
        </w:rPr>
        <w:t xml:space="preserve">Cách </w:t>
      </w:r>
      <w:r>
        <w:rPr>
          <w:i/>
        </w:rPr>
        <w:t xml:space="preserve">bố </w:t>
      </w:r>
      <w:r>
        <w:rPr>
          <w:i/>
        </w:rPr>
        <w:t xml:space="preserve">cục </w:t>
      </w:r>
      <w:r>
        <w:t xml:space="preserve">câu </w:t>
      </w:r>
      <w:r>
        <w:t xml:space="preserve">chuyện. </w:t>
      </w:r>
      <w:r>
        <w:t xml:space="preserve">II </w:t>
      </w:r>
      <w:r>
        <w:t xml:space="preserve">danh từ </w:t>
      </w:r>
      <w:r>
        <w:t xml:space="preserve">Sự </w:t>
      </w:r>
      <w:r>
        <w:t xml:space="preserve">bố </w:t>
      </w:r>
      <w:r>
        <w:t xml:space="preserve">cục. </w:t>
      </w:r>
      <w:r>
        <w:rPr>
          <w:i/>
        </w:rPr>
        <w:t xml:space="preserve">Bố </w:t>
      </w:r>
      <w:r>
        <w:rPr>
          <w:i/>
        </w:rPr>
        <w:t xml:space="preserve">cục </w:t>
      </w:r>
      <w:r>
        <w:rPr>
          <w:i/>
        </w:rPr>
        <w:t xml:space="preserve">của </w:t>
      </w:r>
      <w:r>
        <w:rPr>
          <w:i/>
        </w:rPr>
        <w:t xml:space="preserve">bức </w:t>
      </w:r>
      <w:r>
        <w:rPr>
          <w:i/>
        </w:rPr>
        <w:t xml:space="preserve">tranh. </w:t>
      </w:r>
      <w:r>
        <w:rPr>
          <w:i/>
        </w:rPr>
        <w:t xml:space="preserve">Bài </w:t>
      </w:r>
      <w:r>
        <w:rPr>
          <w:i/>
        </w:rPr>
        <w:t xml:space="preserve">uăn </w:t>
      </w:r>
      <w:r>
        <w:t xml:space="preserve">có </w:t>
      </w:r>
      <w:r>
        <w:rPr>
          <w:i/>
        </w:rPr>
        <w:t xml:space="preserve">bố </w:t>
      </w:r>
      <w:r>
        <w:rPr>
          <w:i/>
        </w:rPr>
        <w:t xml:space="preserve">cục </w:t>
      </w:r>
      <w:r>
        <w:rPr>
          <w:i/>
        </w:rPr>
        <w:t xml:space="preserve">chặt </w:t>
      </w:r>
      <w:r>
        <w:rPr>
          <w:i/>
        </w:rPr>
        <w:t xml:space="preserve">chế. </w:t>
      </w:r>
      <w:r>
        <w:br/>
      </w:r>
      <w:r>
        <w:rPr>
          <w:b/>
        </w:rPr>
        <w:t xml:space="preserve">bố </w:t>
      </w:r>
      <w:r>
        <w:rPr>
          <w:b/>
        </w:rPr>
        <w:t xml:space="preserve">dượng </w:t>
      </w:r>
      <w:r>
        <w:rPr>
          <w:i/>
        </w:rPr>
        <w:t xml:space="preserve">danh từ </w:t>
      </w:r>
      <w:r>
        <w:t xml:space="preserve">Chồng </w:t>
      </w:r>
      <w:r>
        <w:t xml:space="preserve">sau </w:t>
      </w:r>
      <w:r>
        <w:t xml:space="preserve">của </w:t>
      </w:r>
      <w:r>
        <w:t xml:space="preserve">mẹ,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con </w:t>
      </w:r>
      <w:r>
        <w:t xml:space="preserve">của </w:t>
      </w:r>
      <w:r>
        <w:t xml:space="preserve">người </w:t>
      </w:r>
      <w:r>
        <w:t xml:space="preserve">chồng </w:t>
      </w:r>
      <w:r>
        <w:t xml:space="preserve">trước. </w:t>
      </w:r>
      <w:r>
        <w:br/>
      </w:r>
      <w:r>
        <w:rPr>
          <w:b/>
        </w:rPr>
        <w:t xml:space="preserve">bố </w:t>
      </w:r>
      <w:r>
        <w:rPr>
          <w:b/>
        </w:rPr>
        <w:t xml:space="preserve">già </w:t>
      </w:r>
      <w:r>
        <w:rPr>
          <w:i/>
        </w:rPr>
        <w:t xml:space="preserve">danh từ </w:t>
      </w:r>
      <w:r>
        <w:t xml:space="preserve">(khẩu ngữ). </w:t>
      </w:r>
      <w:r>
        <w:t xml:space="preserve">Người </w:t>
      </w:r>
      <w:r>
        <w:t xml:space="preserve">lớn </w:t>
      </w:r>
      <w:r>
        <w:t xml:space="preserve">tuổi, </w:t>
      </w:r>
      <w:r>
        <w:t xml:space="preserve">đáng </w:t>
      </w:r>
      <w:r>
        <w:t xml:space="preserve">bậc </w:t>
      </w:r>
      <w:r>
        <w:t xml:space="preserve">cha </w:t>
      </w:r>
      <w:r>
        <w:t xml:space="preserve">(chỉ </w:t>
      </w:r>
      <w:r>
        <w:t xml:space="preserve">dùng </w:t>
      </w:r>
      <w:r>
        <w:t xml:space="preserve">để </w:t>
      </w:r>
      <w:r>
        <w:t xml:space="preserve">xưng </w:t>
      </w:r>
      <w:r>
        <w:t xml:space="preserve">gọi, </w:t>
      </w:r>
      <w:r>
        <w:t xml:space="preserve">tỏ </w:t>
      </w:r>
      <w:r>
        <w:t xml:space="preserve">ý </w:t>
      </w:r>
      <w:r>
        <w:t xml:space="preserve">thân </w:t>
      </w:r>
      <w:r>
        <w:t xml:space="preserve">mật </w:t>
      </w:r>
      <w:r>
        <w:t xml:space="preserve">hoặc </w:t>
      </w:r>
      <w:r>
        <w:t xml:space="preserve">vui </w:t>
      </w:r>
      <w:r>
        <w:t xml:space="preserve">đùa). </w:t>
      </w:r>
      <w:r>
        <w:t xml:space="preserve">Bố </w:t>
      </w:r>
      <w:r>
        <w:t xml:space="preserve">già </w:t>
      </w:r>
      <w:r>
        <w:rPr>
          <w:i/>
        </w:rPr>
        <w:t xml:space="preserve">đi </w:t>
      </w:r>
      <w:r>
        <w:t xml:space="preserve">đâu </w:t>
      </w:r>
      <w:r>
        <w:rPr>
          <w:i/>
        </w:rPr>
        <w:t xml:space="preserve">đấy? </w:t>
      </w:r>
      <w:r>
        <w:br/>
      </w:r>
      <w:r>
        <w:rPr>
          <w:b/>
        </w:rPr>
        <w:t xml:space="preserve">bố </w:t>
      </w:r>
      <w:r>
        <w:rPr>
          <w:b/>
        </w:rPr>
        <w:t xml:space="preserve">láo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Vô </w:t>
      </w:r>
      <w:r>
        <w:t xml:space="preserve">lễ, </w:t>
      </w:r>
      <w:r>
        <w:t xml:space="preserve">hỗn </w:t>
      </w:r>
      <w:r>
        <w:t xml:space="preserve">xược; </w:t>
      </w:r>
      <w:r>
        <w:t xml:space="preserve">rất </w:t>
      </w:r>
      <w:r>
        <w:t xml:space="preserve">láo.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bố </w:t>
      </w:r>
      <w:r>
        <w:t xml:space="preserve">láo. </w:t>
      </w:r>
      <w:r>
        <w:t xml:space="preserve">Nói </w:t>
      </w:r>
      <w:r>
        <w:rPr>
          <w:i/>
        </w:rPr>
        <w:t xml:space="preserve">bố </w:t>
      </w:r>
      <w:r>
        <w:rPr>
          <w:i/>
        </w:rPr>
        <w:t xml:space="preserve">láo. </w:t>
      </w:r>
      <w:r>
        <w:rPr>
          <w:b/>
        </w:rPr>
        <w:t xml:space="preserve">2 </w:t>
      </w:r>
      <w:r>
        <w:t xml:space="preserve">Bậy </w:t>
      </w:r>
      <w:r>
        <w:t xml:space="preserve">bạ, </w:t>
      </w:r>
      <w:r>
        <w:t xml:space="preserve">không </w:t>
      </w:r>
      <w:r>
        <w:t xml:space="preserve">đứng </w:t>
      </w:r>
      <w:r>
        <w:t xml:space="preserve">đắn. </w:t>
      </w:r>
      <w:r>
        <w:rPr>
          <w:i/>
        </w:rPr>
        <w:t xml:space="preserve">Câu </w:t>
      </w:r>
      <w:r>
        <w:t xml:space="preserve">chuyện </w:t>
      </w:r>
      <w:r>
        <w:rPr>
          <w:i/>
        </w:rPr>
        <w:t xml:space="preserve">bố </w:t>
      </w:r>
      <w:r>
        <w:rPr>
          <w:i/>
        </w:rPr>
        <w:t xml:space="preserve">láo. </w:t>
      </w:r>
      <w:r>
        <w:br/>
      </w:r>
      <w:r>
        <w:rPr>
          <w:b/>
        </w:rPr>
        <w:t xml:space="preserve">bố </w:t>
      </w:r>
      <w:r>
        <w:rPr>
          <w:b/>
        </w:rPr>
        <w:t xml:space="preserve">láo </w:t>
      </w:r>
      <w:r>
        <w:rPr>
          <w:b/>
        </w:rPr>
        <w:t xml:space="preserve">bố </w:t>
      </w:r>
      <w:r>
        <w:rPr>
          <w:b/>
        </w:rPr>
        <w:t xml:space="preserve">lếu </w:t>
      </w:r>
      <w:r>
        <w:rPr>
          <w:i/>
        </w:rPr>
        <w:t xml:space="preserve">tính từ </w:t>
      </w:r>
      <w:r>
        <w:t xml:space="preserve">(thgt). </w:t>
      </w:r>
      <w:r>
        <w:t xml:space="preserve">Như </w:t>
      </w:r>
      <w:r>
        <w:t xml:space="preserve">bố </w:t>
      </w:r>
      <w:r>
        <w:rPr>
          <w:i/>
        </w:rPr>
        <w:t xml:space="preserve">láo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bố </w:t>
      </w:r>
      <w:r>
        <w:rPr>
          <w:b/>
        </w:rPr>
        <w:t xml:space="preserve">lếu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Như </w:t>
      </w:r>
      <w:r>
        <w:rPr>
          <w:i/>
        </w:rPr>
        <w:t xml:space="preserve">bố </w:t>
      </w:r>
      <w:r>
        <w:t xml:space="preserve">láo. </w:t>
      </w:r>
      <w:r>
        <w:br/>
      </w:r>
      <w:r>
        <w:rPr>
          <w:b/>
        </w:rPr>
        <w:t xml:space="preserve">bố </w:t>
      </w:r>
      <w:r>
        <w:rPr>
          <w:b/>
        </w:rPr>
        <w:t xml:space="preserve">lếu </w:t>
      </w:r>
      <w:r>
        <w:rPr>
          <w:b/>
        </w:rPr>
        <w:t xml:space="preserve">bố </w:t>
      </w:r>
      <w:r>
        <w:rPr>
          <w:b/>
        </w:rPr>
        <w:t xml:space="preserve">láo </w:t>
      </w:r>
      <w:r>
        <w:rPr>
          <w:i/>
        </w:rPr>
        <w:t xml:space="preserve">tính từ </w:t>
      </w:r>
      <w:r>
        <w:rPr>
          <w:i/>
        </w:rPr>
        <w:t xml:space="preserve">(thông tục). </w:t>
      </w:r>
      <w:r>
        <w:t xml:space="preserve">Như </w:t>
      </w:r>
      <w:r>
        <w:t xml:space="preserve">bố </w:t>
      </w:r>
      <w:r>
        <w:t xml:space="preserve">láo </w:t>
      </w:r>
      <w:r>
        <w:rPr>
          <w:i/>
        </w:rPr>
        <w:t xml:space="preserve">bố </w:t>
      </w:r>
      <w:r>
        <w:rPr>
          <w:i/>
        </w:rPr>
        <w:t xml:space="preserve">lấu. </w:t>
      </w:r>
      <w:r>
        <w:br/>
      </w:r>
      <w:r>
        <w:rPr>
          <w:b/>
        </w:rPr>
        <w:t xml:space="preserve">bố </w:t>
      </w:r>
      <w:r>
        <w:rPr>
          <w:b/>
        </w:rPr>
        <w:t xml:space="preserve">phòng </w:t>
      </w:r>
      <w:r>
        <w:rPr>
          <w:i/>
        </w:rPr>
        <w:t xml:space="preserve">động từ </w:t>
      </w:r>
      <w:r>
        <w:t xml:space="preserve">Bố </w:t>
      </w:r>
      <w:r>
        <w:t xml:space="preserve">trí </w:t>
      </w:r>
      <w:r>
        <w:t xml:space="preserve">lực </w:t>
      </w:r>
      <w:r>
        <w:t xml:space="preserve">lượng </w:t>
      </w:r>
      <w:r>
        <w:t xml:space="preserve">để </w:t>
      </w:r>
      <w:r>
        <w:t xml:space="preserve">phòng </w:t>
      </w:r>
      <w:r>
        <w:t xml:space="preserve">thủ. </w:t>
      </w:r>
      <w:r>
        <w:t xml:space="preserve">Bố </w:t>
      </w:r>
      <w:r>
        <w:t xml:space="preserve">phòng </w:t>
      </w:r>
      <w:r>
        <w:rPr>
          <w:i/>
        </w:rPr>
        <w:t xml:space="preserve">cẩn </w:t>
      </w:r>
      <w:r>
        <w:rPr>
          <w:i/>
        </w:rPr>
        <w:t xml:space="preserve">mật. </w:t>
      </w:r>
      <w:r>
        <w:rPr>
          <w:i/>
        </w:rPr>
        <w:t xml:space="preserve">Công </w:t>
      </w:r>
      <w:r>
        <w:t xml:space="preserve">sự </w:t>
      </w:r>
      <w:r>
        <w:rPr>
          <w:i/>
        </w:rPr>
        <w:t xml:space="preserve">bố </w:t>
      </w:r>
      <w:r>
        <w:rPr>
          <w:i/>
        </w:rPr>
        <w:t xml:space="preserve">phòng. </w:t>
      </w:r>
      <w:r>
        <w:t xml:space="preserve">bố </w:t>
      </w:r>
      <w:r>
        <w:t xml:space="preserve">thí </w:t>
      </w:r>
      <w:r>
        <w:t xml:space="preserve">động từ </w:t>
      </w:r>
      <w:r>
        <w:rPr>
          <w:b/>
        </w:rPr>
        <w:t xml:space="preserve">1 </w:t>
      </w:r>
      <w:r>
        <w:t xml:space="preserve">Cho </w:t>
      </w:r>
      <w:r>
        <w:t xml:space="preserve">theo </w:t>
      </w:r>
      <w:r>
        <w:t xml:space="preserve">lối </w:t>
      </w:r>
      <w:r>
        <w:t xml:space="preserve">làm </w:t>
      </w:r>
      <w:r>
        <w:t xml:space="preserve">ơn, </w:t>
      </w:r>
      <w:r>
        <w:t xml:space="preserve">làm </w:t>
      </w:r>
      <w:r>
        <w:t xml:space="preserve">phúc </w:t>
      </w:r>
      <w:r>
        <w:t xml:space="preserve">để </w:t>
      </w:r>
      <w:r>
        <w:t xml:space="preserve">cứu </w:t>
      </w:r>
      <w:r>
        <w:t xml:space="preserve">giúp. </w:t>
      </w:r>
      <w:r>
        <w:t xml:space="preserve">Của </w:t>
      </w:r>
      <w:r>
        <w:rPr>
          <w:i/>
        </w:rPr>
        <w:t xml:space="preserve">bố </w:t>
      </w:r>
      <w:r>
        <w:t xml:space="preserve">thí. </w:t>
      </w:r>
      <w:r>
        <w:rPr>
          <w:b/>
        </w:rPr>
        <w:t xml:space="preserve">2 </w:t>
      </w:r>
      <w:r>
        <w:t xml:space="preserve">Cấp </w:t>
      </w:r>
      <w:r>
        <w:t xml:space="preserve">cho </w:t>
      </w:r>
      <w:r>
        <w:t xml:space="preserve">với </w:t>
      </w:r>
      <w:r>
        <w:t xml:space="preserve">ý </w:t>
      </w:r>
      <w:r>
        <w:t xml:space="preserve">ban </w:t>
      </w:r>
      <w:r>
        <w:t xml:space="preserve">ơn </w:t>
      </w:r>
      <w:r>
        <w:t xml:space="preserve">và </w:t>
      </w:r>
      <w:r>
        <w:t xml:space="preserve">khinh </w:t>
      </w:r>
      <w:r>
        <w:t xml:space="preserve">miệt.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bố </w:t>
      </w:r>
      <w:r>
        <w:rPr>
          <w:i/>
        </w:rPr>
        <w:t xml:space="preserve">thí. </w:t>
      </w:r>
      <w:r>
        <w:br/>
      </w:r>
      <w:r>
        <w:rPr>
          <w:b/>
        </w:rPr>
        <w:t xml:space="preserve">bố </w:t>
      </w:r>
      <w:r>
        <w:rPr>
          <w:b/>
        </w:rPr>
        <w:t xml:space="preserve">tời </w:t>
      </w:r>
      <w:r>
        <w:rPr>
          <w:i/>
        </w:rPr>
        <w:t xml:space="preserve">danh từ </w:t>
      </w:r>
      <w:r>
        <w:t xml:space="preserve">Vải </w:t>
      </w:r>
      <w:r>
        <w:t xml:space="preserve">dày </w:t>
      </w:r>
      <w:r>
        <w:t xml:space="preserve">dệt </w:t>
      </w:r>
      <w:r>
        <w:t xml:space="preserve">bằng </w:t>
      </w:r>
      <w:r>
        <w:t xml:space="preserve">sợi </w:t>
      </w:r>
      <w:r>
        <w:t xml:space="preserve">đay </w:t>
      </w:r>
      <w:r>
        <w:t xml:space="preserve">rất </w:t>
      </w:r>
      <w:r>
        <w:t xml:space="preserve">thô,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bao </w:t>
      </w:r>
      <w:r>
        <w:t xml:space="preserve">bì. </w:t>
      </w:r>
      <w:r>
        <w:br/>
      </w:r>
      <w:r>
        <w:rPr>
          <w:b/>
        </w:rPr>
        <w:t xml:space="preserve">bố </w:t>
      </w:r>
      <w:r>
        <w:rPr>
          <w:b/>
        </w:rPr>
        <w:t xml:space="preserve">trí </w:t>
      </w:r>
      <w:r>
        <w:rPr>
          <w:i/>
        </w:rPr>
        <w:t xml:space="preserve">động từ </w:t>
      </w:r>
      <w:r>
        <w:t xml:space="preserve">Sắp </w:t>
      </w:r>
      <w:r>
        <w:t xml:space="preserve">xếp </w:t>
      </w:r>
      <w:r>
        <w:t xml:space="preserve">theo </w:t>
      </w:r>
      <w:r>
        <w:t xml:space="preserve">một </w:t>
      </w:r>
      <w:r>
        <w:t xml:space="preserve">trật </w:t>
      </w:r>
      <w:r>
        <w:t xml:space="preserve">tự </w:t>
      </w:r>
      <w:r>
        <w:t xml:space="preserve">và </w:t>
      </w:r>
      <w:r>
        <w:t xml:space="preserve">với </w:t>
      </w:r>
      <w:r>
        <w:t xml:space="preserve">một </w:t>
      </w:r>
      <w:r>
        <w:t xml:space="preserve">dụng </w:t>
      </w:r>
      <w:r>
        <w:t xml:space="preserve">ý </w:t>
      </w:r>
      <w:r>
        <w:t xml:space="preserve">nhất </w:t>
      </w:r>
      <w:r>
        <w:t xml:space="preserve">định. </w:t>
      </w:r>
      <w:r>
        <w:t xml:space="preserve">Nhà </w:t>
      </w:r>
      <w:r>
        <w:rPr>
          <w:i/>
        </w:rPr>
        <w:t xml:space="preserve">cửa </w:t>
      </w:r>
      <w:r>
        <w:t xml:space="preserve">bố </w:t>
      </w:r>
      <w:r>
        <w:t xml:space="preserve">trí </w:t>
      </w:r>
      <w:r>
        <w:t xml:space="preserve">ngăn </w:t>
      </w:r>
      <w:r>
        <w:t xml:space="preserve">nắp. </w:t>
      </w:r>
      <w:r>
        <w:t xml:space="preserve">Bố </w:t>
      </w:r>
      <w:r>
        <w:t xml:space="preserve">trí </w:t>
      </w:r>
      <w:r>
        <w:rPr>
          <w:i/>
        </w:rPr>
        <w:t xml:space="preserve">công </w:t>
      </w:r>
      <w:r>
        <w:rPr>
          <w:i/>
        </w:rPr>
        <w:t xml:space="preserve">tác </w:t>
      </w:r>
      <w:r>
        <w:t xml:space="preserve">thích </w:t>
      </w:r>
      <w:r>
        <w:t xml:space="preserve">hợp. </w:t>
      </w:r>
      <w:r>
        <w:br/>
      </w:r>
      <w:r>
        <w:rPr>
          <w:b/>
        </w:rPr>
        <w:t xml:space="preserve">bộ,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Những </w:t>
      </w:r>
      <w:r>
        <w:t xml:space="preserve">cái </w:t>
      </w:r>
      <w:r>
        <w:t xml:space="preserve">lộ </w:t>
      </w:r>
      <w:r>
        <w:t xml:space="preserve">ra </w:t>
      </w:r>
      <w:r>
        <w:t xml:space="preserve">bên </w:t>
      </w:r>
      <w:r>
        <w:t xml:space="preserve">ngoài, </w:t>
      </w:r>
      <w:r>
        <w:t xml:space="preserve">thường </w:t>
      </w:r>
      <w:r>
        <w:t xml:space="preserve">là </w:t>
      </w:r>
      <w:r>
        <w:t xml:space="preserve">của </w:t>
      </w:r>
      <w:r>
        <w:t xml:space="preserve">một </w:t>
      </w:r>
      <w:r>
        <w:t xml:space="preserve">người, </w:t>
      </w:r>
      <w:r>
        <w:t xml:space="preserve">qua </w:t>
      </w:r>
      <w:r>
        <w:t xml:space="preserve">cử </w:t>
      </w:r>
      <w:r>
        <w:t xml:space="preserve">chỉ, </w:t>
      </w:r>
      <w:r>
        <w:t xml:space="preserve">cách </w:t>
      </w:r>
      <w:r>
        <w:t xml:space="preserve">đi </w:t>
      </w:r>
      <w:r>
        <w:t xml:space="preserve">đứng, </w:t>
      </w:r>
      <w:r>
        <w:t xml:space="preserve">dáng </w:t>
      </w:r>
      <w:r>
        <w:t xml:space="preserve">vẻ, </w:t>
      </w:r>
      <w:r>
        <w:t xml:space="preserve">v.v.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Tông </w:t>
      </w:r>
      <w:r>
        <w:rPr>
          <w:i/>
        </w:rPr>
        <w:t xml:space="preserve">bộ </w:t>
      </w:r>
      <w:r>
        <w:t xml:space="preserve">rất </w:t>
      </w:r>
      <w:r>
        <w:rPr>
          <w:i/>
        </w:rPr>
        <w:t xml:space="preserve">quen. </w:t>
      </w:r>
      <w:r>
        <w:rPr>
          <w:i/>
        </w:rPr>
        <w:t xml:space="preserve">Làm </w:t>
      </w:r>
      <w:r>
        <w:rPr>
          <w:i/>
        </w:rPr>
        <w:t xml:space="preserve">ra </w:t>
      </w:r>
      <w:r>
        <w:rPr>
          <w:i/>
        </w:rPr>
        <w:t xml:space="preserve">bộ </w:t>
      </w:r>
      <w:r>
        <w:rPr>
          <w:i/>
        </w:rPr>
        <w:t xml:space="preserve">chưa </w:t>
      </w:r>
      <w:r>
        <w:rPr>
          <w:i/>
        </w:rPr>
        <w:t xml:space="preserve">hiểu. </w:t>
      </w:r>
      <w:r>
        <w:rPr>
          <w:i/>
        </w:rPr>
        <w:t xml:space="preserve">Coi </w:t>
      </w:r>
      <w:r>
        <w:t xml:space="preserve">bộ* </w:t>
      </w:r>
      <w:r>
        <w:t xml:space="preserve">(trời </w:t>
      </w:r>
      <w:r>
        <w:t xml:space="preserve">sắp </w:t>
      </w:r>
      <w:r>
        <w:t xml:space="preserve">mưa). </w:t>
      </w:r>
      <w:r>
        <w:rPr>
          <w:b/>
        </w:rPr>
        <w:t xml:space="preserve">2 </w:t>
      </w:r>
      <w:r>
        <w:t xml:space="preserve">(khẩu ngữ). </w:t>
      </w:r>
      <w:r>
        <w:t xml:space="preserve">Khả </w:t>
      </w:r>
      <w:r>
        <w:t xml:space="preserve">năng, </w:t>
      </w:r>
      <w:r>
        <w:t xml:space="preserve">năng </w:t>
      </w:r>
      <w:r>
        <w:t xml:space="preserve">lực </w:t>
      </w:r>
      <w:r>
        <w:t xml:space="preserve">xét </w:t>
      </w:r>
      <w:r>
        <w:t xml:space="preserve">qua </w:t>
      </w:r>
      <w:r>
        <w:t xml:space="preserve">cử </w:t>
      </w:r>
      <w:r>
        <w:t xml:space="preserve">chỉ, </w:t>
      </w:r>
      <w:r>
        <w:t xml:space="preserve">cách </w:t>
      </w:r>
      <w:r>
        <w:t xml:space="preserve">đi </w:t>
      </w:r>
      <w:r>
        <w:t xml:space="preserve">đứng, </w:t>
      </w:r>
      <w:r>
        <w:t xml:space="preserve">dáng </w:t>
      </w:r>
      <w:r>
        <w:t xml:space="preserve">vẻ </w:t>
      </w:r>
      <w:r>
        <w:t xml:space="preserve">bể </w:t>
      </w:r>
      <w:r>
        <w:t xml:space="preserve">ngoài, </w:t>
      </w:r>
      <w:r>
        <w:t xml:space="preserve">nhìn </w:t>
      </w:r>
      <w:r>
        <w:t xml:space="preserve">một </w:t>
      </w:r>
      <w:r>
        <w:t xml:space="preserve">cách </w:t>
      </w:r>
      <w:r>
        <w:t xml:space="preserve">tổng </w:t>
      </w:r>
      <w:r>
        <w:t xml:space="preserve">quát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coi </w:t>
      </w:r>
      <w:r>
        <w:t xml:space="preserve">thường). </w:t>
      </w:r>
      <w:r>
        <w:rPr>
          <w:i/>
        </w:rPr>
        <w:t xml:space="preserve">Bộ </w:t>
      </w:r>
      <w:r>
        <w:t xml:space="preserve">nó </w:t>
      </w:r>
      <w:r>
        <w:rPr>
          <w:i/>
        </w:rPr>
        <w:t xml:space="preserve">mà </w:t>
      </w:r>
      <w:r>
        <w:rPr>
          <w:i/>
        </w:rPr>
        <w:t xml:space="preserve">làm </w:t>
      </w:r>
      <w:r>
        <w:t xml:space="preserve">gì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bộ;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Tập </w:t>
      </w:r>
      <w:r>
        <w:t xml:space="preserve">hợp </w:t>
      </w:r>
      <w:r>
        <w:t xml:space="preserve">gồm </w:t>
      </w:r>
      <w:r>
        <w:t xml:space="preserve">những </w:t>
      </w:r>
      <w:r>
        <w:t xml:space="preserve">vật </w:t>
      </w:r>
      <w:r>
        <w:t xml:space="preserve">cùng </w:t>
      </w:r>
      <w:r>
        <w:t xml:space="preserve">loại </w:t>
      </w:r>
      <w:r>
        <w:t xml:space="preserve">hoặc </w:t>
      </w:r>
      <w:r>
        <w:t xml:space="preserve">thường </w:t>
      </w:r>
      <w:r>
        <w:t xml:space="preserve">được </w:t>
      </w:r>
      <w:r>
        <w:t xml:space="preserve">dùng </w:t>
      </w:r>
      <w:r>
        <w:t xml:space="preserve">phối </w:t>
      </w:r>
      <w:r>
        <w:t xml:space="preserve">hợp </w:t>
      </w:r>
      <w:r>
        <w:t xml:space="preserve">bổ </w:t>
      </w:r>
      <w:r>
        <w:t xml:space="preserve">sung </w:t>
      </w:r>
      <w:r>
        <w:t xml:space="preserve">với </w:t>
      </w:r>
      <w:r>
        <w:t xml:space="preserve">nhau,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chỉnh </w:t>
      </w:r>
      <w:r>
        <w:t xml:space="preserve">thể. </w:t>
      </w:r>
      <w:r>
        <w:rPr>
          <w:i/>
        </w:rPr>
        <w:t xml:space="preserve">Bộ </w:t>
      </w:r>
      <w:r>
        <w:rPr>
          <w:i/>
        </w:rPr>
        <w:t xml:space="preserve">xương. </w:t>
      </w:r>
      <w:r>
        <w:t xml:space="preserve">Bộ </w:t>
      </w:r>
      <w:r>
        <w:t xml:space="preserve">quần </w:t>
      </w:r>
      <w:r>
        <w:rPr>
          <w:i/>
        </w:rPr>
        <w:t xml:space="preserve">áo. </w:t>
      </w:r>
      <w:r>
        <w:t xml:space="preserve">Bộ </w:t>
      </w:r>
      <w:r>
        <w:t xml:space="preserve">đồ </w:t>
      </w:r>
      <w:r>
        <w:rPr>
          <w:i/>
        </w:rPr>
        <w:t xml:space="preserve">cắt </w:t>
      </w:r>
      <w:r>
        <w:rPr>
          <w:i/>
        </w:rPr>
        <w:t xml:space="preserve">tóc. </w:t>
      </w:r>
      <w:r>
        <w:t xml:space="preserve">Mua </w:t>
      </w:r>
      <w:r>
        <w:t xml:space="preserve">thêm </w:t>
      </w:r>
      <w:r>
        <w:t xml:space="preserve">cho </w:t>
      </w:r>
      <w:r>
        <w:t xml:space="preserve">đủ </w:t>
      </w:r>
      <w:r>
        <w:t xml:space="preserve">bộ. </w:t>
      </w:r>
      <w:r>
        <w:rPr>
          <w:i/>
        </w:rPr>
        <w:t xml:space="preserve">Bộ </w:t>
      </w:r>
      <w:r>
        <w:t xml:space="preserve">sử </w:t>
      </w:r>
      <w:r>
        <w:t xml:space="preserve">gồm </w:t>
      </w:r>
      <w:r>
        <w:rPr>
          <w:i/>
        </w:rPr>
        <w:t xml:space="preserve">hai </w:t>
      </w:r>
      <w:r>
        <w:rPr>
          <w:i/>
        </w:rPr>
        <w:t xml:space="preserve">tập. </w:t>
      </w:r>
      <w:r>
        <w:rPr>
          <w:b/>
        </w:rPr>
        <w:t xml:space="preserve">2 </w:t>
      </w:r>
      <w:r>
        <w:t xml:space="preserve">(dùng </w:t>
      </w:r>
      <w:r>
        <w:t xml:space="preserve">trước </w:t>
      </w:r>
      <w:r>
        <w:t xml:space="preserve">đg.,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Từ </w:t>
      </w:r>
      <w:r>
        <w:t xml:space="preserve">dùng </w:t>
      </w:r>
      <w:r>
        <w:t xml:space="preserve">trong </w:t>
      </w:r>
      <w:r>
        <w:t xml:space="preserve">tên </w:t>
      </w:r>
      <w:r>
        <w:t xml:space="preserve">gọi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máy </w:t>
      </w:r>
      <w:r>
        <w:t xml:space="preserve">hay </w:t>
      </w:r>
      <w:r>
        <w:t xml:space="preserve">khí </w:t>
      </w:r>
      <w:r>
        <w:t xml:space="preserve">cụ, </w:t>
      </w:r>
      <w:r>
        <w:t xml:space="preserve">thiết </w:t>
      </w:r>
      <w:r>
        <w:t xml:space="preserve">bị </w:t>
      </w:r>
      <w:r>
        <w:t xml:space="preserve">có </w:t>
      </w:r>
      <w:r>
        <w:t xml:space="preserve">một </w:t>
      </w:r>
      <w:r>
        <w:t xml:space="preserve">chức </w:t>
      </w:r>
      <w:r>
        <w:t xml:space="preserve">năng, </w:t>
      </w:r>
      <w:r>
        <w:t xml:space="preserve">công </w:t>
      </w:r>
      <w:r>
        <w:t xml:space="preserve">dụng </w:t>
      </w:r>
      <w:r>
        <w:t xml:space="preserve">nhất </w:t>
      </w:r>
      <w:r>
        <w:t xml:space="preserve">định </w:t>
      </w:r>
      <w:r>
        <w:t xml:space="preserve">nào </w:t>
      </w:r>
      <w:r>
        <w:t xml:space="preserve">đó. </w:t>
      </w:r>
      <w:r>
        <w:rPr>
          <w:i/>
        </w:rPr>
        <w:t xml:space="preserve">Bộ </w:t>
      </w:r>
      <w:r>
        <w:rPr>
          <w:i/>
        </w:rPr>
        <w:t xml:space="preserve">khuếch </w:t>
      </w:r>
      <w:r>
        <w:rPr>
          <w:i/>
        </w:rPr>
        <w:t xml:space="preserve">đại*. </w:t>
      </w:r>
      <w:r>
        <w:t xml:space="preserve">Bộ </w:t>
      </w:r>
      <w:r>
        <w:t xml:space="preserve">giải </w:t>
      </w:r>
      <w:r>
        <w:rPr>
          <w:i/>
        </w:rPr>
        <w:t xml:space="preserve">mã. </w:t>
      </w:r>
      <w:r>
        <w:t xml:space="preserve">Bộ </w:t>
      </w:r>
      <w:r>
        <w:t xml:space="preserve">giám </w:t>
      </w:r>
      <w:r>
        <w:t xml:space="preserve">chấn </w:t>
      </w:r>
      <w:r>
        <w:t xml:space="preserve">của </w:t>
      </w:r>
      <w:r>
        <w:rPr>
          <w:i/>
        </w:rPr>
        <w:t xml:space="preserve">ôtô. </w:t>
      </w:r>
      <w:r>
        <w:rPr>
          <w:b/>
        </w:rPr>
        <w:t xml:space="preserve">3 </w:t>
      </w:r>
      <w:r>
        <w:t xml:space="preserve">(chuyên môn). </w:t>
      </w:r>
      <w:r>
        <w:t xml:space="preserve">Đơn </w:t>
      </w:r>
      <w:r>
        <w:t xml:space="preserve">vị </w:t>
      </w:r>
      <w:r>
        <w:t xml:space="preserve">phân </w:t>
      </w:r>
      <w:r>
        <w:t xml:space="preserve">loại </w:t>
      </w:r>
      <w:r>
        <w:t xml:space="preserve">sinh </w:t>
      </w:r>
      <w:r>
        <w:t xml:space="preserve">học, </w:t>
      </w:r>
      <w:r>
        <w:t xml:space="preserve">dưới </w:t>
      </w:r>
      <w:r>
        <w:t xml:space="preserve">lớp, </w:t>
      </w:r>
      <w:r>
        <w:t xml:space="preserve">trên </w:t>
      </w:r>
      <w:r>
        <w:t xml:space="preserve">họ. </w:t>
      </w:r>
      <w:r>
        <w:t xml:space="preserve">Bộ </w:t>
      </w:r>
      <w:r>
        <w:t xml:space="preserve">rùa </w:t>
      </w:r>
      <w:r>
        <w:rPr>
          <w:i/>
        </w:rPr>
        <w:t xml:space="preserve">thuộc </w:t>
      </w:r>
      <w:r>
        <w:t xml:space="preserve">lớp </w:t>
      </w:r>
      <w:r>
        <w:t xml:space="preserve">bò </w:t>
      </w:r>
      <w:r>
        <w:t xml:space="preserve">sát. </w:t>
      </w:r>
      <w:r>
        <w:rPr>
          <w:b/>
        </w:rPr>
        <w:t xml:space="preserve">4 </w:t>
      </w:r>
      <w:r>
        <w:t xml:space="preserve">(chuyên môn). </w:t>
      </w:r>
      <w:r>
        <w:t xml:space="preserve">Nhóm </w:t>
      </w:r>
      <w:r>
        <w:t xml:space="preserve">phân </w:t>
      </w:r>
      <w:r>
        <w:t xml:space="preserve">loại </w:t>
      </w:r>
      <w:r>
        <w:t xml:space="preserve">chữ </w:t>
      </w:r>
      <w:r>
        <w:t xml:space="preserve">Hán, </w:t>
      </w:r>
      <w:r>
        <w:t xml:space="preserve">dựa </w:t>
      </w:r>
      <w:r>
        <w:t xml:space="preserve">trên </w:t>
      </w:r>
      <w:r>
        <w:t xml:space="preserve">sự </w:t>
      </w:r>
      <w:r>
        <w:t xml:space="preserve">giống </w:t>
      </w:r>
      <w:r>
        <w:t xml:space="preserve">nhau </w:t>
      </w:r>
      <w:r>
        <w:t xml:space="preserve">về </w:t>
      </w:r>
      <w:r>
        <w:t xml:space="preserve">một </w:t>
      </w:r>
      <w:r>
        <w:t xml:space="preserve">phần </w:t>
      </w:r>
      <w:r>
        <w:t xml:space="preserve">của </w:t>
      </w:r>
      <w:r>
        <w:t xml:space="preserve">hình </w:t>
      </w:r>
      <w:r>
        <w:t xml:space="preserve">thể. </w:t>
      </w:r>
      <w:r>
        <w:rPr>
          <w:i/>
        </w:rPr>
        <w:t xml:space="preserve">Tra </w:t>
      </w:r>
      <w:r>
        <w:rPr>
          <w:i/>
        </w:rPr>
        <w:t xml:space="preserve">từ </w:t>
      </w:r>
      <w:r>
        <w:rPr>
          <w:i/>
        </w:rPr>
        <w:t xml:space="preserve">điển </w:t>
      </w:r>
      <w:r>
        <w:t xml:space="preserve">tiếng </w:t>
      </w:r>
      <w:r>
        <w:rPr>
          <w:i/>
        </w:rPr>
        <w:t xml:space="preserve">Hán </w:t>
      </w:r>
      <w:r>
        <w:rPr>
          <w:i/>
        </w:rPr>
        <w:t xml:space="preserve">theo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bộ,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Cơ </w:t>
      </w:r>
      <w:r>
        <w:t xml:space="preserve">quan </w:t>
      </w:r>
      <w:r>
        <w:t xml:space="preserve">trung </w:t>
      </w:r>
      <w:r>
        <w:t xml:space="preserve">ương </w:t>
      </w:r>
      <w:r>
        <w:t xml:space="preserve">của </w:t>
      </w:r>
      <w:r>
        <w:t xml:space="preserve">bộ </w:t>
      </w:r>
      <w:r>
        <w:t xml:space="preserve">máy </w:t>
      </w:r>
      <w:r>
        <w:t xml:space="preserve">nhà </w:t>
      </w:r>
      <w:r>
        <w:t xml:space="preserve">nước, </w:t>
      </w:r>
      <w:r>
        <w:t xml:space="preserve">lãnh </w:t>
      </w:r>
      <w:r>
        <w:t xml:space="preserve">đạo </w:t>
      </w:r>
      <w:r>
        <w:t xml:space="preserve">và </w:t>
      </w:r>
      <w:r>
        <w:t xml:space="preserve">quản </w:t>
      </w:r>
      <w:r>
        <w:t xml:space="preserve">]í </w:t>
      </w:r>
      <w:r>
        <w:t xml:space="preserve">một </w:t>
      </w:r>
      <w:r>
        <w:t xml:space="preserve">ngành </w:t>
      </w:r>
      <w:r>
        <w:t xml:space="preserve">công </w:t>
      </w:r>
      <w:r>
        <w:t xml:space="preserve">tác. </w:t>
      </w:r>
      <w:r>
        <w:rPr>
          <w:i/>
        </w:rPr>
        <w:t xml:space="preserve">Bộ </w:t>
      </w:r>
      <w:r>
        <w:rPr>
          <w:i/>
        </w:rPr>
        <w:t xml:space="preserve">tài </w:t>
      </w:r>
      <w:r>
        <w:rPr>
          <w:i/>
        </w:rPr>
        <w:t xml:space="preserve">chính. </w:t>
      </w:r>
      <w:r>
        <w:rPr>
          <w:i/>
        </w:rPr>
        <w:t xml:space="preserve">Bộ </w:t>
      </w:r>
      <w:r>
        <w:rPr>
          <w:i/>
        </w:rPr>
        <w:t xml:space="preserve">quốc </w:t>
      </w:r>
      <w:r>
        <w:t xml:space="preserve">phòng. </w:t>
      </w:r>
      <w:r>
        <w:rPr>
          <w:b/>
        </w:rPr>
        <w:t xml:space="preserve">2 </w:t>
      </w:r>
      <w:r>
        <w:t xml:space="preserve">(dùng </w:t>
      </w:r>
      <w:r>
        <w:t xml:space="preserve">hạn </w:t>
      </w:r>
      <w:r>
        <w:rPr>
          <w:i/>
        </w:rP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rPr>
          <w:i/>
        </w:rPr>
        <w:t xml:space="preserve">hợp). </w:t>
      </w:r>
      <w:r>
        <w:rPr>
          <w:i/>
        </w:rPr>
        <w:t xml:space="preserve">Từ </w:t>
      </w:r>
      <w:r>
        <w:t xml:space="preserve">dùng </w:t>
      </w:r>
      <w:r>
        <w:t xml:space="preserve">trong </w:t>
      </w:r>
      <w:r>
        <w:t xml:space="preserve">tên </w:t>
      </w:r>
      <w:r>
        <w:t xml:space="preserve">gọi </w:t>
      </w:r>
      <w:r>
        <w:t xml:space="preserve">của </w:t>
      </w:r>
      <w:r>
        <w:t xml:space="preserve">một </w:t>
      </w:r>
      <w:r>
        <w:t xml:space="preserve">vài </w:t>
      </w:r>
      <w:r>
        <w:t xml:space="preserve">cơ </w:t>
      </w:r>
      <w:r>
        <w:t xml:space="preserve">quan </w:t>
      </w:r>
      <w:r>
        <w:t xml:space="preserve">chỉ </w:t>
      </w:r>
      <w:r>
        <w:t xml:space="preserve">huy, </w:t>
      </w:r>
      <w:r>
        <w:t xml:space="preserve">lãnh </w:t>
      </w:r>
      <w:r>
        <w:t xml:space="preserve">đạo </w:t>
      </w:r>
      <w:r>
        <w:t xml:space="preserve">cấp </w:t>
      </w:r>
      <w:r>
        <w:t xml:space="preserve">cao </w:t>
      </w:r>
      <w:r>
        <w:t xml:space="preserve">trong </w:t>
      </w:r>
      <w:r>
        <w:t xml:space="preserve">quân </w:t>
      </w:r>
      <w:r>
        <w:t xml:space="preserve">đội. </w:t>
      </w:r>
      <w:r>
        <w:rPr>
          <w:i/>
        </w:rPr>
        <w:t xml:space="preserve">Bộ </w:t>
      </w:r>
      <w:r>
        <w:rPr>
          <w:i/>
        </w:rPr>
        <w:t xml:space="preserve">tổng </w:t>
      </w:r>
      <w:r>
        <w:t xml:space="preserve">tư </w:t>
      </w:r>
      <w:r>
        <w:t xml:space="preserve">lệnh*. </w:t>
      </w:r>
      <w:r>
        <w:t xml:space="preserve">Bộ </w:t>
      </w:r>
      <w:r>
        <w:rPr>
          <w:i/>
        </w:rPr>
        <w:t xml:space="preserve">tham </w:t>
      </w:r>
      <w:r>
        <w:rPr>
          <w:i/>
        </w:rPr>
        <w:t xml:space="preserve">mưu. </w:t>
      </w:r>
      <w:r>
        <w:rPr>
          <w:i/>
        </w:rPr>
        <w:t xml:space="preserve">\\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sau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 </w:t>
      </w:r>
      <w:r>
        <w:t xml:space="preserve">chỉ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một </w:t>
      </w:r>
      <w:r>
        <w:t xml:space="preserve">chính </w:t>
      </w:r>
      <w:r>
        <w:t xml:space="preserve">đảng, </w:t>
      </w:r>
      <w:r>
        <w:t xml:space="preserve">một </w:t>
      </w:r>
      <w:r>
        <w:t xml:space="preserve">đoàn </w:t>
      </w:r>
      <w:r>
        <w:t xml:space="preserve">thể </w:t>
      </w:r>
      <w:r>
        <w:t xml:space="preserve">chính </w:t>
      </w:r>
      <w:r>
        <w:t xml:space="preserve">trị, </w:t>
      </w:r>
      <w:r>
        <w:t xml:space="preserve">có </w:t>
      </w:r>
      <w:r>
        <w:t xml:space="preserve">nghĩa </w:t>
      </w:r>
      <w:r>
        <w:t xml:space="preserve">"cấp </w:t>
      </w:r>
      <w:r>
        <w:t xml:space="preserve">bộ". </w:t>
      </w:r>
      <w:r>
        <w:rPr>
          <w:i/>
        </w:rPr>
        <w:t xml:space="preserve">Đáng </w:t>
      </w:r>
      <w:r>
        <w:rPr>
          <w:i/>
        </w:rPr>
        <w:t xml:space="preserve">bộ </w:t>
      </w:r>
      <w:r>
        <w:t xml:space="preserve">tỉnh. </w:t>
      </w:r>
      <w:r>
        <w:t xml:space="preserve">Huyện </w:t>
      </w:r>
      <w:r>
        <w:rPr>
          <w:i/>
        </w:rPr>
        <w:t xml:space="preserve">bộ </w:t>
      </w:r>
      <w:r>
        <w:t xml:space="preserve">Việt </w:t>
      </w:r>
      <w:r>
        <w:rPr>
          <w:i/>
        </w:rPr>
        <w:t xml:space="preserve">Minh. </w:t>
      </w:r>
      <w:r>
        <w:br w:type="page"/>
      </w:r>
      <w:r>
        <w:rPr>
          <w:b/>
        </w:rPr>
        <w:t xml:space="preserve">bộ,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b/>
        </w:rPr>
        <w:t xml:space="preserve">1 </w:t>
      </w:r>
      <w:r>
        <w:t xml:space="preserve">Mặt </w:t>
      </w:r>
      <w:r>
        <w:t xml:space="preserve">đất, </w:t>
      </w:r>
      <w:r>
        <w:t xml:space="preserve">đất </w:t>
      </w:r>
      <w:r>
        <w:t xml:space="preserve">liền, </w:t>
      </w:r>
      <w:r>
        <w:t xml:space="preserve">về </w:t>
      </w:r>
      <w:r>
        <w:t xml:space="preserve">mặt </w:t>
      </w:r>
      <w:r>
        <w:t xml:space="preserve">giao </w:t>
      </w:r>
      <w:r>
        <w:t xml:space="preserve">thông,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đường </w:t>
      </w:r>
      <w:r>
        <w:t xml:space="preserve">thuỷ, </w:t>
      </w:r>
      <w:r>
        <w:t xml:space="preserve">đường </w:t>
      </w:r>
      <w:r>
        <w:t xml:space="preserve">hàng </w:t>
      </w:r>
      <w:r>
        <w:t xml:space="preserve">không. </w:t>
      </w:r>
      <w:r>
        <w:t xml:space="preserve">Bỏ </w:t>
      </w:r>
      <w:r>
        <w:rPr>
          <w:i/>
        </w:rPr>
        <w:t xml:space="preserve">thuyền </w:t>
      </w:r>
      <w:r>
        <w:rPr>
          <w:i/>
        </w:rPr>
        <w:t xml:space="preserve">lên </w:t>
      </w:r>
      <w:r>
        <w:rPr>
          <w:i/>
        </w:rPr>
        <w:t xml:space="preserve">bộ. </w:t>
      </w:r>
      <w:r>
        <w:rPr>
          <w:i/>
        </w:rPr>
        <w:t xml:space="preserve">Đường </w:t>
      </w:r>
      <w:r>
        <w:rPr>
          <w:i/>
        </w:rPr>
        <w:t xml:space="preserve">bộ*.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Bước </w:t>
      </w:r>
      <w:r>
        <w:t xml:space="preserve">chân, </w:t>
      </w:r>
      <w:r>
        <w:t xml:space="preserve">coi </w:t>
      </w:r>
      <w:r>
        <w:t xml:space="preserve">là </w:t>
      </w:r>
      <w:r>
        <w:t xml:space="preserve">phương </w:t>
      </w:r>
      <w:r>
        <w:t xml:space="preserve">thức </w:t>
      </w:r>
      <w:r>
        <w:t xml:space="preserve">đi </w:t>
      </w:r>
      <w:r>
        <w:t xml:space="preserve">lại,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việc </w:t>
      </w:r>
      <w:r>
        <w:t xml:space="preserve">dùng </w:t>
      </w:r>
      <w:r>
        <w:t xml:space="preserve">phương </w:t>
      </w:r>
      <w:r>
        <w:t xml:space="preserve">tiện </w:t>
      </w:r>
      <w:r>
        <w:t xml:space="preserve">giao </w:t>
      </w:r>
      <w:r>
        <w:t xml:space="preserve">thông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Đi </w:t>
      </w:r>
      <w:r>
        <w:rPr>
          <w:i/>
        </w:rPr>
        <w:t xml:space="preserve">bộ. </w:t>
      </w:r>
      <w:r>
        <w:t xml:space="preserve">Không </w:t>
      </w:r>
      <w:r>
        <w:t xml:space="preserve">có </w:t>
      </w:r>
      <w:r>
        <w:t xml:space="preserve">xe, </w:t>
      </w:r>
      <w:r>
        <w:rPr>
          <w:i/>
        </w:rPr>
        <w:t xml:space="preserve">phải </w:t>
      </w:r>
      <w:r>
        <w:t xml:space="preserve">uê </w:t>
      </w:r>
      <w:r>
        <w:rPr>
          <w:i/>
        </w:rPr>
        <w:t xml:space="preserve">bộ. </w:t>
      </w:r>
      <w:r>
        <w:t xml:space="preserve">Xe </w:t>
      </w:r>
      <w:r>
        <w:rPr>
          <w:i/>
        </w:rPr>
        <w:t xml:space="preserve">đạp </w:t>
      </w:r>
      <w:r>
        <w:t xml:space="preserve">hỏng </w:t>
      </w:r>
      <w:r>
        <w:rPr>
          <w:i/>
        </w:rPr>
        <w:t xml:space="preserve">phải </w:t>
      </w:r>
      <w:r>
        <w:rPr>
          <w:i/>
        </w:rPr>
        <w:t xml:space="preserve">dắt </w:t>
      </w:r>
      <w:r>
        <w:t xml:space="preserve">bộ </w:t>
      </w:r>
      <w:r>
        <w:t xml:space="preserve">một </w:t>
      </w:r>
      <w:r>
        <w:rPr>
          <w:i/>
        </w:rPr>
        <w:t xml:space="preserve">cây </w:t>
      </w:r>
      <w:r>
        <w:t xml:space="preserve">số. </w:t>
      </w:r>
      <w:r>
        <w:rPr>
          <w:b/>
        </w:rPr>
        <w:t xml:space="preserve">3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Tay </w:t>
      </w:r>
      <w:r>
        <w:t xml:space="preserve">chân </w:t>
      </w:r>
      <w:r>
        <w:t xml:space="preserve">không,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việc </w:t>
      </w:r>
      <w:r>
        <w:t xml:space="preserve">dùng </w:t>
      </w:r>
      <w:r>
        <w:t xml:space="preserve">công </w:t>
      </w:r>
      <w:r>
        <w:t xml:space="preserve">cụ, </w:t>
      </w:r>
      <w:r>
        <w:t xml:space="preserve">vũ </w:t>
      </w:r>
      <w:r>
        <w:t xml:space="preserve">khí. </w:t>
      </w:r>
      <w:r>
        <w:rPr>
          <w:i/>
        </w:rPr>
        <w:t xml:space="preserve">Đánh </w:t>
      </w:r>
      <w:r>
        <w:rPr>
          <w:i/>
        </w:rPr>
        <w:t xml:space="preserve">bộ </w:t>
      </w:r>
      <w:r>
        <w:t xml:space="preserve">với </w:t>
      </w:r>
      <w:r>
        <w:t xml:space="preserve">lính. </w:t>
      </w:r>
      <w:r>
        <w:rPr>
          <w:i/>
        </w:rPr>
        <w:t xml:space="preserve">Bắt </w:t>
      </w:r>
      <w:r>
        <w:rPr>
          <w:i/>
        </w:rPr>
        <w:t xml:space="preserve">bộ. </w:t>
      </w:r>
      <w:r>
        <w:rPr>
          <w:i/>
        </w:rPr>
        <w:t xml:space="preserve">Tra </w:t>
      </w:r>
      <w:r>
        <w:rPr>
          <w:i/>
        </w:rPr>
        <w:t xml:space="preserve">tấn </w:t>
      </w:r>
      <w:r>
        <w:rPr>
          <w:i/>
        </w:rPr>
        <w:t xml:space="preserve">bằng </w:t>
      </w:r>
      <w:r>
        <w:rPr>
          <w:i/>
        </w:rPr>
        <w:t xml:space="preserve">các </w:t>
      </w:r>
      <w:r>
        <w:rPr>
          <w:i/>
        </w:rPr>
        <w:t xml:space="preserve">loại </w:t>
      </w:r>
      <w:r>
        <w:t xml:space="preserve">đòn </w:t>
      </w:r>
      <w:r>
        <w:rPr>
          <w:i/>
        </w:rPr>
        <w:t xml:space="preserve">bộ.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bánh </w:t>
      </w:r>
      <w:r>
        <w:rPr>
          <w:b/>
        </w:rPr>
        <w:t xml:space="preserve">cóc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gỒm </w:t>
      </w:r>
      <w:r>
        <w:t xml:space="preserve">một </w:t>
      </w:r>
      <w:r>
        <w:t xml:space="preserve">bánh </w:t>
      </w:r>
      <w:r>
        <w:t xml:space="preserve">có </w:t>
      </w:r>
      <w:r>
        <w:t xml:space="preserve">răng, </w:t>
      </w:r>
      <w:r>
        <w:t xml:space="preserve">một </w:t>
      </w:r>
      <w:r>
        <w:t xml:space="preserve">cạnh </w:t>
      </w:r>
      <w:r>
        <w:t xml:space="preserve">xiên, </w:t>
      </w:r>
      <w:r>
        <w:t xml:space="preserve">một </w:t>
      </w:r>
      <w:r>
        <w:t xml:space="preserve">cạnh </w:t>
      </w:r>
      <w:r>
        <w:t xml:space="preserve">đứng </w:t>
      </w:r>
      <w:r>
        <w:t xml:space="preserve">(gọi </w:t>
      </w:r>
      <w:r>
        <w:t xml:space="preserve">là </w:t>
      </w:r>
      <w:r>
        <w:t xml:space="preserve">bánh </w:t>
      </w:r>
      <w:r>
        <w:t xml:space="preserve">cóc) </w:t>
      </w:r>
      <w:r>
        <w:t xml:space="preserve">và </w:t>
      </w:r>
      <w:r>
        <w:t xml:space="preserve">một </w:t>
      </w:r>
      <w:r>
        <w:t xml:space="preserve">miếng </w:t>
      </w:r>
      <w:r>
        <w:t xml:space="preserve">cứng </w:t>
      </w:r>
      <w:r>
        <w:t xml:space="preserve">cài </w:t>
      </w:r>
      <w:r>
        <w:t xml:space="preserve">vào </w:t>
      </w:r>
      <w:r>
        <w:t xml:space="preserve">cạnh </w:t>
      </w:r>
      <w:r>
        <w:t xml:space="preserve">đứng </w:t>
      </w:r>
      <w:r>
        <w:t xml:space="preserve">của </w:t>
      </w:r>
      <w:r>
        <w:t xml:space="preserve">răng </w:t>
      </w:r>
      <w:r>
        <w:t xml:space="preserve">(gọi </w:t>
      </w:r>
      <w:r>
        <w:t xml:space="preserve">là </w:t>
      </w:r>
      <w:r>
        <w:t xml:space="preserve">móng </w:t>
      </w:r>
      <w:r>
        <w:t xml:space="preserve">cóc </w:t>
      </w:r>
      <w:r>
        <w:t xml:space="preserve">hay </w:t>
      </w:r>
      <w:r>
        <w:t xml:space="preserve">cá), </w:t>
      </w:r>
      <w:r>
        <w:t xml:space="preserve">làm </w:t>
      </w:r>
      <w:r>
        <w:t xml:space="preserve">cho </w:t>
      </w:r>
      <w:r>
        <w:t xml:space="preserve">bánh </w:t>
      </w:r>
      <w:r>
        <w:t xml:space="preserve">răng </w:t>
      </w:r>
      <w:r>
        <w:t xml:space="preserve">chỉ </w:t>
      </w:r>
      <w:r>
        <w:t xml:space="preserve">quay </w:t>
      </w:r>
      <w:r>
        <w:t xml:space="preserve">được </w:t>
      </w:r>
      <w:r>
        <w:t xml:space="preserve">một </w:t>
      </w:r>
      <w:r>
        <w:t xml:space="preserve">chiều.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binh </w:t>
      </w:r>
      <w:r>
        <w:rPr>
          <w:i/>
        </w:rPr>
        <w:t xml:space="preserve">danh từ </w:t>
      </w:r>
      <w:r>
        <w:t xml:space="preserve">Binh </w:t>
      </w:r>
      <w:r>
        <w:t xml:space="preserve">chủng </w:t>
      </w:r>
      <w:r>
        <w:t xml:space="preserve">của </w:t>
      </w:r>
      <w:r>
        <w:t xml:space="preserve">lục </w:t>
      </w:r>
      <w:r>
        <w:t xml:space="preserve">quân </w:t>
      </w:r>
      <w:r>
        <w:t xml:space="preserve">có </w:t>
      </w:r>
      <w:r>
        <w:t xml:space="preserve">chức </w:t>
      </w:r>
      <w:r>
        <w:t xml:space="preserve">năng, </w:t>
      </w:r>
      <w:r>
        <w:t xml:space="preserve">nhiệm </w:t>
      </w:r>
      <w:r>
        <w:t xml:space="preserve">vụ </w:t>
      </w:r>
      <w:r>
        <w:t xml:space="preserve">trực </w:t>
      </w:r>
      <w:r>
        <w:t xml:space="preserve">tiếp </w:t>
      </w:r>
      <w:r>
        <w:t xml:space="preserve">tiêu </w:t>
      </w:r>
      <w:r>
        <w:t xml:space="preserve">diệt </w:t>
      </w:r>
      <w:r>
        <w:t xml:space="preserve">sinh </w:t>
      </w:r>
      <w:r>
        <w:t xml:space="preserve">lực </w:t>
      </w:r>
      <w:r>
        <w:t xml:space="preserve">địch, </w:t>
      </w:r>
      <w:r>
        <w:t xml:space="preserve">chiếm </w:t>
      </w:r>
      <w:r>
        <w:t xml:space="preserve">và </w:t>
      </w:r>
      <w:r>
        <w:t xml:space="preserve">giữ </w:t>
      </w:r>
      <w:r>
        <w:t xml:space="preserve">đất </w:t>
      </w:r>
      <w:r>
        <w:t xml:space="preserve">đai. </w:t>
      </w:r>
      <w:r>
        <w:rPr>
          <w:i/>
        </w:rPr>
        <w:t xml:space="preserve">Pháo </w:t>
      </w:r>
      <w:r>
        <w:t xml:space="preserve">binh </w:t>
      </w:r>
      <w:r>
        <w:rPr>
          <w:i/>
        </w:rPr>
        <w:t xml:space="preserve">phối </w:t>
      </w:r>
      <w:r>
        <w:t xml:space="preserve">hợp </w:t>
      </w:r>
      <w:r>
        <w:rPr>
          <w:i/>
        </w:rPr>
        <w:t xml:space="preserve">với </w:t>
      </w:r>
      <w:r>
        <w:rPr>
          <w:i/>
        </w:rPr>
        <w:t xml:space="preserve">bộ </w:t>
      </w:r>
      <w:r>
        <w:rPr>
          <w:i/>
        </w:rPr>
        <w:t xml:space="preserve">binh. </w:t>
      </w:r>
      <w:r>
        <w:t xml:space="preserve">Súng </w:t>
      </w:r>
      <w:r>
        <w:rPr>
          <w:i/>
        </w:rPr>
        <w:t xml:space="preserve">bộ </w:t>
      </w:r>
      <w:r>
        <w:rPr>
          <w:i/>
        </w:rPr>
        <w:t xml:space="preserve">bình.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cánh </w:t>
      </w:r>
      <w:r>
        <w:rPr>
          <w:i/>
        </w:rPr>
        <w:t xml:space="preserve">danh từ </w:t>
      </w:r>
      <w:r>
        <w:t xml:space="preserve">(thông tục). </w:t>
      </w:r>
      <w:r>
        <w:t xml:space="preserve">Bộ </w:t>
      </w:r>
      <w:r>
        <w:t xml:space="preserve">quần </w:t>
      </w:r>
      <w:r>
        <w:t xml:space="preserve">áo </w:t>
      </w:r>
      <w:r>
        <w:t xml:space="preserve">dùng </w:t>
      </w:r>
      <w:r>
        <w:t xml:space="preserve">để </w:t>
      </w:r>
      <w:r>
        <w:t xml:space="preserve">diện. </w:t>
      </w:r>
      <w:r>
        <w:rPr>
          <w:i/>
        </w:rPr>
        <w:t xml:space="preserve">Thắng </w:t>
      </w:r>
      <w:r>
        <w:rPr>
          <w:i/>
        </w:rPr>
        <w:t xml:space="preserve">bộ </w:t>
      </w:r>
      <w:r>
        <w:rPr>
          <w:i/>
        </w:rPr>
        <w:t xml:space="preserve">cánh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chế </w:t>
      </w:r>
      <w:r>
        <w:rPr>
          <w:b/>
        </w:rPr>
        <w:t xml:space="preserve">hoà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t xml:space="preserve">Khí </w:t>
      </w:r>
      <w:r>
        <w:t xml:space="preserve">cụ </w:t>
      </w:r>
      <w:r>
        <w:t xml:space="preserve">để </w:t>
      </w:r>
      <w:r>
        <w:t xml:space="preserve">pha </w:t>
      </w:r>
      <w:r>
        <w:t xml:space="preserve">chế </w:t>
      </w:r>
      <w:r>
        <w:t xml:space="preserve">hỗn </w:t>
      </w:r>
      <w:r>
        <w:t xml:space="preserve">hợp </w:t>
      </w:r>
      <w:r>
        <w:t xml:space="preserve">cháy </w:t>
      </w:r>
      <w:r>
        <w:t xml:space="preserve">từ </w:t>
      </w:r>
      <w:r>
        <w:t xml:space="preserve">nhiên </w:t>
      </w:r>
      <w:r>
        <w:t xml:space="preserve">liệu </w:t>
      </w:r>
      <w:r>
        <w:t xml:space="preserve">lỏng </w:t>
      </w:r>
      <w:r>
        <w:t xml:space="preserve">nhẹ </w:t>
      </w:r>
      <w:r>
        <w:t xml:space="preserve">(như </w:t>
      </w:r>
      <w:r>
        <w:t xml:space="preserve">xăng, </w:t>
      </w:r>
      <w:r>
        <w:t xml:space="preserve">dầu </w:t>
      </w:r>
      <w:r>
        <w:t xml:space="preserve">hoả) </w:t>
      </w:r>
      <w:r>
        <w:t xml:space="preserve">và </w:t>
      </w:r>
      <w:r>
        <w:t xml:space="preserve">không </w:t>
      </w:r>
      <w:r>
        <w:t xml:space="preserve">khí </w:t>
      </w:r>
      <w:r>
        <w:t xml:space="preserve">để </w:t>
      </w:r>
      <w:r>
        <w:t xml:space="preserve">cung </w:t>
      </w:r>
      <w:r>
        <w:t xml:space="preserve">cấp </w:t>
      </w:r>
      <w:r>
        <w:t xml:space="preserve">cho </w:t>
      </w:r>
      <w:r>
        <w:t xml:space="preserve">động </w:t>
      </w:r>
      <w:r>
        <w:t xml:space="preserve">cơ </w:t>
      </w:r>
      <w:r>
        <w:t xml:space="preserve">đốt </w:t>
      </w:r>
      <w:r>
        <w:t xml:space="preserve">trong.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chỉ </w:t>
      </w:r>
      <w:r>
        <w:rPr>
          <w:b/>
        </w:rPr>
        <w:t xml:space="preserve">huy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chỉ </w:t>
      </w:r>
      <w:r>
        <w:t xml:space="preserve">huy </w:t>
      </w:r>
      <w:r>
        <w:t xml:space="preserve">quân </w:t>
      </w:r>
      <w:r>
        <w:t xml:space="preserve">sự </w:t>
      </w:r>
      <w:r>
        <w:t xml:space="preserve">cấp </w:t>
      </w:r>
      <w:r>
        <w:t xml:space="preserve">binh </w:t>
      </w:r>
      <w:r>
        <w:t xml:space="preserve">đoàn </w:t>
      </w:r>
      <w:r>
        <w:t xml:space="preserve">và </w:t>
      </w:r>
      <w:r>
        <w:t xml:space="preserve">tương </w:t>
      </w:r>
      <w:r>
        <w:t xml:space="preserve">đương.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chính </w:t>
      </w:r>
      <w:r>
        <w:rPr>
          <w:b/>
        </w:rPr>
        <w:t xml:space="preserve">trị </w:t>
      </w:r>
      <w:r>
        <w:rPr>
          <w:i/>
        </w:rPr>
        <w:t xml:space="preserve">danh từ </w:t>
      </w:r>
      <w:r>
        <w:t xml:space="preserve">Cơ </w:t>
      </w:r>
      <w:r>
        <w:t xml:space="preserve">quan </w:t>
      </w:r>
      <w:r>
        <w:t xml:space="preserve">lãnh </w:t>
      </w:r>
      <w:r>
        <w:t xml:space="preserve">đạo </w:t>
      </w:r>
      <w:r>
        <w:t xml:space="preserve">về </w:t>
      </w:r>
      <w:r>
        <w:t xml:space="preserve">đường </w:t>
      </w:r>
      <w:r>
        <w:t xml:space="preserve">lối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chức </w:t>
      </w:r>
      <w:r>
        <w:t xml:space="preserve">chính </w:t>
      </w:r>
      <w:r>
        <w:t xml:space="preserve">trị, </w:t>
      </w:r>
      <w:r>
        <w:t xml:space="preserve">một </w:t>
      </w:r>
      <w:r>
        <w:t xml:space="preserve">số </w:t>
      </w:r>
      <w:r>
        <w:t xml:space="preserve">chính </w:t>
      </w:r>
      <w:r>
        <w:t xml:space="preserve">đảng, </w:t>
      </w:r>
      <w:r>
        <w:t xml:space="preserve">do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trung </w:t>
      </w:r>
      <w:r>
        <w:t xml:space="preserve">ương </w:t>
      </w:r>
      <w:r>
        <w:t xml:space="preserve">cử </w:t>
      </w:r>
      <w:r>
        <w:t xml:space="preserve">ra.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chương </w:t>
      </w:r>
      <w:r>
        <w:rPr>
          <w:b/>
        </w:rPr>
        <w:t xml:space="preserve">trình </w:t>
      </w:r>
      <w:r>
        <w:rPr>
          <w:b/>
        </w:rPr>
        <w:t xml:space="preserve">chuyên </w:t>
      </w:r>
      <w:r>
        <w:rPr>
          <w:b/>
        </w:rPr>
        <w:t xml:space="preserve">dụng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các </w:t>
      </w:r>
      <w:r>
        <w:t xml:space="preserve">chương </w:t>
      </w:r>
      <w:r>
        <w:t xml:space="preserve">trình </w:t>
      </w:r>
      <w:r>
        <w:t xml:space="preserve">được </w:t>
      </w:r>
      <w:r>
        <w:t xml:space="preserve">thiết </w:t>
      </w:r>
      <w:r>
        <w:t xml:space="preserve">kế </w:t>
      </w:r>
      <w:r>
        <w:t xml:space="preserve">để </w:t>
      </w:r>
      <w:r>
        <w:t xml:space="preserve">cung </w:t>
      </w:r>
      <w:r>
        <w:t xml:space="preserve">cấp </w:t>
      </w:r>
      <w:r>
        <w:t xml:space="preserve">cho </w:t>
      </w:r>
      <w:r>
        <w:t xml:space="preserve">nhiều </w:t>
      </w:r>
      <w:r>
        <w:t xml:space="preserve">người </w:t>
      </w:r>
      <w:r>
        <w:t xml:space="preserve">sử </w:t>
      </w:r>
      <w:r>
        <w:t xml:space="preserve">dụng </w:t>
      </w:r>
      <w:r>
        <w:t xml:space="preserve">một </w:t>
      </w:r>
      <w:r>
        <w:t xml:space="preserve">máy </w:t>
      </w:r>
      <w:r>
        <w:t xml:space="preserve">tính </w:t>
      </w:r>
      <w:r>
        <w:t xml:space="preserve">với </w:t>
      </w:r>
      <w:r>
        <w:t xml:space="preserve">cùng </w:t>
      </w:r>
      <w:r>
        <w:t xml:space="preserve">một </w:t>
      </w:r>
      <w:r>
        <w:t xml:space="preserve">loại </w:t>
      </w:r>
      <w:r>
        <w:t xml:space="preserve">ứng </w:t>
      </w:r>
      <w:r>
        <w:t xml:space="preserve">dụng.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dạng </w:t>
      </w:r>
      <w:r>
        <w:rPr>
          <w:i/>
        </w:rPr>
        <w:t xml:space="preserve">danh từ </w:t>
      </w:r>
      <w:r>
        <w:t xml:space="preserve">Cử </w:t>
      </w:r>
      <w:r>
        <w:t xml:space="preserve">chỉ </w:t>
      </w:r>
      <w:r>
        <w:t xml:space="preserve">và </w:t>
      </w:r>
      <w:r>
        <w:t xml:space="preserve">dáng </w:t>
      </w:r>
      <w:r>
        <w:t xml:space="preserve">người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Trông </w:t>
      </w:r>
      <w:r>
        <w:rPr>
          <w:i/>
        </w:rPr>
        <w:t xml:space="preserve">bộ </w:t>
      </w:r>
      <w:r>
        <w:rPr>
          <w:i/>
        </w:rPr>
        <w:t xml:space="preserve">dạng </w:t>
      </w:r>
      <w:r>
        <w:rPr>
          <w:i/>
        </w:rPr>
        <w:t xml:space="preserve">rất </w:t>
      </w:r>
      <w:r>
        <w:rPr>
          <w:i/>
        </w:rPr>
        <w:t xml:space="preserve">quen. </w:t>
      </w:r>
      <w:r>
        <w:rPr>
          <w:i/>
        </w:rPr>
        <w:t xml:space="preserve">Bộ </w:t>
      </w:r>
      <w:r>
        <w:t xml:space="preserve">dạng </w:t>
      </w:r>
      <w:r>
        <w:t xml:space="preserve">hớt </w:t>
      </w:r>
      <w:r>
        <w:rPr>
          <w:i/>
        </w:rPr>
        <w:t xml:space="preserve">hơ </w:t>
      </w:r>
      <w:r>
        <w:rPr>
          <w:i/>
        </w:rPr>
        <w:t xml:space="preserve">hớt </w:t>
      </w:r>
      <w:r>
        <w:t xml:space="preserve">hải.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điệu </w:t>
      </w:r>
      <w:r>
        <w:rPr>
          <w:i/>
        </w:rPr>
        <w:t xml:space="preserve">danh từ </w:t>
      </w:r>
      <w:r>
        <w:t xml:space="preserve">Dáng, </w:t>
      </w:r>
      <w:r>
        <w:t xml:space="preserve">vẻ </w:t>
      </w:r>
      <w:r>
        <w:t xml:space="preserve">lộ </w:t>
      </w:r>
      <w:r>
        <w:t xml:space="preserve">ra </w:t>
      </w:r>
      <w:r>
        <w:t xml:space="preserve">qua </w:t>
      </w:r>
      <w:r>
        <w:t xml:space="preserve">cử </w:t>
      </w:r>
      <w:r>
        <w:t xml:space="preserve">chỉ, </w:t>
      </w:r>
      <w:r>
        <w:t xml:space="preserve">cách </w:t>
      </w:r>
      <w:r>
        <w:t xml:space="preserve">đi </w:t>
      </w:r>
      <w:r>
        <w:t xml:space="preserve">đứng </w:t>
      </w:r>
      <w:r>
        <w:t xml:space="preserve">nhìn </w:t>
      </w:r>
      <w:r>
        <w:t xml:space="preserve">một </w:t>
      </w:r>
      <w:r>
        <w:t xml:space="preserve">cách </w:t>
      </w:r>
      <w:r>
        <w:t xml:space="preserve">tổng </w:t>
      </w:r>
      <w:r>
        <w:t xml:space="preserve">quát </w:t>
      </w:r>
      <w:r>
        <w:rPr>
          <w:i/>
        </w:rPr>
        <w:t xml:space="preserve">Bộ </w:t>
      </w:r>
      <w:r>
        <w:rPr>
          <w:i/>
        </w:rPr>
        <w:t xml:space="preserve">điệu </w:t>
      </w:r>
      <w:r>
        <w:t xml:space="preserve">hung </w:t>
      </w:r>
      <w:r>
        <w:t xml:space="preserve">hăng. </w:t>
      </w:r>
      <w:r>
        <w:rPr>
          <w:i/>
        </w:rPr>
        <w:t xml:space="preserve">Bộ </w:t>
      </w:r>
      <w:r>
        <w:rPr>
          <w:i/>
        </w:rPr>
        <w:t xml:space="preserve">điệu </w:t>
      </w:r>
      <w:r>
        <w:t xml:space="preserve">rụt </w:t>
      </w:r>
      <w:r>
        <w:rPr>
          <w:i/>
        </w:rPr>
        <w:t xml:space="preserve">rò, </w:t>
      </w:r>
      <w:r>
        <w:t xml:space="preserve">thiếu </w:t>
      </w:r>
      <w:r>
        <w:t xml:space="preserve">tự </w:t>
      </w:r>
      <w:r>
        <w:t xml:space="preserve">nhiên. </w:t>
      </w:r>
      <w:r>
        <w:t xml:space="preserve">bộ </w:t>
      </w:r>
      <w:r>
        <w:t xml:space="preserve">đồ </w:t>
      </w:r>
      <w:r>
        <w:t xml:space="preserve">danh từ </w:t>
      </w:r>
      <w:r>
        <w:t xml:space="preserve">(phương ngữ). </w:t>
      </w:r>
      <w:r>
        <w:rPr>
          <w:i/>
        </w:rPr>
        <w:t xml:space="preserve">Bộ </w:t>
      </w:r>
      <w:r>
        <w:t xml:space="preserve">quần </w:t>
      </w:r>
      <w:r>
        <w:t xml:space="preserve">áo. </w:t>
      </w:r>
      <w:r>
        <w:rPr>
          <w:i/>
        </w:rPr>
        <w:t xml:space="preserve">Bộ </w:t>
      </w:r>
      <w:r>
        <w:rPr>
          <w:i/>
        </w:rPr>
        <w:t xml:space="preserve">đồ </w:t>
      </w:r>
      <w:r>
        <w:t xml:space="preserve">bà </w:t>
      </w:r>
      <w:r>
        <w:t xml:space="preserve">ba.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Người </w:t>
      </w:r>
      <w:r>
        <w:t xml:space="preserve">trong </w:t>
      </w:r>
      <w:r>
        <w:t xml:space="preserve">quân </w:t>
      </w:r>
      <w:r>
        <w:t xml:space="preserve">đội. </w:t>
      </w:r>
      <w:r>
        <w:rPr>
          <w:i/>
        </w:rPr>
        <w:t xml:space="preserve">Anh </w:t>
      </w:r>
      <w:r>
        <w:rPr>
          <w:i/>
        </w:rPr>
        <w:t xml:space="preserve">bộ </w:t>
      </w:r>
      <w:r>
        <w:rPr>
          <w:i/>
        </w:rPr>
        <w:t xml:space="preserve">đội. </w:t>
      </w:r>
      <w:r>
        <w:t xml:space="preserve">Đi </w:t>
      </w:r>
      <w:r>
        <w:t xml:space="preserve">bộ </w:t>
      </w:r>
      <w:r>
        <w:rPr>
          <w:i/>
        </w:rPr>
        <w:t xml:space="preserve">đội </w:t>
      </w:r>
      <w:r>
        <w:rPr>
          <w:i/>
        </w:rPr>
        <w:t xml:space="preserve">(tỒng </w:t>
      </w:r>
      <w:r>
        <w:rPr>
          <w:i/>
        </w:rPr>
        <w:t xml:space="preserve">quân, </w:t>
      </w:r>
      <w:r>
        <w:rPr>
          <w:i/>
        </w:rPr>
        <w:t xml:space="preserve">uào </w:t>
      </w:r>
      <w:r>
        <w:rPr>
          <w:i/>
        </w:rPr>
        <w:t xml:space="preserve">quân </w:t>
      </w:r>
      <w:r>
        <w:rPr>
          <w:i/>
        </w:rPr>
        <w:t xml:space="preserve">độ). </w:t>
      </w:r>
      <w:r>
        <w:rPr>
          <w:b/>
        </w:rPr>
        <w:t xml:space="preserve">2 </w:t>
      </w:r>
      <w:r>
        <w:t xml:space="preserve">Từ </w:t>
      </w:r>
      <w:r>
        <w:t xml:space="preserve">gọi </w:t>
      </w:r>
      <w:r>
        <w:t xml:space="preserve">chung </w:t>
      </w:r>
      <w:r>
        <w:t xml:space="preserve">bộ </w:t>
      </w:r>
      <w:r>
        <w:t xml:space="preserve">phận, </w:t>
      </w:r>
      <w:r>
        <w:t xml:space="preserve">thành </w:t>
      </w:r>
      <w:r>
        <w:t xml:space="preserve">phần </w:t>
      </w:r>
      <w:r>
        <w:t xml:space="preserve">của </w:t>
      </w:r>
      <w:r>
        <w:t xml:space="preserve">quân </w:t>
      </w:r>
      <w:r>
        <w:t xml:space="preserve">đội. </w:t>
      </w:r>
      <w:r>
        <w:rPr>
          <w:i/>
        </w:rPr>
        <w:t xml:space="preserve">Bộ </w:t>
      </w:r>
      <w:r>
        <w:t xml:space="preserve">đội </w:t>
      </w:r>
      <w:r>
        <w:t xml:space="preserve">lục </w:t>
      </w:r>
      <w:r>
        <w:t xml:space="preserve">quân. </w:t>
      </w:r>
      <w:r>
        <w:rPr>
          <w:i/>
        </w:rPr>
        <w:t xml:space="preserve">Bộ </w:t>
      </w:r>
      <w:r>
        <w:rPr>
          <w:i/>
        </w:rPr>
        <w:t xml:space="preserve">đội </w:t>
      </w:r>
      <w:r>
        <w:t xml:space="preserve">chủ </w:t>
      </w:r>
      <w:r>
        <w:t xml:space="preserve">lực?.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đội </w:t>
      </w:r>
      <w:r>
        <w:rPr>
          <w:b/>
        </w:rPr>
        <w:t xml:space="preserve">chủ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hợp </w:t>
      </w:r>
      <w:r>
        <w:t xml:space="preserve">thành </w:t>
      </w:r>
      <w:r>
        <w:t xml:space="preserve">và </w:t>
      </w:r>
      <w:r>
        <w:t xml:space="preserve">là </w:t>
      </w:r>
      <w:r>
        <w:t xml:space="preserve">lực </w:t>
      </w:r>
      <w:r>
        <w:t xml:space="preserve">lượng </w:t>
      </w:r>
      <w:r>
        <w:t xml:space="preserve">nòng </w:t>
      </w:r>
      <w:r>
        <w:t xml:space="preserve">cốt </w:t>
      </w:r>
      <w:r>
        <w:t xml:space="preserve">của </w:t>
      </w:r>
      <w:r>
        <w:t xml:space="preserve">quân </w:t>
      </w:r>
      <w:r>
        <w:t xml:space="preserve">đội, </w:t>
      </w:r>
      <w:r>
        <w:t xml:space="preserve">gồm </w:t>
      </w:r>
      <w:r>
        <w:t xml:space="preserve">các </w:t>
      </w:r>
      <w:r>
        <w:t xml:space="preserve">quân </w:t>
      </w:r>
      <w:r>
        <w:t xml:space="preserve">chủng </w:t>
      </w:r>
      <w:r>
        <w:t xml:space="preserve">lục </w:t>
      </w:r>
      <w:r>
        <w:t xml:space="preserve">quân, </w:t>
      </w:r>
      <w:r>
        <w:t xml:space="preserve">phòng </w:t>
      </w:r>
      <w:r>
        <w:t xml:space="preserve">không, </w:t>
      </w:r>
      <w:r>
        <w:t xml:space="preserve">không </w:t>
      </w:r>
      <w:r>
        <w:t xml:space="preserve">quân, </w:t>
      </w:r>
      <w:r>
        <w:t xml:space="preserve">hải </w:t>
      </w:r>
      <w:r>
        <w:t xml:space="preserve">quân. </w:t>
      </w:r>
      <w:r>
        <w:t xml:space="preserve">| </w:t>
      </w:r>
      <w:r>
        <w:br/>
      </w:r>
      <w:r>
        <w:rPr>
          <w:b/>
        </w:rPr>
        <w:t xml:space="preserve">bộ </w:t>
      </w:r>
      <w:r>
        <w:rPr>
          <w:b/>
        </w:rPr>
        <w:t xml:space="preserve">đội </w:t>
      </w:r>
      <w:r>
        <w:rPr>
          <w:b/>
        </w:rPr>
        <w:t xml:space="preserve">địa </w:t>
      </w:r>
      <w:r>
        <w:rPr>
          <w:b/>
        </w:rPr>
        <w:t xml:space="preserve">phương </w:t>
      </w:r>
      <w:r>
        <w:rPr>
          <w:i/>
        </w:rPr>
        <w:t xml:space="preserve">danh từ </w:t>
      </w:r>
      <w:r>
        <w:t xml:space="preserve">Thành </w:t>
      </w:r>
      <w:r>
        <w:t xml:space="preserve">phần </w:t>
      </w:r>
      <w:r>
        <w:t xml:space="preserve">của! </w:t>
      </w:r>
      <w:r>
        <w:t xml:space="preserve">quân </w:t>
      </w:r>
      <w:r>
        <w:t xml:space="preserve">đội </w:t>
      </w:r>
      <w:r>
        <w:t xml:space="preserve">ở </w:t>
      </w:r>
      <w:r>
        <w:t xml:space="preserve">tại </w:t>
      </w:r>
      <w:r>
        <w:t xml:space="preserve">địa </w:t>
      </w:r>
      <w:r>
        <w:t xml:space="preserve">phương </w:t>
      </w:r>
      <w:r>
        <w:t xml:space="preserve">(tỉnh, </w:t>
      </w:r>
      <w:r>
        <w:t xml:space="preserve">thành </w:t>
      </w:r>
      <w:r>
        <w:t xml:space="preserve">phố, </w:t>
      </w:r>
      <w:r>
        <w:t xml:space="preserve">quận, </w:t>
      </w:r>
      <w:r>
        <w:t xml:space="preserve">huyện).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gõ </w:t>
      </w:r>
      <w:r>
        <w:rPr>
          <w:i/>
        </w:rPr>
        <w:t xml:space="preserve">danh từ </w:t>
      </w:r>
      <w:r>
        <w:t xml:space="preserve">Tập </w:t>
      </w:r>
      <w:r>
        <w:rPr>
          <w:i/>
        </w:rPr>
        <w:t xml:space="preserve">hợp </w:t>
      </w:r>
      <w:r>
        <w:t xml:space="preserve">các </w:t>
      </w:r>
      <w:r>
        <w:t xml:space="preserve">nhạc </w:t>
      </w:r>
      <w:r>
        <w:t xml:space="preserve">cụ </w:t>
      </w:r>
      <w:r>
        <w:t xml:space="preserve">phát </w:t>
      </w:r>
      <w:r>
        <w:t xml:space="preserve">ra </w:t>
      </w:r>
      <w:r>
        <w:t xml:space="preserve">âm </w:t>
      </w:r>
      <w:r>
        <w:t xml:space="preserve">thanh </w:t>
      </w:r>
      <w:r>
        <w:t xml:space="preserve">nhờ </w:t>
      </w:r>
      <w:r>
        <w:t xml:space="preserve">động </w:t>
      </w:r>
      <w:r>
        <w:t xml:space="preserve">tác </w:t>
      </w:r>
      <w:r>
        <w:t xml:space="preserve">gõ, </w:t>
      </w:r>
      <w:r>
        <w:t xml:space="preserve">đánh </w:t>
      </w:r>
      <w:r>
        <w:t xml:space="preserve">lên </w:t>
      </w:r>
      <w:r>
        <w:t xml:space="preserve">bề </w:t>
      </w:r>
      <w:r>
        <w:t xml:space="preserve">mặt. </w:t>
      </w:r>
      <w:r>
        <w:rPr>
          <w:i/>
        </w:rPr>
        <w:t xml:space="preserve">Trống </w:t>
      </w:r>
      <w:r>
        <w:rPr>
          <w:i/>
        </w:rPr>
        <w:t xml:space="preserve">là </w:t>
      </w:r>
      <w:r>
        <w:rPr>
          <w:i/>
        </w:rPr>
        <w:t xml:space="preserve">nhạc </w:t>
      </w:r>
      <w:r>
        <w:rPr>
          <w:i/>
        </w:rPr>
        <w:t xml:space="preserve">cụ </w:t>
      </w:r>
      <w:r>
        <w:t xml:space="preserve">chính </w:t>
      </w:r>
      <w:r>
        <w:rPr>
          <w:i/>
        </w:rPr>
        <w:t xml:space="preserve">trong </w:t>
      </w:r>
      <w:r>
        <w:rPr>
          <w:i/>
        </w:rPr>
        <w:t xml:space="preserve">bộ </w:t>
      </w:r>
      <w:r>
        <w:t xml:space="preserve">gõ.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hạ </w:t>
      </w:r>
      <w:r>
        <w:rPr>
          <w:i/>
        </w:rPr>
        <w:t xml:space="preserve">danh từ </w:t>
      </w:r>
      <w:r>
        <w:t xml:space="preserve">(cũ). </w:t>
      </w:r>
      <w:r>
        <w:t xml:space="preserve">Người </w:t>
      </w:r>
      <w:r>
        <w:t xml:space="preserve">trực </w:t>
      </w:r>
      <w:r>
        <w:t xml:space="preserve">tiếp </w:t>
      </w:r>
      <w:r>
        <w:t xml:space="preserve">dưới </w:t>
      </w:r>
      <w:r>
        <w:t xml:space="preserve">quyền, </w:t>
      </w:r>
      <w:r>
        <w:t xml:space="preserve">làm </w:t>
      </w:r>
      <w:r>
        <w:t xml:space="preserve">tay </w:t>
      </w:r>
      <w:r>
        <w:t xml:space="preserve">chân </w:t>
      </w:r>
      <w:r>
        <w:t xml:space="preserve">giúp </w:t>
      </w:r>
      <w:r>
        <w:t xml:space="preserve">việc </w:t>
      </w:r>
      <w:r>
        <w:t xml:space="preserve">cho </w:t>
      </w:r>
      <w:r>
        <w:t xml:space="preserve">một </w:t>
      </w:r>
      <w:r>
        <w:t xml:space="preserve">người </w:t>
      </w:r>
      <w:r>
        <w:t xml:space="preserve">có </w:t>
      </w:r>
      <w:r>
        <w:t xml:space="preserve">thế </w:t>
      </w:r>
      <w:r>
        <w:t xml:space="preserve">lực. </w:t>
      </w:r>
      <w:r>
        <w:t xml:space="preserve">Bộ </w:t>
      </w:r>
      <w:r>
        <w:t xml:space="preserve">hạ </w:t>
      </w:r>
      <w:r>
        <w:rPr>
          <w:i/>
        </w:rPr>
        <w:t xml:space="preserve">thân </w:t>
      </w:r>
      <w:r>
        <w:t xml:space="preserve">tín.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hành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Người </w:t>
      </w:r>
      <w:r>
        <w:t xml:space="preserve">đi </w:t>
      </w:r>
      <w:r>
        <w:t xml:space="preserve">bộ; </w:t>
      </w:r>
      <w:r>
        <w:t xml:space="preserve">người </w:t>
      </w:r>
      <w:r>
        <w:t xml:space="preserve">đi </w:t>
      </w:r>
      <w:r>
        <w:t xml:space="preserve">bằng </w:t>
      </w:r>
      <w:r>
        <w:t xml:space="preserve">đường </w:t>
      </w:r>
      <w:r>
        <w:t xml:space="preserve">bộ. </w:t>
      </w:r>
      <w:r>
        <w:t xml:space="preserve">Đường </w:t>
      </w:r>
      <w:r>
        <w:rPr>
          <w:i/>
        </w:rPr>
        <w:t xml:space="preserve">dành </w:t>
      </w:r>
      <w:r>
        <w:t xml:space="preserve">riêng </w:t>
      </w:r>
      <w:r>
        <w:t xml:space="preserve">cho </w:t>
      </w:r>
      <w:r>
        <w:rPr>
          <w:i/>
        </w:rPr>
        <w:t xml:space="preserve">bộ </w:t>
      </w:r>
      <w:r>
        <w:rPr>
          <w:i/>
        </w:rPr>
        <w:t xml:space="preserve">hành. </w:t>
      </w:r>
      <w:r>
        <w:t xml:space="preserve">II </w:t>
      </w:r>
      <w:r>
        <w:t xml:space="preserve">động từ </w:t>
      </w:r>
      <w:r>
        <w:t xml:space="preserve">(cũ). </w:t>
      </w:r>
      <w:r>
        <w:t xml:space="preserve">Đi </w:t>
      </w:r>
      <w:r>
        <w:t xml:space="preserve">bộ.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khuếch </w:t>
      </w:r>
      <w:r>
        <w:rPr>
          <w:b/>
        </w:rPr>
        <w:t xml:space="preserve">đại </w:t>
      </w:r>
      <w:r>
        <w:rPr>
          <w:i/>
        </w:rPr>
        <w:t xml:space="preserve">danh từ </w:t>
      </w:r>
      <w:r>
        <w:t xml:space="preserve">Khí </w:t>
      </w:r>
      <w:r>
        <w:t xml:space="preserve">cụ </w:t>
      </w:r>
      <w:r>
        <w:t xml:space="preserve">làm </w:t>
      </w:r>
      <w:r>
        <w:t xml:space="preserve">tăng </w:t>
      </w:r>
      <w:r>
        <w:t xml:space="preserve">trị </w:t>
      </w:r>
      <w:r>
        <w:t xml:space="preserve">số </w:t>
      </w:r>
      <w:r>
        <w:t xml:space="preserve">của </w:t>
      </w:r>
      <w:r>
        <w:t xml:space="preserve">một </w:t>
      </w:r>
      <w:r>
        <w:t xml:space="preserve">đại </w:t>
      </w:r>
      <w:r>
        <w:t xml:space="preserve">lượng </w:t>
      </w:r>
      <w:r>
        <w:t xml:space="preserve">nào </w:t>
      </w:r>
      <w:r>
        <w:t xml:space="preserve">đó </w:t>
      </w:r>
      <w:r>
        <w:t xml:space="preserve">nhờ </w:t>
      </w:r>
      <w:r>
        <w:t xml:space="preserve">năng </w:t>
      </w:r>
      <w:r>
        <w:t xml:space="preserve">lượng </w:t>
      </w:r>
      <w:r>
        <w:t xml:space="preserve">của </w:t>
      </w:r>
      <w:r>
        <w:t xml:space="preserve">nguồn </w:t>
      </w:r>
      <w:r>
        <w:t xml:space="preserve">ngoài. </w:t>
      </w:r>
      <w:r>
        <w:rPr>
          <w:i/>
        </w:rPr>
        <w:t xml:space="preserve">Bộ </w:t>
      </w:r>
      <w:r>
        <w:rPr>
          <w:i/>
        </w:rPr>
        <w:t xml:space="preserve">khuếch </w:t>
      </w:r>
      <w:r>
        <w:rPr>
          <w:i/>
        </w:rPr>
        <w:t xml:space="preserve">đại </w:t>
      </w:r>
      <w:r>
        <w:rPr>
          <w:i/>
        </w:rPr>
        <w:t xml:space="preserve">điện </w:t>
      </w:r>
      <w:r>
        <w:rPr>
          <w:i/>
        </w:rPr>
        <w:t xml:space="preserve">áp.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lạc </w:t>
      </w:r>
      <w:r>
        <w:rPr>
          <w:i/>
        </w:rPr>
        <w:t xml:space="preserve">danh từ </w:t>
      </w:r>
      <w:r>
        <w:t xml:space="preserve">Hình </w:t>
      </w:r>
      <w:r>
        <w:t xml:space="preserve">thái </w:t>
      </w:r>
      <w:r>
        <w:t xml:space="preserve">tộc </w:t>
      </w:r>
      <w:r>
        <w:t xml:space="preserve">người </w:t>
      </w:r>
      <w:r>
        <w:t xml:space="preserve">ở </w:t>
      </w:r>
      <w:r>
        <w:t xml:space="preserve">thời </w:t>
      </w:r>
      <w:r>
        <w:t xml:space="preserve">đại </w:t>
      </w:r>
      <w:r>
        <w:t xml:space="preserve">nguyên </w:t>
      </w:r>
      <w:r>
        <w:t xml:space="preserve">thuỷ, </w:t>
      </w:r>
      <w:r>
        <w:t xml:space="preserve">bao </w:t>
      </w:r>
      <w:r>
        <w:t xml:space="preserve">gồm </w:t>
      </w:r>
      <w:r>
        <w:t xml:space="preserve">một </w:t>
      </w:r>
      <w:r>
        <w:t xml:space="preserve">số </w:t>
      </w:r>
      <w:r>
        <w:t xml:space="preserve">thị </w:t>
      </w:r>
      <w:r>
        <w:t xml:space="preserve">tộc </w:t>
      </w:r>
      <w:r>
        <w:t xml:space="preserve">hay </w:t>
      </w:r>
      <w:r>
        <w:t xml:space="preserve">bào </w:t>
      </w:r>
      <w:r>
        <w:t xml:space="preserve">tộc </w:t>
      </w:r>
      <w:r>
        <w:t xml:space="preserve">thân </w:t>
      </w:r>
      <w:r>
        <w:t xml:space="preserve">thuộc </w:t>
      </w:r>
      <w:r>
        <w:t xml:space="preserve">có </w:t>
      </w:r>
      <w:r>
        <w:t xml:space="preserve">chung </w:t>
      </w:r>
      <w:r>
        <w:t xml:space="preserve">một </w:t>
      </w:r>
      <w:r>
        <w:t xml:space="preserve">tên </w:t>
      </w:r>
      <w:r>
        <w:t xml:space="preserve">gọi, </w:t>
      </w:r>
      <w:r>
        <w:t xml:space="preserve">có </w:t>
      </w:r>
      <w:r>
        <w:t xml:space="preserve">vùng </w:t>
      </w:r>
      <w:r>
        <w:t xml:space="preserve">cư </w:t>
      </w:r>
      <w:r>
        <w:t xml:space="preserve">trú </w:t>
      </w:r>
      <w:r>
        <w:t xml:space="preserve">riêng. </w:t>
      </w:r>
      <w:r>
        <w:t xml:space="preserve">Đời </w:t>
      </w:r>
      <w:r>
        <w:t xml:space="preserve">sống </w:t>
      </w:r>
      <w:r>
        <w:rPr>
          <w:i/>
        </w:rPr>
        <w:t xml:space="preserve">bộ </w:t>
      </w:r>
      <w:r>
        <w:rPr>
          <w:i/>
        </w:rPr>
        <w:t xml:space="preserve">lạc.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li </w:t>
      </w:r>
      <w:r>
        <w:rPr>
          <w:b/>
        </w:rPr>
        <w:t xml:space="preserve">dầu </w:t>
      </w:r>
      <w:r>
        <w:rPr>
          <w:i/>
        </w:rPr>
        <w:t xml:space="preserve">cũng viết </w:t>
      </w:r>
      <w:r>
        <w:t xml:space="preserve">bộ </w:t>
      </w:r>
      <w:r>
        <w:t xml:space="preserve">ly </w:t>
      </w:r>
      <w:r>
        <w:t xml:space="preserve">dầu. </w:t>
      </w:r>
      <w:r>
        <w:t xml:space="preserve">danh từ </w:t>
      </w:r>
      <w:r>
        <w:t xml:space="preserve">Thiết </w:t>
      </w:r>
      <w:r>
        <w:t xml:space="preserve">bị </w:t>
      </w:r>
      <w:r>
        <w:t xml:space="preserve">để </w:t>
      </w:r>
      <w:r>
        <w:t xml:space="preserve">tách </w:t>
      </w:r>
      <w:r>
        <w:t xml:space="preserve">nước </w:t>
      </w:r>
      <w:r>
        <w:t xml:space="preserve">và </w:t>
      </w:r>
      <w:r>
        <w:t xml:space="preserve">chất </w:t>
      </w:r>
      <w:r>
        <w:t xml:space="preserve">tạp </w:t>
      </w:r>
      <w:r>
        <w:t xml:space="preserve">ra </w:t>
      </w:r>
      <w:r>
        <w:t xml:space="preserve">khỏi </w:t>
      </w:r>
      <w:r>
        <w:t xml:space="preserve">dầu.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li </w:t>
      </w:r>
      <w:r>
        <w:rPr>
          <w:b/>
        </w:rPr>
        <w:t xml:space="preserve">hợp </w:t>
      </w:r>
      <w:r>
        <w:rPr>
          <w:i/>
        </w:rPr>
        <w:t xml:space="preserve">cũng viết </w:t>
      </w:r>
      <w:r>
        <w:t xml:space="preserve">bộ </w:t>
      </w:r>
      <w:r>
        <w:t xml:space="preserve">ly </w:t>
      </w:r>
      <w:r>
        <w:t xml:space="preserve">hợp. </w:t>
      </w:r>
      <w:r>
        <w:t xml:space="preserve">danh từ </w:t>
      </w:r>
      <w:r>
        <w:t xml:space="preserve">Thiết </w:t>
      </w:r>
      <w:r>
        <w:t xml:space="preserve">bị </w:t>
      </w:r>
      <w:r>
        <w:t xml:space="preserve">để </w:t>
      </w:r>
      <w:r>
        <w:t xml:space="preserve">nối </w:t>
      </w:r>
      <w:r>
        <w:t xml:space="preserve">và </w:t>
      </w:r>
      <w:r>
        <w:t xml:space="preserve">tách </w:t>
      </w:r>
      <w:r>
        <w:t xml:space="preserve">giữa </w:t>
      </w:r>
      <w:r>
        <w:t xml:space="preserve">các </w:t>
      </w:r>
      <w:r>
        <w:t xml:space="preserve">đoạn </w:t>
      </w:r>
      <w:r>
        <w:t xml:space="preserve">trục </w:t>
      </w:r>
      <w:r>
        <w:t xml:space="preserve">quay.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Tập </w:t>
      </w:r>
      <w:r>
        <w:t xml:space="preserve">hợp </w:t>
      </w:r>
      <w:r>
        <w:t xml:space="preserve">các </w:t>
      </w:r>
      <w:r>
        <w:t xml:space="preserve">quy </w:t>
      </w:r>
      <w:r>
        <w:t xml:space="preserve">phạm </w:t>
      </w:r>
      <w:r>
        <w:t xml:space="preserve">pháp </w:t>
      </w:r>
      <w:r>
        <w:t xml:space="preserve">luật </w:t>
      </w:r>
      <w:r>
        <w:t xml:space="preserve">theo </w:t>
      </w:r>
      <w:r>
        <w:t xml:space="preserve">một </w:t>
      </w:r>
      <w:r>
        <w:t xml:space="preserve">hệ </w:t>
      </w:r>
      <w:r>
        <w:t xml:space="preserve">thống, </w:t>
      </w:r>
      <w:r>
        <w:t xml:space="preserve">thống </w:t>
      </w:r>
      <w:r>
        <w:t xml:space="preserve">nhất </w:t>
      </w:r>
      <w:r>
        <w:t xml:space="preserve">trong </w:t>
      </w:r>
      <w:r>
        <w:t xml:space="preserve">một </w:t>
      </w:r>
      <w:r>
        <w:t xml:space="preserve">văn </w:t>
      </w:r>
      <w:r>
        <w:t xml:space="preserve">bắn </w:t>
      </w:r>
      <w:r>
        <w:t xml:space="preserve">pháp </w:t>
      </w:r>
      <w:r>
        <w:t xml:space="preserve">luật </w:t>
      </w:r>
      <w:r>
        <w:t xml:space="preserve">của </w:t>
      </w:r>
      <w:r>
        <w:t xml:space="preserve">một </w:t>
      </w:r>
      <w:r>
        <w:t xml:space="preserve">ngành </w:t>
      </w:r>
      <w:r>
        <w:t xml:space="preserve">luật </w:t>
      </w:r>
      <w:r>
        <w:t xml:space="preserve">và </w:t>
      </w:r>
      <w:r>
        <w:t xml:space="preserve">được </w:t>
      </w:r>
      <w:r>
        <w:t xml:space="preserve">cơ </w:t>
      </w:r>
      <w:r>
        <w:t xml:space="preserve">quan </w:t>
      </w:r>
      <w:r>
        <w:t xml:space="preserve">quyền </w:t>
      </w:r>
      <w:r>
        <w:t xml:space="preserve">lực </w:t>
      </w:r>
      <w:r>
        <w:t xml:space="preserve">nhà </w:t>
      </w:r>
      <w:r>
        <w:t xml:space="preserve">nước </w:t>
      </w:r>
      <w:r>
        <w:t xml:space="preserve">cao </w:t>
      </w:r>
      <w:r>
        <w:t xml:space="preserve">nhất </w:t>
      </w:r>
      <w:r>
        <w:t xml:space="preserve">thông </w:t>
      </w:r>
      <w:r>
        <w:t xml:space="preserve">qua. </w:t>
      </w:r>
      <w:r>
        <w:rPr>
          <w:i/>
        </w:rPr>
        <w:t xml:space="preserve">Bộ </w:t>
      </w:r>
      <w:r>
        <w:t xml:space="preserve">luật </w:t>
      </w:r>
      <w:r>
        <w:t xml:space="preserve">hình </w:t>
      </w:r>
      <w:r>
        <w:t xml:space="preserve">sự.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ly </w:t>
      </w:r>
      <w:r>
        <w:rPr>
          <w:b/>
        </w:rPr>
        <w:t xml:space="preserve">dầu </w:t>
      </w:r>
      <w:r>
        <w:rPr>
          <w:i/>
        </w:rPr>
        <w:t xml:space="preserve">xem </w:t>
      </w:r>
      <w:r>
        <w:rPr>
          <w:i/>
        </w:rPr>
        <w:t xml:space="preserve">bộ </w:t>
      </w:r>
      <w:r>
        <w:rPr>
          <w:i/>
        </w:rPr>
        <w:t xml:space="preserve">li </w:t>
      </w:r>
      <w:r>
        <w:rPr>
          <w:i/>
        </w:rPr>
        <w:t xml:space="preserve">dầu.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ly </w:t>
      </w:r>
      <w:r>
        <w:rPr>
          <w:b/>
        </w:rPr>
        <w:t xml:space="preserve">hợp </w:t>
      </w:r>
      <w:r>
        <w:rPr>
          <w:i/>
        </w:rPr>
        <w:t xml:space="preserve">xem </w:t>
      </w:r>
      <w:r>
        <w:rPr>
          <w:i/>
        </w:rPr>
        <w:t xml:space="preserve">bộ </w:t>
      </w:r>
      <w:r>
        <w:rPr>
          <w:i/>
        </w:rPr>
        <w:t xml:space="preserve">li </w:t>
      </w:r>
      <w:r>
        <w:rPr>
          <w:i/>
        </w:rPr>
        <w:t xml:space="preserve">hợp. </w:t>
      </w:r>
      <w:r>
        <w:br/>
      </w:r>
      <w:r>
        <w:rPr>
          <w:b/>
        </w:rPr>
        <w:t xml:space="preserve">bộ </w:t>
      </w:r>
      <w:r>
        <w:rPr>
          <w:b/>
        </w:rPr>
        <w:t xml:space="preserve">máy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Hệ </w:t>
      </w:r>
      <w:r>
        <w:t xml:space="preserve">thống </w:t>
      </w:r>
      <w:r>
        <w:t xml:space="preserve">các </w:t>
      </w:r>
      <w:r>
        <w:t xml:space="preserve">cơ </w:t>
      </w:r>
      <w:r>
        <w:t xml:space="preserve">quan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bảo </w:t>
      </w:r>
      <w:r>
        <w:t xml:space="preserve">đảm </w:t>
      </w:r>
      <w:r>
        <w:t xml:space="preserve">thực </w:t>
      </w:r>
      <w:r>
        <w:t xml:space="preserve">hiện </w:t>
      </w:r>
      <w:r>
        <w:t xml:space="preserve">những </w:t>
      </w:r>
      <w:r>
        <w:t xml:space="preserve">nhiệm </w:t>
      </w:r>
      <w:r>
        <w:t xml:space="preserve">vụ </w:t>
      </w:r>
      <w:r>
        <w:t xml:space="preserve">chung </w:t>
      </w:r>
      <w:r>
        <w:t xml:space="preserve">của </w:t>
      </w:r>
      <w:r>
        <w:t xml:space="preserve">một </w:t>
      </w:r>
      <w:r>
        <w:t xml:space="preserve">tổ </w:t>
      </w:r>
      <w:r>
        <w:t xml:space="preserve">chức. </w:t>
      </w:r>
      <w:r>
        <w:rPr>
          <w:i/>
        </w:rPr>
        <w:t xml:space="preserve">Bộ </w:t>
      </w:r>
      <w:r>
        <w:t xml:space="preserve">máy </w:t>
      </w:r>
      <w:r>
        <w:rPr>
          <w:i/>
        </w:rPr>
        <w:t xml:space="preserve">nhà </w:t>
      </w:r>
      <w:r>
        <w:rPr>
          <w:i/>
        </w:rPr>
        <w:t xml:space="preserve">nước. </w:t>
      </w:r>
      <w:r>
        <w:rPr>
          <w:i/>
        </w:rPr>
        <w:t xml:space="preserve">Bộ </w:t>
      </w:r>
      <w:r>
        <w:rPr>
          <w:i/>
        </w:rPr>
        <w:t xml:space="preserve">máy </w:t>
      </w:r>
      <w:r>
        <w:rPr>
          <w:i/>
        </w:rPr>
        <w:t xml:space="preserve">quản </w:t>
      </w:r>
      <w:r>
        <w:t xml:space="preserve">lí </w:t>
      </w:r>
      <w:r>
        <w:rPr>
          <w:i/>
        </w:rPr>
        <w:t xml:space="preserve">kinh </w:t>
      </w:r>
      <w:r>
        <w:t xml:space="preserve">tế. </w:t>
      </w:r>
      <w:r>
        <w:rPr>
          <w:b/>
        </w:rPr>
        <w:t xml:space="preserve">2 </w:t>
      </w:r>
      <w:r>
        <w:t xml:space="preserve">Hệ </w:t>
      </w:r>
      <w:r>
        <w:t xml:space="preserve">thống </w:t>
      </w:r>
      <w:r>
        <w:t xml:space="preserve">các </w:t>
      </w:r>
      <w:r>
        <w:rPr>
          <w:i/>
        </w:rPr>
        <w:t xml:space="preserve">cơ </w:t>
      </w:r>
      <w:r>
        <w:t xml:space="preserve">quan </w:t>
      </w:r>
      <w:r>
        <w:t xml:space="preserve">hoặc </w:t>
      </w:r>
      <w:r>
        <w:t xml:space="preserve">bộ </w:t>
      </w:r>
      <w:r>
        <w:t xml:space="preserve">phận </w:t>
      </w:r>
      <w:r>
        <w:t xml:space="preserve">bảo </w:t>
      </w:r>
      <w:r>
        <w:t xml:space="preserve">đảm </w:t>
      </w:r>
      <w:r>
        <w:t xml:space="preserve">thực </w:t>
      </w:r>
      <w:r>
        <w:t xml:space="preserve">hiện </w:t>
      </w:r>
      <w:r>
        <w:t xml:space="preserve">một </w:t>
      </w:r>
      <w:r>
        <w:t xml:space="preserve">chức </w:t>
      </w:r>
      <w:r>
        <w:t xml:space="preserve">năng </w:t>
      </w:r>
      <w:r>
        <w:t xml:space="preserve">chung </w:t>
      </w:r>
      <w:r>
        <w:t xml:space="preserve">trong </w:t>
      </w:r>
      <w:r>
        <w:t xml:space="preserve">cơ </w:t>
      </w:r>
      <w:r>
        <w:t xml:space="preserve">thể. </w:t>
      </w:r>
      <w:r>
        <w:rPr>
          <w:i/>
        </w:rPr>
        <w:t xml:space="preserve">Bộ </w:t>
      </w:r>
      <w:r>
        <w:rPr>
          <w:i/>
        </w:rPr>
        <w:t xml:space="preserve">máy </w:t>
      </w:r>
      <w:r>
        <w:t xml:space="preserve">tiêu </w:t>
      </w:r>
      <w:r>
        <w:t xml:space="preserve">hoá.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