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hình </w:t>
      </w:r>
      <w:r>
        <w:rPr>
          <w:b/>
        </w:rPr>
        <w:t xml:space="preserve">dung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Tính </w:t>
      </w:r>
      <w:r>
        <w:t xml:space="preserve">từ. </w:t>
      </w:r>
      <w:r>
        <w:rPr>
          <w:b/>
        </w:rPr>
        <w:t xml:space="preserve">2 </w:t>
      </w:r>
      <w:r>
        <w:t xml:space="preserve">Gd.).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tính </w:t>
      </w:r>
      <w:r>
        <w:t xml:space="preserve">hình </w:t>
      </w:r>
      <w:r>
        <w:t xml:space="preserve">ảnh </w:t>
      </w:r>
      <w:r>
        <w:t xml:space="preserve">của </w:t>
      </w:r>
      <w:r>
        <w:rPr>
          <w:i/>
        </w:rPr>
        <w:t xml:space="preserve">lời </w:t>
      </w:r>
      <w:r>
        <w:t xml:space="preserve">văn.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hài </w:t>
      </w:r>
      <w:r>
        <w:rPr>
          <w:i/>
        </w:rPr>
        <w:t xml:space="preserve">danh từ </w:t>
      </w:r>
      <w:r>
        <w:t xml:space="preserve">(văn chương). </w:t>
      </w:r>
      <w:r>
        <w:t xml:space="preserve">Thân </w:t>
      </w:r>
      <w:r>
        <w:t xml:space="preserve">thể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Thể </w:t>
      </w:r>
      <w:r>
        <w:t xml:space="preserve">loại </w:t>
      </w:r>
      <w:r>
        <w:t xml:space="preserve">hội </w:t>
      </w:r>
      <w:r>
        <w:t xml:space="preserve">hoạ, </w:t>
      </w:r>
      <w:r>
        <w:t xml:space="preserve">vẽ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thực </w:t>
      </w:r>
      <w:r>
        <w:t xml:space="preserve">trước </w:t>
      </w:r>
      <w:r>
        <w:t xml:space="preserve">mắt;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tranh. </w:t>
      </w:r>
      <w:r>
        <w:t xml:space="preserve">Bức </w:t>
      </w:r>
      <w:r>
        <w:t xml:space="preserve">hình </w:t>
      </w:r>
      <w:r>
        <w:rPr>
          <w:i/>
        </w:rPr>
        <w:t xml:space="preserve">hoạ </w:t>
      </w:r>
      <w:r>
        <w:t xml:space="preserve">con </w:t>
      </w:r>
      <w:r>
        <w:rPr>
          <w:i/>
        </w:rPr>
        <w:t xml:space="preserve">nai.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tính </w:t>
      </w:r>
      <w:r>
        <w:t xml:space="preserve">chất, </w:t>
      </w:r>
      <w:r>
        <w:t xml:space="preserve">quan </w:t>
      </w:r>
      <w:r>
        <w:t xml:space="preserve">hệ </w:t>
      </w:r>
      <w:r>
        <w:t xml:space="preserve">và </w:t>
      </w:r>
      <w:r>
        <w:t xml:space="preserve">phép </w:t>
      </w:r>
      <w:r>
        <w:t xml:space="preserve">biến </w:t>
      </w:r>
      <w:r>
        <w:t xml:space="preserve">đổi </w:t>
      </w:r>
      <w:r>
        <w:t xml:space="preserve">của </w:t>
      </w:r>
      <w:r>
        <w:t xml:space="preserve">các </w:t>
      </w:r>
      <w:r>
        <w:t xml:space="preserve">hình.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b/>
        </w:rPr>
        <w:t xml:space="preserve">Euclid </w:t>
      </w:r>
      <w:r>
        <w:rPr>
          <w:b/>
        </w:rPr>
        <w:t xml:space="preserve">[ơ-clít] </w:t>
      </w:r>
      <w:r>
        <w:rPr>
          <w:i/>
        </w:rPr>
        <w:t xml:space="preserve">danh từ </w:t>
      </w:r>
      <w:r>
        <w:t xml:space="preserve">Hình </w:t>
      </w:r>
      <w:r>
        <w:t xml:space="preserve">học </w:t>
      </w:r>
      <w:r>
        <w:t xml:space="preserve">dựa </w:t>
      </w:r>
      <w:r>
        <w:t xml:space="preserve">trên </w:t>
      </w:r>
      <w:r>
        <w:t xml:space="preserve">tiên </w:t>
      </w:r>
      <w:r>
        <w:t xml:space="preserve">đề </w:t>
      </w:r>
      <w:r>
        <w:t xml:space="preserve">Euclid </w:t>
      </w:r>
      <w:r>
        <w:t xml:space="preserve">về </w:t>
      </w:r>
      <w:r>
        <w:t xml:space="preserve">đường </w:t>
      </w:r>
      <w:r>
        <w:t xml:space="preserve">song </w:t>
      </w:r>
      <w:r>
        <w:t xml:space="preserve">song, </w:t>
      </w:r>
      <w:r>
        <w:t xml:space="preserve">thừa </w:t>
      </w:r>
      <w:r>
        <w:t xml:space="preserve">nhận </w:t>
      </w:r>
      <w:r>
        <w:t xml:space="preserve">rằng </w:t>
      </w:r>
      <w:r>
        <w:t xml:space="preserve">qua </w:t>
      </w:r>
      <w:r>
        <w:t xml:space="preserve">một </w:t>
      </w:r>
      <w:r>
        <w:t xml:space="preserve">điểm </w:t>
      </w:r>
      <w:r>
        <w:t xml:space="preserve">ở </w:t>
      </w:r>
      <w:r>
        <w:t xml:space="preserve">ngoài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cho </w:t>
      </w:r>
      <w:r>
        <w:t xml:space="preserve">trước,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đường </w:t>
      </w:r>
      <w:r>
        <w:t xml:space="preserve">thẳng </w:t>
      </w:r>
      <w:r>
        <w:t xml:space="preserve">đã </w:t>
      </w:r>
      <w:r>
        <w:t xml:space="preserve">cho.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b/>
        </w:rPr>
        <w:t xml:space="preserve">giải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đối </w:t>
      </w:r>
      <w:r>
        <w:t xml:space="preserve">tượng </w:t>
      </w:r>
      <w:r>
        <w:t xml:space="preserve">hình </w:t>
      </w:r>
      <w:r>
        <w:t xml:space="preserve">học </w:t>
      </w:r>
      <w:r>
        <w:t xml:space="preserve">bằng </w:t>
      </w:r>
      <w:r>
        <w:t xml:space="preserve">công </w:t>
      </w:r>
      <w:r>
        <w:t xml:space="preserve">cụ </w:t>
      </w:r>
      <w:r>
        <w:t xml:space="preserve">của </w:t>
      </w:r>
      <w:r>
        <w:t xml:space="preserve">đại </w:t>
      </w:r>
      <w:r>
        <w:t xml:space="preserve">số, </w:t>
      </w:r>
      <w:r>
        <w:t xml:space="preserve">dựa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phương </w:t>
      </w:r>
      <w:r>
        <w:t xml:space="preserve">pháp </w:t>
      </w:r>
      <w:r>
        <w:t xml:space="preserve">toạ </w:t>
      </w:r>
      <w:r>
        <w:t xml:space="preserve">độ.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b/>
        </w:rPr>
        <w:t xml:space="preserve">hoạ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hình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biểu </w:t>
      </w:r>
      <w:r>
        <w:t xml:space="preserve">diễn </w:t>
      </w:r>
      <w:r>
        <w:t xml:space="preserve">các </w:t>
      </w:r>
      <w:r>
        <w:t xml:space="preserve">hình </w:t>
      </w:r>
      <w:r>
        <w:t xml:space="preserve">không </w:t>
      </w:r>
      <w:r>
        <w:t xml:space="preserve">gian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và </w:t>
      </w:r>
      <w:r>
        <w:t xml:space="preserve">giải </w:t>
      </w:r>
      <w:r>
        <w:t xml:space="preserve">các </w:t>
      </w:r>
      <w:r>
        <w:t xml:space="preserve">bài </w:t>
      </w:r>
      <w:r>
        <w:t xml:space="preserve">toán </w:t>
      </w:r>
      <w:r>
        <w:t xml:space="preserve">không </w:t>
      </w:r>
      <w:r>
        <w:t xml:space="preserve">gian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nhờ </w:t>
      </w:r>
      <w:r>
        <w:t xml:space="preserve">các </w:t>
      </w:r>
      <w:r>
        <w:t xml:space="preserve">phép </w:t>
      </w:r>
      <w:r>
        <w:t xml:space="preserve">biểu </w:t>
      </w:r>
      <w:r>
        <w:t xml:space="preserve">diễn </w:t>
      </w:r>
      <w:r>
        <w:t xml:space="preserve">đó.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b/>
        </w:rPr>
        <w:t xml:space="preserve">không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hình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các </w:t>
      </w:r>
      <w:r>
        <w:t xml:space="preserve">hình </w:t>
      </w:r>
      <w:r>
        <w:t xml:space="preserve">trong </w:t>
      </w:r>
      <w:r>
        <w:t xml:space="preserve">không </w:t>
      </w:r>
      <w:r>
        <w:t xml:space="preserve">gian.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b/>
        </w:rPr>
        <w:t xml:space="preserve">phẳng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hình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các </w:t>
      </w:r>
      <w:r>
        <w:t xml:space="preserve">hình </w:t>
      </w:r>
      <w:r>
        <w:t xml:space="preserve">nằm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mặt </w:t>
      </w:r>
      <w:r>
        <w:t xml:space="preserve">phẳng.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b/>
        </w:rPr>
        <w:t xml:space="preserve">phi </w:t>
      </w:r>
      <w:r>
        <w:rPr>
          <w:b/>
        </w:rPr>
        <w:t xml:space="preserve">Euclid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hệ </w:t>
      </w:r>
      <w:r>
        <w:t xml:space="preserve">thống </w:t>
      </w:r>
      <w:r>
        <w:t xml:space="preserve">hình </w:t>
      </w:r>
      <w:r>
        <w:rPr>
          <w:i/>
        </w:rPr>
        <w:t xml:space="preserve">học </w:t>
      </w:r>
      <w:r>
        <w:t xml:space="preserve">khác </w:t>
      </w:r>
      <w:r>
        <w:t xml:space="preserve">với </w:t>
      </w:r>
      <w:r>
        <w:t xml:space="preserve">hình </w:t>
      </w:r>
      <w:r>
        <w:rPr>
          <w:i/>
        </w:rPr>
        <w:t xml:space="preserve">học </w:t>
      </w:r>
      <w:r>
        <w:t xml:space="preserve">Euclid, </w:t>
      </w:r>
      <w:r>
        <w:t xml:space="preserve">không </w:t>
      </w:r>
      <w:r>
        <w:t xml:space="preserve">thừa </w:t>
      </w:r>
      <w:r>
        <w:t xml:space="preserve">nhận </w:t>
      </w:r>
      <w:r>
        <w:t xml:space="preserve">tiên </w:t>
      </w:r>
      <w:r>
        <w:t xml:space="preserve">đề </w:t>
      </w:r>
      <w:r>
        <w:t xml:space="preserve">Euclid </w:t>
      </w:r>
      <w:r>
        <w:t xml:space="preserve">về </w:t>
      </w:r>
      <w:r>
        <w:t xml:space="preserve">đường </w:t>
      </w:r>
      <w:r>
        <w:t xml:space="preserve">song </w:t>
      </w:r>
      <w:r>
        <w:t xml:space="preserve">song.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hộp </w:t>
      </w:r>
      <w:r>
        <w:rPr>
          <w:i/>
        </w:rPr>
        <w:t xml:space="preserve">danh từ </w:t>
      </w:r>
      <w:r>
        <w:t xml:space="preserve">Hình </w:t>
      </w:r>
      <w:r>
        <w:t xml:space="preserve">lăng </w:t>
      </w:r>
      <w:r>
        <w:t xml:space="preserve">trụ </w:t>
      </w:r>
      <w:r>
        <w:t xml:space="preserve">có </w:t>
      </w:r>
      <w:r>
        <w:t xml:space="preserve">đáy </w:t>
      </w:r>
      <w:r>
        <w:t xml:space="preserve">là </w:t>
      </w:r>
      <w:r>
        <w:t xml:space="preserve">hình </w:t>
      </w:r>
      <w:r>
        <w:t xml:space="preserve">bình </w:t>
      </w:r>
      <w:r>
        <w:t xml:space="preserve">hành.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hộp </w:t>
      </w:r>
      <w:r>
        <w:rPr>
          <w:b/>
        </w:rPr>
        <w:t xml:space="preserve">chữ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Hình </w:t>
      </w:r>
      <w:r>
        <w:t xml:space="preserve">hộp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mặt </w:t>
      </w:r>
      <w:r>
        <w:t xml:space="preserve">là </w:t>
      </w:r>
      <w:r>
        <w:t xml:space="preserve">hình </w:t>
      </w:r>
      <w:r>
        <w:t xml:space="preserve">chữ </w:t>
      </w:r>
      <w:r>
        <w:t xml:space="preserve">nhật.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không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Hình </w:t>
      </w:r>
      <w:r>
        <w:t xml:space="preserve">không </w:t>
      </w:r>
      <w:r>
        <w:t xml:space="preserve">nhất </w:t>
      </w:r>
      <w:r>
        <w:t xml:space="preserve">thiết </w:t>
      </w:r>
      <w:r>
        <w:t xml:space="preserve">nằm </w:t>
      </w:r>
      <w:r>
        <w:t xml:space="preserve">trọn </w:t>
      </w:r>
      <w:r>
        <w:t xml:space="preserve">trong </w:t>
      </w:r>
      <w:r>
        <w:t xml:space="preserve">một </w:t>
      </w:r>
      <w:r>
        <w:t xml:space="preserve">mặt </w:t>
      </w:r>
      <w:r>
        <w:t xml:space="preserve">phằng.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khối </w:t>
      </w:r>
      <w:r>
        <w:rPr>
          <w:i/>
        </w:rPr>
        <w:t xml:space="preserve">danh từ </w:t>
      </w:r>
      <w:r>
        <w:t xml:space="preserve">Đường </w:t>
      </w:r>
      <w:r>
        <w:t xml:space="preserve">và </w:t>
      </w:r>
      <w:r>
        <w:t xml:space="preserve">mặt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vật, </w:t>
      </w:r>
      <w:r>
        <w:t xml:space="preserve">tạo </w:t>
      </w:r>
      <w:r>
        <w:t xml:space="preserve">nên </w:t>
      </w:r>
      <w:r>
        <w:t xml:space="preserve">hình </w:t>
      </w:r>
      <w:r>
        <w:t xml:space="preserve">dạng </w:t>
      </w:r>
      <w:r>
        <w:t xml:space="preserve">một </w:t>
      </w:r>
      <w:r>
        <w:t xml:space="preserve">vật </w:t>
      </w:r>
      <w:r>
        <w:t xml:space="preserve">thể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lăng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Đa </w:t>
      </w:r>
      <w:r>
        <w:t xml:space="preserve">diện </w:t>
      </w:r>
      <w:r>
        <w:t xml:space="preserve">có </w:t>
      </w:r>
      <w:r>
        <w:t xml:space="preserve">hai </w:t>
      </w:r>
      <w:r>
        <w:t xml:space="preserve">mặt </w:t>
      </w:r>
      <w:r>
        <w:t xml:space="preserve">(đáy)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nhau, </w:t>
      </w:r>
      <w:r>
        <w:t xml:space="preserve">còn </w:t>
      </w:r>
      <w:r>
        <w:t xml:space="preserve">các </w:t>
      </w:r>
      <w:r>
        <w:t xml:space="preserve">mặt </w:t>
      </w:r>
      <w:r>
        <w:t xml:space="preserve">khác </w:t>
      </w:r>
      <w:r>
        <w:t xml:space="preserve">(mặt </w:t>
      </w:r>
      <w:r>
        <w:t xml:space="preserve">bên) </w:t>
      </w:r>
      <w:r>
        <w:t xml:space="preserve">đều </w:t>
      </w:r>
      <w:r>
        <w:t xml:space="preserve">là </w:t>
      </w:r>
      <w:r>
        <w:t xml:space="preserve">những </w:t>
      </w:r>
      <w:r>
        <w:t xml:space="preserve">hình </w:t>
      </w:r>
      <w:r>
        <w:t xml:space="preserve">bình </w:t>
      </w:r>
      <w:r>
        <w:t xml:space="preserve">hành.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lập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Hình </w:t>
      </w:r>
      <w:r>
        <w:t xml:space="preserve">hộp </w:t>
      </w:r>
      <w:r>
        <w:t xml:space="preserve">có </w:t>
      </w:r>
      <w:r>
        <w:t xml:space="preserve">sáu </w:t>
      </w:r>
      <w:r>
        <w:t xml:space="preserve">mặt </w:t>
      </w:r>
      <w:r>
        <w:t xml:space="preserve">đều </w:t>
      </w:r>
      <w:r>
        <w:t xml:space="preserve">vuông.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Luật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Cái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dùng </w:t>
      </w:r>
      <w:r>
        <w:t xml:space="preserve">làm </w:t>
      </w:r>
      <w:r>
        <w:t xml:space="preserve">mẫu </w:t>
      </w:r>
      <w:r>
        <w:t xml:space="preserve">để </w:t>
      </w:r>
      <w:r>
        <w:t xml:space="preserve">phỏng </w:t>
      </w:r>
      <w:r>
        <w:t xml:space="preserve">theo. </w:t>
      </w:r>
      <w:r>
        <w:t xml:space="preserve">Hình </w:t>
      </w:r>
      <w:r>
        <w:rPr>
          <w:i/>
        </w:rPr>
        <w:t xml:space="preserve">mẫu </w:t>
      </w:r>
      <w:r>
        <w:t xml:space="preserve">từng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t xml:space="preserve">của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Hình </w:t>
      </w:r>
      <w:r>
        <w:t xml:space="preserve">người </w:t>
      </w:r>
      <w:r>
        <w:t xml:space="preserve">bằng </w:t>
      </w:r>
      <w:r>
        <w:t xml:space="preserve">giấy, </w:t>
      </w:r>
      <w:r>
        <w:t xml:space="preserve">dùng </w:t>
      </w:r>
      <w:r>
        <w:t xml:space="preserve">để </w:t>
      </w:r>
      <w:r>
        <w:t xml:space="preserve">cúng </w:t>
      </w:r>
      <w:r>
        <w:t xml:space="preserve">rồi </w:t>
      </w:r>
      <w:r>
        <w:t xml:space="preserve">đốt </w:t>
      </w:r>
      <w:r>
        <w:t xml:space="preserve">đi,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nhi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Ngành </w:t>
      </w:r>
      <w:r>
        <w:t xml:space="preserve">triết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vật </w:t>
      </w:r>
      <w:r>
        <w:t xml:space="preserve">cụ </w:t>
      </w:r>
      <w:r>
        <w:t xml:space="preserve">thể, </w:t>
      </w:r>
      <w:r>
        <w:t xml:space="preserve">có </w:t>
      </w:r>
      <w:r>
        <w:t xml:space="preserve">hình </w:t>
      </w:r>
      <w:r>
        <w:t xml:space="preserve">dạng; </w:t>
      </w:r>
      <w:r>
        <w:t xml:space="preserve">trái </w:t>
      </w:r>
      <w:r>
        <w:t xml:space="preserve">với </w:t>
      </w:r>
      <w:r>
        <w:t xml:space="preserve">hình </w:t>
      </w:r>
      <w:r>
        <w:rPr>
          <w:i/>
        </w:rPr>
        <w:t xml:space="preserve">nhỉ </w:t>
      </w:r>
      <w:r>
        <w:rPr>
          <w:i/>
        </w:rPr>
        <w:t xml:space="preserve">thượng </w:t>
      </w:r>
      <w:r>
        <w:t xml:space="preserve">(siêu </w:t>
      </w:r>
      <w:r>
        <w:t xml:space="preserve">hình </w:t>
      </w:r>
      <w:r>
        <w:t xml:space="preserve">học).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nhi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t xml:space="preserve">(cũ). </w:t>
      </w:r>
      <w:r>
        <w:t xml:space="preserve">Siêu </w:t>
      </w:r>
      <w:r>
        <w:t xml:space="preserve">hình </w:t>
      </w:r>
      <w:r>
        <w:t xml:space="preserve">học.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như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đè </w:t>
      </w:r>
      <w:r>
        <w:t xml:space="preserve">dặt,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gì </w:t>
      </w:r>
      <w:r>
        <w:t xml:space="preserve">trực </w:t>
      </w:r>
      <w:r>
        <w:t xml:space="preserve">tiếp </w:t>
      </w:r>
      <w:r>
        <w:t xml:space="preserve">cảm </w:t>
      </w:r>
      <w:r>
        <w:t xml:space="preserve">thấy </w:t>
      </w:r>
      <w:r>
        <w:t xml:space="preserve">được; </w:t>
      </w:r>
      <w:r>
        <w:t xml:space="preserve">dường </w:t>
      </w:r>
      <w:r>
        <w:t xml:space="preserve">như. </w:t>
      </w:r>
      <w:r>
        <w:t xml:space="preserve">Trông </w:t>
      </w:r>
      <w:r>
        <w:rPr>
          <w:i/>
        </w:rPr>
        <w:t xml:space="preserve">quen </w:t>
      </w:r>
      <w:r>
        <w:t xml:space="preserve">quen, </w:t>
      </w:r>
      <w:r>
        <w:rPr>
          <w:i/>
        </w:rPr>
        <w:t xml:space="preserve">hình </w:t>
      </w:r>
      <w:r>
        <w:rPr>
          <w:i/>
        </w:rPr>
        <w:t xml:space="preserve">như </w:t>
      </w:r>
      <w:r>
        <w:rPr>
          <w:i/>
        </w:rPr>
        <w:t xml:space="preserve">đã </w:t>
      </w:r>
      <w:r>
        <w:rPr>
          <w:i/>
        </w:rPr>
        <w:t xml:space="preserve">có </w:t>
      </w:r>
      <w:r>
        <w:t xml:space="preserve">gặp.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nón </w:t>
      </w:r>
      <w:r>
        <w:rPr>
          <w:i/>
        </w:rPr>
        <w:t xml:space="preserve">danh từ </w:t>
      </w:r>
      <w:r>
        <w:t xml:space="preserve">Khối </w:t>
      </w:r>
      <w:r>
        <w:t xml:space="preserve">được </w:t>
      </w:r>
      <w:r>
        <w:t xml:space="preserve">tạo </w:t>
      </w:r>
      <w:r>
        <w:t xml:space="preserve">nên </w:t>
      </w:r>
      <w:r>
        <w:t xml:space="preserve">do </w:t>
      </w:r>
      <w:r>
        <w:t xml:space="preserve">cắt </w:t>
      </w:r>
      <w:r>
        <w:t xml:space="preserve">một </w:t>
      </w:r>
      <w:r>
        <w:t xml:space="preserve">mặt </w:t>
      </w:r>
      <w:r>
        <w:t xml:space="preserve">nón </w:t>
      </w:r>
      <w:r>
        <w:t xml:space="preserve">bởi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không </w:t>
      </w:r>
      <w:r>
        <w:t xml:space="preserve">đi </w:t>
      </w:r>
      <w:r>
        <w:t xml:space="preserve">qua </w:t>
      </w:r>
      <w:r>
        <w:t xml:space="preserve">đỉnh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nón </w:t>
      </w:r>
      <w:r>
        <w:rPr>
          <w:b/>
        </w:rPr>
        <w:t xml:space="preserve">cụt </w:t>
      </w:r>
      <w:r>
        <w:rPr>
          <w:i/>
        </w:rPr>
        <w:t xml:space="preserve">danh từ </w:t>
      </w:r>
      <w:r>
        <w:t xml:space="preserve">Khối </w:t>
      </w:r>
      <w:r>
        <w:t xml:space="preserve">tạo </w:t>
      </w:r>
      <w:r>
        <w:t xml:space="preserve">nên </w:t>
      </w:r>
      <w:r>
        <w:t xml:space="preserve">do </w:t>
      </w:r>
      <w:r>
        <w:t xml:space="preserve">cắt </w:t>
      </w:r>
      <w:r>
        <w:t xml:space="preserve">cụt </w:t>
      </w:r>
      <w:r>
        <w:t xml:space="preserve">một </w:t>
      </w:r>
      <w:r>
        <w:t xml:space="preserve">hình </w:t>
      </w:r>
      <w:r>
        <w:t xml:space="preserve">nón </w:t>
      </w:r>
      <w:r>
        <w:t xml:space="preserve">bởi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đáy.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nộm </w:t>
      </w:r>
      <w:r>
        <w:rPr>
          <w:i/>
        </w:rPr>
        <w:t xml:space="preserve">danh từ </w:t>
      </w:r>
      <w:r>
        <w:t xml:space="preserve">Hình </w:t>
      </w:r>
      <w:r>
        <w:t xml:space="preserve">người </w:t>
      </w:r>
      <w:r>
        <w:t xml:space="preserve">giả, </w:t>
      </w:r>
      <w:r>
        <w:t xml:space="preserve">tượng </w:t>
      </w:r>
      <w:r>
        <w:t xml:space="preserve">trung </w:t>
      </w:r>
      <w:r>
        <w:t xml:space="preserve">cho </w:t>
      </w:r>
      <w:r>
        <w:t xml:space="preserve">kẻ </w:t>
      </w:r>
      <w:r>
        <w:t xml:space="preserve">bị </w:t>
      </w:r>
      <w:r>
        <w:t xml:space="preserve">căm </w:t>
      </w:r>
      <w:r>
        <w:t xml:space="preserve">ghét. </w:t>
      </w:r>
      <w:r>
        <w:rPr>
          <w:i/>
        </w:rPr>
        <w:t xml:space="preserve">Hình </w:t>
      </w:r>
      <w:r>
        <w:rPr>
          <w:i/>
        </w:rPr>
        <w:t xml:space="preserve">nộm </w:t>
      </w:r>
      <w:r>
        <w:rPr>
          <w:i/>
        </w:rPr>
        <w:t xml:space="preserve">bằng </w:t>
      </w:r>
      <w:r>
        <w:rPr>
          <w:i/>
        </w:rPr>
        <w:t xml:space="preserve">rơm. </w:t>
      </w:r>
      <w:r>
        <w:t xml:space="preserve">Đốt </w:t>
      </w:r>
      <w:r>
        <w:rPr>
          <w:i/>
        </w:rPr>
        <w:t xml:space="preserve">hình </w:t>
      </w:r>
      <w:r>
        <w:rPr>
          <w:i/>
        </w:rPr>
        <w:t xml:space="preserve">nộm.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(cũ). </w:t>
      </w:r>
      <w:r>
        <w:t xml:space="preserve">Luật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phạt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trừng </w:t>
      </w:r>
      <w:r>
        <w:t xml:space="preserve">trị </w:t>
      </w:r>
      <w:r>
        <w:t xml:space="preserve">người </w:t>
      </w:r>
      <w:r>
        <w:t xml:space="preserve">phạm </w:t>
      </w:r>
      <w:r>
        <w:t xml:space="preserve">tội. </w:t>
      </w:r>
      <w:r>
        <w:t xml:space="preserve">Chịu </w:t>
      </w:r>
      <w:r>
        <w:t xml:space="preserve">hình </w:t>
      </w:r>
      <w:r>
        <w:rPr>
          <w:i/>
        </w:rPr>
        <w:t xml:space="preserve">phạt.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phẳng </w:t>
      </w:r>
      <w:r>
        <w:rPr>
          <w:i/>
        </w:rPr>
        <w:t xml:space="preserve">danh từ </w:t>
      </w:r>
      <w:r>
        <w:t xml:space="preserve">Hình </w:t>
      </w:r>
      <w:r>
        <w:t xml:space="preserve">nằm </w:t>
      </w:r>
      <w:r>
        <w:t xml:space="preserve">trọn </w:t>
      </w:r>
      <w:r>
        <w:t xml:space="preserve">trong </w:t>
      </w:r>
      <w:r>
        <w:t xml:space="preserve">một </w:t>
      </w:r>
      <w:r>
        <w:t xml:space="preserve">mặt </w:t>
      </w:r>
      <w:r>
        <w:t xml:space="preserve">phăằng.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quạt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Phần </w:t>
      </w:r>
      <w:r>
        <w:t xml:space="preserve">hình </w:t>
      </w:r>
      <w:r>
        <w:t xml:space="preserve">tròn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bán </w:t>
      </w:r>
      <w:r>
        <w:t xml:space="preserve">kính.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(ít dùng).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nét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và </w:t>
      </w:r>
      <w:r>
        <w:t xml:space="preserve">màu </w:t>
      </w:r>
      <w:r>
        <w:t xml:space="preserve">sắc </w:t>
      </w:r>
      <w:r>
        <w:t xml:space="preserve">đặc </w:t>
      </w:r>
      <w:r>
        <w:t xml:space="preserve">trưng. </w:t>
      </w:r>
      <w:r>
        <w:rPr>
          <w:i/>
        </w:rPr>
        <w:t xml:space="preserve">Hình </w:t>
      </w:r>
      <w:r>
        <w:rPr>
          <w:i/>
        </w:rPr>
        <w:t xml:space="preserve">sắc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Việc </w:t>
      </w:r>
      <w:r>
        <w:t xml:space="preserve">trừng </w:t>
      </w:r>
      <w:r>
        <w:t xml:space="preserve">trị </w:t>
      </w:r>
      <w:r>
        <w:t xml:space="preserve">những </w:t>
      </w:r>
      <w:r>
        <w:t xml:space="preserve">tội </w:t>
      </w:r>
      <w:r>
        <w:t xml:space="preserve">xâm </w:t>
      </w:r>
      <w:r>
        <w:t xml:space="preserve">phạm </w:t>
      </w:r>
      <w:r>
        <w:t xml:space="preserve">nghiêm </w:t>
      </w:r>
      <w:r>
        <w:t xml:space="preserve">trọng </w:t>
      </w:r>
      <w:r>
        <w:t xml:space="preserve">đến </w:t>
      </w:r>
      <w:r>
        <w:t xml:space="preserve">an </w:t>
      </w:r>
      <w:r>
        <w:t xml:space="preserve">ninh </w:t>
      </w:r>
      <w:r>
        <w:t xml:space="preserve">quốc </w:t>
      </w:r>
      <w:r>
        <w:t xml:space="preserve">gia,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Bộ </w:t>
      </w:r>
      <w:r>
        <w:t xml:space="preserve">luật </w:t>
      </w:r>
      <w:r>
        <w:t xml:space="preserve">hình </w:t>
      </w:r>
      <w:r>
        <w:t xml:space="preserve">sự. </w:t>
      </w:r>
      <w:r>
        <w:br w:type="page"/>
      </w:r>
      <w:r>
        <w:rPr>
          <w:b/>
        </w:rPr>
        <w:t xml:space="preserve">hình </w:t>
      </w:r>
      <w:r>
        <w:rPr>
          <w:b/>
        </w:rPr>
        <w:t xml:space="preserve">tam </w:t>
      </w:r>
      <w:r>
        <w:rPr>
          <w:b/>
        </w:rPr>
        <w:t xml:space="preserve">giác </w:t>
      </w:r>
      <w:r>
        <w:rPr>
          <w:b/>
        </w:rPr>
        <w:t xml:space="preserve">d.x. </w:t>
      </w:r>
      <w:r>
        <w:rPr>
          <w:b/>
        </w:rPr>
        <w:t xml:space="preserve">fam </w:t>
      </w:r>
      <w:r>
        <w:rPr>
          <w:b/>
        </w:rPr>
        <w:t xml:space="preserve">giác.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thuộc </w:t>
      </w:r>
      <w:r>
        <w:t xml:space="preserve">về </w:t>
      </w:r>
      <w:r>
        <w:t xml:space="preserve">cái </w:t>
      </w:r>
      <w:r>
        <w:t xml:space="preserve">bên </w:t>
      </w:r>
      <w:r>
        <w:t xml:space="preserve">ngoài, </w:t>
      </w:r>
      <w:r>
        <w:t xml:space="preserve">có </w:t>
      </w:r>
      <w:r>
        <w:t xml:space="preserve">thể </w:t>
      </w:r>
      <w:r>
        <w:t xml:space="preserve">quan </w:t>
      </w:r>
      <w:r>
        <w:t xml:space="preserve">sát </w:t>
      </w:r>
      <w:r>
        <w:t xml:space="preserve">được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Hình </w:t>
      </w:r>
      <w:r>
        <w:t xml:space="preserve">thái </w:t>
      </w:r>
      <w:r>
        <w:rPr>
          <w:i/>
        </w:rPr>
        <w:t xml:space="preserve">địa </w:t>
      </w:r>
      <w:r>
        <w:rPr>
          <w:i/>
        </w:rPr>
        <w:t xml:space="preserve">lí. </w:t>
      </w:r>
      <w:r>
        <w:rPr>
          <w:i/>
        </w:rPr>
        <w:t xml:space="preserve">Phân </w:t>
      </w:r>
      <w:r>
        <w:rPr>
          <w:i/>
        </w:rPr>
        <w:t xml:space="preserve">loại </w:t>
      </w:r>
      <w:r>
        <w:rPr>
          <w:i/>
        </w:rPr>
        <w:t xml:space="preserve">theo </w:t>
      </w:r>
      <w:r>
        <w:t xml:space="preserve">đặc </w:t>
      </w:r>
      <w:r>
        <w:t xml:space="preserve">trưng </w:t>
      </w:r>
      <w:r>
        <w:t xml:space="preserve">hình </w:t>
      </w:r>
      <w:r>
        <w:t xml:space="preserve">thái.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ra. </w:t>
      </w:r>
      <w:r>
        <w:t xml:space="preserve">Văn </w:t>
      </w:r>
      <w:r>
        <w:t xml:space="preserve">nghệ </w:t>
      </w:r>
      <w:r>
        <w:rPr>
          <w:i/>
        </w:rPr>
        <w:t xml:space="preserve">là </w:t>
      </w:r>
      <w:r>
        <w:t xml:space="preserve">một </w:t>
      </w:r>
      <w:r>
        <w:t xml:space="preserve">hình </w:t>
      </w:r>
      <w:r>
        <w:t xml:space="preserve">thái </w:t>
      </w:r>
      <w:r>
        <w:t xml:space="preserve">ý </w:t>
      </w:r>
      <w:r>
        <w:t xml:space="preserve">thức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thái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hình </w:t>
      </w:r>
      <w:r>
        <w:t xml:space="preserve">dạng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sinh </w:t>
      </w:r>
      <w:r>
        <w:t xml:space="preserve">vật. </w:t>
      </w:r>
      <w:r>
        <w:rPr>
          <w:b/>
        </w:rPr>
        <w:t xml:space="preserve">2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cấu </w:t>
      </w:r>
      <w:r>
        <w:t xml:space="preserve">tạo </w:t>
      </w:r>
      <w:r>
        <w:t xml:space="preserve">từ </w:t>
      </w:r>
      <w:r>
        <w:t xml:space="preserve">và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từ </w:t>
      </w:r>
      <w:r>
        <w:t xml:space="preserve">trong </w:t>
      </w:r>
      <w:r>
        <w:t xml:space="preserve">câu.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thái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b/>
        </w:rPr>
        <w:t xml:space="preserve">-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xem </w:t>
      </w:r>
      <w:r>
        <w:t xml:space="preserve">hình </w:t>
      </w:r>
      <w:r>
        <w:rPr>
          <w:i/>
        </w:rPr>
        <w:t xml:space="preserve">thái </w:t>
      </w:r>
      <w:r>
        <w:t xml:space="preserve">xã </w:t>
      </w:r>
      <w:r>
        <w:t xml:space="preserve">hội </w:t>
      </w:r>
      <w:r>
        <w:rPr>
          <w:i/>
        </w:rPr>
        <w:t xml:space="preserve">- </w:t>
      </w:r>
      <w:r>
        <w:rPr>
          <w:i/>
        </w:rPr>
        <w:t xml:space="preserve">kinh </w:t>
      </w:r>
      <w:r>
        <w:t xml:space="preserve">tế.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thái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-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Kiếu </w:t>
      </w:r>
      <w:r>
        <w:t xml:space="preserve">xã </w:t>
      </w:r>
      <w:r>
        <w:t xml:space="preserve">hội </w:t>
      </w:r>
      <w:r>
        <w:t xml:space="preserve">ở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phát </w:t>
      </w:r>
      <w:r>
        <w:t xml:space="preserve">triển </w:t>
      </w:r>
      <w:r>
        <w:t xml:space="preserve">lịch </w:t>
      </w:r>
      <w:r>
        <w:t xml:space="preserve">sử </w:t>
      </w:r>
      <w:r>
        <w:t xml:space="preserve">nhất </w:t>
      </w:r>
      <w:r>
        <w:t xml:space="preserve">định, </w:t>
      </w:r>
      <w:r>
        <w:t xml:space="preserve">có </w:t>
      </w:r>
      <w:r>
        <w:t xml:space="preserve">chế </w:t>
      </w:r>
      <w:r>
        <w:t xml:space="preserve">độ </w:t>
      </w:r>
      <w:r>
        <w:t xml:space="preserve">kinh </w:t>
      </w:r>
      <w:r>
        <w:t xml:space="preserve">tế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kiến </w:t>
      </w:r>
      <w:r>
        <w:t xml:space="preserve">trúc </w:t>
      </w:r>
      <w:r>
        <w:t xml:space="preserve">thượng </w:t>
      </w:r>
      <w:r>
        <w:t xml:space="preserve">tẳng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chế </w:t>
      </w:r>
      <w:r>
        <w:t xml:space="preserve">độ </w:t>
      </w:r>
      <w:r>
        <w:t xml:space="preserve">kinh </w:t>
      </w:r>
      <w:r>
        <w:t xml:space="preserve">tế </w:t>
      </w:r>
      <w:r>
        <w:t xml:space="preserve">ấy.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thang </w:t>
      </w:r>
      <w:r>
        <w:rPr>
          <w:i/>
        </w:rPr>
        <w:t xml:space="preserve">danh từ </w:t>
      </w:r>
      <w:r>
        <w:t xml:space="preserve">Tứ </w:t>
      </w:r>
      <w:r>
        <w:t xml:space="preserve">giác </w:t>
      </w:r>
      <w:r>
        <w:t xml:space="preserve">lồi </w:t>
      </w:r>
      <w:r>
        <w:t xml:space="preserve">có </w:t>
      </w:r>
      <w:r>
        <w:t xml:space="preserve">hai </w:t>
      </w:r>
      <w:r>
        <w:t xml:space="preserve">cạnh </w:t>
      </w:r>
      <w:r>
        <w:t xml:space="preserve">song </w:t>
      </w:r>
      <w:r>
        <w:t xml:space="preserve">song </w:t>
      </w:r>
      <w:r>
        <w:t xml:space="preserve">(thường </w:t>
      </w:r>
      <w:r>
        <w:t xml:space="preserve">chỉ </w:t>
      </w:r>
      <w:r>
        <w:t xml:space="preserve">trường </w:t>
      </w:r>
      <w:r>
        <w:t xml:space="preserve">hợp </w:t>
      </w:r>
      <w:r>
        <w:t xml:space="preserve">hai </w:t>
      </w:r>
      <w:r>
        <w:t xml:space="preserve">cạnh </w:t>
      </w:r>
      <w:r>
        <w:t xml:space="preserve">song </w:t>
      </w:r>
      <w:r>
        <w:t xml:space="preserve">song </w:t>
      </w:r>
      <w:r>
        <w:t xml:space="preserve">này </w:t>
      </w:r>
      <w:r>
        <w:t xml:space="preserve">không </w:t>
      </w:r>
      <w:r>
        <w:t xml:space="preserve">bằng </w:t>
      </w:r>
      <w:r>
        <w:t xml:space="preserve">nhau).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Thành </w:t>
      </w:r>
      <w:r>
        <w:t xml:space="preserve">hình </w:t>
      </w:r>
      <w:r>
        <w:t xml:space="preserve">và </w:t>
      </w:r>
      <w:r>
        <w:t xml:space="preserve">bắt </w:t>
      </w:r>
      <w:r>
        <w:t xml:space="preserve">đầu </w:t>
      </w:r>
      <w:r>
        <w:t xml:space="preserve">tồn </w:t>
      </w:r>
      <w:r>
        <w:t xml:space="preserve">tại </w:t>
      </w:r>
      <w:r>
        <w:t xml:space="preserve">như </w:t>
      </w:r>
      <w:r>
        <w:t xml:space="preserve">một </w:t>
      </w:r>
      <w:r>
        <w:t xml:space="preserve">thực </w:t>
      </w:r>
      <w:r>
        <w:t xml:space="preserve">thể. </w:t>
      </w:r>
      <w:r>
        <w:t xml:space="preserve">Hình </w:t>
      </w:r>
      <w: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tổ </w:t>
      </w:r>
      <w:r>
        <w:rPr>
          <w:i/>
        </w:rPr>
        <w:t xml:space="preserve">chức. </w:t>
      </w:r>
      <w:r>
        <w:t xml:space="preserve">Một </w:t>
      </w:r>
      <w:r>
        <w:t xml:space="preserve">ý </w:t>
      </w:r>
      <w:r>
        <w:rPr>
          <w:i/>
        </w:rPr>
        <w:t xml:space="preserve">nghĩ </w:t>
      </w:r>
      <w:r>
        <w:rPr>
          <w:i/>
        </w:rPr>
        <w:t xml:space="preserve">mới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óc.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thể. </w:t>
      </w:r>
      <w:r>
        <w:t xml:space="preserve">Vận </w:t>
      </w:r>
      <w:r>
        <w:t xml:space="preserve">động </w:t>
      </w:r>
      <w:r>
        <w:t xml:space="preserve">uiên </w:t>
      </w:r>
      <w:r>
        <w:rPr>
          <w:i/>
        </w:rPr>
        <w:t xml:space="preserve">có </w:t>
      </w:r>
      <w:r>
        <w:t xml:space="preserve">hình </w:t>
      </w:r>
      <w:r>
        <w:t xml:space="preserve">thể </w:t>
      </w:r>
      <w:r>
        <w:t xml:space="preserve">đẹp. </w:t>
      </w:r>
      <w:r>
        <w:t xml:space="preserve">Hình </w:t>
      </w:r>
      <w:r>
        <w:t xml:space="preserve">thể </w:t>
      </w:r>
      <w:r>
        <w:t xml:space="preserve">khúc </w:t>
      </w:r>
      <w:r>
        <w:rPr>
          <w:i/>
        </w:rPr>
        <w:t xml:space="preserve">khuỷu </w:t>
      </w:r>
      <w:r>
        <w:rPr>
          <w:i/>
        </w:rPr>
        <w:t xml:space="preserve">của </w:t>
      </w:r>
      <w:r>
        <w:rPr>
          <w:i/>
        </w:rPr>
        <w:t xml:space="preserve">bờ </w:t>
      </w:r>
      <w:r>
        <w:t xml:space="preserve">biển.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dáng </w:t>
      </w:r>
      <w:r>
        <w:t xml:space="preserve">mặt </w:t>
      </w:r>
      <w:r>
        <w:rPr>
          <w:i/>
        </w:rPr>
        <w:t xml:space="preserve">đất. </w:t>
      </w:r>
      <w:r>
        <w:rPr>
          <w:i/>
        </w:rPr>
        <w:t xml:space="preserve">Bán </w:t>
      </w:r>
      <w:r>
        <w:t xml:space="preserve">đồ </w:t>
      </w:r>
      <w:r>
        <w:t xml:space="preserve">hình </w:t>
      </w:r>
      <w:r>
        <w:t xml:space="preserve">thế </w:t>
      </w:r>
      <w:r>
        <w:t xml:space="preserve">nước </w:t>
      </w:r>
      <w:r>
        <w:t xml:space="preserve">Việt </w:t>
      </w:r>
      <w:r>
        <w:t xml:space="preserve">Nam. </w:t>
      </w:r>
      <w:r>
        <w:rPr>
          <w:b/>
        </w:rPr>
        <w:t xml:space="preserve">2 </w:t>
      </w:r>
      <w:r>
        <w:t xml:space="preserve">Tình </w:t>
      </w:r>
      <w:r>
        <w:t xml:space="preserve">hình </w:t>
      </w:r>
      <w:r>
        <w:t xml:space="preserve">chính </w:t>
      </w:r>
      <w:r>
        <w:t xml:space="preserve">trị </w:t>
      </w:r>
      <w:r>
        <w:t xml:space="preserve">hoặc </w:t>
      </w:r>
      <w:r>
        <w:t xml:space="preserve">quân </w:t>
      </w:r>
      <w:r>
        <w:t xml:space="preserve">sự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đặc </w:t>
      </w:r>
      <w:r>
        <w:t xml:space="preserve">biệt </w:t>
      </w:r>
      <w:r>
        <w:t xml:space="preserve">nào </w:t>
      </w:r>
      <w:r>
        <w:t xml:space="preserve">đó. </w:t>
      </w:r>
      <w:r>
        <w:t xml:space="preserve">Cách </w:t>
      </w:r>
      <w:r>
        <w:t xml:space="preserve">mạng </w:t>
      </w:r>
      <w:r>
        <w:t xml:space="preserve">chuyển </w:t>
      </w:r>
      <w:r>
        <w:rPr>
          <w:i/>
        </w:rPr>
        <w:t xml:space="preserve">sang </w:t>
      </w:r>
      <w:r>
        <w:rPr>
          <w:i/>
        </w:rPr>
        <w:t xml:space="preserve">một </w:t>
      </w:r>
      <w:r>
        <w:t xml:space="preserve">hình </w:t>
      </w:r>
      <w:r>
        <w:t xml:space="preserve">thế </w:t>
      </w:r>
      <w:r>
        <w:t xml:space="preserve">mới.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thoi </w:t>
      </w:r>
      <w:r>
        <w:rPr>
          <w:i/>
        </w:rPr>
        <w:t xml:space="preserve">danh từ </w:t>
      </w:r>
      <w:r>
        <w:t xml:space="preserve">Hình </w:t>
      </w:r>
      <w:r>
        <w:t xml:space="preserve">bình </w:t>
      </w:r>
      <w:r>
        <w:t xml:space="preserve">hành </w:t>
      </w:r>
      <w:r>
        <w:t xml:space="preserve">có </w:t>
      </w:r>
      <w:r>
        <w:t xml:space="preserve">bốn </w:t>
      </w:r>
      <w:r>
        <w:t xml:space="preserve">cạnh </w:t>
      </w:r>
      <w:r>
        <w:t xml:space="preserve">bằng </w:t>
      </w:r>
      <w:r>
        <w:t xml:space="preserve">nhau </w:t>
      </w:r>
      <w:r>
        <w:t xml:space="preserve">(thường </w:t>
      </w:r>
      <w:r>
        <w:t xml:space="preserve">được </w:t>
      </w:r>
      <w:r>
        <w:t xml:space="preserve">hiểu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bốn </w:t>
      </w:r>
      <w:r>
        <w:t xml:space="preserve">góc </w:t>
      </w:r>
      <w:r>
        <w:t xml:space="preserve">vuông, </w:t>
      </w:r>
      <w:r>
        <w:t xml:space="preserve">không </w:t>
      </w:r>
      <w:r>
        <w:t xml:space="preserve">phải </w:t>
      </w:r>
      <w:r>
        <w:t xml:space="preserve">hình </w:t>
      </w:r>
      <w:r>
        <w:t xml:space="preserve">vuông). </w:t>
      </w:r>
      <w:r>
        <w:t xml:space="preserve">hình </w:t>
      </w:r>
      <w:r>
        <w:t xml:space="preserve">thù </w:t>
      </w:r>
      <w:r>
        <w:t xml:space="preserve">danh từ </w:t>
      </w:r>
      <w:r>
        <w:t xml:space="preserve">Hình </w:t>
      </w:r>
      <w:r>
        <w:t xml:space="preserve">dạng </w:t>
      </w:r>
      <w:r>
        <w:t xml:space="preserve">cụ </w:t>
      </w:r>
      <w:r>
        <w:t xml:space="preserve">thể </w:t>
      </w:r>
      <w:r>
        <w:t xml:space="preserve">và </w:t>
      </w:r>
      <w:r>
        <w:t xml:space="preserve">riêng </w:t>
      </w:r>
      <w:r>
        <w:t xml:space="preserve">biệt. </w:t>
      </w:r>
      <w:r>
        <w:t xml:space="preserve">Hình </w:t>
      </w:r>
      <w:r>
        <w:t xml:space="preserve">thù </w:t>
      </w:r>
      <w:r>
        <w:rPr>
          <w:i/>
        </w:rPr>
        <w:t xml:space="preserve">kì </w:t>
      </w:r>
      <w:r>
        <w:rPr>
          <w:i/>
        </w:rPr>
        <w:t xml:space="preserve">dị. </w:t>
      </w:r>
      <w: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ra </w:t>
      </w:r>
      <w:r>
        <w:t xml:space="preserve">hình </w:t>
      </w:r>
      <w:r>
        <w:t xml:space="preserve">thù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thức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làm </w:t>
      </w:r>
      <w:r>
        <w:t xml:space="preserve">thành </w:t>
      </w:r>
      <w:r>
        <w:t xml:space="preserve">mặt </w:t>
      </w:r>
      <w:r>
        <w:t xml:space="preserve">bề </w:t>
      </w:r>
      <w:r>
        <w:t xml:space="preserve">ngoài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cái </w:t>
      </w:r>
      <w:r>
        <w:t xml:space="preserve">chứa </w:t>
      </w:r>
      <w:r>
        <w:t xml:space="preserve">đựng </w:t>
      </w:r>
      <w:r>
        <w:t xml:space="preserve">hoặc </w:t>
      </w:r>
      <w:r>
        <w:t xml:space="preserve">biểu </w:t>
      </w:r>
      <w:r>
        <w:t xml:space="preserve">hiện </w:t>
      </w:r>
      <w:r>
        <w:t xml:space="preserve">nội </w:t>
      </w:r>
      <w:r>
        <w:t xml:space="preserve">dung. </w:t>
      </w:r>
      <w:r>
        <w:rPr>
          <w:i/>
        </w:rPr>
        <w:t xml:space="preserve">Một </w:t>
      </w:r>
      <w: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mâu </w:t>
      </w:r>
      <w:r>
        <w:t xml:space="preserve">thuẫn </w:t>
      </w:r>
      <w:r>
        <w:t xml:space="preserve">với </w:t>
      </w:r>
      <w:r>
        <w:t xml:space="preserve">nội </w:t>
      </w:r>
      <w:r>
        <w:t xml:space="preserve">dung. </w:t>
      </w:r>
      <w:r>
        <w:t xml:space="preserve">Chuộng </w:t>
      </w:r>
      <w:r>
        <w:t xml:space="preserve">hình </w:t>
      </w:r>
      <w:r>
        <w:t xml:space="preserve">thức. </w:t>
      </w:r>
      <w:r>
        <w:rPr>
          <w:i/>
        </w:rPr>
        <w:t xml:space="preserve">Phô </w:t>
      </w:r>
      <w:r>
        <w:t xml:space="preserve">trương </w:t>
      </w:r>
      <w:r>
        <w:t xml:space="preserve">hình </w:t>
      </w:r>
      <w:r>
        <w:t xml:space="preserve">thức. </w:t>
      </w:r>
      <w:r>
        <w:rPr>
          <w:b/>
        </w:rPr>
        <w:t xml:space="preserve">2 </w:t>
      </w:r>
      <w:r>
        <w:t xml:space="preserve">Cách </w:t>
      </w:r>
      <w:r>
        <w:t xml:space="preserve">thể </w:t>
      </w:r>
      <w:r>
        <w:t xml:space="preserve">hiện, </w:t>
      </w:r>
      <w:r>
        <w:t xml:space="preserve">cách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động. </w:t>
      </w:r>
      <w:r>
        <w:rPr>
          <w:i/>
        </w:rPr>
        <w:t xml:space="preserve">Dùng </w:t>
      </w:r>
      <w:r>
        <w:t xml:space="preserve">nhiều </w:t>
      </w:r>
      <w:r>
        <w:t xml:space="preserve">hình </w:t>
      </w:r>
      <w:r>
        <w:t xml:space="preserve">thức </w:t>
      </w:r>
      <w:r>
        <w:t xml:space="preserve">quảng </w:t>
      </w:r>
      <w:r>
        <w:t xml:space="preserve">cáo. </w:t>
      </w:r>
      <w:r>
        <w:t xml:space="preserve">Áp </w:t>
      </w:r>
      <w:r>
        <w:t xml:space="preserve">dụng </w:t>
      </w:r>
      <w:r>
        <w:rPr>
          <w:i/>
        </w:rPr>
        <w:t xml:space="preserve">các </w:t>
      </w:r>
      <w:r>
        <w:t xml:space="preserve">hình </w:t>
      </w:r>
      <w:r>
        <w:rPr>
          <w:i/>
        </w:rPr>
        <w:t xml:space="preserve">thức </w:t>
      </w:r>
      <w:r>
        <w:t xml:space="preserve">giáo </w:t>
      </w:r>
      <w:r>
        <w:t xml:space="preserve">dục.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hình </w:t>
      </w:r>
      <w:r>
        <w:t xml:space="preserve">thức, </w:t>
      </w:r>
      <w:r>
        <w:t xml:space="preserve">chỉ </w:t>
      </w:r>
      <w:r>
        <w:t xml:space="preserve">có </w:t>
      </w:r>
      <w:r>
        <w:t xml:space="preserve">trên </w:t>
      </w:r>
      <w:r>
        <w:t xml:space="preserve">danh </w:t>
      </w:r>
      <w:r>
        <w:t xml:space="preserve">nghĩa, </w:t>
      </w:r>
      <w:r>
        <w:t xml:space="preserve">không </w:t>
      </w:r>
      <w:r>
        <w:t xml:space="preserve">có </w:t>
      </w:r>
      <w:r>
        <w:t xml:space="preserve">nội </w:t>
      </w:r>
      <w:r>
        <w:t xml:space="preserve">dung,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chất. </w:t>
      </w:r>
      <w: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t xml:space="preserve">hình </w:t>
      </w:r>
      <w:r>
        <w:rPr>
          <w:i/>
        </w:rPr>
        <w:t xml:space="preserve">thức. </w:t>
      </w:r>
      <w:r>
        <w:rPr>
          <w:b/>
        </w:rPr>
        <w:t xml:space="preserve">2 </w:t>
      </w:r>
      <w:r>
        <w:t xml:space="preserve">(khẩu ngữ). </w:t>
      </w:r>
      <w:r>
        <w:t xml:space="preserve">Hình </w:t>
      </w:r>
      <w:r>
        <w:t xml:space="preserve">thức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t xml:space="preserve">Tránh </w:t>
      </w:r>
      <w:r>
        <w:t xml:space="preserve">hình </w:t>
      </w:r>
      <w:r>
        <w:t xml:space="preserve">thức. </w:t>
      </w:r>
      <w:r>
        <w:t xml:space="preserve">Bệnh </w:t>
      </w:r>
      <w:r>
        <w:rPr>
          <w:i/>
        </w:rPr>
        <w:t xml:space="preserve">hình </w:t>
      </w:r>
      <w:r>
        <w:t xml:space="preserve">thức.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thức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|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hình </w:t>
      </w:r>
      <w:r>
        <w:t xml:space="preserve">thức,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hình </w:t>
      </w:r>
      <w:r>
        <w:t xml:space="preserve">thức. </w:t>
      </w:r>
      <w:r>
        <w:t xml:space="preserve">Xu </w:t>
      </w:r>
      <w:r>
        <w:t xml:space="preserve">hướng </w:t>
      </w:r>
      <w:r>
        <w:t xml:space="preserve">hình </w:t>
      </w:r>
      <w:r>
        <w:rPr>
          <w:i/>
        </w:rPr>
        <w:t xml:space="preserve">thức </w:t>
      </w:r>
      <w:r>
        <w:t xml:space="preserve">chủ </w:t>
      </w:r>
      <w:r>
        <w:t xml:space="preserve">nghĩa </w:t>
      </w:r>
      <w:r>
        <w:t xml:space="preserve">trong </w:t>
      </w:r>
      <w:r>
        <w:rPr>
          <w:i/>
        </w:rPr>
        <w:t xml:space="preserve">păn </w:t>
      </w:r>
      <w:r>
        <w:t xml:space="preserve">học.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chủ </w:t>
      </w:r>
      <w:r>
        <w:t xml:space="preserve">nghĩa </w:t>
      </w:r>
      <w:r>
        <w:t xml:space="preserve">hình </w:t>
      </w:r>
      <w:r>
        <w:t xml:space="preserve">thức. </w:t>
      </w:r>
      <w:r>
        <w:t xml:space="preserve">hình </w:t>
      </w:r>
      <w:r>
        <w:t xml:space="preserve">tích </w:t>
      </w:r>
      <w:r>
        <w:t xml:space="preserve">danh từ </w:t>
      </w:r>
      <w:r>
        <w:t xml:space="preserve">Hành </w:t>
      </w:r>
      <w:r>
        <w:t xml:space="preserve">động, </w:t>
      </w:r>
      <w:r>
        <w:t xml:space="preserve">cử </w:t>
      </w:r>
      <w:r>
        <w:t xml:space="preserve">chỉ </w:t>
      </w:r>
      <w:r>
        <w:t xml:space="preserve">qua </w:t>
      </w:r>
      <w:r>
        <w:t xml:space="preserve">đó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Kẻ </w:t>
      </w:r>
      <w:r>
        <w:t xml:space="preserve">gian </w:t>
      </w:r>
      <w:r>
        <w:rPr>
          <w:i/>
        </w:rPr>
        <w:t xml:space="preserve">đã </w:t>
      </w:r>
      <w:r>
        <w:rPr>
          <w:i/>
        </w:rPr>
        <w:t xml:space="preserve">lộ </w:t>
      </w:r>
      <w:r>
        <w:t xml:space="preserve">hình </w:t>
      </w:r>
      <w:r>
        <w:t xml:space="preserve">tích.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hình </w:t>
      </w:r>
      <w:r>
        <w:t xml:space="preserve">dạng.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Phần </w:t>
      </w:r>
      <w:r>
        <w:t xml:space="preserve">mặt </w:t>
      </w:r>
      <w:r>
        <w:t xml:space="preserve">phẳng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đường </w:t>
      </w:r>
      <w:r>
        <w:t xml:space="preserve">tròn.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tròn </w:t>
      </w:r>
      <w:r>
        <w:rPr>
          <w:b/>
        </w:rPr>
        <w:t xml:space="preserve">xoay </w:t>
      </w:r>
      <w:r>
        <w:rPr>
          <w:i/>
        </w:rPr>
        <w:t xml:space="preserve">danh từ </w:t>
      </w:r>
      <w:r>
        <w:t xml:space="preserve">Hình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một </w:t>
      </w:r>
      <w:r>
        <w:t xml:space="preserve">hình </w:t>
      </w:r>
      <w:r>
        <w:t xml:space="preserve">quay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Khối </w:t>
      </w:r>
      <w:r>
        <w:t xml:space="preserve">tạo </w:t>
      </w:r>
      <w:r>
        <w:t xml:space="preserve">nên </w:t>
      </w:r>
      <w:r>
        <w:t xml:space="preserve">do </w:t>
      </w:r>
      <w:r>
        <w:t xml:space="preserve">cắt </w:t>
      </w:r>
      <w:r>
        <w:t xml:space="preserve">một </w:t>
      </w:r>
      <w:r>
        <w:t xml:space="preserve">mặt </w:t>
      </w:r>
      <w:r>
        <w:t xml:space="preserve">trụ </w:t>
      </w:r>
      <w:r>
        <w:t xml:space="preserve">bằng </w:t>
      </w:r>
      <w:r>
        <w:t xml:space="preserve">hai </w:t>
      </w:r>
      <w:r>
        <w:t xml:space="preserve">mặt </w:t>
      </w:r>
      <w:r>
        <w:t xml:space="preserve">phẳng </w:t>
      </w:r>
      <w:r>
        <w:t xml:space="preserve">song </w:t>
      </w:r>
      <w:r>
        <w:t xml:space="preserve">song.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Sự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một </w:t>
      </w:r>
      <w:r>
        <w:t xml:space="preserve">cách </w:t>
      </w:r>
      <w:r>
        <w:t xml:space="preserve">khái </w:t>
      </w:r>
      <w:r>
        <w:t xml:space="preserve">quát </w:t>
      </w:r>
      <w:r>
        <w:t xml:space="preserve">bằng </w:t>
      </w:r>
      <w:r>
        <w:t xml:space="preserve">nghệ </w:t>
      </w:r>
      <w:r>
        <w:t xml:space="preserve">thuật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cụ </w:t>
      </w:r>
      <w:r>
        <w:t xml:space="preserve">thể, </w:t>
      </w:r>
      <w:r>
        <w:t xml:space="preserve">sinh </w:t>
      </w:r>
      <w:r>
        <w:t xml:space="preserve">động, </w:t>
      </w:r>
      <w:r>
        <w:t xml:space="preserve">điển </w:t>
      </w:r>
      <w:r>
        <w:t xml:space="preserve">hình, </w:t>
      </w:r>
      <w:r>
        <w:t xml:space="preserve">nhận </w:t>
      </w:r>
      <w:r>
        <w:t xml:space="preserve">thức </w:t>
      </w:r>
      <w:r>
        <w:t xml:space="preserve">trực </w:t>
      </w:r>
      <w:r>
        <w:t xml:space="preserve">tiếp </w:t>
      </w:r>
      <w:r>
        <w:t xml:space="preserve">bằng </w:t>
      </w:r>
      <w:r>
        <w:t xml:space="preserve">cảm </w:t>
      </w:r>
      <w:r>
        <w:t xml:space="preserve">tính. </w:t>
      </w:r>
      <w:r>
        <w:rPr>
          <w:i/>
        </w:rPr>
        <w:t xml:space="preserve">Hình </w:t>
      </w:r>
      <w:r>
        <w:rPr>
          <w:i/>
        </w:rPr>
        <w:t xml:space="preserve">tượng </w:t>
      </w:r>
      <w:r>
        <w:rPr>
          <w:i/>
        </w:rP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vành </w:t>
      </w:r>
      <w:r>
        <w:rPr>
          <w:b/>
        </w:rPr>
        <w:t xml:space="preserve">khăn </w:t>
      </w:r>
      <w:r>
        <w:rPr>
          <w:i/>
        </w:rPr>
        <w:t xml:space="preserve">danh từ </w:t>
      </w:r>
      <w:r>
        <w:t xml:space="preserve">Phần </w:t>
      </w:r>
      <w:r>
        <w:t xml:space="preserve">mặt </w:t>
      </w:r>
      <w:r>
        <w:t xml:space="preserve">phẳng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đường </w:t>
      </w:r>
      <w:r>
        <w:t xml:space="preserve">tròn </w:t>
      </w:r>
      <w:r>
        <w:t xml:space="preserve">đồng </w:t>
      </w:r>
      <w:r>
        <w:t xml:space="preserve">tâm.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vẽ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đường </w:t>
      </w:r>
      <w:r>
        <w:t xml:space="preserve">nét, </w:t>
      </w:r>
      <w:r>
        <w:t xml:space="preserve">mảng </w:t>
      </w:r>
      <w:r>
        <w:t xml:space="preserve">màu </w:t>
      </w:r>
      <w:r>
        <w:t xml:space="preserve">theo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hội </w:t>
      </w:r>
      <w:r>
        <w:t xml:space="preserve">hoạ </w:t>
      </w:r>
      <w:r>
        <w:t xml:space="preserve">nhất </w:t>
      </w:r>
      <w:r>
        <w:t xml:space="preserve">định </w:t>
      </w:r>
      <w:r>
        <w:t xml:space="preserve">trên </w:t>
      </w:r>
      <w:r>
        <w:t xml:space="preserve">mặt </w:t>
      </w:r>
      <w:r>
        <w:t xml:space="preserve">phẳng, </w:t>
      </w:r>
      <w:r>
        <w:t xml:space="preserve">phản </w:t>
      </w:r>
      <w:r>
        <w:t xml:space="preserve">ánh </w:t>
      </w:r>
      <w:r>
        <w:t xml:space="preserve">hình </w:t>
      </w:r>
      <w:r>
        <w:t xml:space="preserve">dạng </w:t>
      </w:r>
      <w:r>
        <w:t xml:space="preserve">một </w:t>
      </w:r>
      <w:r>
        <w:t xml:space="preserve">vật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ngôn </w:t>
      </w:r>
      <w:r>
        <w:t xml:space="preserve">ngữ </w:t>
      </w:r>
      <w:r>
        <w:t xml:space="preserve">nhỏ </w:t>
      </w:r>
      <w:r>
        <w:t xml:space="preserve">nhất </w:t>
      </w:r>
      <w:r>
        <w:t xml:space="preserve">có </w:t>
      </w:r>
      <w:r>
        <w:t xml:space="preserve">nghĩa. </w:t>
      </w:r>
      <w:r>
        <w:t xml:space="preserve">Từ </w:t>
      </w:r>
      <w:r>
        <w:t xml:space="preserve">"hình </w:t>
      </w:r>
      <w:r>
        <w:t xml:space="preserve">ảnh" </w:t>
      </w:r>
      <w:r>
        <w:t xml:space="preserve">có </w:t>
      </w:r>
      <w:r>
        <w:rPr>
          <w:i/>
        </w:rPr>
        <w:t xml:space="preserve">hai </w:t>
      </w:r>
      <w:r>
        <w:rPr>
          <w:i/>
        </w:rPr>
        <w:t xml:space="preserve">hình </w:t>
      </w:r>
      <w:r>
        <w:t xml:space="preserve">uị.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viên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hình </w:t>
      </w:r>
      <w:r>
        <w:t xml:space="preserve">tròn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cung </w:t>
      </w:r>
      <w:r>
        <w:t xml:space="preserve">và </w:t>
      </w:r>
      <w:r>
        <w:t xml:space="preserve">dây </w:t>
      </w:r>
      <w:r>
        <w:t xml:space="preserve">cung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hình </w:t>
      </w:r>
      <w:r>
        <w:rPr>
          <w:b/>
        </w:rPr>
        <w:t xml:space="preserve">vóc </w:t>
      </w:r>
      <w:r>
        <w:rPr>
          <w:i/>
        </w:rPr>
        <w:t xml:space="preserve">danh từ </w:t>
      </w:r>
      <w:r>
        <w:t xml:space="preserve">Thân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hình </w:t>
      </w:r>
      <w:r>
        <w:t xml:space="preserve">dáng </w:t>
      </w:r>
      <w:r>
        <w:t xml:space="preserve">và </w:t>
      </w:r>
      <w:r>
        <w:t xml:space="preserve">to </w:t>
      </w:r>
      <w:r>
        <w:t xml:space="preserve">nhỏ, </w:t>
      </w:r>
      <w:r>
        <w:t xml:space="preserve">cao </w:t>
      </w:r>
      <w:r>
        <w:t xml:space="preserve">thấp. </w:t>
      </w:r>
      <w:r>
        <w:t xml:space="preserve">Hình </w:t>
      </w:r>
      <w:r>
        <w:t xml:space="preserve">uóc </w:t>
      </w:r>
      <w:r>
        <w:t xml:space="preserve">nhỏ </w:t>
      </w:r>
      <w:r>
        <w:rPr>
          <w:i/>
        </w:rPr>
        <w:t xml:space="preserve">nhắn.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