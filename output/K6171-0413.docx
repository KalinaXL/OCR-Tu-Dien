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miễn </w:t>
      </w:r>
      <w:r>
        <w:rPr>
          <w:b/>
        </w:rPr>
        <w:t xml:space="preserve">trừ </w:t>
      </w:r>
      <w:r>
        <w:rPr>
          <w:i/>
        </w:rPr>
        <w:t xml:space="preserve">động từ </w:t>
      </w:r>
      <w:r>
        <w:t xml:space="preserve">Miễn </w:t>
      </w:r>
      <w:r>
        <w:t xml:space="preserve">cho </w:t>
      </w:r>
      <w:r>
        <w:t xml:space="preserve">khỏi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điều </w:t>
      </w:r>
      <w:r>
        <w:t xml:space="preserve">quy </w:t>
      </w:r>
      <w:r>
        <w:t xml:space="preserve">định </w:t>
      </w:r>
      <w:r>
        <w:t xml:space="preserve">theo </w:t>
      </w:r>
      <w:r>
        <w:t xml:space="preserve">pháp </w:t>
      </w:r>
      <w:r>
        <w:t xml:space="preserve">luật). </w:t>
      </w:r>
      <w:r>
        <w:rPr>
          <w:i/>
        </w:rPr>
        <w:t xml:space="preserve">Miễn </w:t>
      </w:r>
      <w:r>
        <w:rPr>
          <w:i/>
        </w:rPr>
        <w:t xml:space="preserve">trừ </w:t>
      </w:r>
      <w:r>
        <w:rPr>
          <w:i/>
        </w:rPr>
        <w:t xml:space="preserve">thuế </w:t>
      </w:r>
      <w:r>
        <w:rPr>
          <w:i/>
        </w:rPr>
        <w:t xml:space="preserve">Miễn </w:t>
      </w:r>
      <w:r>
        <w:rPr>
          <w:i/>
        </w:rPr>
        <w:t xml:space="preserve">trừ </w:t>
      </w:r>
      <w:r>
        <w:rPr>
          <w:i/>
        </w:rPr>
        <w:t xml:space="preserve">trách </w:t>
      </w:r>
      <w:r>
        <w:rPr>
          <w:i/>
        </w:rPr>
        <w:t xml:space="preserve">nhiệm </w:t>
      </w:r>
      <w:r>
        <w:rPr>
          <w:i/>
        </w:rPr>
        <w:t xml:space="preserve">hình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miến </w:t>
      </w:r>
      <w:r>
        <w:rPr>
          <w:i/>
        </w:rPr>
        <w:t xml:space="preserve">danh từ </w:t>
      </w:r>
      <w:r>
        <w:t xml:space="preserve">Thức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tính </w:t>
      </w:r>
      <w:r>
        <w:t xml:space="preserve">bột, </w:t>
      </w:r>
      <w:r>
        <w:t xml:space="preserve">chế </w:t>
      </w:r>
      <w:r>
        <w:t xml:space="preserve">biến </w:t>
      </w:r>
      <w:r>
        <w:t xml:space="preserve">thành </w:t>
      </w:r>
      <w:r>
        <w:t xml:space="preserve">sợi </w:t>
      </w:r>
      <w:r>
        <w:t xml:space="preserve">dài, </w:t>
      </w:r>
      <w:r>
        <w:t xml:space="preserve">nhỏ </w:t>
      </w:r>
      <w:r>
        <w:t xml:space="preserve">và </w:t>
      </w:r>
      <w:r>
        <w:t xml:space="preserve">khô, </w:t>
      </w:r>
      <w:r>
        <w:t xml:space="preserve">khi </w:t>
      </w:r>
      <w:r>
        <w:t xml:space="preserve">ăn </w:t>
      </w:r>
      <w:r>
        <w:t xml:space="preserve">nấu </w:t>
      </w:r>
      <w:r>
        <w:t xml:space="preserve">chín. </w:t>
      </w:r>
      <w:r>
        <w:rPr>
          <w:i/>
        </w:rPr>
        <w:t xml:space="preserve">Miến </w:t>
      </w:r>
      <w:r>
        <w:t xml:space="preserve">xào. </w:t>
      </w:r>
      <w:r>
        <w:rPr>
          <w:i/>
        </w:rPr>
        <w:t xml:space="preserve">Miến </w:t>
      </w:r>
      <w:r>
        <w:rPr>
          <w:i/>
        </w:rPr>
        <w:t xml:space="preserve">gà. </w:t>
      </w:r>
      <w:r>
        <w:br/>
      </w:r>
      <w:r>
        <w:rPr>
          <w:b/>
        </w:rPr>
        <w:t xml:space="preserve">miện </w:t>
      </w:r>
      <w:r>
        <w:rPr>
          <w:i/>
        </w:rPr>
        <w:t xml:space="preserve">danh từ </w:t>
      </w:r>
      <w:r>
        <w:t xml:space="preserve">Mũ </w:t>
      </w:r>
      <w:r>
        <w:t xml:space="preserve">lễ </w:t>
      </w:r>
      <w:r>
        <w:t xml:space="preserve">của </w:t>
      </w:r>
      <w:r>
        <w:t xml:space="preserve">vua. </w:t>
      </w:r>
      <w:r>
        <w:br/>
      </w:r>
      <w:r>
        <w:rPr>
          <w:b/>
        </w:rPr>
        <w:t xml:space="preserve">miểng </w:t>
      </w:r>
      <w:r>
        <w:rPr>
          <w:i/>
        </w:rPr>
        <w:t xml:space="preserve">danh từ </w:t>
      </w:r>
      <w:r>
        <w:t xml:space="preserve">(phương ngữ). </w:t>
      </w:r>
      <w:r>
        <w:t xml:space="preserve">Mảnh </w:t>
      </w:r>
      <w:r>
        <w:t xml:space="preserve">vỡ. </w:t>
      </w:r>
      <w:r>
        <w:rPr>
          <w:i/>
        </w:rPr>
        <w:t xml:space="preserve">Miểng </w:t>
      </w:r>
      <w:r>
        <w:t xml:space="preserve">chai. </w:t>
      </w:r>
      <w:r>
        <w:rPr>
          <w:i/>
        </w:rPr>
        <w:t xml:space="preserve">Miểng </w:t>
      </w:r>
      <w:r>
        <w:rPr>
          <w:i/>
        </w:rPr>
        <w:t xml:space="preserve">sành. </w:t>
      </w:r>
      <w:r>
        <w:br/>
      </w:r>
      <w:r>
        <w:rPr>
          <w:b/>
        </w:rPr>
        <w:t xml:space="preserve">miếng, </w:t>
      </w:r>
      <w:r>
        <w:rPr>
          <w:i/>
        </w:rPr>
        <w:t xml:space="preserve">danh từ </w:t>
      </w:r>
      <w:r>
        <w:t xml:space="preserve">Phần </w:t>
      </w:r>
      <w:r>
        <w:t xml:space="preserve">nhỏ </w:t>
      </w:r>
      <w:r>
        <w:t xml:space="preserve">được </w:t>
      </w:r>
      <w:r>
        <w:t xml:space="preserve">tách </w:t>
      </w:r>
      <w:r>
        <w:t xml:space="preserve">ra </w:t>
      </w:r>
      <w:r>
        <w:t xml:space="preserve">khỏi </w:t>
      </w:r>
      <w:r>
        <w:t xml:space="preserve">khối </w:t>
      </w:r>
      <w:r>
        <w:t xml:space="preserve">vật </w:t>
      </w:r>
      <w:r>
        <w:t xml:space="preserve">thể </w:t>
      </w:r>
      <w:r>
        <w:t xml:space="preserve">lớn. </w:t>
      </w:r>
      <w:r>
        <w:rPr>
          <w:i/>
        </w:rPr>
        <w:t xml:space="preserve">Miếng </w:t>
      </w:r>
      <w:r>
        <w:rPr>
          <w:i/>
        </w:rPr>
        <w:t xml:space="preserve">thịt </w:t>
      </w:r>
      <w:r>
        <w:rPr>
          <w:i/>
        </w:rPr>
        <w:t xml:space="preserve">một </w:t>
      </w:r>
      <w:r>
        <w:rPr>
          <w:i/>
        </w:rPr>
        <w:t xml:space="preserve">cân. </w:t>
      </w:r>
      <w:r>
        <w:rPr>
          <w:i/>
        </w:rPr>
        <w:t xml:space="preserve">áo </w:t>
      </w:r>
      <w:r>
        <w:t xml:space="preserve">uá </w:t>
      </w:r>
      <w:r>
        <w:rPr>
          <w:i/>
        </w:rPr>
        <w:t xml:space="preserve">một </w:t>
      </w:r>
      <w:r>
        <w:t xml:space="preserve">miếng </w:t>
      </w:r>
      <w:r>
        <w:rPr>
          <w:i/>
        </w:rPr>
        <w:t xml:space="preserve">ở </w:t>
      </w:r>
      <w:r>
        <w:rPr>
          <w:i/>
        </w:rPr>
        <w:t xml:space="preserve">uai. </w:t>
      </w:r>
      <w:r>
        <w:rPr>
          <w:i/>
        </w:rPr>
        <w:t xml:space="preserve">Miếng </w:t>
      </w:r>
      <w:r>
        <w:rPr>
          <w:i/>
        </w:rPr>
        <w:t xml:space="preserve">đất </w:t>
      </w:r>
      <w:r>
        <w:rPr>
          <w:i/>
        </w:rPr>
        <w:t xml:space="preserve">trồng </w:t>
      </w:r>
      <w:r>
        <w:rPr>
          <w:i/>
        </w:rPr>
        <w:t xml:space="preserve">rau. </w:t>
      </w:r>
      <w:r>
        <w:br/>
      </w:r>
      <w:r>
        <w:rPr>
          <w:b/>
        </w:rPr>
        <w:t xml:space="preserve">miếng;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Lượng </w:t>
      </w:r>
      <w:r>
        <w:t xml:space="preserve">thức </w:t>
      </w:r>
      <w:r>
        <w:t xml:space="preserve">ăn </w:t>
      </w:r>
      <w:r>
        <w:t xml:space="preserve">vừa </w:t>
      </w:r>
      <w:r>
        <w:t xml:space="preserve">để </w:t>
      </w:r>
      <w:r>
        <w:t xml:space="preserve">cho </w:t>
      </w:r>
      <w:r>
        <w:t xml:space="preserve">vào </w:t>
      </w:r>
      <w:r>
        <w:t xml:space="preserve">miệng </w:t>
      </w:r>
      <w:r>
        <w:t xml:space="preserve">mỗi </w:t>
      </w:r>
      <w:r>
        <w:t xml:space="preserve">lần </w:t>
      </w:r>
      <w:r>
        <w:t xml:space="preserve">ăn. </w:t>
      </w:r>
      <w:r>
        <w:rPr>
          <w:i/>
        </w:rPr>
        <w:t xml:space="preserve">Ăn </w:t>
      </w:r>
      <w:r>
        <w:rPr>
          <w:i/>
        </w:rPr>
        <w:t xml:space="preserve">vuài </w:t>
      </w:r>
      <w:r>
        <w:rPr>
          <w:i/>
        </w:rPr>
        <w:t xml:space="preserve">miếng </w:t>
      </w:r>
      <w:r>
        <w:rPr>
          <w:i/>
        </w:rPr>
        <w:t xml:space="preserve">lót </w:t>
      </w:r>
      <w:r>
        <w:rPr>
          <w:i/>
        </w:rPr>
        <w:t xml:space="preserve">dạ. </w:t>
      </w:r>
      <w:r>
        <w:t xml:space="preserve">Miếng </w:t>
      </w:r>
      <w:r>
        <w:t xml:space="preserve">cơm </w:t>
      </w:r>
      <w:r>
        <w:rPr>
          <w:i/>
        </w:rPr>
        <w:t xml:space="preserve">manh </w:t>
      </w:r>
      <w:r>
        <w:rPr>
          <w:i/>
        </w:rPr>
        <w:t xml:space="preserve">áo.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rPr>
          <w:i/>
        </w:rPr>
        <w:t xml:space="preserve">chế). </w:t>
      </w:r>
      <w:r>
        <w:rPr>
          <w:i/>
        </w:rPr>
        <w:t xml:space="preserve">Cái </w:t>
      </w:r>
      <w:r>
        <w:t xml:space="preserve">ăn. </w:t>
      </w:r>
      <w:r>
        <w:rPr>
          <w:i/>
        </w:rPr>
        <w:t xml:space="preserve">Miếng </w:t>
      </w:r>
      <w:r>
        <w:t xml:space="preserve">ngon </w:t>
      </w:r>
      <w:r>
        <w:rPr>
          <w:i/>
        </w:rPr>
        <w:t xml:space="preserve">uật </w:t>
      </w:r>
      <w:r>
        <w:rPr>
          <w:i/>
        </w:rPr>
        <w:t xml:space="preserve">lạ. </w:t>
      </w:r>
      <w:r>
        <w:t xml:space="preserve">Có </w:t>
      </w:r>
      <w:r>
        <w:rPr>
          <w:i/>
        </w:rPr>
        <w:t xml:space="preserve">khó </w:t>
      </w:r>
      <w:r>
        <w:t xml:space="preserve">mới </w:t>
      </w:r>
      <w:r>
        <w:t xml:space="preserve">có </w:t>
      </w:r>
      <w:r>
        <w:rPr>
          <w:i/>
        </w:rPr>
        <w:t xml:space="preserve">miếng </w:t>
      </w:r>
      <w:r>
        <w:rPr>
          <w:i/>
        </w:rPr>
        <w:t xml:space="preserve">ăn </w:t>
      </w:r>
      <w:r>
        <w:t xml:space="preserve">(tục ngữ). </w:t>
      </w:r>
      <w:r>
        <w:br/>
      </w:r>
      <w:r>
        <w:rPr>
          <w:b/>
        </w:rPr>
        <w:t xml:space="preserve">miếng, </w:t>
      </w:r>
      <w:r>
        <w:rPr>
          <w:i/>
        </w:rPr>
        <w:t xml:space="preserve">danh từ </w:t>
      </w:r>
      <w:r>
        <w:t xml:space="preserve">(khẩu ngữ). </w:t>
      </w:r>
      <w:r>
        <w:t xml:space="preserve">Thế </w:t>
      </w:r>
      <w:r>
        <w:t xml:space="preserve">đánh </w:t>
      </w:r>
      <w:r>
        <w:t xml:space="preserve">(thường </w:t>
      </w:r>
      <w:r>
        <w:t xml:space="preserve">là </w:t>
      </w:r>
      <w:r>
        <w:t xml:space="preserve">đánh </w:t>
      </w:r>
      <w:r>
        <w:t xml:space="preserve">võ). </w:t>
      </w:r>
      <w:r>
        <w:rPr>
          <w:i/>
        </w:rPr>
        <w:t xml:space="preserve">Học </w:t>
      </w:r>
      <w:r>
        <w:rPr>
          <w:i/>
        </w:rPr>
        <w:t xml:space="preserve">được </w:t>
      </w:r>
      <w:r>
        <w:rPr>
          <w:i/>
        </w:rPr>
        <w:t xml:space="preserve">vài </w:t>
      </w:r>
      <w:r>
        <w:rPr>
          <w:i/>
        </w:rPr>
        <w:t xml:space="preserve">miếng </w:t>
      </w:r>
      <w:r>
        <w:rPr>
          <w:i/>
        </w:rPr>
        <w:t xml:space="preserve">bố. </w:t>
      </w:r>
      <w:r>
        <w:rPr>
          <w:i/>
        </w:rPr>
        <w:t xml:space="preserve">Giữ </w:t>
      </w:r>
      <w:r>
        <w:rPr>
          <w:i/>
        </w:rPr>
        <w:t xml:space="preserve">miếng?. </w:t>
      </w:r>
      <w:r>
        <w:t xml:space="preserve">miệng </w:t>
      </w:r>
      <w:r>
        <w:t xml:space="preserve">danh từ </w:t>
      </w:r>
      <w:r>
        <w:rPr>
          <w:b/>
        </w:rPr>
        <w:t xml:space="preserve">1 </w:t>
      </w:r>
      <w:r>
        <w:rPr>
          <w:i/>
        </w:rPr>
        <w:t xml:space="preserve">Bộ </w:t>
      </w:r>
      <w:r>
        <w:t xml:space="preserve">phận </w:t>
      </w:r>
      <w:r>
        <w:t xml:space="preserve">hình </w:t>
      </w:r>
      <w:r>
        <w:t xml:space="preserve">lỗ </w:t>
      </w:r>
      <w:r>
        <w:t xml:space="preserve">trên </w:t>
      </w:r>
      <w:r>
        <w:t xml:space="preserve">mặt </w:t>
      </w:r>
      <w:r>
        <w:t xml:space="preserve">người </w:t>
      </w:r>
      <w:r>
        <w:t xml:space="preserve">hay </w:t>
      </w:r>
      <w:r>
        <w:t xml:space="preserve">ở </w:t>
      </w:r>
      <w:r>
        <w:t xml:space="preserve">phần </w:t>
      </w:r>
      <w:r>
        <w:t xml:space="preserve">trước </w:t>
      </w:r>
      <w:r>
        <w:t xml:space="preserve">của </w:t>
      </w:r>
      <w:r>
        <w:t xml:space="preserve">đầu </w:t>
      </w:r>
      <w:r>
        <w:t xml:space="preserve">động </w:t>
      </w:r>
      <w:r>
        <w:t xml:space="preserve">vật, </w:t>
      </w:r>
      <w:r>
        <w:t xml:space="preserve">dùng </w:t>
      </w:r>
      <w:r>
        <w:t xml:space="preserve">để </w:t>
      </w:r>
      <w:r>
        <w:t xml:space="preserve">ăn; </w:t>
      </w:r>
      <w:r>
        <w:t xml:space="preserve">thường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việc </w:t>
      </w:r>
      <w:r>
        <w:t xml:space="preserve">ăn </w:t>
      </w:r>
      <w:r>
        <w:t xml:space="preserve">uống </w:t>
      </w:r>
      <w:r>
        <w:t xml:space="preserve">hay </w:t>
      </w:r>
      <w:r>
        <w:t xml:space="preserve">nói </w:t>
      </w:r>
      <w:r>
        <w:t xml:space="preserve">năng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Ngậm </w:t>
      </w:r>
      <w:r>
        <w:rPr>
          <w:i/>
        </w:rPr>
        <w:t xml:space="preserve">miệng. </w:t>
      </w:r>
      <w:r>
        <w:t xml:space="preserve">"dĂn) </w:t>
      </w:r>
      <w:r>
        <w:rPr>
          <w:i/>
        </w:rPr>
        <w:t xml:space="preserve">tráng </w:t>
      </w:r>
      <w:r>
        <w:rPr>
          <w:i/>
        </w:rPr>
        <w:t xml:space="preserve">miệng". </w:t>
      </w:r>
      <w:r>
        <w:rPr>
          <w:i/>
        </w:rPr>
        <w:t xml:space="preserve">Há </w:t>
      </w:r>
      <w:r>
        <w:rPr>
          <w:i/>
        </w:rPr>
        <w:t xml:space="preserve">miệng </w:t>
      </w:r>
      <w:r>
        <w:t xml:space="preserve">chờ </w:t>
      </w:r>
      <w:r>
        <w:t xml:space="preserve">sung" </w:t>
      </w:r>
      <w:r>
        <w:t xml:space="preserve">(tng,). </w:t>
      </w:r>
      <w:r>
        <w:rPr>
          <w:i/>
        </w:rPr>
        <w:t xml:space="preserve">Miệng </w:t>
      </w:r>
      <w:r>
        <w:t xml:space="preserve">nói </w:t>
      </w:r>
      <w:r>
        <w:rPr>
          <w:i/>
        </w:rPr>
        <w:t xml:space="preserve">tay </w:t>
      </w:r>
      <w:r>
        <w:rPr>
          <w:i/>
        </w:rPr>
        <w:t xml:space="preserve">làm. </w:t>
      </w:r>
      <w:r>
        <w:rPr>
          <w:i/>
        </w:rPr>
        <w:t xml:space="preserve">Trả </w:t>
      </w:r>
      <w:r>
        <w:t xml:space="preserve">nợ </w:t>
      </w:r>
      <w:r>
        <w:t xml:space="preserve">miệng </w:t>
      </w:r>
      <w:r>
        <w:t xml:space="preserve">(ng; </w:t>
      </w:r>
      <w:r>
        <w:t xml:space="preserve">nợ </w:t>
      </w:r>
      <w:r>
        <w:t xml:space="preserve">về </w:t>
      </w:r>
      <w:r>
        <w:t xml:space="preserve">việc </w:t>
      </w:r>
      <w:r>
        <w:t xml:space="preserve">ăn </w:t>
      </w:r>
      <w:r>
        <w:t xml:space="preserve">uống). </w:t>
      </w:r>
      <w:r>
        <w:rPr>
          <w:i/>
        </w:rPr>
        <w:t xml:space="preserve">Bé </w:t>
      </w:r>
      <w:r>
        <w:rPr>
          <w:i/>
        </w:rPr>
        <w:t xml:space="preserve">miệng </w:t>
      </w:r>
      <w:r>
        <w:t xml:space="preserve">chứ! </w:t>
      </w:r>
      <w:r>
        <w:t xml:space="preserve">(nói </w:t>
      </w:r>
      <w:r>
        <w:rPr>
          <w:i/>
        </w:rPr>
        <w:t xml:space="preserve">bé </w:t>
      </w:r>
      <w:r>
        <w:rPr>
          <w:i/>
        </w:rPr>
        <w:t xml:space="preserve">chứ). </w:t>
      </w:r>
      <w:r>
        <w:rPr>
          <w:b/>
        </w:rPr>
        <w:t xml:space="preserve">2 </w:t>
      </w:r>
      <w:r>
        <w:rPr>
          <w:i/>
        </w:rPr>
        <w:t xml:space="preserve">(kng;; </w:t>
      </w:r>
      <w:r>
        <w:t xml:space="preserve">ìd). </w:t>
      </w:r>
      <w:r>
        <w:t xml:space="preserve">Miệng </w:t>
      </w:r>
      <w:r>
        <w:t xml:space="preserve">ăn </w:t>
      </w:r>
      <w:r>
        <w:t xml:space="preserve">(nói </w:t>
      </w:r>
      <w:r>
        <w:t xml:space="preserve">tắt).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đg,). </w:t>
      </w:r>
      <w:r>
        <w:t xml:space="preserve">(Giao </w:t>
      </w:r>
      <w:r>
        <w:t xml:space="preserve">tiếp </w:t>
      </w:r>
      <w:r>
        <w:t xml:space="preserve">bằng) </w:t>
      </w:r>
      <w:r>
        <w:t xml:space="preserve">lời </w:t>
      </w:r>
      <w:r>
        <w:t xml:space="preserve">nói </w:t>
      </w:r>
      <w:r>
        <w:t xml:space="preserve">trực </w:t>
      </w:r>
      <w:r>
        <w:t xml:space="preserve">tiếp, </w:t>
      </w:r>
      <w:r>
        <w:t xml:space="preserve">không </w:t>
      </w:r>
      <w:r>
        <w:t xml:space="preserve">phải </w:t>
      </w:r>
      <w:r>
        <w:t xml:space="preserve">viết. </w:t>
      </w:r>
      <w:r>
        <w:rPr>
          <w:i/>
        </w:rPr>
        <w:t xml:space="preserve">Dịch </w:t>
      </w:r>
      <w:r>
        <w:rPr>
          <w:i/>
        </w:rPr>
        <w:t xml:space="preserve">miệng. </w:t>
      </w:r>
      <w:r>
        <w:t xml:space="preserve">Trao </w:t>
      </w:r>
      <w:r>
        <w:t xml:space="preserve">đổi </w:t>
      </w:r>
      <w:r>
        <w:t xml:space="preserve">miệng. </w:t>
      </w:r>
      <w:r>
        <w:t xml:space="preserve">Nhắn </w:t>
      </w:r>
      <w:r>
        <w:rPr>
          <w:i/>
        </w:rPr>
        <w:t xml:space="preserve">muệng.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miệng. </w:t>
      </w:r>
      <w:r>
        <w:rPr>
          <w:b/>
        </w:rPr>
        <w:t xml:space="preserve">4 </w:t>
      </w:r>
      <w:r>
        <w:t xml:space="preserve">Phần </w:t>
      </w:r>
      <w:r>
        <w:t xml:space="preserve">trên </w:t>
      </w:r>
      <w:r>
        <w:t xml:space="preserve">cùng, </w:t>
      </w:r>
      <w:r>
        <w:t xml:space="preserve">chỗ </w:t>
      </w:r>
      <w:r>
        <w:t xml:space="preserve">mở </w:t>
      </w:r>
      <w:r>
        <w:t xml:space="preserve">ra </w:t>
      </w:r>
      <w:r>
        <w:t xml:space="preserve">thông </w:t>
      </w:r>
      <w:r>
        <w:t xml:space="preserve">với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vật </w:t>
      </w:r>
      <w:r>
        <w:t xml:space="preserve">có </w:t>
      </w:r>
      <w:r>
        <w:t xml:space="preserve">chiều </w:t>
      </w:r>
      <w:r>
        <w:t xml:space="preserve">sâu. </w:t>
      </w:r>
      <w:r>
        <w:rPr>
          <w:i/>
        </w:rPr>
        <w:t xml:space="preserve">Miệng </w:t>
      </w:r>
      <w:r>
        <w:rPr>
          <w:i/>
        </w:rPr>
        <w:t xml:space="preserve">bát. </w:t>
      </w:r>
      <w:r>
        <w:rPr>
          <w:i/>
        </w:rPr>
        <w:t xml:space="preserve">Miệng </w:t>
      </w:r>
      <w:r>
        <w:t xml:space="preserve">giống. </w:t>
      </w:r>
      <w:r>
        <w:rPr>
          <w:i/>
        </w:rPr>
        <w:t xml:space="preserve">Mở </w:t>
      </w:r>
      <w:r>
        <w:rPr>
          <w:i/>
        </w:rPr>
        <w:t xml:space="preserve">rộng </w:t>
      </w:r>
      <w:r>
        <w:t xml:space="preserve">miệng </w:t>
      </w:r>
      <w:r>
        <w:rPr>
          <w:i/>
        </w:rPr>
        <w:t xml:space="preserve">túi </w:t>
      </w:r>
      <w:r>
        <w:t xml:space="preserve">Vết </w:t>
      </w:r>
      <w:r>
        <w:rPr>
          <w:i/>
        </w:rPr>
        <w:t xml:space="preserve">thương </w:t>
      </w:r>
      <w:r>
        <w:rPr>
          <w:i/>
        </w:rPr>
        <w:t xml:space="preserve">sắp </w:t>
      </w:r>
      <w:r>
        <w:rPr>
          <w:i/>
        </w:rPr>
        <w:t xml:space="preserve">kín </w:t>
      </w:r>
      <w:r>
        <w:rPr>
          <w:i/>
        </w:rPr>
        <w:t xml:space="preserve">miệng. </w:t>
      </w:r>
      <w:r>
        <w:br/>
      </w:r>
      <w:r>
        <w:rPr>
          <w:b/>
        </w:rPr>
        <w:t xml:space="preserve">miệng </w:t>
      </w:r>
      <w:r>
        <w:rPr>
          <w:b/>
        </w:rPr>
        <w:t xml:space="preserve">ăn </w:t>
      </w:r>
      <w:r>
        <w:rPr>
          <w:i/>
        </w:rPr>
        <w:t xml:space="preserve">danh từ </w:t>
      </w:r>
      <w:r>
        <w:t xml:space="preserve">(khẩu ngữ). </w:t>
      </w:r>
      <w:r>
        <w:t xml:space="preserve">Từng </w:t>
      </w:r>
      <w:r>
        <w:t xml:space="preserve">cá </w:t>
      </w:r>
      <w:r>
        <w:t xml:space="preserve">nhân </w:t>
      </w:r>
      <w:r>
        <w:t xml:space="preserve">trong </w:t>
      </w:r>
      <w:r>
        <w:t xml:space="preserve">một </w:t>
      </w:r>
      <w:r>
        <w:t xml:space="preserve">gia </w:t>
      </w:r>
      <w:r>
        <w:t xml:space="preserve">đình, </w:t>
      </w:r>
      <w:r>
        <w:t xml:space="preserve">coi </w:t>
      </w:r>
      <w:r>
        <w:t xml:space="preserve">như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để </w:t>
      </w:r>
      <w:r>
        <w:t xml:space="preserve">tính </w:t>
      </w:r>
      <w:r>
        <w:t xml:space="preserve">về </w:t>
      </w:r>
      <w:r>
        <w:t xml:space="preserve">mặt </w:t>
      </w:r>
      <w:r>
        <w:t xml:space="preserve">những </w:t>
      </w:r>
      <w:r>
        <w:t xml:space="preserve">chỉ </w:t>
      </w:r>
      <w:r>
        <w:t xml:space="preserve">phí </w:t>
      </w:r>
      <w:r>
        <w:t xml:space="preserve">tối </w:t>
      </w:r>
      <w:r>
        <w:t xml:space="preserve">thiểu </w:t>
      </w:r>
      <w:r>
        <w:t xml:space="preserve">cho </w:t>
      </w:r>
      <w:r>
        <w:t xml:space="preserve">đời </w:t>
      </w:r>
      <w:r>
        <w:t xml:space="preserve">sống. </w:t>
      </w:r>
      <w:r>
        <w:rPr>
          <w:i/>
        </w:rPr>
        <w:t xml:space="preserve">Nhà </w:t>
      </w:r>
      <w:r>
        <w:rPr>
          <w:i/>
        </w:rPr>
        <w:t xml:space="preserve">có </w:t>
      </w:r>
      <w:r>
        <w:rPr>
          <w:i/>
        </w:rPr>
        <w:t xml:space="preserve">năm </w:t>
      </w:r>
      <w:r>
        <w:rPr>
          <w:i/>
        </w:rPr>
        <w:t xml:space="preserve">miệng </w:t>
      </w:r>
      <w:r>
        <w:rPr>
          <w:i/>
        </w:rPr>
        <w:t xml:space="preserve">ăn. </w:t>
      </w:r>
      <w:r>
        <w:br/>
      </w:r>
      <w:r>
        <w:rPr>
          <w:b/>
        </w:rPr>
        <w:t xml:space="preserve">miệng </w:t>
      </w:r>
      <w:r>
        <w:rPr>
          <w:b/>
        </w:rPr>
        <w:t xml:space="preserve">ăn </w:t>
      </w:r>
      <w:r>
        <w:rPr>
          <w:b/>
        </w:rPr>
        <w:t xml:space="preserve">núi </w:t>
      </w:r>
      <w:r>
        <w:rPr>
          <w:b/>
        </w:rPr>
        <w:t xml:space="preserve">lở </w:t>
      </w:r>
      <w:r>
        <w:t xml:space="preserve">Chỉ </w:t>
      </w:r>
      <w:r>
        <w:t xml:space="preserve">ăn </w:t>
      </w:r>
      <w:r>
        <w:t xml:space="preserve">mà </w:t>
      </w:r>
      <w:r>
        <w:t xml:space="preserve">không </w:t>
      </w:r>
      <w:r>
        <w:t xml:space="preserve">làm </w:t>
      </w:r>
      <w:r>
        <w:t xml:space="preserve">thì </w:t>
      </w:r>
      <w:r>
        <w:t xml:space="preserve">dẫu </w:t>
      </w:r>
      <w:r>
        <w:t xml:space="preserve">có </w:t>
      </w:r>
      <w:r>
        <w:t xml:space="preserve">bao </w:t>
      </w:r>
      <w:r>
        <w:t xml:space="preserve">nhiêu </w:t>
      </w:r>
      <w:r>
        <w:t xml:space="preserve">cũng </w:t>
      </w:r>
      <w:r>
        <w:t xml:space="preserve">hết. </w:t>
      </w:r>
      <w:r>
        <w:br/>
      </w:r>
      <w:r>
        <w:rPr>
          <w:b/>
        </w:rPr>
        <w:t xml:space="preserve">miệng </w:t>
      </w:r>
      <w:r>
        <w:rPr>
          <w:b/>
        </w:rPr>
        <w:t xml:space="preserve">còn </w:t>
      </w:r>
      <w:r>
        <w:rPr>
          <w:b/>
        </w:rPr>
        <w:t xml:space="preserve">hoi </w:t>
      </w:r>
      <w:r>
        <w:rPr>
          <w:b/>
        </w:rPr>
        <w:t xml:space="preserve">sữa </w:t>
      </w:r>
      <w:r>
        <w:t xml:space="preserve">Còn </w:t>
      </w:r>
      <w:r>
        <w:t xml:space="preserve">non </w:t>
      </w:r>
      <w:r>
        <w:t xml:space="preserve">đại, </w:t>
      </w:r>
      <w:r>
        <w:t xml:space="preserve">chưa </w:t>
      </w:r>
      <w:r>
        <w:t xml:space="preserve">biết </w:t>
      </w:r>
      <w:r>
        <w:t xml:space="preserve">gì </w:t>
      </w:r>
      <w:r>
        <w:t xml:space="preserve">(thường </w:t>
      </w:r>
      <w:r>
        <w:t xml:space="preserve">dùng </w:t>
      </w:r>
      <w:r>
        <w:t xml:space="preserve">để </w:t>
      </w:r>
      <w:r>
        <w:rPr>
          <w:i/>
        </w:rPr>
        <w:t xml:space="preserve">nhận </w:t>
      </w:r>
      <w:r>
        <w:t xml:space="preserve">xét </w:t>
      </w:r>
      <w:r>
        <w:t xml:space="preserve">người </w:t>
      </w:r>
      <w:r>
        <w:t xml:space="preserve">còn </w:t>
      </w:r>
      <w:r>
        <w:t xml:space="preserve">trẻ, </w:t>
      </w:r>
      <w:r>
        <w:t xml:space="preserve">với </w:t>
      </w:r>
      <w:r>
        <w:t xml:space="preserve">hàm </w:t>
      </w:r>
      <w:r>
        <w:t xml:space="preserve">ý </w:t>
      </w:r>
      <w:r>
        <w:t xml:space="preserve">coi </w:t>
      </w:r>
      <w:r>
        <w:t xml:space="preserve">thường). </w:t>
      </w:r>
      <w:r>
        <w:br/>
      </w:r>
      <w:r>
        <w:rPr>
          <w:b/>
        </w:rPr>
        <w:t xml:space="preserve">miệng </w:t>
      </w:r>
      <w:r>
        <w:rPr>
          <w:b/>
        </w:rPr>
        <w:t xml:space="preserve">hùm </w:t>
      </w:r>
      <w:r>
        <w:rPr>
          <w:b/>
        </w:rPr>
        <w:t xml:space="preserve">gan </w:t>
      </w:r>
      <w:r>
        <w:rPr>
          <w:b/>
        </w:rPr>
        <w:t xml:space="preserve">sứa </w:t>
      </w:r>
      <w:r>
        <w:t xml:space="preserve">Ví </w:t>
      </w:r>
      <w:r>
        <w:t xml:space="preserve">người </w:t>
      </w:r>
      <w:r>
        <w:t xml:space="preserve">nói </w:t>
      </w:r>
      <w:r>
        <w:t xml:space="preserve">năng </w:t>
      </w:r>
      <w:r>
        <w:t xml:space="preserve">thì </w:t>
      </w:r>
      <w:r>
        <w:t xml:space="preserve">hùng </w:t>
      </w:r>
      <w:r>
        <w:t xml:space="preserve">hồ, </w:t>
      </w:r>
      <w:r>
        <w:rPr>
          <w:i/>
        </w:rPr>
        <w:t xml:space="preserve">mà </w:t>
      </w:r>
      <w:r>
        <w:t xml:space="preserve">làm </w:t>
      </w:r>
      <w:r>
        <w:t xml:space="preserve">thì </w:t>
      </w:r>
      <w:r>
        <w:t xml:space="preserve">nhút </w:t>
      </w:r>
      <w:r>
        <w:t xml:space="preserve">nhát, </w:t>
      </w:r>
      <w:r>
        <w:t xml:space="preserve">sợ </w:t>
      </w:r>
      <w:r>
        <w:t xml:space="preserve">sệt. </w:t>
      </w:r>
      <w:r>
        <w:t xml:space="preserve">miệng </w:t>
      </w:r>
      <w:r>
        <w:t xml:space="preserve">lưỡi </w:t>
      </w:r>
      <w:r>
        <w:t xml:space="preserve">I </w:t>
      </w:r>
      <w:r>
        <w:t xml:space="preserve">danh từ </w:t>
      </w:r>
      <w:r>
        <w:t xml:space="preserve">Miệng </w:t>
      </w:r>
      <w:r>
        <w:t xml:space="preserve">và </w:t>
      </w:r>
      <w:r>
        <w:t xml:space="preserve">lưỡi </w:t>
      </w:r>
      <w:r>
        <w:t xml:space="preserve">con </w:t>
      </w:r>
      <w:r>
        <w:t xml:space="preserve">người;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lối </w:t>
      </w:r>
      <w:r>
        <w:t xml:space="preserve">ăn </w:t>
      </w:r>
      <w:r>
        <w:t xml:space="preserve">nói </w:t>
      </w:r>
      <w:r>
        <w:t xml:space="preserve">hoạt </w:t>
      </w:r>
      <w:r>
        <w:t xml:space="preserve">bát, </w:t>
      </w:r>
      <w:r>
        <w:t xml:space="preserve">lém </w:t>
      </w:r>
      <w:r>
        <w:t xml:space="preserve">linh </w:t>
      </w:r>
      <w:r>
        <w:t xml:space="preserve">và </w:t>
      </w:r>
      <w:r>
        <w:t xml:space="preserve">thường </w:t>
      </w:r>
      <w:r>
        <w:t xml:space="preserve">thớ </w:t>
      </w:r>
      <w:r>
        <w:t xml:space="preserve">lợ, </w:t>
      </w:r>
      <w:r>
        <w:t xml:space="preserve">không </w:t>
      </w:r>
      <w:r>
        <w:t xml:space="preserve">thật </w:t>
      </w:r>
      <w:r>
        <w:t xml:space="preserve">thà. </w:t>
      </w:r>
      <w:r>
        <w:t xml:space="preserve">Miệng </w:t>
      </w:r>
      <w:r>
        <w:t xml:space="preserve">lưỡi </w:t>
      </w:r>
      <w:r>
        <w:t xml:space="preserve">con </w:t>
      </w:r>
      <w:r>
        <w:rPr>
          <w:i/>
        </w:rPr>
        <w:t xml:space="preserve">buôn.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Có </w:t>
      </w:r>
      <w:r>
        <w:t xml:space="preserve">tài </w:t>
      </w:r>
      <w:r>
        <w:t xml:space="preserve">ăn </w:t>
      </w:r>
      <w:r>
        <w:t xml:space="preserve">nói </w:t>
      </w:r>
      <w:r>
        <w:t xml:space="preserve">hoạt </w:t>
      </w:r>
      <w:r>
        <w:t xml:space="preserve">bát </w:t>
      </w:r>
      <w:r>
        <w:t xml:space="preserve">lém </w:t>
      </w:r>
      <w:r>
        <w:t xml:space="preserve">linh. </w:t>
      </w:r>
      <w:r>
        <w:t xml:space="preserve">Cô </w:t>
      </w:r>
      <w:r>
        <w:rPr>
          <w:i/>
        </w:rPr>
        <w:t xml:space="preserve">ấy </w:t>
      </w:r>
      <w:r>
        <w:rPr>
          <w:i/>
        </w:rPr>
        <w:t xml:space="preserve">miệng </w:t>
      </w:r>
      <w:r>
        <w:t xml:space="preserve">lưỡi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miệng </w:t>
      </w:r>
      <w:r>
        <w:rPr>
          <w:b/>
        </w:rPr>
        <w:t xml:space="preserve">na </w:t>
      </w:r>
      <w:r>
        <w:rPr>
          <w:b/>
        </w:rPr>
        <w:t xml:space="preserve">mô, </w:t>
      </w:r>
      <w:r>
        <w:rPr>
          <w:b/>
        </w:rPr>
        <w:t xml:space="preserve">bụng </w:t>
      </w:r>
      <w:r>
        <w:rPr>
          <w:b/>
        </w:rPr>
        <w:t xml:space="preserve">bồ </w:t>
      </w:r>
      <w:r>
        <w:rPr>
          <w:b/>
        </w:rPr>
        <w:t xml:space="preserve">dao </w:t>
      </w:r>
      <w:r>
        <w:rPr>
          <w:b/>
        </w:rPr>
        <w:t xml:space="preserve">găm </w:t>
      </w:r>
      <w:r>
        <w:t xml:space="preserve">Miệng </w:t>
      </w:r>
      <w:r>
        <w:t xml:space="preserve">thì </w:t>
      </w:r>
      <w:r>
        <w:t xml:space="preserve">nói </w:t>
      </w:r>
      <w:r>
        <w:t xml:space="preserve">nhân </w:t>
      </w:r>
      <w:r>
        <w:t xml:space="preserve">từ, </w:t>
      </w:r>
      <w:r>
        <w:t xml:space="preserve">mà </w:t>
      </w:r>
      <w:r>
        <w:t xml:space="preserve">lòng </w:t>
      </w:r>
      <w:r>
        <w:t xml:space="preserve">thì </w:t>
      </w:r>
      <w:r>
        <w:t xml:space="preserve">độc </w:t>
      </w:r>
      <w:r>
        <w:t xml:space="preserve">ác, </w:t>
      </w:r>
      <w:r>
        <w:t xml:space="preserve">nham </w:t>
      </w:r>
      <w:r>
        <w:t xml:space="preserve">miệng </w:t>
      </w:r>
      <w:r>
        <w:t xml:space="preserve">thế </w:t>
      </w:r>
      <w:r>
        <w:t xml:space="preserve">danh từ </w:t>
      </w:r>
      <w:r>
        <w:t xml:space="preserve">(ít dùng). </w:t>
      </w:r>
      <w:r>
        <w:t xml:space="preserve">Lời </w:t>
      </w:r>
      <w:r>
        <w:t xml:space="preserve">bàn </w:t>
      </w:r>
      <w:r>
        <w:t xml:space="preserve">tán </w:t>
      </w:r>
      <w:r>
        <w:t xml:space="preserve">chê </w:t>
      </w:r>
      <w:r>
        <w:t xml:space="preserve">bai </w:t>
      </w:r>
      <w:r>
        <w:t xml:space="preserve">của </w:t>
      </w:r>
      <w:r>
        <w:t xml:space="preserve">người </w:t>
      </w:r>
      <w:r>
        <w:t xml:space="preserve">đời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Miệng </w:t>
      </w:r>
      <w:r>
        <w:t xml:space="preserve">thế </w:t>
      </w:r>
      <w:r>
        <w:t xml:space="preserve">chê </w:t>
      </w:r>
      <w:r>
        <w:t xml:space="preserve">miệng </w:t>
      </w:r>
      <w:r>
        <w:t xml:space="preserve">tiếng </w:t>
      </w:r>
      <w:r>
        <w:t xml:space="preserve">danh từ </w:t>
      </w:r>
      <w:r>
        <w:t xml:space="preserve">(ít dùng). </w:t>
      </w:r>
      <w:r>
        <w:t xml:space="preserve">Lời </w:t>
      </w:r>
      <w:r>
        <w:t xml:space="preserve">bàn </w:t>
      </w:r>
      <w:r>
        <w:t xml:space="preserve">tán, </w:t>
      </w:r>
      <w:r>
        <w:t xml:space="preserve">chê </w:t>
      </w:r>
      <w:r>
        <w:t xml:space="preserve">bai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Kông </w:t>
      </w:r>
      <w:r>
        <w:t xml:space="preserve">sợ </w:t>
      </w:r>
      <w:r>
        <w:t xml:space="preserve">miệng </w:t>
      </w:r>
      <w:r>
        <w:t xml:space="preserve">tiếng </w:t>
      </w:r>
      <w:r>
        <w:t xml:space="preserve">người </w:t>
      </w:r>
      <w:r>
        <w:rPr>
          <w:i/>
        </w:rPr>
        <w:t xml:space="preserve">đời </w:t>
      </w:r>
      <w:r>
        <w:rPr>
          <w:i/>
        </w:rPr>
        <w:t xml:space="preserve">hay </w:t>
      </w:r>
      <w:r>
        <w:rPr>
          <w:i/>
        </w:rPr>
        <w:t xml:space="preserve">sao? </w:t>
      </w:r>
      <w:r>
        <w:br/>
      </w:r>
      <w:r>
        <w:rPr>
          <w:b/>
        </w:rPr>
        <w:t xml:space="preserve">miết, </w:t>
      </w:r>
      <w:r>
        <w:rPr>
          <w:i/>
        </w:rPr>
        <w:t xml:space="preserve">động từ </w:t>
      </w:r>
      <w:r>
        <w:t xml:space="preserve">Dùng </w:t>
      </w:r>
      <w:r>
        <w:t xml:space="preserve">vật </w:t>
      </w:r>
      <w:r>
        <w:t xml:space="preserve">nhẫn </w:t>
      </w:r>
      <w:r>
        <w:t xml:space="preserve">vừa </w:t>
      </w:r>
      <w:r>
        <w:t xml:space="preserve">ép </w:t>
      </w:r>
      <w:r>
        <w:t xml:space="preserve">vừa </w:t>
      </w:r>
      <w:r>
        <w:t xml:space="preserve">trượt </w:t>
      </w:r>
      <w:r>
        <w:t xml:space="preserve">trên </w:t>
      </w:r>
      <w:r>
        <w:t xml:space="preserve">một </w:t>
      </w:r>
      <w:r>
        <w:t xml:space="preserve">vật </w:t>
      </w:r>
      <w:r>
        <w:t xml:space="preserve">khác, </w:t>
      </w:r>
      <w:r>
        <w:t xml:space="preserve">thường </w:t>
      </w:r>
      <w:r>
        <w:t xml:space="preserve">để </w:t>
      </w:r>
      <w:r>
        <w:t xml:space="preserve">lèn </w:t>
      </w:r>
      <w:r>
        <w:t xml:space="preserve">chặt </w:t>
      </w:r>
      <w:r>
        <w:t xml:space="preserve">và </w:t>
      </w:r>
      <w:r>
        <w:t xml:space="preserve">làm </w:t>
      </w:r>
      <w:r>
        <w:t xml:space="preserve">nhẫn. </w:t>
      </w:r>
      <w:r>
        <w:t xml:space="preserve">Miết </w:t>
      </w:r>
      <w:r>
        <w:t xml:space="preserve">sơn </w:t>
      </w:r>
      <w:r>
        <w:rPr>
          <w:i/>
        </w:rPr>
        <w:t xml:space="preserve">uào </w:t>
      </w:r>
      <w:r>
        <w:rPr>
          <w:i/>
        </w:rPr>
        <w:t xml:space="preserve">kẽ </w:t>
      </w:r>
      <w:r>
        <w:t xml:space="preserve">hở. </w:t>
      </w:r>
      <w:r>
        <w:t xml:space="preserve">Miết </w:t>
      </w:r>
      <w:r>
        <w:rPr>
          <w:i/>
        </w:rPr>
        <w:t xml:space="preserve">vữa. </w:t>
      </w:r>
      <w:r>
        <w:rPr>
          <w:i/>
        </w:rPr>
        <w:t xml:space="preserve">Dán </w:t>
      </w:r>
      <w:r>
        <w:rPr>
          <w:i/>
        </w:rPr>
        <w:t xml:space="preserve">xong, </w:t>
      </w:r>
      <w:r>
        <w:rPr>
          <w:i/>
        </w:rPr>
        <w:t xml:space="preserve">miết </w:t>
      </w:r>
      <w:r>
        <w:rPr>
          <w:i/>
        </w:rPr>
        <w:t xml:space="preserve">đi </w:t>
      </w:r>
      <w:r>
        <w:rPr>
          <w:i/>
        </w:rPr>
        <w:t xml:space="preserve">miết </w:t>
      </w:r>
      <w:r>
        <w:rPr>
          <w:i/>
        </w:rPr>
        <w:t xml:space="preserve">lại </w:t>
      </w:r>
      <w:r>
        <w:rPr>
          <w:i/>
        </w:rPr>
        <w:t xml:space="preserve">cho </w:t>
      </w:r>
      <w:r>
        <w:rPr>
          <w:i/>
        </w:rPr>
        <w:t xml:space="preserve">dính. </w:t>
      </w:r>
      <w:r>
        <w:br/>
      </w:r>
      <w:r>
        <w:rPr>
          <w:b/>
        </w:rPr>
        <w:t xml:space="preserve">miết, </w:t>
      </w:r>
      <w:r>
        <w:rPr>
          <w:i/>
        </w:rPr>
        <w:t xml:space="preserve">phụ từ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kéo </w:t>
      </w:r>
      <w:r>
        <w:t xml:space="preserve">dài </w:t>
      </w:r>
      <w:r>
        <w:t xml:space="preserve">liền </w:t>
      </w:r>
      <w:r>
        <w:t xml:space="preserve">một </w:t>
      </w:r>
      <w:r>
        <w:t xml:space="preserve">mạch, </w:t>
      </w:r>
      <w:r>
        <w:t xml:space="preserve">không </w:t>
      </w:r>
      <w:r>
        <w:t xml:space="preserve">chịu </w:t>
      </w:r>
      <w:r>
        <w:t xml:space="preserve">thôi, </w:t>
      </w:r>
      <w:r>
        <w:t xml:space="preserve">không </w:t>
      </w:r>
      <w:r>
        <w:t xml:space="preserve">chịu </w:t>
      </w:r>
      <w:r>
        <w:t xml:space="preserve">nghỉ. </w:t>
      </w:r>
      <w:r>
        <w:rPr>
          <w:i/>
        </w:rPr>
        <w:t xml:space="preserve">Cắm </w:t>
      </w:r>
      <w:r>
        <w:t xml:space="preserve">đầu </w:t>
      </w:r>
      <w:r>
        <w:t xml:space="preserve">chạy </w:t>
      </w:r>
      <w:r>
        <w:rPr>
          <w:i/>
        </w:rPr>
        <w:t xml:space="preserve">miết </w:t>
      </w:r>
      <w:r>
        <w:rPr>
          <w:i/>
        </w:rPr>
        <w:t xml:space="preserve">Làm </w:t>
      </w:r>
      <w:r>
        <w:t xml:space="preserve">miết </w:t>
      </w:r>
      <w:r>
        <w:rPr>
          <w:i/>
        </w:rPr>
        <w:t xml:space="preserve">cho </w:t>
      </w:r>
      <w:r>
        <w:rPr>
          <w:i/>
        </w:rPr>
        <w:t xml:space="preserve">đến </w:t>
      </w:r>
      <w:r>
        <w:rPr>
          <w:i/>
        </w:rPr>
        <w:t xml:space="preserve">chiều. </w:t>
      </w:r>
      <w:r>
        <w:rPr>
          <w:i/>
        </w:rPr>
        <w:t xml:space="preserve">Nó </w:t>
      </w:r>
      <w:r>
        <w:rPr>
          <w:i/>
        </w:rPr>
        <w:t xml:space="preserve">đi </w:t>
      </w:r>
      <w:r>
        <w:rPr>
          <w:i/>
        </w:rPr>
        <w:t xml:space="preserve">miết </w:t>
      </w:r>
      <w:r>
        <w:rPr>
          <w:i/>
        </w:rPr>
        <w:t xml:space="preserve">từ </w:t>
      </w:r>
      <w:r>
        <w:rPr>
          <w:i/>
        </w:rPr>
        <w:t xml:space="preserve">sáng, </w:t>
      </w:r>
      <w:r>
        <w:t xml:space="preserve">không </w:t>
      </w:r>
      <w:r>
        <w:rPr>
          <w:i/>
        </w:rPr>
        <w:t xml:space="preserve">thấy </w:t>
      </w:r>
      <w:r>
        <w:rPr>
          <w:i/>
        </w:rPr>
        <w:t xml:space="preserve">về. </w:t>
      </w:r>
      <w:r>
        <w:br/>
      </w:r>
      <w:r>
        <w:rPr>
          <w:b/>
        </w:rPr>
        <w:t xml:space="preserve">miệt </w:t>
      </w:r>
      <w:r>
        <w:rPr>
          <w:i/>
        </w:rPr>
        <w:t xml:space="preserve">danh từ </w:t>
      </w:r>
      <w:r>
        <w:t xml:space="preserve">(phương ngữ). </w:t>
      </w:r>
      <w:r>
        <w:t xml:space="preserve">Vùng, </w:t>
      </w:r>
      <w:r>
        <w:t xml:space="preserve">miền </w:t>
      </w:r>
      <w:r>
        <w:t xml:space="preserve">không </w:t>
      </w:r>
      <w:r>
        <w:t xml:space="preserve">lớn </w:t>
      </w:r>
      <w:r>
        <w:t xml:space="preserve">lắm. </w:t>
      </w:r>
      <w:r>
        <w:t xml:space="preserve">Người </w:t>
      </w:r>
      <w:r>
        <w:rPr>
          <w:i/>
        </w:rPr>
        <w:t xml:space="preserve">miệt </w:t>
      </w:r>
      <w:r>
        <w:t xml:space="preserve">trong. </w:t>
      </w:r>
      <w:r>
        <w:br/>
      </w:r>
      <w:r>
        <w:rPr>
          <w:b/>
        </w:rPr>
        <w:t xml:space="preserve">miệt </w:t>
      </w:r>
      <w:r>
        <w:rPr>
          <w:b/>
        </w:rPr>
        <w:t xml:space="preserve">mài </w:t>
      </w:r>
      <w:r>
        <w:rPr>
          <w:b/>
        </w:rPr>
        <w:t xml:space="preserve">t..Ở </w:t>
      </w:r>
      <w:r>
        <w:rPr>
          <w:b/>
        </w:rPr>
        <w:t xml:space="preserve">trạng </w:t>
      </w:r>
      <w:r>
        <w:rPr>
          <w:b/>
        </w:rPr>
        <w:t xml:space="preserve">thái </w:t>
      </w:r>
      <w:r>
        <w:rPr>
          <w:b/>
        </w:rPr>
        <w:t xml:space="preserve">tập </w:t>
      </w:r>
      <w:r>
        <w:rPr>
          <w:b/>
        </w:rPr>
        <w:t xml:space="preserve">trung </w:t>
      </w:r>
      <w:r>
        <w:rPr>
          <w:b/>
        </w:rPr>
        <w:t xml:space="preserve">và </w:t>
      </w:r>
      <w:r>
        <w:rPr>
          <w:b/>
        </w:rPr>
        <w:t xml:space="preserve">bị </w:t>
      </w:r>
      <w:r>
        <w:rPr>
          <w:b/>
        </w:rPr>
        <w:t xml:space="preserve">lôi </w:t>
      </w:r>
      <w:r>
        <w:t xml:space="preserve">cuốn </w:t>
      </w:r>
      <w:r>
        <w:t xml:space="preserve">vào </w:t>
      </w:r>
      <w:r>
        <w:t xml:space="preserve">công </w:t>
      </w:r>
      <w:r>
        <w:t xml:space="preserve">việc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một </w:t>
      </w:r>
      <w:r>
        <w:t xml:space="preserve">lúc </w:t>
      </w:r>
      <w:r>
        <w:t xml:space="preserve">nào </w:t>
      </w:r>
      <w:r>
        <w:t xml:space="preserve">có </w:t>
      </w:r>
      <w:r>
        <w:t xml:space="preserve">thể </w:t>
      </w:r>
      <w:r>
        <w:t xml:space="preserve">rời </w:t>
      </w:r>
      <w:r>
        <w:t xml:space="preserve">ra. </w:t>
      </w:r>
      <w:r>
        <w:rPr>
          <w:i/>
        </w:rPr>
        <w:t xml:space="preserve">Học </w:t>
      </w:r>
      <w:r>
        <w:rPr>
          <w:i/>
        </w:rPr>
        <w:t xml:space="preserve">tập </w:t>
      </w:r>
      <w:r>
        <w:rPr>
          <w:i/>
        </w:rPr>
        <w:t xml:space="preserve">miệt </w:t>
      </w:r>
      <w:r>
        <w:rPr>
          <w:i/>
        </w:rPr>
        <w:t xml:space="preserve">mài. </w:t>
      </w:r>
      <w:r>
        <w:t xml:space="preserve">Miệt </w:t>
      </w:r>
      <w:r>
        <w:rPr>
          <w:i/>
        </w:rPr>
        <w:t xml:space="preserve">mài </w:t>
      </w:r>
      <w:r>
        <w:t xml:space="preserve">với </w:t>
      </w:r>
      <w:r>
        <w:t xml:space="preserve">nhiệm </w:t>
      </w:r>
      <w:r>
        <w:t xml:space="preserve">Uụ. </w:t>
      </w:r>
      <w:r>
        <w:br/>
      </w:r>
      <w:r>
        <w:rPr>
          <w:b/>
        </w:rPr>
        <w:t xml:space="preserve">miệt </w:t>
      </w:r>
      <w:r>
        <w:rPr>
          <w:b/>
        </w:rPr>
        <w:t xml:space="preserve">thị </w:t>
      </w:r>
      <w:r>
        <w:rPr>
          <w:i/>
        </w:rPr>
        <w:t xml:space="preserve">động từ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khinh </w:t>
      </w:r>
      <w:r>
        <w:t xml:space="preserve">rẻ </w:t>
      </w:r>
      <w:r>
        <w:t xml:space="preserve">vì </w:t>
      </w:r>
      <w:r>
        <w:t xml:space="preserve">cho </w:t>
      </w:r>
      <w:r>
        <w:t xml:space="preserve">là </w:t>
      </w:r>
      <w:r>
        <w:t xml:space="preserve">thấp </w:t>
      </w:r>
      <w:r>
        <w:t xml:space="preserve">hèn </w:t>
      </w:r>
      <w:r>
        <w:t xml:space="preserve">(thường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không </w:t>
      </w:r>
      <w:r>
        <w:t xml:space="preserve">đúng). </w:t>
      </w:r>
      <w:r>
        <w:rPr>
          <w:i/>
        </w:rPr>
        <w:t xml:space="preserve">Quen </w:t>
      </w:r>
      <w:r>
        <w:t xml:space="preserve">thói </w:t>
      </w:r>
      <w:r>
        <w:rPr>
          <w:i/>
        </w:rPr>
        <w:t xml:space="preserve">miệt </w:t>
      </w:r>
      <w:r>
        <w:t xml:space="preserve">thị </w:t>
      </w:r>
      <w:r>
        <w:rPr>
          <w:i/>
        </w:rPr>
        <w:t xml:space="preserve">phụ </w:t>
      </w:r>
      <w:r>
        <w:rPr>
          <w:i/>
        </w:rPr>
        <w:t xml:space="preserve">nữ. </w:t>
      </w:r>
      <w:r>
        <w:br/>
      </w:r>
      <w:r>
        <w:rPr>
          <w:b/>
        </w:rPr>
        <w:t xml:space="preserve">miêu </w:t>
      </w:r>
      <w:r>
        <w:rPr>
          <w:b/>
        </w:rPr>
        <w:t xml:space="preserve">tả </w:t>
      </w:r>
      <w:r>
        <w:rPr>
          <w:i/>
        </w:rPr>
        <w:t xml:space="preserve">động từ </w:t>
      </w:r>
      <w:r>
        <w:t xml:space="preserve">Dùng </w:t>
      </w:r>
      <w:r>
        <w:t xml:space="preserve">ngôn </w:t>
      </w:r>
      <w:r>
        <w:t xml:space="preserve">ngữ </w:t>
      </w:r>
      <w:r>
        <w:t xml:space="preserve">hoặc </w:t>
      </w:r>
      <w:r>
        <w:t xml:space="preserve">một </w:t>
      </w:r>
      <w:r>
        <w:t xml:space="preserve">phương </w:t>
      </w:r>
      <w:r>
        <w:t xml:space="preserve">tiện </w:t>
      </w:r>
      <w:r>
        <w:t xml:space="preserve">nghệ </w:t>
      </w:r>
      <w:r>
        <w:t xml:space="preserve">thuật </w:t>
      </w:r>
      <w:r>
        <w:t xml:space="preserve">nào </w:t>
      </w:r>
      <w:r>
        <w:t xml:space="preserve">đó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có </w:t>
      </w:r>
      <w:r>
        <w:t xml:space="preserve">thể </w:t>
      </w:r>
      <w:r>
        <w:t xml:space="preserve">hình </w:t>
      </w:r>
      <w:r>
        <w:t xml:space="preserve">dung </w:t>
      </w:r>
      <w:r>
        <w:t xml:space="preserve">được </w:t>
      </w:r>
      <w:r>
        <w:t xml:space="preserve">cụ </w:t>
      </w:r>
      <w:r>
        <w:t xml:space="preserve">thể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 </w:t>
      </w:r>
      <w:r>
        <w:t xml:space="preserve">hoặc </w:t>
      </w:r>
      <w:r>
        <w:t xml:space="preserve">thế </w:t>
      </w:r>
      <w:r>
        <w:t xml:space="preserve">giới </w:t>
      </w:r>
      <w:r>
        <w:t xml:space="preserve">nội </w:t>
      </w:r>
      <w:r>
        <w:t xml:space="preserve">tâm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Tác </w:t>
      </w:r>
      <w:r>
        <w:rPr>
          <w:i/>
        </w:rPr>
        <w:t xml:space="preserve">phẩm </w:t>
      </w:r>
      <w:r>
        <w:t xml:space="preserve">miêu </w:t>
      </w:r>
      <w:r>
        <w:rPr>
          <w:i/>
        </w:rPr>
        <w:t xml:space="preserve">tả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mới. </w:t>
      </w:r>
      <w:r>
        <w:rPr>
          <w:i/>
        </w:rPr>
        <w:t xml:space="preserve">Cuốn </w:t>
      </w:r>
      <w:r>
        <w:rPr>
          <w:i/>
        </w:rPr>
        <w:t xml:space="preserve">phim </w:t>
      </w:r>
      <w:r>
        <w:t xml:space="preserve">miêu </w:t>
      </w:r>
      <w:r>
        <w:rPr>
          <w:i/>
        </w:rPr>
        <w:t xml:space="preserve">tả </w:t>
      </w:r>
      <w:r>
        <w:rPr>
          <w:i/>
        </w:rPr>
        <w:t xml:space="preserve">cảnh </w:t>
      </w:r>
      <w:r>
        <w:t xml:space="preserve">đồng </w:t>
      </w:r>
      <w:r>
        <w:rPr>
          <w:i/>
        </w:rPr>
        <w:t xml:space="preserve">quê. </w:t>
      </w:r>
      <w:r>
        <w:rPr>
          <w:i/>
        </w:rPr>
        <w:t xml:space="preserve">Văn </w:t>
      </w:r>
      <w:r>
        <w:t xml:space="preserve">miêu </w:t>
      </w:r>
      <w:r>
        <w:t xml:space="preserve">tả. </w:t>
      </w:r>
      <w:r>
        <w:br/>
      </w:r>
      <w:r>
        <w:rPr>
          <w:b/>
        </w:rPr>
        <w:t xml:space="preserve">miễu </w:t>
      </w:r>
      <w:r>
        <w:rPr>
          <w:i/>
        </w:rPr>
        <w:t xml:space="preserve">danh từ </w:t>
      </w:r>
      <w:r>
        <w:t xml:space="preserve">Miếu </w:t>
      </w:r>
      <w:r>
        <w:t xml:space="preserve">nhỏ. </w:t>
      </w:r>
      <w:r>
        <w:br/>
      </w:r>
      <w:r>
        <w:rPr>
          <w:b/>
        </w:rPr>
        <w:t xml:space="preserve">miếu </w:t>
      </w:r>
      <w:r>
        <w:rPr>
          <w:i/>
        </w:rPr>
        <w:t xml:space="preserve">danh từ </w:t>
      </w:r>
      <w:r>
        <w:t xml:space="preserve">Nơi </w:t>
      </w:r>
      <w:r>
        <w:t xml:space="preserve">thờ </w:t>
      </w:r>
      <w:r>
        <w:t xml:space="preserve">thần </w:t>
      </w:r>
      <w:r>
        <w:t xml:space="preserve">thánh </w:t>
      </w:r>
      <w:r>
        <w:t xml:space="preserve">(hoặc </w:t>
      </w:r>
      <w:r>
        <w:t xml:space="preserve">những </w:t>
      </w:r>
      <w:r>
        <w:t xml:space="preserve">nhân </w:t>
      </w:r>
      <w:r>
        <w:t xml:space="preserve">vật </w:t>
      </w:r>
      <w:r>
        <w:t xml:space="preserve">đã </w:t>
      </w:r>
      <w:r>
        <w:t xml:space="preserve">được </w:t>
      </w:r>
      <w:r>
        <w:t xml:space="preserve">thần </w:t>
      </w:r>
      <w:r>
        <w:t xml:space="preserve">thánh </w:t>
      </w:r>
      <w:r>
        <w:t xml:space="preserve">hoá); </w:t>
      </w:r>
      <w:r>
        <w:t xml:space="preserve">đền </w:t>
      </w:r>
      <w:r>
        <w:t xml:space="preserve">thờ </w:t>
      </w:r>
      <w:r>
        <w:t xml:space="preserve">nhỏ. </w:t>
      </w:r>
      <w:r>
        <w:rPr>
          <w:i/>
        </w:rPr>
        <w:t xml:space="preserve">Miếu </w:t>
      </w:r>
      <w:r>
        <w:rPr>
          <w:i/>
        </w:rPr>
        <w:t xml:space="preserve">thổ </w:t>
      </w:r>
      <w:r>
        <w:rPr>
          <w:i/>
        </w:rPr>
        <w:t xml:space="preserve">địa. </w:t>
      </w:r>
      <w:r>
        <w:br w:type="page"/>
      </w:r>
      <w:r>
        <w:rPr>
          <w:b/>
        </w:rPr>
        <w:t xml:space="preserve">miếu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Triều </w:t>
      </w:r>
      <w:r>
        <w:t xml:space="preserve">đình. </w:t>
      </w:r>
      <w:r>
        <w:rPr>
          <w:b/>
        </w:rPr>
        <w:t xml:space="preserve">2 </w:t>
      </w:r>
      <w:r>
        <w:t xml:space="preserve">Tôn </w:t>
      </w:r>
      <w:r>
        <w:t xml:space="preserve">miếu. </w:t>
      </w:r>
      <w:r>
        <w:br/>
      </w:r>
      <w:r>
        <w:rPr>
          <w:b/>
        </w:rPr>
        <w:t xml:space="preserve">miếu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Tên </w:t>
      </w:r>
      <w:r>
        <w:t xml:space="preserve">hiệu </w:t>
      </w:r>
      <w:r>
        <w:t xml:space="preserve">truy </w:t>
      </w:r>
      <w:r>
        <w:t xml:space="preserve">tôn </w:t>
      </w:r>
      <w:r>
        <w:t xml:space="preserve">vua </w:t>
      </w:r>
      <w:r>
        <w:t xml:space="preserve">sau </w:t>
      </w:r>
      <w:r>
        <w:t xml:space="preserve">khi </w:t>
      </w:r>
      <w:r>
        <w:t xml:space="preserve">chết </w:t>
      </w:r>
      <w:r>
        <w:t xml:space="preserve">để </w:t>
      </w:r>
      <w:r>
        <w:t xml:space="preserve">đem </w:t>
      </w:r>
      <w:r>
        <w:t xml:space="preserve">thờ </w:t>
      </w:r>
      <w:r>
        <w:t xml:space="preserve">ở </w:t>
      </w:r>
      <w:r>
        <w:t xml:space="preserve">thái </w:t>
      </w:r>
      <w:r>
        <w:t xml:space="preserve">miếu. </w:t>
      </w:r>
      <w:r>
        <w:br/>
      </w:r>
      <w:r>
        <w:rPr>
          <w:b/>
        </w:rPr>
        <w:t xml:space="preserve">miếu </w:t>
      </w:r>
      <w:r>
        <w:rPr>
          <w:b/>
        </w:rPr>
        <w:t xml:space="preserve">mạo </w:t>
      </w:r>
      <w:r>
        <w:rPr>
          <w:i/>
        </w:rPr>
        <w:t xml:space="preserve">danh từ </w:t>
      </w:r>
      <w:r>
        <w:t xml:space="preserve">Miếu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Tu </w:t>
      </w:r>
      <w:r>
        <w:t xml:space="preserve">sửa </w:t>
      </w:r>
      <w:r>
        <w:t xml:space="preserve">đền </w:t>
      </w:r>
      <w:r>
        <w:rPr>
          <w:i/>
        </w:rPr>
        <w:t xml:space="preserve">đài, </w:t>
      </w:r>
      <w:r>
        <w:t xml:space="preserve">miếu </w:t>
      </w:r>
      <w:r>
        <w:t xml:space="preserve">mạo. </w:t>
      </w:r>
      <w:r>
        <w:br/>
      </w:r>
      <w:r>
        <w:rPr>
          <w:b/>
        </w:rPr>
        <w:t xml:space="preserve">milie </w:t>
      </w:r>
      <w:r>
        <w:rPr>
          <w:i/>
        </w:rPr>
        <w:t xml:space="preserve">cũng viết </w:t>
      </w:r>
      <w:r>
        <w:t xml:space="preserve">milliÒ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số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lường, </w:t>
      </w:r>
      <w:r>
        <w:t xml:space="preserve">có </w:t>
      </w:r>
      <w:r>
        <w:t xml:space="preserve">nghĩa </w:t>
      </w:r>
      <w:r>
        <w:t xml:space="preserve">"một </w:t>
      </w:r>
      <w:r>
        <w:t xml:space="preserve">phần </w:t>
      </w:r>
      <w:r>
        <w:t xml:space="preserve">nghìn". </w:t>
      </w:r>
      <w:r>
        <w:t xml:space="preserve">Millimet. </w:t>
      </w:r>
      <w:r>
        <w:rPr>
          <w:i/>
        </w:rPr>
        <w:t xml:space="preserve">Milligram. </w:t>
      </w:r>
      <w:r>
        <w:br/>
      </w:r>
      <w:r>
        <w:rPr>
          <w:b/>
        </w:rPr>
        <w:t xml:space="preserve">mỉm </w:t>
      </w:r>
      <w:r>
        <w:rPr>
          <w:i/>
        </w:rPr>
        <w:t xml:space="preserve">động từ </w:t>
      </w:r>
      <w:r>
        <w:t xml:space="preserve">Hơi </w:t>
      </w:r>
      <w:r>
        <w:t xml:space="preserve">nhếch </w:t>
      </w:r>
      <w:r>
        <w:t xml:space="preserve">mép </w:t>
      </w:r>
      <w:r>
        <w:t xml:space="preserve">và </w:t>
      </w:r>
      <w:r>
        <w:t xml:space="preserve">chúm </w:t>
      </w:r>
      <w:r>
        <w:t xml:space="preserve">môi </w:t>
      </w:r>
      <w:r>
        <w:t xml:space="preserve">lại </w:t>
      </w:r>
      <w:r>
        <w:t xml:space="preserve">để </w:t>
      </w:r>
      <w:r>
        <w:t xml:space="preserve">cười </w:t>
      </w:r>
      <w:r>
        <w:t xml:space="preserve">không </w:t>
      </w:r>
      <w:r>
        <w:t xml:space="preserve">thành </w:t>
      </w:r>
      <w:r>
        <w:t xml:space="preserve">tiếng. </w:t>
      </w:r>
      <w:r>
        <w:t xml:space="preserve">Mim </w:t>
      </w:r>
      <w:r>
        <w:rPr>
          <w:i/>
        </w:rPr>
        <w:t xml:space="preserve">miệng </w:t>
      </w:r>
      <w:r>
        <w:t xml:space="preserve">cười. </w:t>
      </w:r>
      <w:r>
        <w:t xml:space="preserve">Cười </w:t>
      </w:r>
      <w:r>
        <w:rPr>
          <w:i/>
        </w:rPr>
        <w:t xml:space="preserve">míữm. </w:t>
      </w:r>
      <w:r>
        <w:br/>
      </w:r>
      <w:r>
        <w:rPr>
          <w:b/>
        </w:rPr>
        <w:t xml:space="preserve">mím </w:t>
      </w:r>
      <w:r>
        <w:rPr>
          <w:i/>
        </w:rPr>
        <w:t xml:space="preserve">động từ </w:t>
      </w:r>
      <w:r>
        <w:t xml:space="preserve">Ngậm </w:t>
      </w:r>
      <w:r>
        <w:t xml:space="preserve">chặt </w:t>
      </w:r>
      <w:r>
        <w:t xml:space="preserve">môi, </w:t>
      </w:r>
      <w:r>
        <w:t xml:space="preserve">miệng </w:t>
      </w:r>
      <w:r>
        <w:t xml:space="preserve">lại, </w:t>
      </w:r>
      <w:r>
        <w:t xml:space="preserve">không </w:t>
      </w:r>
      <w:r>
        <w:t xml:space="preserve">để </w:t>
      </w:r>
      <w:r>
        <w:t xml:space="preserve">còn </w:t>
      </w:r>
      <w:r>
        <w:t xml:space="preserve">khe </w:t>
      </w:r>
      <w:r>
        <w:t xml:space="preserve">hở. </w:t>
      </w:r>
      <w:r>
        <w:t xml:space="preserve">Mím </w:t>
      </w:r>
      <w:r>
        <w:rPr>
          <w:i/>
        </w:rPr>
        <w:t xml:space="preserve">môi. </w:t>
      </w:r>
      <w:r>
        <w:t xml:space="preserve">Vết </w:t>
      </w:r>
      <w:r>
        <w:t xml:space="preserve">thương </w:t>
      </w:r>
      <w:r>
        <w:rPr>
          <w:i/>
        </w:rPr>
        <w:t xml:space="preserve">đã </w:t>
      </w:r>
      <w:r>
        <w:rPr>
          <w:i/>
        </w:rPr>
        <w:t xml:space="preserve">mím </w:t>
      </w:r>
      <w:r>
        <w:rPr>
          <w:i/>
        </w:rPr>
        <w:t xml:space="preserve">miệng. </w:t>
      </w:r>
      <w:r>
        <w:br/>
      </w:r>
      <w:r>
        <w:rPr>
          <w:b/>
        </w:rPr>
        <w:t xml:space="preserve">min </w:t>
      </w:r>
      <w:r>
        <w:rPr>
          <w:i/>
        </w:rPr>
        <w:t xml:space="preserve">đại từ </w:t>
      </w:r>
      <w:r>
        <w:t xml:space="preserve">(cũ). </w:t>
      </w:r>
      <w:r>
        <w:t xml:space="preserve">Từ </w:t>
      </w:r>
      <w:r>
        <w:t xml:space="preserve">người </w:t>
      </w:r>
      <w:r>
        <w:t xml:space="preserve">trên </w:t>
      </w:r>
      <w:r>
        <w:t xml:space="preserve">tự </w:t>
      </w:r>
      <w:r>
        <w:t xml:space="preserve">xưng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dưới; </w:t>
      </w:r>
      <w:r>
        <w:t xml:space="preserve">ta. </w:t>
      </w:r>
      <w:r>
        <w:br/>
      </w:r>
      <w:r>
        <w:rPr>
          <w:b/>
        </w:rPr>
        <w:t xml:space="preserve">min </w:t>
      </w:r>
      <w:r>
        <w:rPr>
          <w:i/>
        </w:rPr>
        <w:t xml:space="preserve">danh từ </w:t>
      </w:r>
      <w:r>
        <w:t xml:space="preserve">Khối </w:t>
      </w:r>
      <w:r>
        <w:t xml:space="preserve">thuốc </w:t>
      </w:r>
      <w:r>
        <w:t xml:space="preserve">nổ </w:t>
      </w:r>
      <w:r>
        <w:t xml:space="preserve">dùng </w:t>
      </w:r>
      <w:r>
        <w:t xml:space="preserve">làm </w:t>
      </w:r>
      <w:r>
        <w:t xml:space="preserve">vũ </w:t>
      </w:r>
      <w:r>
        <w:t xml:space="preserve">khí </w:t>
      </w:r>
      <w:r>
        <w:t xml:space="preserve">chôn </w:t>
      </w:r>
      <w:r>
        <w:t xml:space="preserve">hoặc </w:t>
      </w:r>
      <w:r>
        <w:t xml:space="preserve">đặt </w:t>
      </w:r>
      <w:r>
        <w:t xml:space="preserve">để </w:t>
      </w:r>
      <w:r>
        <w:t xml:space="preserve">công </w:t>
      </w:r>
      <w:r>
        <w:t xml:space="preserve">phá, </w:t>
      </w:r>
      <w:r>
        <w:t xml:space="preserve">sát </w:t>
      </w:r>
      <w:r>
        <w:t xml:space="preserve">thương. </w:t>
      </w:r>
      <w:r>
        <w:rPr>
          <w:i/>
        </w:rPr>
        <w:t xml:space="preserve">Nổmìn. </w:t>
      </w:r>
      <w:r>
        <w:rPr>
          <w:i/>
        </w:rPr>
        <w:t xml:space="preserve">Dò </w:t>
      </w:r>
      <w:r>
        <w:rPr>
          <w:i/>
        </w:rPr>
        <w:t xml:space="preserve">mìn. </w:t>
      </w:r>
      <w:r>
        <w:rPr>
          <w:i/>
        </w:rPr>
        <w:t xml:space="preserve">Dùng </w:t>
      </w:r>
      <w:r>
        <w:rPr>
          <w:i/>
        </w:rPr>
        <w:t xml:space="preserve">mìn </w:t>
      </w:r>
      <w:r>
        <w:rPr>
          <w:i/>
        </w:rPr>
        <w:t xml:space="preserve">phá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mìn </w:t>
      </w:r>
      <w:r>
        <w:rPr>
          <w:b/>
        </w:rPr>
        <w:t xml:space="preserve">định </w:t>
      </w:r>
      <w:r>
        <w:rPr>
          <w:b/>
        </w:rPr>
        <w:t xml:space="preserve">hướng </w:t>
      </w:r>
      <w:r>
        <w:rPr>
          <w:i/>
        </w:rPr>
        <w:t xml:space="preserve">danh từ </w:t>
      </w:r>
      <w:r>
        <w:t xml:space="preserve">Mìn </w:t>
      </w:r>
      <w:r>
        <w:t xml:space="preserve">lõm, </w:t>
      </w:r>
      <w:r>
        <w:t xml:space="preserve">khi </w:t>
      </w:r>
      <w:r>
        <w:t xml:space="preserve">nổ </w:t>
      </w:r>
      <w:r>
        <w:t xml:space="preserve">các </w:t>
      </w:r>
      <w:r>
        <w:t xml:space="preserve">mắảnh </w:t>
      </w:r>
      <w:r>
        <w:t xml:space="preserve">và </w:t>
      </w:r>
      <w:r>
        <w:t xml:space="preserve">sức </w:t>
      </w:r>
      <w:r>
        <w:t xml:space="preserve">ép </w:t>
      </w:r>
      <w:r>
        <w:t xml:space="preserve">tập </w:t>
      </w:r>
      <w:r>
        <w:t xml:space="preserve">trung </w:t>
      </w:r>
      <w:r>
        <w:t xml:space="preserve">về </w:t>
      </w:r>
      <w:r>
        <w:t xml:space="preserve">một </w:t>
      </w:r>
      <w:r>
        <w:t xml:space="preserve">hướng. </w:t>
      </w:r>
      <w:r>
        <w:br/>
      </w:r>
      <w:r>
        <w:rPr>
          <w:b/>
        </w:rPr>
        <w:t xml:space="preserve">mìn </w:t>
      </w:r>
      <w:r>
        <w:rPr>
          <w:b/>
        </w:rPr>
        <w:t xml:space="preserve">lõm </w:t>
      </w:r>
      <w:r>
        <w:rPr>
          <w:i/>
        </w:rPr>
        <w:t xml:space="preserve">danh từ </w:t>
      </w:r>
      <w:r>
        <w:t xml:space="preserve">Mìn </w:t>
      </w:r>
      <w:r>
        <w:rPr>
          <w:i/>
        </w:rPr>
        <w:t xml:space="preserve">chứa </w:t>
      </w:r>
      <w:r>
        <w:t xml:space="preserve">thuốc </w:t>
      </w:r>
      <w:r>
        <w:t xml:space="preserve">nổ </w:t>
      </w:r>
      <w:r>
        <w:t xml:space="preserve">đặt </w:t>
      </w:r>
      <w:r>
        <w:t xml:space="preserve">thành </w:t>
      </w:r>
      <w:r>
        <w:t xml:space="preserve">hình </w:t>
      </w:r>
      <w:r>
        <w:t xml:space="preserve">lõm </w:t>
      </w:r>
      <w:r>
        <w:t xml:space="preserve">nhằm </w:t>
      </w:r>
      <w:r>
        <w:t xml:space="preserve">gây </w:t>
      </w:r>
      <w:r>
        <w:t xml:space="preserve">ra </w:t>
      </w:r>
      <w:r>
        <w:t xml:space="preserve">sức </w:t>
      </w:r>
      <w:r>
        <w:t xml:space="preserve">công </w:t>
      </w:r>
      <w:r>
        <w:t xml:space="preserve">phá </w:t>
      </w:r>
      <w:r>
        <w:t xml:space="preserve">tập </w:t>
      </w:r>
      <w:r>
        <w:t xml:space="preserve">trung. </w:t>
      </w:r>
      <w:r>
        <w:br/>
      </w:r>
      <w:r>
        <w:rPr>
          <w:b/>
        </w:rPr>
        <w:t xml:space="preserve">mìn </w:t>
      </w:r>
      <w:r>
        <w:rPr>
          <w:b/>
        </w:rPr>
        <w:t xml:space="preserve">muỗi </w:t>
      </w:r>
      <w:r>
        <w:rPr>
          <w:i/>
        </w:rPr>
        <w:t xml:space="preserve">danh từ </w:t>
      </w:r>
      <w:r>
        <w:t xml:space="preserve">Mìn </w:t>
      </w:r>
      <w:r>
        <w:t xml:space="preserve">nhỏ </w:t>
      </w:r>
      <w:r>
        <w:t xml:space="preserve">dùng </w:t>
      </w:r>
      <w:r>
        <w:t xml:space="preserve">để </w:t>
      </w:r>
      <w:r>
        <w:t xml:space="preserve">sát </w:t>
      </w:r>
      <w:r>
        <w:t xml:space="preserve">thương. </w:t>
      </w:r>
      <w:r>
        <w:t xml:space="preserve">mịn </w:t>
      </w:r>
      <w:r>
        <w:t xml:space="preserve">tính từ </w:t>
      </w:r>
      <w:r>
        <w:t xml:space="preserve">Nhỏ </w:t>
      </w:r>
      <w:r>
        <w:t xml:space="preserve">hạt, </w:t>
      </w:r>
      <w:r>
        <w:t xml:space="preserve">nhỏ </w:t>
      </w:r>
      <w:r>
        <w:t xml:space="preserve">sợi </w:t>
      </w:r>
      <w:r>
        <w:t xml:space="preserve">hoặc </w:t>
      </w:r>
      <w:r>
        <w:t xml:space="preserve">mượt, </w:t>
      </w:r>
      <w:r>
        <w:t xml:space="preserve">sờ </w:t>
      </w:r>
      <w:r>
        <w:t xml:space="preserve">vào </w:t>
      </w:r>
      <w:r>
        <w:t xml:space="preserve">thấy </w:t>
      </w:r>
      <w:r>
        <w:t xml:space="preserve">nhẫn, </w:t>
      </w:r>
      <w:r>
        <w:t xml:space="preserve">mềm </w:t>
      </w:r>
      <w:r>
        <w:t xml:space="preserve">không </w:t>
      </w:r>
      <w:r>
        <w:t xml:space="preserve">gợn. </w:t>
      </w:r>
      <w:r>
        <w:t xml:space="preserve">Bột </w:t>
      </w:r>
      <w:r>
        <w:rPr>
          <w:i/>
        </w:rPr>
        <w:t xml:space="preserve">xay </w:t>
      </w:r>
      <w:r>
        <w:rPr>
          <w:i/>
        </w:rPr>
        <w:t xml:space="preserve">rất </w:t>
      </w:r>
      <w:r>
        <w:rPr>
          <w:i/>
        </w:rPr>
        <w:t xml:space="preserve">mịrL </w:t>
      </w:r>
      <w:r>
        <w:t xml:space="preserve">Vải </w:t>
      </w:r>
      <w:r>
        <w:t xml:space="preserve">mịn </w:t>
      </w:r>
      <w:r>
        <w:t xml:space="preserve">mặt. </w:t>
      </w:r>
      <w:r>
        <w:t xml:space="preserve">Mịn </w:t>
      </w:r>
      <w:r>
        <w:t xml:space="preserve">như </w:t>
      </w:r>
      <w:r>
        <w:rPr>
          <w:i/>
        </w:rPr>
        <w:t xml:space="preserve">nhung. </w:t>
      </w:r>
      <w:r>
        <w:rPr>
          <w:i/>
        </w:rPr>
        <w:t xml:space="preserve">Da </w:t>
      </w:r>
      <w:r>
        <w:t xml:space="preserve">mịn. </w:t>
      </w:r>
      <w:r>
        <w:br/>
      </w:r>
      <w:r>
        <w:rPr>
          <w:b/>
        </w:rPr>
        <w:t xml:space="preserve">mịn </w:t>
      </w:r>
      <w:r>
        <w:rPr>
          <w:b/>
        </w:rPr>
        <w:t xml:space="preserve">màng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Mịn </w:t>
      </w:r>
      <w:r>
        <w:t xml:space="preserve">mặt </w:t>
      </w:r>
      <w:r>
        <w:t xml:space="preserve">và </w:t>
      </w:r>
      <w:r>
        <w:t xml:space="preserve">rất </w:t>
      </w:r>
      <w:r>
        <w:t xml:space="preserve">ưa </w:t>
      </w:r>
      <w:r>
        <w:t xml:space="preserve">nhìn. </w:t>
      </w:r>
      <w:r>
        <w:rPr>
          <w:i/>
        </w:rPr>
        <w:t xml:space="preserve">Nước </w:t>
      </w:r>
      <w:r>
        <w:rPr>
          <w:i/>
        </w:rPr>
        <w:t xml:space="preserve">da </w:t>
      </w:r>
      <w:r>
        <w:t xml:space="preserve">mịn </w:t>
      </w:r>
      <w:r>
        <w:rPr>
          <w:i/>
        </w:rPr>
        <w:t xml:space="preserve">màng. </w:t>
      </w:r>
      <w:r>
        <w:t xml:space="preserve">Đôi </w:t>
      </w:r>
      <w:r>
        <w:t xml:space="preserve">má </w:t>
      </w:r>
      <w:r>
        <w:rPr>
          <w:i/>
        </w:rPr>
        <w:t xml:space="preserve">mịn </w:t>
      </w:r>
      <w:r>
        <w:rPr>
          <w:i/>
        </w:rPr>
        <w:t xml:space="preserve">màng. </w:t>
      </w:r>
      <w:r>
        <w:rPr>
          <w:i/>
        </w:rPr>
        <w:t xml:space="preserve">Đất </w:t>
      </w:r>
      <w:r>
        <w:t xml:space="preserve">mịn </w:t>
      </w:r>
      <w:r>
        <w:rPr>
          <w:i/>
        </w:rPr>
        <w:t xml:space="preserve">màng. </w:t>
      </w:r>
      <w:r>
        <w:br/>
      </w:r>
      <w:r>
        <w:rPr>
          <w:b/>
        </w:rPr>
        <w:t xml:space="preserve">minh </w:t>
      </w:r>
      <w:r>
        <w:rPr>
          <w:i/>
        </w:rPr>
        <w:t xml:space="preserve">tính từ </w:t>
      </w:r>
      <w:r>
        <w:t xml:space="preserve">(cũ; </w:t>
      </w:r>
      <w:r>
        <w:t xml:space="preserve">văn chương). </w:t>
      </w:r>
      <w:r>
        <w:t xml:space="preserve">Rõ </w:t>
      </w:r>
      <w:r>
        <w:t xml:space="preserve">ràng. </w:t>
      </w:r>
      <w:r>
        <w:br/>
      </w:r>
      <w:r>
        <w:rPr>
          <w:b/>
        </w:rPr>
        <w:t xml:space="preserve">minh </w:t>
      </w:r>
      <w:r>
        <w:rPr>
          <w:b/>
        </w:rPr>
        <w:t xml:space="preserve">bạch </w:t>
      </w:r>
      <w:r>
        <w:rPr>
          <w:i/>
        </w:rPr>
        <w:t xml:space="preserve">tính từ </w:t>
      </w:r>
      <w:r>
        <w:t xml:space="preserve">Rõ </w:t>
      </w:r>
      <w:r>
        <w:t xml:space="preserve">ràng, </w:t>
      </w:r>
      <w:r>
        <w:t xml:space="preserve">rành </w:t>
      </w:r>
      <w:r>
        <w:t xml:space="preserve">mạch. </w:t>
      </w:r>
      <w:r>
        <w:t xml:space="preserve">Tài </w:t>
      </w:r>
      <w:r>
        <w:t xml:space="preserve">chính </w:t>
      </w:r>
      <w:r>
        <w:t xml:space="preserve">minh </w:t>
      </w:r>
      <w:r>
        <w:rPr>
          <w:i/>
        </w:rPr>
        <w:t xml:space="preserve">bạch. </w:t>
      </w:r>
      <w:r>
        <w:t xml:space="preserve">Diễn </w:t>
      </w:r>
      <w:r>
        <w:rPr>
          <w:i/>
        </w:rPr>
        <w:t xml:space="preserve">đạt </w:t>
      </w:r>
      <w:r>
        <w:t xml:space="preserve">thiếu </w:t>
      </w:r>
      <w:r>
        <w:rPr>
          <w:i/>
        </w:rPr>
        <w:t xml:space="preserve">mình </w:t>
      </w:r>
      <w:r>
        <w:rPr>
          <w:i/>
        </w:rPr>
        <w:t xml:space="preserve">bạch. </w:t>
      </w:r>
      <w:r>
        <w:br/>
      </w:r>
      <w:r>
        <w:rPr>
          <w:b/>
        </w:rPr>
        <w:t xml:space="preserve">minh </w:t>
      </w:r>
      <w:r>
        <w:rPr>
          <w:b/>
        </w:rPr>
        <w:t xml:space="preserve">chủ, </w:t>
      </w:r>
      <w:r>
        <w:rPr>
          <w:i/>
        </w:rPr>
        <w:t xml:space="preserve">danh từ </w:t>
      </w:r>
      <w:r>
        <w:t xml:space="preserve">Bậc </w:t>
      </w:r>
      <w:r>
        <w:t xml:space="preserve">vua </w:t>
      </w:r>
      <w:r>
        <w:t xml:space="preserve">chúa </w:t>
      </w:r>
      <w:r>
        <w:t xml:space="preserve">có </w:t>
      </w:r>
      <w:r>
        <w:t xml:space="preserve">tài </w:t>
      </w:r>
      <w:r>
        <w:t xml:space="preserve">đức </w:t>
      </w:r>
      <w:r>
        <w:t xml:space="preserve">và </w:t>
      </w:r>
      <w:r>
        <w:t xml:space="preserve">sáng </w:t>
      </w:r>
      <w:r>
        <w:t xml:space="preserve">suốt,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bề </w:t>
      </w:r>
      <w:r>
        <w:t xml:space="preserve">tôi. </w:t>
      </w:r>
      <w:r>
        <w:t xml:space="preserve">Nguyễn </w:t>
      </w:r>
      <w:r>
        <w:rPr>
          <w:i/>
        </w:rPr>
        <w:t xml:space="preserve">Trãi </w:t>
      </w:r>
      <w:r>
        <w:rPr>
          <w:i/>
        </w:rPr>
        <w:t xml:space="preserve">phò </w:t>
      </w:r>
      <w:r>
        <w:rPr>
          <w:i/>
        </w:rPr>
        <w:t xml:space="preserve">tá </w:t>
      </w:r>
      <w:r>
        <w:rPr>
          <w:i/>
        </w:rPr>
        <w:t xml:space="preserve">Lê </w:t>
      </w:r>
      <w:r>
        <w:rPr>
          <w:i/>
        </w:rPr>
        <w:t xml:space="preserve">Lợi, </w:t>
      </w:r>
      <w:r>
        <w:t xml:space="preserve">coi </w:t>
      </w:r>
      <w:r>
        <w:rPr>
          <w:i/>
        </w:rPr>
        <w:t xml:space="preserve">là </w:t>
      </w:r>
      <w:r>
        <w:rPr>
          <w:i/>
        </w:rPr>
        <w:t xml:space="preserve">minh </w:t>
      </w:r>
      <w:r>
        <w:t xml:space="preserve">chủ. </w:t>
      </w:r>
      <w:r>
        <w:br/>
      </w:r>
      <w:r>
        <w:rPr>
          <w:b/>
        </w:rPr>
        <w:t xml:space="preserve">minh </w:t>
      </w:r>
      <w:r>
        <w:rPr>
          <w:b/>
        </w:rPr>
        <w:t xml:space="preserve">chủ; </w:t>
      </w:r>
      <w:r>
        <w:rPr>
          <w:i/>
        </w:rPr>
        <w:t xml:space="preserve">danh từ </w:t>
      </w:r>
      <w:r>
        <w:t xml:space="preserve">(ít dùng).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iên </w:t>
      </w:r>
      <w:r>
        <w:t xml:space="preserve">minh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ninh </w:t>
      </w:r>
      <w:r>
        <w:rPr>
          <w:b/>
        </w:rPr>
        <w:t xml:space="preserve">chứng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Chứng </w:t>
      </w:r>
      <w:r>
        <w:t xml:space="preserve">cớ </w:t>
      </w:r>
      <w:r>
        <w:t xml:space="preserve">rõ </w:t>
      </w:r>
      <w:r>
        <w:t xml:space="preserve">nghĩa </w:t>
      </w:r>
      <w:r>
        <w:t xml:space="preserve">II </w:t>
      </w:r>
      <w:r>
        <w:t xml:space="preserve">động từ </w:t>
      </w:r>
      <w:r>
        <w:t xml:space="preserve">(ít dùng). </w:t>
      </w:r>
      <w:r>
        <w:t xml:space="preserve">Chứng </w:t>
      </w:r>
      <w:r>
        <w:t xml:space="preserve">minh </w:t>
      </w:r>
      <w:r>
        <w:t xml:space="preserve">bằng </w:t>
      </w:r>
      <w:r>
        <w:t xml:space="preserve">sự </w:t>
      </w:r>
      <w:r>
        <w:t xml:space="preserve">việc </w:t>
      </w:r>
      <w:r>
        <w:t xml:space="preserve">U </w:t>
      </w:r>
      <w:r>
        <w:t xml:space="preserve">thể. </w:t>
      </w:r>
      <w:r>
        <w:rPr>
          <w:i/>
        </w:rPr>
        <w:t xml:space="preserve">Thực </w:t>
      </w:r>
      <w:r>
        <w:rPr>
          <w:i/>
        </w:rPr>
        <w:t xml:space="preserve">tế </w:t>
      </w:r>
      <w:r>
        <w:rPr>
          <w:i/>
        </w:rPr>
        <w:t xml:space="preserve">đã </w:t>
      </w:r>
      <w:r>
        <w:rPr>
          <w:i/>
        </w:rPr>
        <w:t xml:space="preserve">minh </w:t>
      </w:r>
      <w:r>
        <w:rPr>
          <w:i/>
        </w:rPr>
        <w:t xml:space="preserve">chứng </w:t>
      </w:r>
      <w:r>
        <w:t xml:space="preserve">cho </w:t>
      </w:r>
      <w:r>
        <w:rPr>
          <w:i/>
        </w:rPr>
        <w:t xml:space="preserve">lời </w:t>
      </w:r>
      <w:r>
        <w:t xml:space="preserve">nói. </w:t>
      </w:r>
      <w:r>
        <w:t xml:space="preserve">. </w:t>
      </w:r>
      <w:r>
        <w:t xml:space="preserve">. </w:t>
      </w:r>
      <w:r>
        <w:t xml:space="preserve">mình </w:t>
      </w:r>
      <w:r>
        <w:t xml:space="preserve">công </w:t>
      </w:r>
      <w:r>
        <w:t xml:space="preserve">danh từ </w:t>
      </w:r>
      <w:r>
        <w:t xml:space="preserve">Từ </w:t>
      </w:r>
      <w:r>
        <w:t xml:space="preserve">dùng </w:t>
      </w:r>
      <w:r>
        <w:t xml:space="preserve">ở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người </w:t>
      </w:r>
      <w:r>
        <w:t xml:space="preserve">có </w:t>
      </w:r>
      <w:r>
        <w:t xml:space="preserve">danh </w:t>
      </w:r>
      <w:r>
        <w:t xml:space="preserve">vị. </w:t>
      </w:r>
      <w:r>
        <w:t xml:space="preserve">. </w:t>
      </w:r>
      <w:r>
        <w:t xml:space="preserve">c </w:t>
      </w:r>
      <w:r>
        <w:br/>
      </w:r>
      <w:r>
        <w:rPr>
          <w:b/>
        </w:rPr>
        <w:t xml:space="preserve">minh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(ít dùng). </w:t>
      </w:r>
      <w:r>
        <w:t xml:space="preserve">Định </w:t>
      </w:r>
      <w:r>
        <w:t xml:space="preserve">rõ. </w:t>
      </w:r>
      <w:r>
        <w:t xml:space="preserve">Minh </w:t>
      </w:r>
      <w:r>
        <w:t xml:space="preserve">định </w:t>
      </w:r>
      <w:r>
        <w:rPr>
          <w:i/>
        </w:rPr>
        <w:t xml:space="preserve">đường </w:t>
      </w:r>
      <w:r>
        <w:rPr>
          <w:i/>
        </w:rPr>
        <w:t xml:space="preserve">ranh </w:t>
      </w:r>
      <w:r>
        <w:t xml:space="preserve">giới. </w:t>
      </w:r>
      <w:r>
        <w:br/>
      </w:r>
      <w:r>
        <w:rPr>
          <w:b/>
        </w:rPr>
        <w:t xml:space="preserve">mình </w:t>
      </w:r>
      <w:r>
        <w:rPr>
          <w:b/>
        </w:rPr>
        <w:t xml:space="preserve">hoạ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t xml:space="preserve">rõ </w:t>
      </w:r>
      <w:r>
        <w:t xml:space="preserve">thêm, </w:t>
      </w:r>
      <w:r>
        <w:t xml:space="preserve">sinh </w:t>
      </w:r>
      <w:r>
        <w:t xml:space="preserve">động </w:t>
      </w:r>
      <w:r>
        <w:rPr>
          <w:i/>
        </w:rPr>
        <w:t xml:space="preserve">thêm </w:t>
      </w:r>
      <w:r>
        <w:t xml:space="preserve">nội </w:t>
      </w:r>
      <w:r>
        <w:t xml:space="preserve">dung </w:t>
      </w:r>
      <w:r>
        <w:t xml:space="preserve">của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 </w:t>
      </w:r>
      <w:r>
        <w:t xml:space="preserve">hoặc </w:t>
      </w:r>
      <w:r>
        <w:t xml:space="preserve">của </w:t>
      </w:r>
      <w:r>
        <w:t xml:space="preserve">bản </w:t>
      </w:r>
      <w:r>
        <w:t xml:space="preserve">trình </w:t>
      </w:r>
      <w:r>
        <w:t xml:space="preserve">bày, </w:t>
      </w:r>
      <w:r>
        <w:t xml:space="preserve">bằng </w:t>
      </w:r>
      <w:r>
        <w:t xml:space="preserve">hình </w:t>
      </w:r>
      <w:r>
        <w:t xml:space="preserve">vẽ </w:t>
      </w:r>
      <w:r>
        <w:t xml:space="preserve">hoặc </w:t>
      </w:r>
      <w:r>
        <w:t xml:space="preserve">những </w:t>
      </w:r>
      <w:r>
        <w:t xml:space="preserve">hình </w:t>
      </w:r>
      <w:r>
        <w:t xml:space="preserve">thức </w:t>
      </w:r>
      <w:r>
        <w:t xml:space="preserve">dễ </w:t>
      </w:r>
      <w:r>
        <w:t xml:space="preserve">thấy, </w:t>
      </w:r>
      <w:r>
        <w:t xml:space="preserve">dễ </w:t>
      </w:r>
      <w:r>
        <w:t xml:space="preserve">hiểu, </w:t>
      </w:r>
      <w:r>
        <w:t xml:space="preserve">dễ </w:t>
      </w:r>
      <w:r>
        <w:t xml:space="preserve">cảm. </w:t>
      </w:r>
      <w:r>
        <w:t xml:space="preserve">VZ </w:t>
      </w:r>
      <w:r>
        <w:t xml:space="preserve">tranh </w:t>
      </w:r>
      <w:r>
        <w:t xml:space="preserve">mỉnh </w:t>
      </w:r>
      <w:r>
        <w:rPr>
          <w:i/>
        </w:rPr>
        <w:t xml:space="preserve">hoạ </w:t>
      </w:r>
      <w:r>
        <w:t xml:space="preserve">truyện </w:t>
      </w:r>
      <w:r>
        <w:rPr>
          <w:i/>
        </w:rPr>
        <w:t xml:space="preserve">ngắn. </w:t>
      </w:r>
      <w:r>
        <w:rPr>
          <w:i/>
        </w:rPr>
        <w:t xml:space="preserve">Buổi </w:t>
      </w:r>
      <w:r>
        <w:t xml:space="preserve">nói </w:t>
      </w:r>
      <w:r>
        <w:rPr>
          <w:i/>
        </w:rPr>
        <w:t xml:space="preserve">chuyện </w:t>
      </w:r>
      <w:r>
        <w:t xml:space="preserve">có </w:t>
      </w:r>
      <w:r>
        <w:t xml:space="preserve">chiếu </w:t>
      </w:r>
      <w:r>
        <w:rPr>
          <w:i/>
        </w:rPr>
        <w:t xml:space="preserve">phim </w:t>
      </w:r>
      <w:r>
        <w:rPr>
          <w:i/>
        </w:rPr>
        <w:t xml:space="preserve">minh </w:t>
      </w:r>
      <w:r>
        <w:rPr>
          <w:i/>
        </w:rPr>
        <w:t xml:space="preserve">hoạ. </w:t>
      </w:r>
      <w:r>
        <w:br/>
      </w:r>
      <w:r>
        <w:rPr>
          <w:b/>
        </w:rPr>
        <w:t xml:space="preserve">mình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Vật </w:t>
      </w:r>
      <w:r>
        <w:t xml:space="preserve">thu </w:t>
      </w:r>
      <w:r>
        <w:t xml:space="preserve">nhỏ </w:t>
      </w:r>
      <w:r>
        <w:t xml:space="preserve">tượng </w:t>
      </w:r>
      <w:r>
        <w:t xml:space="preserve">trưng </w:t>
      </w:r>
      <w:r>
        <w:t xml:space="preserve">cho </w:t>
      </w:r>
      <w:r>
        <w:t xml:space="preserve">đồ </w:t>
      </w:r>
      <w:r>
        <w:t xml:space="preserve">dùng </w:t>
      </w:r>
      <w:r>
        <w:t xml:space="preserve">hằng </w:t>
      </w:r>
      <w:r>
        <w:t xml:space="preserve">ngày, </w:t>
      </w:r>
      <w:r>
        <w:t xml:space="preserve">người </w:t>
      </w:r>
      <w:r>
        <w:t xml:space="preserve">xưa </w:t>
      </w:r>
      <w:r>
        <w:t xml:space="preserve">thường </w:t>
      </w:r>
      <w:r>
        <w:t xml:space="preserve">chôn </w:t>
      </w:r>
      <w:r>
        <w:t xml:space="preserve">theo </w:t>
      </w:r>
      <w:r>
        <w:t xml:space="preserve">người </w:t>
      </w:r>
      <w:r>
        <w:t xml:space="preserve">chết </w:t>
      </w:r>
      <w:r>
        <w:t xml:space="preserve">trong </w:t>
      </w:r>
      <w:r>
        <w:t xml:space="preserve">mộ. </w:t>
      </w:r>
      <w:r>
        <w:br/>
      </w:r>
      <w:r>
        <w:rPr>
          <w:b/>
        </w:rPr>
        <w:t xml:space="preserve">mình </w:t>
      </w:r>
      <w:r>
        <w:rPr>
          <w:b/>
        </w:rPr>
        <w:t xml:space="preserve">mẫn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thức </w:t>
      </w:r>
      <w:r>
        <w:t xml:space="preserve">nhanh </w:t>
      </w:r>
      <w:r>
        <w:t xml:space="preserve">và </w:t>
      </w:r>
      <w:r>
        <w:t xml:space="preserve">rõ </w:t>
      </w:r>
      <w:r>
        <w:t xml:space="preserve">ràng, </w:t>
      </w:r>
      <w:r>
        <w:t xml:space="preserve">ít </w:t>
      </w:r>
      <w:r>
        <w:t xml:space="preserve">nhằm </w:t>
      </w:r>
      <w:r>
        <w:t xml:space="preserve">lẫn. </w:t>
      </w:r>
      <w:r>
        <w:t xml:space="preserve">Già, </w:t>
      </w:r>
      <w:r>
        <w:t xml:space="preserve">nhưng </w:t>
      </w:r>
      <w:r>
        <w:t xml:space="preserve">đầu </w:t>
      </w:r>
      <w:r>
        <w:rPr>
          <w:i/>
        </w:rPr>
        <w:t xml:space="preserve">óc </w:t>
      </w:r>
      <w:r>
        <w:t xml:space="preserve">còn </w:t>
      </w:r>
      <w:r>
        <w:t xml:space="preserve">minh </w:t>
      </w:r>
      <w:r>
        <w:t xml:space="preserve">mẫn. </w:t>
      </w:r>
      <w:r>
        <w:rPr>
          <w:i/>
        </w:rPr>
        <w:t xml:space="preserve">Minh </w:t>
      </w:r>
      <w:r>
        <w:rPr>
          <w:i/>
        </w:rPr>
        <w:t xml:space="preserve">mẫn </w:t>
      </w:r>
      <w:r>
        <w:t xml:space="preserve">trong </w:t>
      </w:r>
      <w:r>
        <w:t xml:space="preserve">công </w:t>
      </w:r>
      <w:r>
        <w:t xml:space="preserve">uiệc. </w:t>
      </w:r>
      <w:r>
        <w:br/>
      </w:r>
      <w:r>
        <w:rPr>
          <w:b/>
        </w:rPr>
        <w:t xml:space="preserve">minh </w:t>
      </w:r>
      <w:r>
        <w:rPr>
          <w:b/>
        </w:rPr>
        <w:t xml:space="preserve">mông </w:t>
      </w:r>
      <w:r>
        <w:t xml:space="preserve">(phương ngữ). </w:t>
      </w:r>
      <w:r>
        <w:t xml:space="preserve">x </w:t>
      </w:r>
      <w:r>
        <w:rPr>
          <w:i/>
        </w:rPr>
        <w:t xml:space="preserve">;mênh </w:t>
      </w:r>
      <w:r>
        <w:rPr>
          <w:i/>
        </w:rPr>
        <w:t xml:space="preserve">mông. </w:t>
      </w:r>
      <w:r>
        <w:br/>
      </w:r>
      <w:r>
        <w:rPr>
          <w:b/>
        </w:rPr>
        <w:t xml:space="preserve">mình </w:t>
      </w:r>
      <w:r>
        <w:rPr>
          <w:b/>
        </w:rPr>
        <w:t xml:space="preserve">oan </w:t>
      </w:r>
      <w:r>
        <w:rPr>
          <w:i/>
        </w:rPr>
        <w:t xml:space="preserve">động từ </w:t>
      </w:r>
      <w:r>
        <w:t xml:space="preserve">Làm </w:t>
      </w:r>
      <w:r>
        <w:t xml:space="preserve">sáng </w:t>
      </w:r>
      <w:r>
        <w:t xml:space="preserve">tỏ </w:t>
      </w:r>
      <w:r>
        <w:t xml:space="preserve">nỗi </w:t>
      </w:r>
      <w:r>
        <w:t xml:space="preserve">oan. </w:t>
      </w:r>
      <w:r>
        <w:rPr>
          <w:i/>
        </w:rPr>
        <w:t xml:space="preserve">Đệ </w:t>
      </w:r>
      <w:r>
        <w:rPr>
          <w:i/>
        </w:rPr>
        <w:t xml:space="preserve">đơn </w:t>
      </w:r>
      <w:r>
        <w:t xml:space="preserve">minh </w:t>
      </w:r>
      <w:r>
        <w:rPr>
          <w:i/>
        </w:rPr>
        <w:t xml:space="preserve">oan </w:t>
      </w:r>
      <w:r>
        <w:t xml:space="preserve">cho </w:t>
      </w:r>
      <w:r>
        <w:rPr>
          <w:i/>
        </w:rPr>
        <w:t xml:space="preserve">bị </w:t>
      </w:r>
      <w:r>
        <w:rPr>
          <w:i/>
        </w:rPr>
        <w:t xml:space="preserve">cáo. </w:t>
      </w:r>
      <w:r>
        <w:rPr>
          <w:i/>
        </w:rPr>
        <w:t xml:space="preserve">Tự </w:t>
      </w:r>
      <w:r>
        <w:t xml:space="preserve">minh </w:t>
      </w:r>
      <w:r>
        <w:rPr>
          <w:i/>
        </w:rPr>
        <w:t xml:space="preserve">oan </w:t>
      </w:r>
      <w:r>
        <w:rPr>
          <w:i/>
        </w:rPr>
        <w:t xml:space="preserve">cho </w:t>
      </w:r>
      <w:r>
        <w:t xml:space="preserve">mình. </w:t>
      </w:r>
      <w:r>
        <w:t xml:space="preserve">mình </w:t>
      </w:r>
      <w:r>
        <w:t xml:space="preserve">quân </w:t>
      </w:r>
      <w:r>
        <w:t xml:space="preserve">danh từ </w:t>
      </w:r>
      <w:r>
        <w:t xml:space="preserve">Ông </w:t>
      </w:r>
      <w:r>
        <w:t xml:space="preserve">vua </w:t>
      </w:r>
      <w:r>
        <w:t xml:space="preserve">sáng </w:t>
      </w:r>
      <w:r>
        <w:t xml:space="preserve">suốt. </w:t>
      </w:r>
      <w:r>
        <w:br/>
      </w:r>
      <w:r>
        <w:rPr>
          <w:b/>
        </w:rPr>
        <w:t xml:space="preserve">mình </w:t>
      </w:r>
      <w:r>
        <w:rPr>
          <w:b/>
        </w:rPr>
        <w:t xml:space="preserve">sơn </w:t>
      </w:r>
      <w:r>
        <w:rPr>
          <w:b/>
        </w:rPr>
        <w:t xml:space="preserve">thệ </w:t>
      </w:r>
      <w:r>
        <w:rPr>
          <w:b/>
        </w:rPr>
        <w:t xml:space="preserve">hải </w:t>
      </w:r>
      <w:r>
        <w:rPr>
          <w:i/>
        </w:rPr>
        <w:t xml:space="preserve">động từ </w:t>
      </w:r>
      <w:r>
        <w:t xml:space="preserve">(cũ; </w:t>
      </w:r>
      <w:r>
        <w:t xml:space="preserve">vch.; </w:t>
      </w:r>
      <w:r>
        <w:t xml:space="preserve">¡d.). </w:t>
      </w:r>
      <w:r>
        <w:t xml:space="preserve">xem </w:t>
      </w:r>
      <w:r>
        <w:t xml:space="preserve">thệ </w:t>
      </w:r>
      <w:r>
        <w:t xml:space="preserve">hải </w:t>
      </w:r>
      <w:r>
        <w:t xml:space="preserve">minh </w:t>
      </w:r>
      <w:r>
        <w:t xml:space="preserve">sơn. </w:t>
      </w:r>
      <w:r>
        <w:br/>
      </w:r>
      <w:r>
        <w:rPr>
          <w:b/>
        </w:rPr>
        <w:t xml:space="preserve">minh </w:t>
      </w:r>
      <w:r>
        <w:rPr>
          <w:b/>
        </w:rPr>
        <w:t xml:space="preserve">thệ </w:t>
      </w:r>
      <w:r>
        <w:rPr>
          <w:b/>
        </w:rPr>
        <w:t xml:space="preserve">đg.(cũ;vch.;id).Thềnguyền. </w:t>
      </w:r>
      <w:r>
        <w:rPr>
          <w:b/>
        </w:rPr>
        <w:t xml:space="preserve">c </w:t>
      </w:r>
      <w:r>
        <w:t xml:space="preserve">mình </w:t>
      </w:r>
      <w:r>
        <w:t xml:space="preserve">tỉnh, </w:t>
      </w:r>
      <w:r>
        <w:t xml:space="preserve">danh từ </w:t>
      </w:r>
      <w:r>
        <w:t xml:space="preserve">(cũ; </w:t>
      </w:r>
      <w:r>
        <w:t xml:space="preserve">id). </w:t>
      </w:r>
      <w:r>
        <w:t xml:space="preserve">Ngôi </w:t>
      </w:r>
      <w:r>
        <w:t xml:space="preserve">sao </w:t>
      </w:r>
      <w:r>
        <w:t xml:space="preserve">sáng;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nghệ </w:t>
      </w:r>
      <w:r>
        <w:t xml:space="preserve">sĩ, </w:t>
      </w:r>
      <w:r>
        <w:t xml:space="preserve">thường </w:t>
      </w:r>
      <w:r>
        <w:t xml:space="preserve">là </w:t>
      </w:r>
      <w:r>
        <w:t xml:space="preserve">điện </w:t>
      </w:r>
      <w:r>
        <w:t xml:space="preserve">ảnh, </w:t>
      </w:r>
      <w:r>
        <w:t xml:space="preserve">có </w:t>
      </w:r>
      <w:r>
        <w:t xml:space="preserve">tài </w:t>
      </w:r>
      <w:r>
        <w:t xml:space="preserve">năng, </w:t>
      </w:r>
      <w:r>
        <w:t xml:space="preserve">tiếngtămlùmglẫy.Minhtinhmànbạc. </w:t>
      </w:r>
      <w:r>
        <w:t xml:space="preserve">minh </w:t>
      </w:r>
      <w:r>
        <w:t xml:space="preserve">tỉnh, </w:t>
      </w:r>
      <w:r>
        <w:t xml:space="preserve">danh từ </w:t>
      </w:r>
      <w:r>
        <w:t xml:space="preserve">Dải </w:t>
      </w:r>
      <w:r>
        <w:t xml:space="preserve">lụa </w:t>
      </w:r>
      <w:r>
        <w:t xml:space="preserve">hay </w:t>
      </w:r>
      <w:r>
        <w:t xml:space="preserve">giấy </w:t>
      </w:r>
      <w:r>
        <w:t xml:space="preserve">có </w:t>
      </w:r>
      <w:r>
        <w:t xml:space="preserve">ghi </w:t>
      </w:r>
      <w:r>
        <w:t xml:space="preserve">tên </w:t>
      </w:r>
      <w:r>
        <w:t xml:space="preserve">tuổi, </w:t>
      </w:r>
      <w:r>
        <w:t xml:space="preserve">chức </w:t>
      </w:r>
      <w:r>
        <w:t xml:space="preserve">tước </w:t>
      </w:r>
      <w:r>
        <w:t xml:space="preserve">người </w:t>
      </w:r>
      <w:r>
        <w:t xml:space="preserve">chết, </w:t>
      </w:r>
      <w:r>
        <w:t xml:space="preserve">trương </w:t>
      </w:r>
      <w:r>
        <w:t xml:space="preserve">lên </w:t>
      </w:r>
      <w:r>
        <w:t xml:space="preserve">cao </w:t>
      </w:r>
      <w:r>
        <w:t xml:space="preserve">khi </w:t>
      </w:r>
      <w:r>
        <w:t xml:space="preserve">đưa </w:t>
      </w:r>
      <w:r>
        <w:t xml:space="preserve">đám </w:t>
      </w:r>
      <w:r>
        <w:t xml:space="preserve">ma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cổ </w:t>
      </w:r>
      <w:r>
        <w:t xml:space="preserve">truyền. </w:t>
      </w:r>
      <w:r>
        <w:br/>
      </w:r>
      <w:r>
        <w:rPr>
          <w:b/>
        </w:rPr>
        <w:t xml:space="preserve">minh </w:t>
      </w:r>
      <w:r>
        <w:rPr>
          <w:b/>
        </w:rPr>
        <w:t xml:space="preserve">ước </w:t>
      </w:r>
      <w:r>
        <w:rPr>
          <w:i/>
        </w:rPr>
        <w:t xml:space="preserve">danh từ </w:t>
      </w:r>
      <w:r>
        <w:t xml:space="preserve">(cũ; </w:t>
      </w:r>
      <w:r>
        <w:t xml:space="preserve">id). </w:t>
      </w:r>
      <w:r>
        <w:t xml:space="preserve">Điều </w:t>
      </w:r>
      <w:r>
        <w:t xml:space="preserve">ước </w:t>
      </w:r>
      <w:r>
        <w:t xml:space="preserve">quan </w:t>
      </w:r>
      <w:r>
        <w:t xml:space="preserve">trọng, </w:t>
      </w:r>
      <w:r>
        <w:t xml:space="preserve">quy </w:t>
      </w:r>
      <w:r>
        <w:t xml:space="preserve">định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chính </w:t>
      </w:r>
      <w:r>
        <w:t xml:space="preserve">trị </w:t>
      </w:r>
      <w:r>
        <w:t xml:space="preserve">lớn, </w:t>
      </w:r>
      <w:r>
        <w:t xml:space="preserve">kí </w:t>
      </w:r>
      <w:r>
        <w:t xml:space="preserve">kết </w:t>
      </w:r>
      <w:r>
        <w:rPr>
          <w:i/>
        </w:rPr>
        <w:t xml:space="preserve">giữa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nước. </w:t>
      </w:r>
      <w:r>
        <w:t xml:space="preserve">. </w:t>
      </w:r>
      <w:r>
        <w:t xml:space="preserve">minh </w:t>
      </w:r>
      <w:r>
        <w:t xml:space="preserve">xác </w:t>
      </w:r>
      <w:r>
        <w:t xml:space="preserve">I </w:t>
      </w:r>
      <w:r>
        <w:rPr>
          <w:i/>
        </w:rPr>
        <w:t xml:space="preserve">tính từ </w:t>
      </w:r>
      <w:r>
        <w:t xml:space="preserve">Rõ </w:t>
      </w:r>
      <w:r>
        <w:t xml:space="preserve">ràng </w:t>
      </w:r>
      <w:r>
        <w:t xml:space="preserve">và </w:t>
      </w:r>
      <w:r>
        <w:t xml:space="preserve">chính </w:t>
      </w:r>
      <w:r>
        <w:t xml:space="preserve">xác. </w:t>
      </w:r>
      <w:r>
        <w:t xml:space="preserve">Khái </w:t>
      </w:r>
      <w:r>
        <w:rPr>
          <w:i/>
        </w:rPr>
        <w:t xml:space="preserve">niệm </w:t>
      </w:r>
      <w:r>
        <w:t xml:space="preserve">minh </w:t>
      </w:r>
      <w:r>
        <w:rPr>
          <w:i/>
        </w:rPr>
        <w:t xml:space="preserve">xác. </w:t>
      </w:r>
      <w:r>
        <w:t xml:space="preserve">l\ </w:t>
      </w:r>
      <w:r>
        <w:t xml:space="preserve">động từ </w:t>
      </w:r>
      <w:r>
        <w:t xml:space="preserve">(ít dùng). </w:t>
      </w:r>
      <w:r>
        <w:t xml:space="preserve">Làm </w:t>
      </w:r>
      <w:r>
        <w:t xml:space="preserve">cho </w:t>
      </w:r>
      <w:r>
        <w:t xml:space="preserve">rõ </w:t>
      </w:r>
      <w:r>
        <w:t xml:space="preserve">ràng </w:t>
      </w:r>
      <w:r>
        <w:t xml:space="preserve">và </w:t>
      </w:r>
      <w:r>
        <w:t xml:space="preserve">chính </w:t>
      </w:r>
      <w:r>
        <w:t xml:space="preserve">xác. </w:t>
      </w:r>
      <w:r>
        <w:br/>
      </w:r>
      <w:r>
        <w:rPr>
          <w:b/>
        </w:rPr>
        <w:t xml:space="preserve">mình </w:t>
      </w:r>
      <w:r>
        <w:rPr>
          <w:b/>
        </w:rPr>
        <w:t xml:space="preserve">xét </w:t>
      </w:r>
      <w:r>
        <w:rPr>
          <w:i/>
        </w:rPr>
        <w:t xml:space="preserve">động từ </w:t>
      </w:r>
      <w:r>
        <w:t xml:space="preserve">(trang trọng). </w:t>
      </w:r>
      <w:r>
        <w:t xml:space="preserve">Xét </w:t>
      </w:r>
      <w:r>
        <w:t xml:space="preserve">làm </w:t>
      </w:r>
      <w:r>
        <w:t xml:space="preserve">cho </w:t>
      </w:r>
      <w:r>
        <w:t xml:space="preserve">rõ, </w:t>
      </w:r>
      <w:r>
        <w:t xml:space="preserve">thường </w:t>
      </w:r>
      <w:r>
        <w:t xml:space="preserve">là </w:t>
      </w:r>
      <w:r>
        <w:t xml:space="preserve">nỗi </w:t>
      </w:r>
      <w:r>
        <w:t xml:space="preserve">oan </w:t>
      </w:r>
      <w:r>
        <w:t xml:space="preserve">ức. </w:t>
      </w:r>
      <w:r>
        <w:t xml:space="preserve">Xin </w:t>
      </w:r>
      <w:r>
        <w:t xml:space="preserve">ông </w:t>
      </w:r>
      <w:r>
        <w:rPr>
          <w:i/>
        </w:rPr>
        <w:t xml:space="preserve">minh </w:t>
      </w:r>
      <w:r>
        <w:t xml:space="preserve">xét </w:t>
      </w:r>
      <w:r>
        <w:t xml:space="preserve">uiệc </w:t>
      </w:r>
      <w:r>
        <w:rPr>
          <w:i/>
        </w:rPr>
        <w:t xml:space="preserve">này </w:t>
      </w:r>
      <w:r>
        <w:rPr>
          <w:i/>
        </w:rPr>
        <w:t xml:space="preserve">cho. </w:t>
      </w:r>
      <w:r>
        <w:br/>
      </w:r>
      <w:r>
        <w:rPr>
          <w:b/>
        </w:rPr>
        <w:t xml:space="preserve">mình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người, </w:t>
      </w:r>
      <w:r>
        <w:t xml:space="preserve">động </w:t>
      </w:r>
      <w:r>
        <w:t xml:space="preserve">vật, </w:t>
      </w:r>
      <w:r>
        <w:t xml:space="preserve">không </w:t>
      </w:r>
      <w:r>
        <w:t xml:space="preserve">kể </w:t>
      </w:r>
      <w:r>
        <w:t xml:space="preserve">đầu, </w:t>
      </w:r>
      <w:r>
        <w:t xml:space="preserve">đuôi </w:t>
      </w:r>
      <w:r>
        <w:t xml:space="preserve">(động </w:t>
      </w:r>
      <w:r>
        <w:t xml:space="preserve">vật) </w:t>
      </w:r>
      <w:r>
        <w:t xml:space="preserve">và </w:t>
      </w:r>
      <w:r>
        <w:t xml:space="preserve">các </w:t>
      </w:r>
      <w:r>
        <w:rPr>
          <w:i/>
        </w:rPr>
        <w:t xml:space="preserve">chi. </w:t>
      </w:r>
      <w:r>
        <w:rPr>
          <w:i/>
        </w:rPr>
        <w:t xml:space="preserve">Đau </w:t>
      </w:r>
      <w:r>
        <w:rPr>
          <w:i/>
        </w:rPr>
        <w:t xml:space="preserve">mình. </w:t>
      </w:r>
      <w:r>
        <w:t xml:space="preserve">Mình </w:t>
      </w:r>
      <w:r>
        <w:rPr>
          <w:i/>
        </w:rPr>
        <w:t xml:space="preserve">trần. </w:t>
      </w:r>
      <w:r>
        <w:t xml:space="preserve">Con </w:t>
      </w:r>
      <w:r>
        <w:t xml:space="preserve">lợn </w:t>
      </w:r>
      <w:r>
        <w:rPr>
          <w:i/>
        </w:rPr>
        <w:t xml:space="preserve">thon </w:t>
      </w:r>
      <w:r>
        <w:rPr>
          <w:i/>
        </w:rPr>
        <w:t xml:space="preserve">mình. </w:t>
      </w:r>
      <w:r>
        <w:rPr>
          <w:b/>
        </w:rPr>
        <w:t xml:space="preserve">2 </w:t>
      </w:r>
      <w:r>
        <w:t xml:space="preserve">Cơ </w:t>
      </w:r>
      <w:r>
        <w:t xml:space="preserve">thể </w:t>
      </w:r>
      <w:r>
        <w:t xml:space="preserve">người, </w:t>
      </w:r>
      <w:r>
        <w:t xml:space="preserve">nói </w:t>
      </w:r>
      <w:r>
        <w:t xml:space="preserve">chung. </w:t>
      </w:r>
      <w:r>
        <w:t xml:space="preserve">Đặt </w:t>
      </w:r>
      <w:r>
        <w:rPr>
          <w:i/>
        </w:rPr>
        <w:t xml:space="preserve">mình </w:t>
      </w:r>
      <w:r>
        <w:rPr>
          <w:i/>
        </w:rPr>
        <w:t xml:space="preserve">xuống </w:t>
      </w:r>
      <w:r>
        <w:rPr>
          <w:i/>
        </w:rPr>
        <w:t xml:space="preserve">là </w:t>
      </w:r>
      <w:r>
        <w:rPr>
          <w:i/>
        </w:rPr>
        <w:t xml:space="preserve">ngủ </w:t>
      </w:r>
      <w:r>
        <w:t xml:space="preserve">ngay. </w:t>
      </w:r>
      <w:r>
        <w:rPr>
          <w:i/>
        </w:rPr>
        <w:t xml:space="preserve">Mình </w:t>
      </w:r>
      <w:r>
        <w:t xml:space="preserve">già </w:t>
      </w:r>
      <w:r>
        <w:rPr>
          <w:i/>
        </w:rPr>
        <w:t xml:space="preserve">sức </w:t>
      </w:r>
      <w:r>
        <w:t xml:space="preserve">yếu. </w:t>
      </w:r>
      <w:r>
        <w:rPr>
          <w:b/>
        </w:rPr>
        <w:t xml:space="preserve">3 </w:t>
      </w:r>
      <w:r>
        <w:t xml:space="preserve">Cái </w:t>
      </w:r>
      <w:r>
        <w:rPr>
          <w:i/>
        </w:rPr>
        <w:t xml:space="preserve">cá </w:t>
      </w:r>
      <w:r>
        <w:t xml:space="preserve">nhân </w:t>
      </w:r>
      <w:r>
        <w:t xml:space="preserve">của </w:t>
      </w:r>
      <w:r>
        <w:t xml:space="preserve">mỗi </w:t>
      </w:r>
      <w:r>
        <w:t xml:space="preserve">con </w:t>
      </w:r>
      <w:r>
        <w:t xml:space="preserve">người. </w:t>
      </w:r>
      <w:r>
        <w:t xml:space="preserve">Sống </w:t>
      </w:r>
      <w:r>
        <w:t xml:space="preserve">hết </w:t>
      </w:r>
      <w:r>
        <w:t xml:space="preserve">mình.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t xml:space="preserve">quên </w:t>
      </w:r>
      <w:r>
        <w:rPr>
          <w:i/>
        </w:rPr>
        <w:t xml:space="preserve">mình. </w:t>
      </w:r>
      <w:r>
        <w:t xml:space="preserve">Mình </w:t>
      </w:r>
      <w:r>
        <w:rPr>
          <w:i/>
        </w:rPr>
        <w:t xml:space="preserve">làm </w:t>
      </w:r>
      <w:r>
        <w:t xml:space="preserve">mình </w:t>
      </w:r>
      <w:r>
        <w:t xml:space="preserve">chịu. </w:t>
      </w:r>
      <w:r>
        <w:t xml:space="preserve">Một </w:t>
      </w:r>
      <w:r>
        <w:rPr>
          <w:i/>
        </w:rPr>
        <w:t xml:space="preserve">mình*. </w:t>
      </w:r>
      <w:r>
        <w:rPr>
          <w:b/>
        </w:rPr>
        <w:t xml:space="preserve">4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bắn </w:t>
      </w:r>
      <w:r>
        <w:t xml:space="preserve">tạo </w:t>
      </w:r>
      <w:r>
        <w:t xml:space="preserve">ra </w:t>
      </w:r>
      <w:r>
        <w:t xml:space="preserve">hình </w:t>
      </w:r>
      <w:r>
        <w:t xml:space="preserve">dáng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vật. </w:t>
      </w:r>
      <w:r>
        <w:rPr>
          <w:i/>
        </w:rPr>
        <w:t xml:space="preserve">Cây </w:t>
      </w:r>
      <w:r>
        <w:rPr>
          <w:i/>
        </w:rPr>
        <w:t xml:space="preserve">tre </w:t>
      </w:r>
      <w:r>
        <w:rPr>
          <w:i/>
        </w:rPr>
        <w:t xml:space="preserve">móng </w:t>
      </w:r>
      <w:r>
        <w:t xml:space="preserve">mình. </w:t>
      </w:r>
      <w:r>
        <w:t xml:space="preserve">Chiếc </w:t>
      </w:r>
      <w:r>
        <w:t xml:space="preserve">thuyền </w:t>
      </w:r>
      <w:r>
        <w:t xml:space="preserve">nằm </w:t>
      </w:r>
      <w:r>
        <w:rPr>
          <w:i/>
        </w:rPr>
        <w:t xml:space="preserve">phơi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