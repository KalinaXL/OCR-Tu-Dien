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tễ </w:t>
      </w:r>
      <w:r>
        <w:rPr>
          <w:b/>
        </w:rPr>
        <w:t xml:space="preserve">bái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cúng </w:t>
      </w:r>
      <w:r>
        <w:rPr>
          <w:i/>
        </w:rPr>
        <w:t xml:space="preserve">bái.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Nơi </w:t>
      </w:r>
      <w:r>
        <w:t xml:space="preserve">có </w:t>
      </w:r>
      <w:r>
        <w:t xml:space="preserve">bệ </w:t>
      </w:r>
      <w:r>
        <w:t xml:space="preserve">cao </w:t>
      </w:r>
      <w:r>
        <w:t xml:space="preserve">ở </w:t>
      </w:r>
      <w:r>
        <w:t xml:space="preserve">quảng </w:t>
      </w:r>
      <w:r>
        <w:t xml:space="preserve">trường, </w:t>
      </w:r>
      <w:r>
        <w:t xml:space="preserve">dùng </w:t>
      </w:r>
      <w:r>
        <w:t xml:space="preserve">làm </w:t>
      </w:r>
      <w:r>
        <w:t xml:space="preserve">chỗ </w:t>
      </w:r>
      <w:r>
        <w:t xml:space="preserve">đứng </w:t>
      </w:r>
      <w:r>
        <w:t xml:space="preserve">danh </w:t>
      </w:r>
      <w:r>
        <w:t xml:space="preserve">dự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chủ </w:t>
      </w:r>
      <w:r>
        <w:t xml:space="preserve">trì </w:t>
      </w:r>
      <w:r>
        <w:t xml:space="preserve">buổi </w:t>
      </w:r>
      <w:r>
        <w:t xml:space="preserve">lễ </w:t>
      </w:r>
      <w:r>
        <w:t xml:space="preserve">và </w:t>
      </w:r>
      <w:r>
        <w:t xml:space="preserve">quan </w:t>
      </w:r>
      <w:r>
        <w:t xml:space="preserve">khách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lễ </w:t>
      </w:r>
      <w:r>
        <w:t xml:space="preserve">lớn </w:t>
      </w:r>
      <w:r>
        <w:t xml:space="preserve">có </w:t>
      </w:r>
      <w:r>
        <w:t xml:space="preserve">đông </w:t>
      </w:r>
      <w:r>
        <w:t xml:space="preserve">đảo </w:t>
      </w:r>
      <w:r>
        <w:t xml:space="preserve">quản </w:t>
      </w:r>
      <w:r>
        <w:t xml:space="preserve">chúng </w:t>
      </w:r>
      <w:r>
        <w:t xml:space="preserve">tham </w:t>
      </w:r>
      <w:r>
        <w:t xml:space="preserve">gia. </w:t>
      </w:r>
      <w:r>
        <w:rPr>
          <w:i/>
        </w:rPr>
        <w:t xml:space="preserve">Đoàn </w:t>
      </w:r>
      <w:r>
        <w:rPr>
          <w:i/>
        </w:rPr>
        <w:t xml:space="preserve">biểu </w:t>
      </w:r>
      <w:r>
        <w:t xml:space="preserve">tình </w:t>
      </w:r>
      <w:r>
        <w:rPr>
          <w:i/>
        </w:rPr>
        <w:t xml:space="preserve">đi </w:t>
      </w:r>
      <w:r>
        <w:rPr>
          <w:i/>
        </w:rPr>
        <w:t xml:space="preserve">qua </w:t>
      </w:r>
      <w:r>
        <w:rPr>
          <w:i/>
        </w:rPr>
        <w:t xml:space="preserve">lễ </w:t>
      </w:r>
      <w:r>
        <w:t xml:space="preserve">đài.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độ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Thái </w:t>
      </w:r>
      <w:r>
        <w:t xml:space="preserve">độ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đúng </w:t>
      </w:r>
      <w:r>
        <w:t xml:space="preserve">mực, </w:t>
      </w:r>
      <w:r>
        <w:t xml:space="preserve">tỏ </w:t>
      </w:r>
      <w:r>
        <w:t xml:space="preserve">ra </w:t>
      </w:r>
      <w:r>
        <w:t xml:space="preserve">biết </w:t>
      </w:r>
      <w:r>
        <w:t xml:space="preserve">coi </w:t>
      </w:r>
      <w:r>
        <w:t xml:space="preserve">trọng </w:t>
      </w:r>
      <w:r>
        <w:t xml:space="preserve">người </w:t>
      </w:r>
      <w:r>
        <w:t xml:space="preserve">khác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Giữ </w:t>
      </w:r>
      <w:r>
        <w:rPr>
          <w:i/>
        </w:rPr>
        <w:t xml:space="preserve">lễ </w:t>
      </w:r>
      <w:r>
        <w:rPr>
          <w:i/>
        </w:rPr>
        <w:t xml:space="preserve">độ </w:t>
      </w:r>
      <w:r>
        <w:t xml:space="preserve">với </w:t>
      </w:r>
      <w:r>
        <w:t xml:space="preserve">mọi </w:t>
      </w:r>
      <w:r>
        <w:rPr>
          <w:i/>
        </w:rPr>
        <w:t xml:space="preserve">người. </w:t>
      </w:r>
      <w:r>
        <w:t xml:space="preserve">Cử </w:t>
      </w:r>
      <w:r>
        <w:rPr>
          <w:i/>
        </w:rPr>
        <w:t xml:space="preserve">chỉ </w:t>
      </w:r>
      <w:r>
        <w:t xml:space="preserve">thiếu </w:t>
      </w:r>
      <w:r>
        <w:rPr>
          <w:i/>
        </w:rPr>
        <w:t xml:space="preserve">lễ </w:t>
      </w:r>
      <w:r>
        <w:rPr>
          <w:i/>
        </w:rPr>
        <w:t xml:space="preserve">độ.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lễ </w:t>
      </w:r>
      <w:r>
        <w:t xml:space="preserve">độ. </w:t>
      </w:r>
      <w:r>
        <w:rPr>
          <w:i/>
        </w:rPr>
        <w:t xml:space="preserve">Ăn </w:t>
      </w:r>
      <w:r>
        <w:rPr>
          <w:i/>
        </w:rPr>
        <w:t xml:space="preserve">nóôi </w:t>
      </w:r>
      <w:r>
        <w:rPr>
          <w:i/>
        </w:rPr>
        <w:t xml:space="preserve">lê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giáo </w:t>
      </w:r>
      <w:r>
        <w:t xml:space="preserve">dục </w:t>
      </w:r>
      <w:r>
        <w:t xml:space="preserve">về </w:t>
      </w:r>
      <w:r>
        <w:t xml:space="preserve">khuôn </w:t>
      </w:r>
      <w:r>
        <w:t xml:space="preserve">phép </w:t>
      </w:r>
      <w:r>
        <w:t xml:space="preserve">sống </w:t>
      </w:r>
      <w:r>
        <w:t xml:space="preserve">theo </w:t>
      </w:r>
      <w:r>
        <w:t xml:space="preserve">tư </w:t>
      </w:r>
      <w:r>
        <w:t xml:space="preserve">tưởng </w:t>
      </w:r>
      <w:r>
        <w:t xml:space="preserve">nho </w:t>
      </w:r>
      <w:r>
        <w:t xml:space="preserve">giáo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Lễ </w:t>
      </w:r>
      <w:r>
        <w:rPr>
          <w:i/>
        </w:rPr>
        <w:t xml:space="preserve">giáo </w:t>
      </w:r>
      <w:r>
        <w:t xml:space="preserve">phong </w:t>
      </w:r>
      <w:r>
        <w:t xml:space="preserve">kiến. </w:t>
      </w:r>
      <w:r>
        <w:rPr>
          <w:i/>
        </w:rPr>
        <w:t xml:space="preserve">Sống </w:t>
      </w:r>
      <w:r>
        <w:rPr>
          <w:i/>
        </w:rPr>
        <w:t xml:space="preserve">ngoài </w:t>
      </w:r>
      <w:r>
        <w:rPr>
          <w:i/>
        </w:rPr>
        <w:t xml:space="preserve">vòng </w:t>
      </w:r>
      <w:r>
        <w:rPr>
          <w:i/>
        </w:rPr>
        <w:t xml:space="preserve">lê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Cuộc </w:t>
      </w:r>
      <w:r>
        <w:t xml:space="preserve">vui </w:t>
      </w:r>
      <w:r>
        <w:t xml:space="preserve">tổ </w:t>
      </w:r>
      <w:r>
        <w:t xml:space="preserve">chức </w:t>
      </w:r>
      <w:r>
        <w:t xml:space="preserve">chung, </w:t>
      </w:r>
      <w:r>
        <w:t xml:space="preserve">có </w:t>
      </w:r>
      <w:r>
        <w:t xml:space="preserve">hoạt </w:t>
      </w:r>
      <w:r>
        <w:t xml:space="preserve">động </w:t>
      </w:r>
      <w:r>
        <w:t xml:space="preserve">lễ </w:t>
      </w:r>
      <w:r>
        <w:t xml:space="preserve">nghỉ </w:t>
      </w:r>
      <w:r>
        <w:t xml:space="preserve">mang </w:t>
      </w:r>
      <w:r>
        <w:t xml:space="preserve">tính </w:t>
      </w:r>
      <w:r>
        <w:t xml:space="preserve">văn </w:t>
      </w:r>
      <w:r>
        <w:t xml:space="preserve">hoá </w:t>
      </w:r>
      <w:r>
        <w:t xml:space="preserve">truyền </w:t>
      </w:r>
      <w:r>
        <w:t xml:space="preserve">thống </w:t>
      </w:r>
      <w:r>
        <w:t xml:space="preserve">của </w:t>
      </w:r>
      <w:r>
        <w:t xml:space="preserve">dân </w:t>
      </w:r>
      <w:r>
        <w:t xml:space="preserve">tộc. </w:t>
      </w:r>
      <w:r>
        <w:t xml:space="preserve">Hội </w:t>
      </w:r>
      <w:r>
        <w:rPr>
          <w:i/>
        </w:rPr>
        <w:t xml:space="preserve">Đền </w:t>
      </w:r>
      <w:r>
        <w:rPr>
          <w:i/>
        </w:rPr>
        <w:t xml:space="preserve">Hùng </w:t>
      </w:r>
      <w:r>
        <w:rPr>
          <w:i/>
        </w:rPr>
        <w:t xml:space="preserve">là </w:t>
      </w:r>
      <w:r>
        <w:t xml:space="preserve">lễ </w:t>
      </w:r>
      <w:r>
        <w:rPr>
          <w:i/>
        </w:rPr>
        <w:t xml:space="preserve">hội </w:t>
      </w:r>
      <w:r>
        <w:rPr>
          <w:i/>
        </w:rPr>
        <w:t xml:space="preserve">truyền </w:t>
      </w:r>
      <w:r>
        <w:t xml:space="preserve">thống.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lạt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(khẩu ngữ). </w:t>
      </w:r>
      <w:r>
        <w:rPr>
          <w:b/>
        </w:rPr>
        <w:t xml:space="preserve">1 </w:t>
      </w:r>
      <w:r>
        <w:t xml:space="preserve">Các </w:t>
      </w:r>
      <w:r>
        <w:t xml:space="preserve">cuộc </w:t>
      </w:r>
      <w:r>
        <w:t xml:space="preserve">lễ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rPr>
          <w:i/>
        </w:rPr>
        <w:t xml:space="preserve">ngày </w:t>
      </w:r>
      <w:r>
        <w:t xml:space="preserve">lỗ </w:t>
      </w:r>
      <w:r>
        <w:rPr>
          <w:i/>
        </w:rPr>
        <w:t xml:space="preserve">lạt. </w:t>
      </w:r>
      <w:r>
        <w:rPr>
          <w:b/>
        </w:rPr>
        <w:t xml:space="preserve">2 </w:t>
      </w:r>
      <w:r>
        <w:t xml:space="preserve">Lễ </w:t>
      </w:r>
      <w:r>
        <w:t xml:space="preserve">vật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II </w:t>
      </w:r>
      <w:r>
        <w:t xml:space="preserve">động từ </w:t>
      </w:r>
      <w:r>
        <w:t xml:space="preserve">(cũ). </w:t>
      </w:r>
      <w:r>
        <w:t xml:space="preserve">Biếu </w:t>
      </w:r>
      <w:r>
        <w:rPr>
          <w:i/>
        </w:rPr>
        <w:t xml:space="preserve">xén, </w:t>
      </w:r>
      <w:r>
        <w:t xml:space="preserve">hối </w:t>
      </w:r>
      <w:r>
        <w:t xml:space="preserve">lộ.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mễ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đi </w:t>
      </w:r>
      <w:r>
        <w:t xml:space="preserve">chậm </w:t>
      </w:r>
      <w:r>
        <w:t xml:space="preserve">chạp </w:t>
      </w:r>
      <w:r>
        <w:t xml:space="preserve">và </w:t>
      </w:r>
      <w:r>
        <w:t xml:space="preserve">nặng </w:t>
      </w:r>
      <w:r>
        <w:t xml:space="preserve">nề </w:t>
      </w:r>
      <w:r>
        <w:t xml:space="preserve">do </w:t>
      </w:r>
      <w:r>
        <w:t xml:space="preserve">phải </w:t>
      </w:r>
      <w:r>
        <w:t xml:space="preserve">ôm, </w:t>
      </w:r>
      <w:r>
        <w:t xml:space="preserve">bê </w:t>
      </w:r>
      <w:r>
        <w:t xml:space="preserve">vật </w:t>
      </w:r>
      <w:r>
        <w:t xml:space="preserve">cổng </w:t>
      </w:r>
      <w:r>
        <w:t xml:space="preserve">kềnh. </w:t>
      </w:r>
      <w:r>
        <w:t xml:space="preserve">Chú </w:t>
      </w:r>
      <w:r>
        <w:rPr>
          <w:i/>
        </w:rPr>
        <w:t xml:space="preserve">bé </w:t>
      </w:r>
      <w:r>
        <w:rPr>
          <w:i/>
        </w:rPr>
        <w:t xml:space="preserve">lỗ </w:t>
      </w:r>
      <w:r>
        <w:rPr>
          <w:i/>
        </w:rPr>
        <w:t xml:space="preserve">mễ </w:t>
      </w:r>
      <w:r>
        <w:rPr>
          <w:i/>
        </w:rPr>
        <w:t xml:space="preserve">bưng </w:t>
      </w:r>
      <w:r>
        <w:rPr>
          <w:i/>
        </w:rPr>
        <w:t xml:space="preserve">chồng </w:t>
      </w:r>
      <w:r>
        <w:t xml:space="preserve">sách. </w:t>
      </w:r>
      <w:r>
        <w:rPr>
          <w:i/>
        </w:rPr>
        <w:t xml:space="preserve">Tay </w:t>
      </w:r>
      <w:r>
        <w:rPr>
          <w:i/>
        </w:rPr>
        <w:t xml:space="preserve">mang </w:t>
      </w:r>
      <w:r>
        <w:rPr>
          <w:i/>
        </w:rPr>
        <w:t xml:space="preserve">tay </w:t>
      </w:r>
      <w:r>
        <w:rPr>
          <w:i/>
        </w:rPr>
        <w:t xml:space="preserve">xách </w:t>
      </w:r>
      <w:r>
        <w:t xml:space="preserve">lễ </w:t>
      </w:r>
      <w:r>
        <w:t xml:space="preserve">nghi </w:t>
      </w:r>
      <w:r>
        <w:t xml:space="preserve">danh từ </w:t>
      </w:r>
      <w:r>
        <w:t xml:space="preserve">Các </w:t>
      </w:r>
      <w:r>
        <w:t xml:space="preserve">nghi </w:t>
      </w:r>
      <w:r>
        <w:t xml:space="preserve">thức </w:t>
      </w:r>
      <w:r>
        <w:t xml:space="preserve">của </w:t>
      </w:r>
      <w:r>
        <w:t xml:space="preserve">một </w:t>
      </w:r>
      <w:r>
        <w:t xml:space="preserve">cuộc </w:t>
      </w:r>
      <w:r>
        <w:t xml:space="preserve">lễ </w:t>
      </w:r>
      <w:r>
        <w:t xml:space="preserve">(nói </w:t>
      </w:r>
      <w:r>
        <w:t xml:space="preserve">tổng </w:t>
      </w:r>
      <w:r>
        <w:t xml:space="preserve">quát) </w:t>
      </w:r>
      <w:r>
        <w:t xml:space="preserve">và </w:t>
      </w:r>
      <w:r>
        <w:t xml:space="preserve">trật </w:t>
      </w:r>
      <w:r>
        <w:t xml:space="preserve">tự </w:t>
      </w:r>
      <w:r>
        <w:t xml:space="preserve">tiến </w:t>
      </w:r>
      <w:r>
        <w:t xml:space="preserve">hành. </w:t>
      </w:r>
      <w:r>
        <w:rPr>
          <w:i/>
        </w:rPr>
        <w:t xml:space="preserve">Lễ </w:t>
      </w:r>
      <w:r>
        <w:rPr>
          <w:i/>
        </w:rPr>
        <w:t xml:space="preserve">nghỉ </w:t>
      </w:r>
      <w:r>
        <w:rPr>
          <w:i/>
        </w:rPr>
        <w:t xml:space="preserve">đón </w:t>
      </w:r>
      <w:r>
        <w:rPr>
          <w:i/>
        </w:rPr>
        <w:t xml:space="preserve">tiếp. </w:t>
      </w:r>
      <w:r>
        <w:rPr>
          <w:i/>
        </w:rPr>
        <w:t xml:space="preserve">Ì </w:t>
      </w:r>
      <w:r>
        <w:rPr>
          <w:i/>
        </w:rPr>
        <w:t xml:space="preserve">Ưa </w:t>
      </w:r>
      <w:r>
        <w:rPr>
          <w:i/>
        </w:rPr>
        <w:t xml:space="preserve">sự </w:t>
      </w:r>
      <w:r>
        <w:rPr>
          <w:i/>
        </w:rPr>
        <w:t xml:space="preserve">giản </w:t>
      </w:r>
      <w:r>
        <w:rPr>
          <w:i/>
        </w:rPr>
        <w:t xml:space="preserve">dị, </w:t>
      </w:r>
      <w:r>
        <w:t xml:space="preserve">không </w:t>
      </w:r>
      <w:r>
        <w:t xml:space="preserve">thích </w:t>
      </w:r>
      <w:r>
        <w:t xml:space="preserve">lễ </w:t>
      </w:r>
      <w:r>
        <w:t xml:space="preserve">nghị </w:t>
      </w:r>
      <w:r>
        <w:br/>
      </w:r>
      <w:r>
        <w:rPr>
          <w:b/>
        </w:rPr>
        <w:t xml:space="preserve">lễ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Những </w:t>
      </w:r>
      <w:r>
        <w:t xml:space="preserve">phép </w:t>
      </w:r>
      <w:r>
        <w:t xml:space="preserve">tắc </w:t>
      </w:r>
      <w:r>
        <w:t xml:space="preserve">phải </w:t>
      </w:r>
      <w:r>
        <w:t xml:space="preserve">theo </w:t>
      </w:r>
      <w:r>
        <w:t xml:space="preserve">để </w:t>
      </w:r>
      <w:r>
        <w:t xml:space="preserve">cư </w:t>
      </w:r>
      <w:r>
        <w:t xml:space="preserve">xử </w:t>
      </w:r>
      <w:r>
        <w:t xml:space="preserve">trong </w:t>
      </w:r>
      <w:r>
        <w:t xml:space="preserve">gia </w:t>
      </w:r>
      <w:r>
        <w:t xml:space="preserve">đình, </w:t>
      </w:r>
      <w:r>
        <w:t xml:space="preserve">xã </w:t>
      </w:r>
      <w:r>
        <w:t xml:space="preserve">hội </w:t>
      </w:r>
      <w:r>
        <w:t xml:space="preserve">sao </w:t>
      </w:r>
      <w:r>
        <w:t xml:space="preserve">cho </w:t>
      </w:r>
      <w:r>
        <w:t xml:space="preserve">phải </w:t>
      </w:r>
      <w:r>
        <w:t xml:space="preserve">đạo </w:t>
      </w:r>
      <w:r>
        <w:t xml:space="preserve">người </w:t>
      </w:r>
      <w:r>
        <w:t xml:space="preserve">trên </w:t>
      </w:r>
      <w:r>
        <w:t xml:space="preserve">kẻ </w:t>
      </w:r>
      <w:r>
        <w:t xml:space="preserve">dưới, </w:t>
      </w:r>
      <w:r>
        <w:t xml:space="preserve">theo </w:t>
      </w:r>
      <w:r>
        <w:t xml:space="preserve">tư </w:t>
      </w:r>
      <w:r>
        <w:t xml:space="preserve">tưởng </w:t>
      </w:r>
      <w:r>
        <w:t xml:space="preserve">nho </w:t>
      </w:r>
      <w:r>
        <w:t xml:space="preserve">giáo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Lễ </w:t>
      </w:r>
      <w:r>
        <w:rPr>
          <w:i/>
        </w:rPr>
        <w:t xml:space="preserve">nghĩa </w:t>
      </w:r>
      <w:r>
        <w:rPr>
          <w:i/>
        </w:rPr>
        <w:t xml:space="preserve">trong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rPr>
          <w:i/>
        </w:rPr>
        <w:t xml:space="preserve">Phú </w:t>
      </w:r>
      <w:r>
        <w:rPr>
          <w:i/>
        </w:rPr>
        <w:t xml:space="preserve">quý </w:t>
      </w:r>
      <w:r>
        <w:rPr>
          <w:i/>
        </w:rPr>
        <w:t xml:space="preserve">sinh </w:t>
      </w:r>
      <w:r>
        <w:rPr>
          <w:i/>
        </w:rPr>
        <w:t xml:space="preserve">lễ </w:t>
      </w:r>
      <w:r>
        <w:rPr>
          <w:i/>
        </w:rPr>
        <w:t xml:space="preserve">nghĩa </w:t>
      </w:r>
      <w:r>
        <w:t xml:space="preserve">(khi </w:t>
      </w:r>
      <w:r>
        <w:t xml:space="preserve">giàu </w:t>
      </w:r>
      <w:r>
        <w:t xml:space="preserve">có </w:t>
      </w:r>
      <w:r>
        <w:t xml:space="preserve">thì </w:t>
      </w:r>
      <w:r>
        <w:t xml:space="preserve">dễ </w:t>
      </w:r>
      <w:r>
        <w:t xml:space="preserve">bày </w:t>
      </w:r>
      <w:r>
        <w:t xml:space="preserve">vẽ </w:t>
      </w:r>
      <w:r>
        <w:t xml:space="preserve">ra </w:t>
      </w:r>
      <w:r>
        <w:t xml:space="preserve">các </w:t>
      </w:r>
      <w:r>
        <w:t xml:space="preserve">hình </w:t>
      </w:r>
      <w:r>
        <w:t xml:space="preserve">thức </w:t>
      </w:r>
      <w:r>
        <w:t xml:space="preserve">1ễ </w:t>
      </w:r>
      <w:r>
        <w:t xml:space="preserve">nghĩa </w:t>
      </w:r>
      <w:r>
        <w:t xml:space="preserve">phiền </w:t>
      </w:r>
      <w:r>
        <w:t xml:space="preserve">phức).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phép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t xml:space="preserve">(íd.). </w:t>
      </w:r>
      <w:r>
        <w:t xml:space="preserve">Thái </w:t>
      </w:r>
      <w:r>
        <w:t xml:space="preserve">độ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đúng </w:t>
      </w:r>
      <w:r>
        <w:t xml:space="preserve">mực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trên, </w:t>
      </w:r>
      <w:r>
        <w:t xml:space="preserve">tỏ </w:t>
      </w:r>
      <w:r>
        <w:t xml:space="preserve">ra </w:t>
      </w:r>
      <w:r>
        <w:t xml:space="preserve">có </w:t>
      </w:r>
      <w:r>
        <w:t xml:space="preserve">lòng </w:t>
      </w:r>
      <w:r>
        <w:t xml:space="preserve">kính </w:t>
      </w:r>
      <w:r>
        <w:t xml:space="preserve">trọng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Có </w:t>
      </w:r>
      <w:r>
        <w:t xml:space="preserve">lễ </w:t>
      </w:r>
      <w:r>
        <w:rPr>
          <w:i/>
        </w:rPr>
        <w:t xml:space="preserve">phép. </w:t>
      </w:r>
      <w:r>
        <w:rPr>
          <w:i/>
        </w:rPr>
        <w:t xml:space="preserve">II </w:t>
      </w:r>
      <w:r>
        <w:t xml:space="preserve">tính từ </w:t>
      </w:r>
      <w:r>
        <w:t xml:space="preserve">Có </w:t>
      </w:r>
      <w:r>
        <w:t xml:space="preserve">lễ </w:t>
      </w:r>
      <w:r>
        <w:t xml:space="preserve">phép, </w:t>
      </w:r>
      <w:r>
        <w:t xml:space="preserve">tỏ </w:t>
      </w:r>
      <w:r>
        <w:t xml:space="preserve">ra </w:t>
      </w:r>
      <w:r>
        <w:t xml:space="preserve">biết </w:t>
      </w:r>
      <w:r>
        <w:t xml:space="preserve">kính </w:t>
      </w:r>
      <w:r>
        <w:t xml:space="preserve">trọng </w:t>
      </w:r>
      <w:r>
        <w:t xml:space="preserve">người </w:t>
      </w:r>
      <w:r>
        <w:t xml:space="preserve">trên. </w:t>
      </w:r>
      <w:r>
        <w:t xml:space="preserve">Biết </w:t>
      </w:r>
      <w:r>
        <w:rPr>
          <w:i/>
        </w:rPr>
        <w:t xml:space="preserve">lễ </w:t>
      </w:r>
      <w:r>
        <w:rPr>
          <w:i/>
        </w:rPr>
        <w:t xml:space="preserve">phép </w:t>
      </w:r>
      <w:r>
        <w:rPr>
          <w:i/>
        </w:rPr>
        <w:t xml:space="preserve">với </w:t>
      </w:r>
      <w:r>
        <w:rPr>
          <w:i/>
        </w:rPr>
        <w:t xml:space="preserve">cha </w:t>
      </w:r>
      <w:r>
        <w:rPr>
          <w:i/>
        </w:rPr>
        <w:t xml:space="preserve">mẹ. </w:t>
      </w:r>
      <w:r>
        <w:rPr>
          <w:i/>
        </w:rP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rất </w:t>
      </w:r>
      <w:r>
        <w:rPr>
          <w:i/>
        </w:rPr>
        <w:t xml:space="preserve">lỗ </w:t>
      </w:r>
      <w:r>
        <w:rPr>
          <w:i/>
        </w:rPr>
        <w:t xml:space="preserve">phép. </w:t>
      </w:r>
      <w:r>
        <w:rPr>
          <w:i/>
        </w:rPr>
        <w:t xml:space="preserve">Lễ </w:t>
      </w:r>
      <w:r>
        <w:rPr>
          <w:i/>
        </w:rPr>
        <w:t xml:space="preserve">phép </w:t>
      </w:r>
      <w:r>
        <w:rPr>
          <w:i/>
        </w:rPr>
        <w:t xml:space="preserve">cúi </w:t>
      </w:r>
      <w:r>
        <w:t xml:space="preserve">đầu </w:t>
      </w:r>
      <w:r>
        <w:rPr>
          <w:i/>
        </w:rPr>
        <w:t xml:space="preserve">chào.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Quần </w:t>
      </w:r>
      <w:r>
        <w:t xml:space="preserve">áo </w:t>
      </w:r>
      <w:r>
        <w:t xml:space="preserve">mặc </w:t>
      </w:r>
      <w:r>
        <w:t xml:space="preserve">trong </w:t>
      </w:r>
      <w:r>
        <w:t xml:space="preserve">những </w:t>
      </w:r>
      <w:r>
        <w:t xml:space="preserve">buổi </w:t>
      </w:r>
      <w:r>
        <w:t xml:space="preserve">lễ </w:t>
      </w:r>
      <w:r>
        <w:t xml:space="preserve">tân </w:t>
      </w:r>
      <w:r>
        <w:t xml:space="preserve">danh từ </w:t>
      </w:r>
      <w:r>
        <w:t xml:space="preserve">Việc </w:t>
      </w:r>
      <w:r>
        <w:t xml:space="preserve">tiếp </w:t>
      </w:r>
      <w:r>
        <w:t xml:space="preserve">xúc, </w:t>
      </w:r>
      <w:r>
        <w:t xml:space="preserve">giao </w:t>
      </w:r>
      <w:r>
        <w:t xml:space="preserve">thiệp </w:t>
      </w:r>
      <w:r>
        <w:t xml:space="preserve">ngoại </w:t>
      </w:r>
      <w:r>
        <w:t xml:space="preserve">giao </w:t>
      </w:r>
      <w:r>
        <w:t xml:space="preserve">theo </w:t>
      </w:r>
      <w:r>
        <w:t xml:space="preserve">những </w:t>
      </w:r>
      <w:r>
        <w:t xml:space="preserve">thể </w:t>
      </w:r>
      <w:r>
        <w:t xml:space="preserve">thức </w:t>
      </w:r>
      <w:r>
        <w:t xml:space="preserve">nhất </w:t>
      </w:r>
      <w:r>
        <w:t xml:space="preserve">định. </w:t>
      </w:r>
      <w:r>
        <w:t xml:space="preserve">Nghỉ </w:t>
      </w:r>
      <w:r>
        <w:rPr>
          <w:i/>
        </w:rPr>
        <w:t xml:space="preserve">thức </w:t>
      </w:r>
      <w:r>
        <w:rPr>
          <w:i/>
        </w:rPr>
        <w:t xml:space="preserve">lê </w:t>
      </w:r>
      <w:r>
        <w:rPr>
          <w:i/>
        </w:rPr>
        <w:t xml:space="preserve">tân.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(1d) </w:t>
      </w:r>
      <w:r>
        <w:t xml:space="preserve">Như </w:t>
      </w:r>
      <w:r>
        <w:rPr>
          <w:i/>
        </w:rPr>
        <w:t xml:space="preserve">lễ </w:t>
      </w:r>
      <w:r>
        <w:t xml:space="preserve">nghỉ.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Những </w:t>
      </w:r>
      <w:r>
        <w:t xml:space="preserve">quy </w:t>
      </w:r>
      <w:r>
        <w:t xml:space="preserve">định,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chức, </w:t>
      </w:r>
      <w:r>
        <w:t xml:space="preserve">về </w:t>
      </w:r>
      <w:r>
        <w:t xml:space="preserve">tư </w:t>
      </w:r>
      <w:r>
        <w:t xml:space="preserve">thế, </w:t>
      </w:r>
      <w:r>
        <w:t xml:space="preserve">cử </w:t>
      </w:r>
      <w:r>
        <w:t xml:space="preserve">chỉ, </w:t>
      </w:r>
      <w:r>
        <w:t xml:space="preserve">cách </w:t>
      </w:r>
      <w:r>
        <w:t xml:space="preserve">nói </w:t>
      </w:r>
      <w:r>
        <w:t xml:space="preserve">năng </w:t>
      </w:r>
      <w:r>
        <w:t xml:space="preserve">trong </w:t>
      </w:r>
      <w:r>
        <w:t xml:space="preserve">sự </w:t>
      </w:r>
      <w:r>
        <w:t xml:space="preserve">tiếp </w:t>
      </w:r>
      <w:r>
        <w:t xml:space="preserve">xúc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thuộc </w:t>
      </w:r>
      <w:r>
        <w:t xml:space="preserve">các </w:t>
      </w:r>
      <w:r>
        <w:t xml:space="preserve">cấp </w:t>
      </w:r>
      <w:r>
        <w:t xml:space="preserve">khác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Chào </w:t>
      </w:r>
      <w:r>
        <w:t xml:space="preserve">theo </w:t>
      </w:r>
      <w:r>
        <w:rPr>
          <w:i/>
        </w:rPr>
        <w:t xml:space="preserve">lễ </w:t>
      </w:r>
      <w:r>
        <w:t xml:space="preserve">tiết </w:t>
      </w:r>
      <w:r>
        <w:rPr>
          <w:i/>
        </w:rPr>
        <w:t xml:space="preserve">quân </w:t>
      </w:r>
      <w:r>
        <w:t xml:space="preserve">nhân.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biếu </w:t>
      </w:r>
      <w:r>
        <w:t xml:space="preserve">tặng </w:t>
      </w:r>
      <w:r>
        <w:t xml:space="preserve">hay </w:t>
      </w:r>
      <w:r>
        <w:t xml:space="preserve">cúng </w:t>
      </w:r>
      <w:r>
        <w:t xml:space="preserve">tế. </w:t>
      </w:r>
      <w:r>
        <w:rPr>
          <w:i/>
        </w:rPr>
        <w:t xml:space="preserve">Lễ </w:t>
      </w:r>
      <w:r>
        <w:rPr>
          <w:i/>
        </w:rPr>
        <w:t xml:space="preserve">uật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trai. </w:t>
      </w:r>
      <w:r>
        <w:t xml:space="preserve">Sắm </w:t>
      </w:r>
      <w:r>
        <w:rPr>
          <w:i/>
        </w:rPr>
        <w:t xml:space="preserve">sửa </w:t>
      </w:r>
      <w:r>
        <w:rPr>
          <w:i/>
        </w:rPr>
        <w:t xml:space="preserve">lễ </w:t>
      </w:r>
      <w:r>
        <w:rPr>
          <w:i/>
        </w:rPr>
        <w:t xml:space="preserve">uật </w:t>
      </w:r>
      <w:r>
        <w:t xml:space="preserve">uào </w:t>
      </w:r>
      <w:r>
        <w:rPr>
          <w:i/>
        </w:rPr>
        <w:t xml:space="preserve">hầu </w:t>
      </w:r>
      <w:r>
        <w:rPr>
          <w:i/>
        </w:rPr>
        <w:t xml:space="preserve">quan. </w:t>
      </w:r>
      <w:r>
        <w:rPr>
          <w:i/>
        </w:rPr>
        <w:t xml:space="preserve">Mang </w:t>
      </w:r>
      <w:r>
        <w:rPr>
          <w:i/>
        </w:rPr>
        <w:t xml:space="preserve">lễ </w:t>
      </w:r>
      <w:r>
        <w:rPr>
          <w:i/>
        </w:rPr>
        <w:t xml:space="preserve">uật </w:t>
      </w:r>
      <w:r>
        <w:rPr>
          <w:i/>
        </w:rPr>
        <w:t xml:space="preserve">đến </w:t>
      </w:r>
      <w:r>
        <w:t xml:space="preserve">chùa. </w:t>
      </w:r>
      <w:r>
        <w:br/>
      </w:r>
      <w:r>
        <w:rPr>
          <w:b/>
        </w:rPr>
        <w:t xml:space="preserve">lê,d. </w:t>
      </w:r>
      <w:r>
        <w:t xml:space="preserve">(cũ; </w:t>
      </w:r>
      <w:r>
        <w:t xml:space="preserve">văn chương). </w:t>
      </w:r>
      <w:r>
        <w:t xml:space="preserve">Nước </w:t>
      </w:r>
      <w:r>
        <w:t xml:space="preserve">mắt. </w:t>
      </w:r>
      <w:r>
        <w:t xml:space="preserve">(&amp;; </w:t>
      </w:r>
      <w:r>
        <w:rPr>
          <w:i/>
        </w:rPr>
        <w:t xml:space="preserve">lệ. </w:t>
      </w:r>
      <w:r>
        <w:rPr>
          <w:i/>
        </w:rPr>
        <w:t xml:space="preserve">Mắt </w:t>
      </w:r>
      <w:r>
        <w:t xml:space="preserve">đẫm </w:t>
      </w:r>
      <w:r>
        <w:t xml:space="preserve">lệ. </w:t>
      </w:r>
      <w:r>
        <w:br/>
      </w:r>
      <w:r>
        <w:rPr>
          <w:b/>
        </w:rPr>
        <w:t xml:space="preserve">lệ, </w:t>
      </w:r>
      <w:r>
        <w:rPr>
          <w:i/>
        </w:rPr>
        <w:t xml:space="preserve">danh từ </w:t>
      </w:r>
      <w:r>
        <w:t xml:space="preserve">Lính </w:t>
      </w:r>
      <w:r>
        <w:t xml:space="preserve">chuyên </w:t>
      </w:r>
      <w:r>
        <w:t xml:space="preserve">hầu </w:t>
      </w:r>
      <w:r>
        <w:t xml:space="preserve">hạ </w:t>
      </w:r>
      <w:r>
        <w:t xml:space="preserve">quan </w:t>
      </w:r>
      <w:r>
        <w:t xml:space="preserve">lại </w:t>
      </w:r>
      <w:r>
        <w:t xml:space="preserve">thời </w:t>
      </w:r>
      <w:r>
        <w:t xml:space="preserve">trước. </w:t>
      </w:r>
      <w:r>
        <w:rPr>
          <w:i/>
        </w:rPr>
        <w:t xml:space="preserve">Lính </w:t>
      </w:r>
      <w:r>
        <w:rPr>
          <w:i/>
        </w:rPr>
        <w:t xml:space="preserve">lệ </w:t>
      </w:r>
      <w:r>
        <w:rPr>
          <w:i/>
        </w:rPr>
        <w:t xml:space="preserve">ở </w:t>
      </w:r>
      <w:r>
        <w:rPr>
          <w:i/>
        </w:rPr>
        <w:t xml:space="preserve">huyện. </w:t>
      </w:r>
      <w:r>
        <w:t xml:space="preserve">Cai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lê.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có </w:t>
      </w:r>
      <w:r>
        <w:t xml:space="preserve">từ </w:t>
      </w:r>
      <w:r>
        <w:t xml:space="preserve">lâu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nền </w:t>
      </w:r>
      <w:r>
        <w:t xml:space="preserve">nếp, </w:t>
      </w:r>
      <w:r>
        <w:t xml:space="preserve">mọi </w:t>
      </w:r>
      <w:r>
        <w:t xml:space="preserve">người </w:t>
      </w:r>
      <w:r>
        <w:t xml:space="preserve">cứ </w:t>
      </w:r>
      <w:r>
        <w:t xml:space="preserve">theo </w:t>
      </w:r>
      <w:r>
        <w:t xml:space="preserve">thế </w:t>
      </w:r>
      <w:r>
        <w:t xml:space="preserve">mà </w:t>
      </w:r>
      <w:r>
        <w:t xml:space="preserve">làm. </w:t>
      </w:r>
      <w:r>
        <w:rPr>
          <w:i/>
        </w:rPr>
        <w:t xml:space="preserve">Phép </w:t>
      </w:r>
      <w:r>
        <w:rPr>
          <w:i/>
        </w:rPr>
        <w:t xml:space="preserve">uua </w:t>
      </w:r>
      <w:r>
        <w:rPr>
          <w:i/>
        </w:rPr>
        <w:t xml:space="preserve">thua </w:t>
      </w:r>
      <w:r>
        <w:rPr>
          <w:i/>
        </w:rPr>
        <w:t xml:space="preserve">lệ </w:t>
      </w:r>
      <w:r>
        <w:rPr>
          <w:i/>
        </w:rPr>
        <w:t xml:space="preserve">làng </w:t>
      </w:r>
      <w:r>
        <w:t xml:space="preserve">(tục ngữ). </w:t>
      </w:r>
      <w:r>
        <w:t xml:space="preserve">Hợp </w:t>
      </w:r>
      <w:r>
        <w:t xml:space="preserve">lệ*. </w:t>
      </w:r>
      <w:r>
        <w:rPr>
          <w:b/>
        </w:rPr>
        <w:t xml:space="preserve">2 </w:t>
      </w:r>
      <w:r>
        <w:t xml:space="preserve">Điều </w:t>
      </w:r>
      <w:r>
        <w:t xml:space="preserve">được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nhiều </w:t>
      </w:r>
      <w:r>
        <w:t xml:space="preserve">lần, </w:t>
      </w:r>
      <w:r>
        <w:t xml:space="preserve">tự </w:t>
      </w:r>
      <w:r>
        <w:t xml:space="preserve">nhiên </w:t>
      </w:r>
      <w:r>
        <w:t xml:space="preserve">đã </w:t>
      </w:r>
      <w:r>
        <w:t xml:space="preserve">thành </w:t>
      </w:r>
      <w:r>
        <w:t xml:space="preserve">thói </w:t>
      </w:r>
      <w:r>
        <w:t xml:space="preserve">quen. </w:t>
      </w:r>
      <w:r>
        <w:rPr>
          <w:i/>
        </w:rPr>
        <w:t xml:space="preserve">Lần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thế, </w:t>
      </w:r>
      <w:r>
        <w:rPr>
          <w:i/>
        </w:rPr>
        <w:t xml:space="preserve">đã </w:t>
      </w:r>
      <w:r>
        <w:rPr>
          <w:i/>
        </w:rPr>
        <w:t xml:space="preserve">thành </w:t>
      </w:r>
      <w:r>
        <w:rPr>
          <w:i/>
        </w:rPr>
        <w:t xml:space="preserve">lệ. </w:t>
      </w:r>
      <w:r>
        <w:t xml:space="preserve">Theo </w:t>
      </w:r>
      <w:r>
        <w:rPr>
          <w:i/>
        </w:rPr>
        <w:t xml:space="preserve">lệ </w:t>
      </w:r>
      <w:r>
        <w:rPr>
          <w:i/>
        </w:rPr>
        <w:t xml:space="preserve">thường. </w:t>
      </w:r>
      <w:r>
        <w:rPr>
          <w:b/>
        </w:rPr>
        <w:t xml:space="preserve">3 </w:t>
      </w:r>
      <w:r>
        <w:t xml:space="preserve">(đùng </w:t>
      </w:r>
      <w:r>
        <w:t xml:space="preserve">sau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Điều </w:t>
      </w:r>
      <w:r>
        <w:t xml:space="preserve">làm </w:t>
      </w:r>
      <w:r>
        <w:t xml:space="preserve">theo </w:t>
      </w:r>
      <w:r>
        <w:t xml:space="preserve">lệ </w:t>
      </w:r>
      <w:r>
        <w:t xml:space="preserve">thường </w:t>
      </w:r>
      <w:r>
        <w:t xml:space="preserve">(chỉ </w:t>
      </w:r>
      <w:r>
        <w:t xml:space="preserve">cốt </w:t>
      </w:r>
      <w:r>
        <w:t xml:space="preserve">cho </w:t>
      </w:r>
      <w:r>
        <w:t xml:space="preserve">có </w:t>
      </w:r>
      <w:r>
        <w:t xml:space="preserve">mà </w:t>
      </w:r>
      <w:r>
        <w:t xml:space="preserve">thôi). </w:t>
      </w:r>
      <w:r>
        <w:t xml:space="preserve">Hỏi </w:t>
      </w:r>
      <w:r>
        <w:rPr>
          <w:i/>
        </w:rPr>
        <w:t xml:space="preserve">cho </w:t>
      </w:r>
      <w:r>
        <w:t xml:space="preserve">có </w:t>
      </w:r>
      <w:r>
        <w:rPr>
          <w:i/>
        </w:rPr>
        <w:t xml:space="preserve">lệ. </w:t>
      </w:r>
      <w:r>
        <w:rPr>
          <w:i/>
        </w:rPr>
        <w:t xml:space="preserve">Làm </w:t>
      </w:r>
      <w:r>
        <w:rPr>
          <w:i/>
        </w:rPr>
        <w:t xml:space="preserve">lấy </w:t>
      </w:r>
      <w:r>
        <w:t xml:space="preserve">lệ. </w:t>
      </w:r>
      <w:r>
        <w:br/>
      </w:r>
      <w:r>
        <w:rPr>
          <w:b/>
        </w:rPr>
        <w:t xml:space="preserve">lệ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đủ).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thiết </w:t>
      </w:r>
      <w:r>
        <w:t xml:space="preserve">như </w:t>
      </w:r>
      <w:r>
        <w:t xml:space="preserve">lệ </w:t>
      </w:r>
      <w:r>
        <w:t xml:space="preserve">thường </w:t>
      </w:r>
      <w:r>
        <w:t xml:space="preserve">phải </w:t>
      </w:r>
      <w:r>
        <w:t xml:space="preserve">có, </w:t>
      </w:r>
      <w:r>
        <w:t xml:space="preserve">kể </w:t>
      </w:r>
      <w:r>
        <w:t xml:space="preserve">cả </w:t>
      </w:r>
      <w:r>
        <w:t xml:space="preserve">những </w:t>
      </w:r>
      <w:r>
        <w:t xml:space="preserve">cái </w:t>
      </w:r>
      <w:r>
        <w:t xml:space="preserve">lặt </w:t>
      </w:r>
      <w:r>
        <w:t xml:space="preserve">vặt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Sắm </w:t>
      </w:r>
      <w:r>
        <w:rPr>
          <w:i/>
        </w:rPr>
        <w:t xml:space="preserve">đủ </w:t>
      </w:r>
      <w:r>
        <w:rPr>
          <w:i/>
        </w:rPr>
        <w:t xml:space="preserve">lệ </w:t>
      </w:r>
      <w:r>
        <w:rPr>
          <w:i/>
        </w:rPr>
        <w:t xml:space="preserve">bộ </w:t>
      </w:r>
      <w:r>
        <w:rPr>
          <w:i/>
        </w:rPr>
        <w:t xml:space="preserve">cho </w:t>
      </w:r>
      <w:r>
        <w:rPr>
          <w:i/>
        </w:rPr>
        <w:t xml:space="preserve">cô </w:t>
      </w:r>
      <w:r>
        <w:rPr>
          <w:i/>
        </w:rPr>
        <w:t xml:space="preserve">dâu. </w:t>
      </w:r>
      <w:r>
        <w:rPr>
          <w:i/>
        </w:rPr>
        <w:t xml:space="preserve">Diễn </w:t>
      </w:r>
      <w:r>
        <w:rPr>
          <w:i/>
        </w:rPr>
        <w:t xml:space="preserve">tập, </w:t>
      </w:r>
      <w:r>
        <w:rPr>
          <w:i/>
        </w:rPr>
        <w:t xml:space="preserve">nhưng </w:t>
      </w:r>
      <w:r>
        <w:rPr>
          <w:i/>
        </w:rPr>
        <w:t xml:space="preserve">cũng </w:t>
      </w:r>
      <w:r>
        <w:rPr>
          <w:i/>
        </w:rPr>
        <w:t xml:space="preserve">có </w:t>
      </w:r>
      <w:r>
        <w:rPr>
          <w:i/>
        </w:rPr>
        <w:t xml:space="preserve">đủ </w:t>
      </w:r>
      <w:r>
        <w:rPr>
          <w:i/>
        </w:rPr>
        <w:t xml:space="preserve">lệ </w:t>
      </w:r>
      <w:r>
        <w:rPr>
          <w:i/>
        </w:rPr>
        <w:t xml:space="preserve">bộ </w:t>
      </w:r>
      <w:r>
        <w:rPr>
          <w:i/>
        </w:rPr>
        <w:t xml:space="preserve">như </w:t>
      </w:r>
      <w:r>
        <w:rPr>
          <w:i/>
        </w:rPr>
        <w:t xml:space="preserve">thật. </w:t>
      </w:r>
      <w:r>
        <w:br/>
      </w:r>
      <w:r>
        <w:rPr>
          <w:b/>
        </w:rPr>
        <w:t xml:space="preserve">lệ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luật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lệ </w:t>
      </w:r>
      <w:r>
        <w:rPr>
          <w:b/>
        </w:rPr>
        <w:t xml:space="preserve">ngoại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Ngoại </w:t>
      </w:r>
      <w:r>
        <w:t xml:space="preserve">lệ. </w:t>
      </w:r>
      <w:r>
        <w:br/>
      </w:r>
      <w:r>
        <w:rPr>
          <w:b/>
        </w:rPr>
        <w:t xml:space="preserve">lệ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Nô </w:t>
      </w:r>
      <w:r>
        <w:t xml:space="preserve">lệ </w:t>
      </w:r>
      <w:r>
        <w:t xml:space="preserve">ở </w:t>
      </w:r>
      <w:r>
        <w:t xml:space="preserve">cuối </w:t>
      </w:r>
      <w:r>
        <w:t xml:space="preserve">thời </w:t>
      </w:r>
      <w:r>
        <w:t xml:space="preserve">đế </w:t>
      </w:r>
      <w:r>
        <w:t xml:space="preserve">quốc </w:t>
      </w:r>
      <w:r>
        <w:rPr>
          <w:i/>
        </w:rPr>
        <w:t xml:space="preserve">La </w:t>
      </w:r>
      <w:r>
        <w:t xml:space="preserve">Mã </w:t>
      </w:r>
      <w:r>
        <w:t xml:space="preserve">cổ </w:t>
      </w:r>
      <w:r>
        <w:t xml:space="preserve">đại </w:t>
      </w:r>
      <w:r>
        <w:t xml:space="preserve">được </w:t>
      </w:r>
      <w:r>
        <w:t xml:space="preserve">chủ </w:t>
      </w:r>
      <w:r>
        <w:t xml:space="preserve">nô </w:t>
      </w:r>
      <w:r>
        <w:t xml:space="preserve">chia </w:t>
      </w:r>
      <w:r>
        <w:t xml:space="preserve">cho </w:t>
      </w:r>
      <w:r>
        <w:t xml:space="preserve">ruộng </w:t>
      </w:r>
      <w:r>
        <w:t xml:space="preserve">đất </w:t>
      </w:r>
      <w:r>
        <w:t xml:space="preserve">để </w:t>
      </w:r>
      <w:r>
        <w:t xml:space="preserve">cày </w:t>
      </w:r>
      <w:r>
        <w:t xml:space="preserve">cấy </w:t>
      </w:r>
      <w:r>
        <w:t xml:space="preserve">riêng </w:t>
      </w:r>
      <w:r>
        <w:t xml:space="preserve">rẽ, </w:t>
      </w:r>
      <w:r>
        <w:t xml:space="preserve">phải </w:t>
      </w:r>
      <w:r>
        <w:t xml:space="preserve">nộp </w:t>
      </w:r>
      <w:r>
        <w:t xml:space="preserve">tô </w:t>
      </w:r>
      <w:r>
        <w:t xml:space="preserve">và </w:t>
      </w:r>
      <w:r>
        <w:t xml:space="preserve">sưu </w:t>
      </w:r>
      <w:r>
        <w:t xml:space="preserve">dịch </w:t>
      </w:r>
      <w:r>
        <w:t xml:space="preserve">nặng </w:t>
      </w:r>
      <w:r>
        <w:t xml:space="preserve">nề </w:t>
      </w:r>
      <w:r>
        <w:t xml:space="preserve">(là </w:t>
      </w:r>
      <w:r>
        <w:t xml:space="preserve">tiền </w:t>
      </w:r>
      <w:r>
        <w:t xml:space="preserve">thân </w:t>
      </w:r>
      <w:r>
        <w:t xml:space="preserve">của </w:t>
      </w:r>
      <w:r>
        <w:t xml:space="preserve">nông </w:t>
      </w:r>
      <w:r>
        <w:t xml:space="preserve">nô). </w:t>
      </w:r>
      <w:r>
        <w:t xml:space="preserve">Khởi </w:t>
      </w:r>
      <w:r>
        <w:t xml:space="preserve">nghĩa </w:t>
      </w:r>
      <w:r>
        <w:t xml:space="preserve">của </w:t>
      </w:r>
      <w:r>
        <w:rPr>
          <w:i/>
        </w:rPr>
        <w:t xml:space="preserve">nô </w:t>
      </w:r>
      <w:r>
        <w:rPr>
          <w:i/>
        </w:rPr>
        <w:t xml:space="preserve">lệ </w:t>
      </w:r>
      <w:r>
        <w:rPr>
          <w:i/>
        </w:rPr>
        <w:t xml:space="preserve">uà </w:t>
      </w:r>
      <w:r>
        <w:rPr>
          <w:i/>
        </w:rPr>
        <w:t xml:space="preserve">lệ </w:t>
      </w:r>
      <w:r>
        <w:t xml:space="preserve">nông. </w:t>
      </w:r>
      <w:r>
        <w:br/>
      </w:r>
      <w:r>
        <w:rPr>
          <w:b/>
        </w:rPr>
        <w:t xml:space="preserve">lệ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Khoản </w:t>
      </w:r>
      <w:r>
        <w:t xml:space="preserve">tiền </w:t>
      </w:r>
      <w:r>
        <w:t xml:space="preserve">ấn </w:t>
      </w:r>
      <w:r>
        <w:t xml:space="preserve">định </w:t>
      </w:r>
      <w:r>
        <w:t xml:space="preserve">phải </w:t>
      </w:r>
      <w:r>
        <w:t xml:space="preserve">nộp </w:t>
      </w:r>
      <w:r>
        <w:t xml:space="preserve">cho </w:t>
      </w:r>
      <w:r>
        <w:t xml:space="preserve">ngân </w:t>
      </w:r>
      <w:r>
        <w:t xml:space="preserve">quỹ </w:t>
      </w:r>
      <w:r>
        <w:t xml:space="preserve">nhà </w:t>
      </w:r>
      <w:r>
        <w:t xml:space="preserve">nước </w:t>
      </w:r>
      <w:r>
        <w:t xml:space="preserve">khi </w:t>
      </w:r>
      <w:r>
        <w:t xml:space="preserve">làm </w:t>
      </w:r>
      <w:r>
        <w:t xml:space="preserve">một </w:t>
      </w:r>
      <w:r>
        <w:t xml:space="preserve">thủ </w:t>
      </w:r>
      <w:r>
        <w:t xml:space="preserve">tục </w:t>
      </w:r>
      <w:r>
        <w:t xml:space="preserve">giấy </w:t>
      </w:r>
      <w:r>
        <w:t xml:space="preserve">tờ </w:t>
      </w:r>
      <w:r>
        <w:t xml:space="preserve">hay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quyền </w:t>
      </w:r>
      <w:r>
        <w:t xml:space="preserve">lợi </w:t>
      </w:r>
      <w:r>
        <w:t xml:space="preserve">nào </w:t>
      </w:r>
      <w:r>
        <w:t xml:space="preserve">đó. </w:t>
      </w:r>
      <w:r>
        <w:rPr>
          <w:i/>
        </w:rPr>
        <w:t xml:space="preserve">Lệ </w:t>
      </w:r>
      <w:r>
        <w:rPr>
          <w:i/>
        </w:rPr>
        <w:t xml:space="preserve">phí </w:t>
      </w:r>
      <w:r>
        <w:t xml:space="preserve">sang </w:t>
      </w:r>
      <w:r>
        <w:rPr>
          <w:i/>
        </w:rPr>
        <w:t xml:space="preserve">tên </w:t>
      </w:r>
      <w:r>
        <w:rPr>
          <w:i/>
        </w:rPr>
        <w:t xml:space="preserve">xe. </w:t>
      </w:r>
      <w:r>
        <w:rPr>
          <w:i/>
        </w:rPr>
        <w:t xml:space="preserve">Nộp </w:t>
      </w:r>
      <w:r>
        <w:rPr>
          <w:i/>
        </w:rPr>
        <w:t xml:space="preserve">lệ </w:t>
      </w:r>
      <w:r>
        <w:rPr>
          <w:i/>
        </w:rPr>
        <w:t xml:space="preserve">phí </w:t>
      </w:r>
      <w:r>
        <w:rPr>
          <w:i/>
        </w:rPr>
        <w:t xml:space="preserve">thi </w:t>
      </w:r>
      <w:r>
        <w:rPr>
          <w:i/>
        </w:rPr>
        <w:t xml:space="preserve">cử. </w:t>
      </w:r>
      <w:r>
        <w:br/>
      </w:r>
      <w:r>
        <w:rPr>
          <w:b/>
        </w:rPr>
        <w:t xml:space="preserve">lệ </w:t>
      </w:r>
      <w:r>
        <w:rPr>
          <w:b/>
        </w:rPr>
        <w:t xml:space="preserve">thuộc </w:t>
      </w:r>
      <w:r>
        <w:rPr>
          <w:i/>
        </w:rPr>
        <w:t xml:space="preserve">động từ </w:t>
      </w:r>
      <w:r>
        <w:t xml:space="preserve">Phụ </w:t>
      </w:r>
      <w:r>
        <w:t xml:space="preserve">thuộc </w:t>
      </w:r>
      <w:r>
        <w:t xml:space="preserve">tới </w:t>
      </w:r>
      <w:r>
        <w:t xml:space="preserve">mức </w:t>
      </w:r>
      <w:r>
        <w:t xml:space="preserve">mất </w:t>
      </w:r>
      <w:r>
        <w:t xml:space="preserve">tự </w:t>
      </w:r>
      <w:r>
        <w:t xml:space="preserve">chủ, </w:t>
      </w:r>
      <w:r>
        <w:t xml:space="preserve">mất </w:t>
      </w:r>
      <w:r>
        <w:t xml:space="preserve">quyền </w:t>
      </w:r>
      <w:r>
        <w:t xml:space="preserve">chủ </w:t>
      </w:r>
      <w:r>
        <w:t xml:space="preserve">động. </w:t>
      </w:r>
      <w:r>
        <w:rPr>
          <w:i/>
        </w:rPr>
        <w:t xml:space="preserve">Lệ </w:t>
      </w:r>
      <w:r>
        <w:rPr>
          <w:i/>
        </w:rPr>
        <w:t xml:space="preserve">thuộc </w:t>
      </w:r>
      <w:r>
        <w:rPr>
          <w:i/>
        </w:rPr>
        <w:t xml:space="preserve">uê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lếch </w:t>
      </w:r>
      <w:r>
        <w:rPr>
          <w:b/>
        </w:rPr>
        <w:t xml:space="preserve">tha </w:t>
      </w:r>
      <w:r>
        <w:rPr>
          <w:b/>
        </w:rPr>
        <w:t xml:space="preserve">lếch </w:t>
      </w:r>
      <w:r>
        <w:rPr>
          <w:b/>
        </w:rPr>
        <w:t xml:space="preserve">thếch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lếch </w:t>
      </w:r>
      <w:r>
        <w:rPr>
          <w:i/>
        </w:rPr>
        <w:t xml:space="preserve">thếch </w:t>
      </w:r>
      <w:r>
        <w:t xml:space="preserve">(láy). </w:t>
      </w:r>
      <w:r>
        <w:br w:type="page"/>
      </w:r>
      <w:r>
        <w:rPr>
          <w:b/>
        </w:rPr>
        <w:t xml:space="preserve">lếch </w:t>
      </w:r>
      <w:r>
        <w:rPr>
          <w:b/>
        </w:rPr>
        <w:t xml:space="preserve">thếch </w:t>
      </w:r>
      <w:r>
        <w:rPr>
          <w:i/>
        </w:rPr>
        <w:t xml:space="preserve">tính từ </w:t>
      </w:r>
      <w:r>
        <w:t xml:space="preserve">Lôi </w:t>
      </w:r>
      <w:r>
        <w:t xml:space="preserve">thôi, </w:t>
      </w:r>
      <w:r>
        <w:t xml:space="preserve">trông </w:t>
      </w:r>
      <w:r>
        <w:t xml:space="preserve">bệ </w:t>
      </w:r>
      <w:r>
        <w:t xml:space="preserve">rạc, </w:t>
      </w:r>
      <w:r>
        <w:t xml:space="preserve">khổ </w:t>
      </w:r>
      <w:r>
        <w:t xml:space="preserve">sở. </w:t>
      </w:r>
      <w:r>
        <w:t xml:space="preserve">Ăn </w:t>
      </w:r>
      <w:r>
        <w:t xml:space="preserve">mặc </w:t>
      </w:r>
      <w:r>
        <w:t xml:space="preserve">lếch </w:t>
      </w:r>
      <w:r>
        <w:t xml:space="preserve">thếch. </w:t>
      </w:r>
      <w:r>
        <w:t xml:space="preserve">Lếch </w:t>
      </w:r>
      <w:r>
        <w:t xml:space="preserve">thếch </w:t>
      </w:r>
      <w:r>
        <w:t xml:space="preserve">bồng </w:t>
      </w:r>
      <w:r>
        <w:rPr>
          <w:i/>
        </w:rPr>
        <w:t xml:space="preserve">bế, </w:t>
      </w:r>
      <w:r>
        <w:rPr>
          <w:i/>
        </w:rPr>
        <w:t xml:space="preserve">dắt </w:t>
      </w:r>
      <w:r>
        <w:rPr>
          <w:i/>
        </w:rPr>
        <w:t xml:space="preserve">díu </w:t>
      </w:r>
      <w:r>
        <w:t xml:space="preserve">nhau </w:t>
      </w:r>
      <w:r>
        <w:rPr>
          <w:i/>
        </w:rPr>
        <w:t xml:space="preserve">đi.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lếch </w:t>
      </w:r>
      <w:r>
        <w:rPr>
          <w:i/>
        </w:rPr>
        <w:t xml:space="preserve">tha </w:t>
      </w:r>
      <w:r>
        <w:rPr>
          <w:i/>
        </w:rPr>
        <w:t xml:space="preserve">lếch </w:t>
      </w:r>
      <w:r>
        <w:rPr>
          <w:i/>
        </w:rPr>
        <w:t xml:space="preserve">thếch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lệch, </w:t>
      </w:r>
      <w:r>
        <w:rPr>
          <w:i/>
        </w:rPr>
        <w:t xml:space="preserve">danh từ </w:t>
      </w:r>
      <w:r>
        <w:t xml:space="preserve">cũng nói </w:t>
      </w:r>
      <w:r>
        <w:t xml:space="preserve">nhệch. </w:t>
      </w:r>
      <w:r>
        <w:t xml:space="preserve">Cá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lươn, </w:t>
      </w:r>
      <w:r>
        <w:t xml:space="preserve">nhưng </w:t>
      </w:r>
      <w:r>
        <w:t xml:space="preserve">cỡ </w:t>
      </w:r>
      <w:r>
        <w:t xml:space="preserve">to </w:t>
      </w:r>
      <w:r>
        <w:t xml:space="preserve">hơn, </w:t>
      </w:r>
      <w:r>
        <w:t xml:space="preserve">sống </w:t>
      </w:r>
      <w:r>
        <w:t xml:space="preserve">ở </w:t>
      </w:r>
      <w:r>
        <w:t xml:space="preserve">vùng </w:t>
      </w:r>
      <w:r>
        <w:rPr>
          <w:i/>
        </w:rPr>
        <w:t xml:space="preserve">cửa </w:t>
      </w:r>
      <w:r>
        <w:t xml:space="preserve">sông. </w:t>
      </w:r>
      <w:r>
        <w:br/>
      </w:r>
      <w:r>
        <w:rPr>
          <w:b/>
        </w:rPr>
        <w:t xml:space="preserve">lệch,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đúng </w:t>
      </w:r>
      <w:r>
        <w:t xml:space="preserve">với </w:t>
      </w:r>
      <w:r>
        <w:t xml:space="preserve">hướng </w:t>
      </w:r>
      <w:r>
        <w:t xml:space="preserve">thẳng </w:t>
      </w:r>
      <w:r>
        <w:t xml:space="preserve">làm </w:t>
      </w:r>
      <w:r>
        <w:t xml:space="preserve">chuẩn </w:t>
      </w:r>
      <w:r>
        <w:t xml:space="preserve">mà </w:t>
      </w:r>
      <w:r>
        <w:t xml:space="preserve">sai </w:t>
      </w:r>
      <w:r>
        <w:t xml:space="preserve">chệch </w:t>
      </w:r>
      <w:r>
        <w:t xml:space="preserve">đi </w:t>
      </w:r>
      <w:r>
        <w:t xml:space="preserve">về </w:t>
      </w:r>
      <w:r>
        <w:t xml:space="preserve">một </w:t>
      </w:r>
      <w:r>
        <w:t xml:space="preserve">bên, </w:t>
      </w:r>
      <w:r>
        <w:t xml:space="preserve">một </w:t>
      </w:r>
      <w:r>
        <w:t xml:space="preserve">phía. </w:t>
      </w:r>
      <w:r>
        <w:t xml:space="preserve">Đường </w:t>
      </w:r>
      <w:r>
        <w:rPr>
          <w:i/>
        </w:rPr>
        <w:t xml:space="preserve">kẻ </w:t>
      </w:r>
      <w:r>
        <w:t xml:space="preserve">lệch. </w:t>
      </w:r>
      <w:r>
        <w:t xml:space="preserve">Xe </w:t>
      </w:r>
      <w:r>
        <w:t xml:space="preserve">chạy </w:t>
      </w:r>
      <w:r>
        <w:t xml:space="preserve">lệch </w:t>
      </w:r>
      <w:r>
        <w:t xml:space="preserve">sang </w:t>
      </w:r>
      <w:r>
        <w:rPr>
          <w:i/>
        </w:rPr>
        <w:t xml:space="preserve">trái. </w:t>
      </w:r>
      <w:r>
        <w:rPr>
          <w:b/>
        </w:rPr>
        <w:t xml:space="preserve">2 </w:t>
      </w:r>
      <w:r>
        <w:t xml:space="preserve">Không </w:t>
      </w:r>
      <w:r>
        <w:t xml:space="preserve">cân, </w:t>
      </w:r>
      <w:r>
        <w:t xml:space="preserve">hai </w:t>
      </w:r>
      <w:r>
        <w:t xml:space="preserve">bên, </w:t>
      </w:r>
      <w:r>
        <w:t xml:space="preserve">hai </w:t>
      </w:r>
      <w:r>
        <w:t xml:space="preserve">phía </w:t>
      </w:r>
      <w:r>
        <w:t xml:space="preserve">không </w:t>
      </w:r>
      <w:r>
        <w:t xml:space="preserve">ngang </w:t>
      </w:r>
      <w:r>
        <w:t xml:space="preserve">bằng </w:t>
      </w:r>
      <w:r>
        <w:t xml:space="preserve">nhau. </w:t>
      </w:r>
      <w:r>
        <w:t xml:space="preserve">Đôi </w:t>
      </w:r>
      <w:r>
        <w:rPr>
          <w:i/>
        </w:rPr>
        <w:t xml:space="preserve">đũa </w:t>
      </w:r>
      <w:r>
        <w:t xml:space="preserve">lệch. </w:t>
      </w:r>
      <w:r>
        <w:t xml:space="preserve">Mũ </w:t>
      </w:r>
      <w:r>
        <w:t xml:space="preserve">đội </w:t>
      </w:r>
      <w:r>
        <w:t xml:space="preserve">lệch. </w:t>
      </w:r>
      <w:r>
        <w:t xml:space="preserve">Tủ </w:t>
      </w:r>
      <w:r>
        <w:rPr>
          <w:i/>
        </w:rPr>
        <w:t xml:space="preserve">kê </w:t>
      </w:r>
      <w:r>
        <w:t xml:space="preserve">lệch. </w:t>
      </w:r>
      <w:r>
        <w:t xml:space="preserve">Vụng </w:t>
      </w:r>
      <w:r>
        <w:t xml:space="preserve">múa </w:t>
      </w:r>
      <w:r>
        <w:t xml:space="preserve">chê </w:t>
      </w:r>
      <w:r>
        <w:rPr>
          <w:i/>
        </w:rPr>
        <w:t xml:space="preserve">đất </w:t>
      </w:r>
      <w:r>
        <w:t xml:space="preserve">lệch </w:t>
      </w:r>
      <w:r>
        <w:t xml:space="preserve">(tục ngữ). </w:t>
      </w:r>
      <w:r>
        <w:rPr>
          <w:b/>
        </w:rPr>
        <w:t xml:space="preserve">3 </w:t>
      </w:r>
      <w:r>
        <w:t xml:space="preserve">Không </w:t>
      </w:r>
      <w:r>
        <w:t xml:space="preserve">được </w:t>
      </w:r>
      <w:r>
        <w:t xml:space="preserve">đúng </w:t>
      </w:r>
      <w:r>
        <w:t xml:space="preserve">đắn, </w:t>
      </w:r>
      <w:r>
        <w:t xml:space="preserve">thiên </w:t>
      </w:r>
      <w:r>
        <w:t xml:space="preserve">về </w:t>
      </w:r>
      <w:r>
        <w:t xml:space="preserve">một </w:t>
      </w:r>
      <w:r>
        <w:t xml:space="preserve">phía, </w:t>
      </w:r>
      <w:r>
        <w:t xml:space="preserve">một </w:t>
      </w:r>
      <w:r>
        <w:t xml:space="preserve">mặt. </w:t>
      </w:r>
      <w:r>
        <w:rPr>
          <w:i/>
        </w:rPr>
        <w:t xml:space="preserve">Hiểu </w:t>
      </w:r>
      <w:r>
        <w:t xml:space="preserve">lệch. </w:t>
      </w:r>
      <w:r>
        <w:t xml:space="preserve">Học </w:t>
      </w:r>
      <w:r>
        <w:t xml:space="preserve">lệch </w:t>
      </w:r>
      <w:r>
        <w:t xml:space="preserve">nên </w:t>
      </w:r>
      <w:r>
        <w:t xml:space="preserve">thi </w:t>
      </w:r>
      <w:r>
        <w:t xml:space="preserve">hỏng. </w:t>
      </w:r>
      <w:r>
        <w:t xml:space="preserve">Phát </w:t>
      </w:r>
      <w:r>
        <w:rPr>
          <w:i/>
        </w:rPr>
        <w:t xml:space="preserve">triển </w:t>
      </w:r>
      <w:r>
        <w:t xml:space="preserve">lệch. </w:t>
      </w:r>
      <w:r>
        <w:br/>
      </w:r>
      <w:r>
        <w:rPr>
          <w:b/>
        </w:rPr>
        <w:t xml:space="preserve">lệch </w:t>
      </w:r>
      <w:r>
        <w:rPr>
          <w:b/>
        </w:rPr>
        <w:t xml:space="preserve">lạc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Bị </w:t>
      </w:r>
      <w:r>
        <w:t xml:space="preserve">lệch, </w:t>
      </w:r>
      <w:r>
        <w:t xml:space="preserve">không </w:t>
      </w:r>
      <w:r>
        <w:t xml:space="preserve">ngay </w:t>
      </w:r>
      <w:r>
        <w:t xml:space="preserve">ngắn, </w:t>
      </w:r>
      <w:r>
        <w:t xml:space="preserve">không </w:t>
      </w:r>
      <w:r>
        <w:t xml:space="preserve">cân. </w:t>
      </w:r>
      <w:r>
        <w:rPr>
          <w:i/>
        </w:rPr>
        <w:t xml:space="preserve">Tranh </w:t>
      </w:r>
      <w:r>
        <w:rPr>
          <w:i/>
        </w:rPr>
        <w:t xml:space="preserve">treo </w:t>
      </w:r>
      <w:r>
        <w:rPr>
          <w:i/>
        </w:rPr>
        <w:t xml:space="preserve">lệch </w:t>
      </w:r>
      <w:r>
        <w:rPr>
          <w:i/>
        </w:rPr>
        <w:t xml:space="preserve">lạc. </w:t>
      </w:r>
      <w:r>
        <w:rPr>
          <w:b/>
        </w:rPr>
        <w:t xml:space="preserve">2 </w:t>
      </w:r>
      <w:r>
        <w:t xml:space="preserve">Sai </w:t>
      </w:r>
      <w:r>
        <w:t xml:space="preserve">lệch, </w:t>
      </w:r>
      <w:r>
        <w:t xml:space="preserve">không </w:t>
      </w:r>
      <w:r>
        <w:t xml:space="preserve">đúng. </w:t>
      </w:r>
      <w:r>
        <w:t xml:space="preserve">Nhận </w:t>
      </w:r>
      <w:r>
        <w:rPr>
          <w:i/>
        </w:rPr>
        <w:t xml:space="preserve">thức </w:t>
      </w:r>
      <w:r>
        <w:t xml:space="preserve">lệch </w:t>
      </w:r>
      <w:r>
        <w:rPr>
          <w:i/>
        </w:rPr>
        <w:t xml:space="preserve">lạc. </w:t>
      </w:r>
      <w:r>
        <w:rPr>
          <w:i/>
        </w:rPr>
        <w:t xml:space="preserve">Tư </w:t>
      </w:r>
      <w:r>
        <w:t xml:space="preserve">tướng </w:t>
      </w:r>
      <w:r>
        <w:t xml:space="preserve">lệch </w:t>
      </w:r>
      <w:r>
        <w:t xml:space="preserve">lạc.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một </w:t>
      </w:r>
      <w:r>
        <w:t xml:space="preserve">chỗ,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cao </w:t>
      </w:r>
      <w:r>
        <w:t xml:space="preserve">hơn, </w:t>
      </w:r>
      <w:r>
        <w:t xml:space="preserve">hay </w:t>
      </w:r>
      <w:r>
        <w:t xml:space="preserve">là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cao </w:t>
      </w:r>
      <w:r>
        <w:t xml:space="preserve">hơn. </w:t>
      </w:r>
      <w:r>
        <w:t xml:space="preserve">Lên </w:t>
      </w:r>
      <w:r>
        <w:rPr>
          <w:i/>
        </w:rPr>
        <w:t xml:space="preserve">bờ. </w:t>
      </w:r>
      <w:r>
        <w:t xml:space="preserve">Xe </w:t>
      </w:r>
      <w:r>
        <w:rPr>
          <w:i/>
        </w:rPr>
        <w:t xml:space="preserve">lên </w:t>
      </w:r>
      <w:r>
        <w:t xml:space="preserve">dốc. </w:t>
      </w:r>
      <w:r>
        <w:rPr>
          <w:i/>
        </w:rPr>
        <w:t xml:space="preserve">Mặt </w:t>
      </w:r>
      <w:r>
        <w:rPr>
          <w:i/>
        </w:rPr>
        <w:t xml:space="preserve">trời </w:t>
      </w:r>
      <w:r>
        <w:rPr>
          <w:i/>
        </w:rPr>
        <w:t xml:space="preserve">lên </w:t>
      </w:r>
      <w:r>
        <w:rPr>
          <w:i/>
        </w:rPr>
        <w:t xml:space="preserve">cao. </w:t>
      </w:r>
      <w:r>
        <w:rPr>
          <w:i/>
        </w:rPr>
        <w:t xml:space="preserve">Lên </w:t>
      </w:r>
      <w:r>
        <w:t xml:space="preserve">miền </w:t>
      </w:r>
      <w:r>
        <w:t xml:space="preserve">núi. </w:t>
      </w:r>
      <w:r>
        <w:t xml:space="preserve">Lên </w:t>
      </w:r>
      <w:r>
        <w:rPr>
          <w:i/>
        </w:rPr>
        <w:t xml:space="preserve">Bắc </w:t>
      </w:r>
      <w:r>
        <w:rPr>
          <w:i/>
        </w:rPr>
        <w:t xml:space="preserve">Cực </w:t>
      </w:r>
      <w:r>
        <w:t xml:space="preserve">tở </w:t>
      </w:r>
      <w:r>
        <w:t xml:space="preserve">phía </w:t>
      </w:r>
      <w:r>
        <w:t xml:space="preserve">trên, </w:t>
      </w:r>
      <w:r>
        <w:t xml:space="preserve">trong </w:t>
      </w:r>
      <w:r>
        <w:t xml:space="preserve">bắn </w:t>
      </w:r>
      <w:r>
        <w:t xml:space="preserve">đỏ).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ở </w:t>
      </w:r>
      <w:r>
        <w:t xml:space="preserve">phía </w:t>
      </w:r>
      <w:r>
        <w:t xml:space="preserve">trước. </w:t>
      </w:r>
      <w:r>
        <w:t xml:space="preserve">Lên </w:t>
      </w:r>
      <w:r>
        <w:rPr>
          <w:i/>
        </w:rPr>
        <w:t xml:space="preserve">hàng </w:t>
      </w:r>
      <w:r>
        <w:rPr>
          <w:i/>
        </w:rPr>
        <w:t xml:space="preserve">đâu. </w:t>
      </w:r>
      <w:r>
        <w:t xml:space="preserve">Học </w:t>
      </w:r>
      <w:r>
        <w:t xml:space="preserve">sinh </w:t>
      </w:r>
      <w:r>
        <w:t xml:space="preserve">lên </w:t>
      </w:r>
      <w:r>
        <w:t xml:space="preserve">bảng. </w:t>
      </w:r>
      <w:r>
        <w:t xml:space="preserve">Lên </w:t>
      </w:r>
      <w:r>
        <w:rPr>
          <w:i/>
        </w:rPr>
        <w:t xml:space="preserve">tượng </w:t>
      </w:r>
      <w:r>
        <w:t xml:space="preserve">(trong </w:t>
      </w:r>
      <w:r>
        <w:t xml:space="preserve">cờ </w:t>
      </w:r>
      <w:r>
        <w:t xml:space="preserve">tướng). </w:t>
      </w:r>
      <w:r>
        <w:rPr>
          <w:b/>
        </w:rPr>
        <w:t xml:space="preserve">3 </w:t>
      </w:r>
      <w:r>
        <w:t xml:space="preserve">Tăng </w:t>
      </w:r>
      <w:r>
        <w:t xml:space="preserve">số </w:t>
      </w:r>
      <w:r>
        <w:t xml:space="preserve">lượng </w:t>
      </w:r>
      <w:r>
        <w:t xml:space="preserve">hay </w:t>
      </w:r>
      <w:r>
        <w:t xml:space="preserve">đạt </w:t>
      </w:r>
      <w:r>
        <w:t xml:space="preserve">một </w:t>
      </w:r>
      <w:r>
        <w:t xml:space="preserve">mức, </w:t>
      </w:r>
      <w:r>
        <w:t xml:space="preserve">một </w:t>
      </w:r>
      <w:r>
        <w:t xml:space="preserve">cấp </w:t>
      </w:r>
      <w:r>
        <w:t xml:space="preserve">cao </w:t>
      </w:r>
      <w:r>
        <w:t xml:space="preserve">hơn. </w:t>
      </w:r>
      <w:r>
        <w:t xml:space="preserve">Nước </w:t>
      </w:r>
      <w:r>
        <w:t xml:space="preserve">sông </w:t>
      </w:r>
      <w:r>
        <w:t xml:space="preserve">lên </w:t>
      </w:r>
      <w:r>
        <w:rPr>
          <w:i/>
        </w:rPr>
        <w:t xml:space="preserve">to. </w:t>
      </w:r>
      <w:r>
        <w:t xml:space="preserve">Hàng </w:t>
      </w:r>
      <w:r>
        <w:rPr>
          <w:i/>
        </w:rPr>
        <w:t xml:space="preserve">lên </w:t>
      </w:r>
      <w:r>
        <w:t xml:space="preserve">giá. </w:t>
      </w:r>
      <w:r>
        <w:rPr>
          <w:i/>
        </w:rPr>
        <w:t xml:space="preserve">Lên </w:t>
      </w:r>
      <w:r>
        <w:t xml:space="preserve">lương. </w:t>
      </w:r>
      <w:r>
        <w:t xml:space="preserve">Cháu </w:t>
      </w:r>
      <w:r>
        <w:t xml:space="preserve">lên </w:t>
      </w:r>
      <w:r>
        <w:rPr>
          <w:i/>
        </w:rPr>
        <w:t xml:space="preserve">lớp </w:t>
      </w:r>
      <w:r>
        <w:rPr>
          <w:i/>
        </w:rPr>
        <w:t xml:space="preserve">ba. </w:t>
      </w:r>
      <w:r>
        <w:t xml:space="preserve">Lên </w:t>
      </w:r>
      <w:r>
        <w:t xml:space="preserve">chức. </w:t>
      </w:r>
      <w:r>
        <w:rPr>
          <w:b/>
        </w:rPr>
        <w:t xml:space="preserve">4 </w:t>
      </w:r>
      <w:r>
        <w:t xml:space="preserve">(Trẻ </w:t>
      </w:r>
      <w:r>
        <w:t xml:space="preserve">con) </w:t>
      </w:r>
      <w:r>
        <w:t xml:space="preserve">đạt </w:t>
      </w:r>
      <w:r>
        <w:t xml:space="preserve">mức </w:t>
      </w:r>
      <w:r>
        <w:t xml:space="preserve">tuổi </w:t>
      </w:r>
      <w:r>
        <w:t xml:space="preserve">bao </w:t>
      </w:r>
      <w:r>
        <w:t xml:space="preserve">nhiêu </w:t>
      </w:r>
      <w:r>
        <w:t xml:space="preserve">đó </w:t>
      </w:r>
      <w:r>
        <w:t xml:space="preserve">(từ </w:t>
      </w:r>
      <w:r>
        <w:t xml:space="preserve">mười </w:t>
      </w:r>
      <w:r>
        <w:t xml:space="preserve">trở </w:t>
      </w:r>
      <w:r>
        <w:t xml:space="preserve">xuống). </w:t>
      </w:r>
      <w:r>
        <w:t xml:space="preserve">Mở </w:t>
      </w:r>
      <w:r>
        <w:rPr>
          <w:i/>
        </w:rPr>
        <w:t xml:space="preserve">côi </w:t>
      </w:r>
      <w:r>
        <w:t xml:space="preserve">từ </w:t>
      </w:r>
      <w:r>
        <w:t xml:space="preserve">năm </w:t>
      </w:r>
      <w:r>
        <w:t xml:space="preserve">lên </w:t>
      </w:r>
      <w:r>
        <w:t xml:space="preserve">chín. </w:t>
      </w:r>
      <w:r>
        <w:t xml:space="preserve">Năm </w:t>
      </w:r>
      <w:r>
        <w:rPr>
          <w:i/>
        </w:rPr>
        <w:t xml:space="preserve">nay </w:t>
      </w:r>
      <w:r>
        <w:rPr>
          <w:i/>
        </w:rPr>
        <w:t xml:space="preserve">cháu </w:t>
      </w:r>
      <w:r>
        <w:rPr>
          <w:i/>
        </w:rPr>
        <w:t xml:space="preserve">lên </w:t>
      </w:r>
      <w:r>
        <w:t xml:space="preserve">mấy? </w:t>
      </w:r>
      <w:r>
        <w:rPr>
          <w:b/>
        </w:rPr>
        <w:t xml:space="preserve">5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Phát </w:t>
      </w:r>
      <w:r>
        <w:t xml:space="preserve">triển </w:t>
      </w:r>
      <w:r>
        <w:t xml:space="preserve">đến </w:t>
      </w:r>
      <w:r>
        <w:t xml:space="preserve">chỗ </w:t>
      </w:r>
      <w:r>
        <w:t xml:space="preserve">dân </w:t>
      </w:r>
      <w:r>
        <w:t xml:space="preserve">dần </w:t>
      </w:r>
      <w:r>
        <w:t xml:space="preserve">hình </w:t>
      </w:r>
      <w:r>
        <w:t xml:space="preserve">thành </w:t>
      </w:r>
      <w:r>
        <w:t xml:space="preserve">và </w:t>
      </w:r>
      <w:r>
        <w:t xml:space="preserve">hiện </w:t>
      </w:r>
      <w:r>
        <w:t xml:space="preserve">ra </w:t>
      </w:r>
      <w:r>
        <w:t xml:space="preserve">cụ </w:t>
      </w:r>
      <w:r>
        <w:t xml:space="preserve">thể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hay </w:t>
      </w:r>
      <w:r>
        <w:t xml:space="preserve">bên </w:t>
      </w:r>
      <w:r>
        <w:t xml:space="preserve">ngoài. </w:t>
      </w:r>
      <w:r>
        <w:rPr>
          <w:i/>
        </w:rPr>
        <w:t xml:space="preserve">Lúa </w:t>
      </w:r>
      <w:r>
        <w:rPr>
          <w:i/>
        </w:rPr>
        <w:t xml:space="preserve">lên </w:t>
      </w:r>
      <w:r>
        <w:rPr>
          <w:i/>
        </w:rPr>
        <w:t xml:space="preserve">đồng. </w:t>
      </w:r>
      <w: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lên </w:t>
      </w:r>
      <w:r>
        <w:rPr>
          <w:i/>
        </w:rPr>
        <w:t xml:space="preserve">da </w:t>
      </w:r>
      <w:r>
        <w:t xml:space="preserve">non. </w:t>
      </w:r>
      <w:r>
        <w:rPr>
          <w:i/>
        </w:rPr>
        <w:t xml:space="preserve">Lên </w:t>
      </w:r>
      <w:r>
        <w:rPr>
          <w:i/>
        </w:rPr>
        <w:t xml:space="preserve">mụn </w:t>
      </w:r>
      <w:r>
        <w:t xml:space="preserve">nhọt. </w:t>
      </w:r>
      <w:r>
        <w:rPr>
          <w:b/>
        </w:rPr>
        <w:t xml:space="preserve">6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Làm </w:t>
      </w:r>
      <w:r>
        <w:t xml:space="preserve">cho </w:t>
      </w:r>
      <w:r>
        <w:t xml:space="preserve">hình </w:t>
      </w:r>
      <w:r>
        <w:t xml:space="preserve">thành </w:t>
      </w:r>
      <w:r>
        <w:t xml:space="preserve">ở </w:t>
      </w:r>
      <w:r>
        <w:t xml:space="preserve">dạng </w:t>
      </w:r>
      <w:r>
        <w:t xml:space="preserve">hoàn </w:t>
      </w:r>
      <w:r>
        <w:t xml:space="preserve">chỉnh </w:t>
      </w:r>
      <w:r>
        <w:t xml:space="preserve">hoặc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thể </w:t>
      </w:r>
      <w:r>
        <w:t xml:space="preserve">phát </w:t>
      </w:r>
      <w:r>
        <w:t xml:space="preserve">huy </w:t>
      </w:r>
      <w:r>
        <w:t xml:space="preserve">đầy </w:t>
      </w:r>
      <w:r>
        <w:t xml:space="preserve">đủ </w:t>
      </w:r>
      <w:r>
        <w:t xml:space="preserve">tác </w:t>
      </w:r>
      <w:r>
        <w:t xml:space="preserve">dụng. </w:t>
      </w:r>
      <w:r>
        <w:rPr>
          <w:i/>
        </w:rPr>
        <w:t xml:space="preserve">Lên </w:t>
      </w:r>
      <w:r>
        <w:t xml:space="preserve">danh </w:t>
      </w:r>
      <w:r>
        <w:t xml:space="preserve">mục </w:t>
      </w:r>
      <w:r>
        <w:t xml:space="preserve">sách </w:t>
      </w:r>
      <w:r>
        <w:rPr>
          <w:i/>
        </w:rPr>
        <w:t xml:space="preserve">tham </w:t>
      </w:r>
      <w:r>
        <w:rPr>
          <w:i/>
        </w:rPr>
        <w:t xml:space="preserve">khảo. </w:t>
      </w:r>
      <w:r>
        <w:t xml:space="preserve">Lên </w:t>
      </w:r>
      <w:r>
        <w:rPr>
          <w:i/>
        </w:rPr>
        <w:t xml:space="preserve">kế </w:t>
      </w:r>
      <w:r>
        <w:t xml:space="preserve">hoạch. </w:t>
      </w:r>
      <w:r>
        <w:rPr>
          <w:i/>
        </w:rPr>
        <w:t xml:space="preserve">Lên </w:t>
      </w:r>
      <w:r>
        <w:rPr>
          <w:i/>
        </w:rPr>
        <w:t xml:space="preserve">dây </w:t>
      </w:r>
      <w:r>
        <w:rPr>
          <w:i/>
        </w:rPr>
        <w:t xml:space="preserve">cót. </w:t>
      </w:r>
      <w:r>
        <w:t xml:space="preserve">Lên </w:t>
      </w:r>
      <w:r>
        <w:t xml:space="preserve">đạn*. </w:t>
      </w:r>
      <w:r>
        <w:rPr>
          <w:b/>
        </w:rPr>
        <w:t xml:space="preserve">7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hướng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cao </w:t>
      </w:r>
      <w:r>
        <w:t xml:space="preserve">hơn </w:t>
      </w:r>
      <w:r>
        <w:t xml:space="preserve">hay </w:t>
      </w:r>
      <w:r>
        <w:t xml:space="preserve">ở </w:t>
      </w:r>
      <w:r>
        <w:t xml:space="preserve">phía </w:t>
      </w:r>
      <w:r>
        <w:t xml:space="preserve">trước. </w:t>
      </w:r>
      <w:r>
        <w:rPr>
          <w:i/>
        </w:rPr>
        <w:t xml:space="preserve">Lửa </w:t>
      </w:r>
      <w:r>
        <w:rPr>
          <w:i/>
        </w:rPr>
        <w:t xml:space="preserve">bốc </w:t>
      </w:r>
      <w:r>
        <w:rPr>
          <w:i/>
        </w:rPr>
        <w:t xml:space="preserve">lên. </w:t>
      </w:r>
      <w:r>
        <w:rPr>
          <w:i/>
        </w:rPr>
        <w:t xml:space="preserve">Đứng </w:t>
      </w:r>
      <w:r>
        <w:rPr>
          <w:i/>
        </w:rPr>
        <w:t xml:space="preserve">lên. </w:t>
      </w:r>
      <w:r>
        <w:rPr>
          <w:b/>
        </w:rPr>
        <w:t xml:space="preserve">8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phạm </w:t>
      </w:r>
      <w:r>
        <w:t xml:space="preserve">vi </w:t>
      </w:r>
      <w:r>
        <w:t xml:space="preserve">hoạt </w:t>
      </w:r>
      <w:r>
        <w:t xml:space="preserve">động, </w:t>
      </w:r>
      <w:r>
        <w:t xml:space="preserve">tác </w:t>
      </w:r>
      <w:r>
        <w:t xml:space="preserve">động </w:t>
      </w:r>
      <w:r>
        <w:t xml:space="preserve">ở </w:t>
      </w:r>
      <w:r>
        <w:t xml:space="preserve">mặt </w:t>
      </w:r>
      <w:r>
        <w:t xml:space="preserve">trên </w:t>
      </w:r>
      <w:r>
        <w:t xml:space="preserve">của </w:t>
      </w:r>
      <w:r>
        <w:t xml:space="preserve">sự </w:t>
      </w:r>
      <w:r>
        <w:t xml:space="preserve">vật. </w:t>
      </w:r>
      <w:r>
        <w:rPr>
          <w:i/>
        </w:rPr>
        <w:t xml:space="preserve">Đặt </w:t>
      </w:r>
      <w:r>
        <w:rPr>
          <w:i/>
        </w:rPr>
        <w:t xml:space="preserve">lọ </w:t>
      </w:r>
      <w:r>
        <w:rPr>
          <w:i/>
        </w:rPr>
        <w:t xml:space="preserve">hoa </w:t>
      </w:r>
      <w:r>
        <w:t xml:space="preserve">lên </w:t>
      </w:r>
      <w:r>
        <w:t xml:space="preserve">bàn. </w:t>
      </w:r>
      <w:r>
        <w:t xml:space="preserve">GiÃm </w:t>
      </w:r>
      <w:r>
        <w:rPr>
          <w:i/>
        </w:rPr>
        <w:t xml:space="preserve">lên </w:t>
      </w:r>
      <w:r>
        <w:rPr>
          <w:i/>
        </w:rPr>
        <w:t xml:space="preserve">cỏ. </w:t>
      </w:r>
      <w:r>
        <w:t xml:space="preserve">Treo </w:t>
      </w:r>
      <w:r>
        <w:rPr>
          <w:i/>
        </w:rPr>
        <w:t xml:space="preserve">lên </w:t>
      </w:r>
      <w:r>
        <w:t xml:space="preserve">tường. </w:t>
      </w:r>
      <w:r>
        <w:t xml:space="preserve">Tác </w:t>
      </w:r>
      <w:r>
        <w:rPr>
          <w:i/>
        </w:rPr>
        <w:t xml:space="preserve">động </w:t>
      </w:r>
      <w:r>
        <w:rPr>
          <w:i/>
        </w:rPr>
        <w:t xml:space="preserve">lên </w:t>
      </w:r>
      <w:r>
        <w:rPr>
          <w:i/>
        </w:rPr>
        <w:t xml:space="preserve">môi </w:t>
      </w:r>
      <w:r>
        <w:t xml:space="preserve">trường. </w:t>
      </w:r>
      <w:r>
        <w:rPr>
          <w:b/>
        </w:rPr>
        <w:t xml:space="preserve">9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hướng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tính </w:t>
      </w:r>
      <w:r>
        <w:t xml:space="preserve">chất </w:t>
      </w:r>
      <w:r>
        <w:t xml:space="preserve">từ </w:t>
      </w:r>
      <w:r>
        <w:t xml:space="preserve">ít </w:t>
      </w:r>
      <w:r>
        <w:t xml:space="preserve">đến </w:t>
      </w:r>
      <w:r>
        <w:t xml:space="preserve">nhiều, </w:t>
      </w:r>
      <w:r>
        <w:t xml:space="preserve">từ </w:t>
      </w:r>
      <w:r>
        <w:t xml:space="preserve">không </w:t>
      </w:r>
      <w:r>
        <w:t xml:space="preserve">đến </w:t>
      </w:r>
      <w:r>
        <w:t xml:space="preserve">có. </w:t>
      </w:r>
      <w:r>
        <w:rPr>
          <w:i/>
        </w:rPr>
        <w:t xml:space="preserve">Tăng </w:t>
      </w:r>
      <w:r>
        <w:t xml:space="preserve">lên. </w:t>
      </w:r>
      <w:r>
        <w:rPr>
          <w:i/>
        </w:rPr>
        <w:t xml:space="preserve">Lớn </w:t>
      </w:r>
      <w:r>
        <w:t xml:space="preserve">lên. </w:t>
      </w:r>
      <w:r>
        <w:t xml:space="preserve">Tức </w:t>
      </w:r>
      <w:r>
        <w:rPr>
          <w:i/>
        </w:rPr>
        <w:t xml:space="preserve">phát </w:t>
      </w:r>
      <w:r>
        <w:t xml:space="preserve">điên </w:t>
      </w:r>
      <w:r>
        <w:rPr>
          <w:i/>
        </w:rPr>
        <w:t xml:space="preserve">lên. </w:t>
      </w:r>
      <w:r>
        <w:rPr>
          <w:i/>
        </w:rPr>
        <w:t xml:space="preserve">Mặt </w:t>
      </w:r>
      <w:r>
        <w:rPr>
          <w:i/>
        </w:rPr>
        <w:t xml:space="preserve">đỏ </w:t>
      </w:r>
      <w:r>
        <w:rPr>
          <w:i/>
        </w:rPr>
        <w:t xml:space="preserve">bừng </w:t>
      </w:r>
      <w:r>
        <w:rPr>
          <w:i/>
        </w:rPr>
        <w:t xml:space="preserve">lên. </w:t>
      </w:r>
      <w:r>
        <w:t xml:space="preserve">II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tính từ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đoạn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thúc </w:t>
      </w:r>
      <w:r>
        <w:t xml:space="preserve">giục, </w:t>
      </w:r>
      <w:r>
        <w:t xml:space="preserve">động </w:t>
      </w:r>
      <w:r>
        <w:t xml:space="preserve">viên. </w:t>
      </w:r>
      <w:r>
        <w:t xml:space="preserve">Nhanh </w:t>
      </w:r>
      <w:r>
        <w:t xml:space="preserve">lên! </w:t>
      </w:r>
      <w:r>
        <w:t xml:space="preserve">Hãy </w:t>
      </w:r>
      <w:r>
        <w:rPr>
          <w:i/>
        </w:rPr>
        <w:t xml:space="preserve">cố </w:t>
      </w:r>
      <w:r>
        <w:rPr>
          <w:i/>
        </w:rPr>
        <w:t xml:space="preserve">lên! </w:t>
      </w:r>
      <w:r>
        <w:t xml:space="preserve">Tiến </w:t>
      </w:r>
      <w:r>
        <w:t xml:space="preserve">lên! </w:t>
      </w:r>
      <w:r>
        <w:br/>
      </w:r>
      <w:r>
        <w:rPr>
          <w:b/>
        </w:rPr>
        <w:t xml:space="preserve">lên </w:t>
      </w:r>
      <w:r>
        <w:rPr>
          <w:b/>
        </w:rPr>
        <w:t xml:space="preserve">án </w:t>
      </w:r>
      <w:r>
        <w:rPr>
          <w:i/>
        </w:rPr>
        <w:t xml:space="preserve">động từ </w:t>
      </w:r>
      <w:r>
        <w:t xml:space="preserve">Nêu </w:t>
      </w:r>
      <w:r>
        <w:t xml:space="preserve">rõ </w:t>
      </w:r>
      <w:r>
        <w:t xml:space="preserve">tội </w:t>
      </w:r>
      <w:r>
        <w:t xml:space="preserve">lỗi </w:t>
      </w:r>
      <w:r>
        <w:t xml:space="preserve">và </w:t>
      </w:r>
      <w:r>
        <w:t xml:space="preserve">phê </w:t>
      </w:r>
      <w:r>
        <w:t xml:space="preserve">phán, </w:t>
      </w:r>
      <w:r>
        <w:t xml:space="preserve">buộc </w:t>
      </w:r>
      <w:r>
        <w:t xml:space="preserve">tội. </w:t>
      </w:r>
      <w:r>
        <w:t xml:space="preserve">Lên </w:t>
      </w:r>
      <w:r>
        <w:t xml:space="preserve">án </w:t>
      </w:r>
      <w:r>
        <w:t xml:space="preserve">hành </w:t>
      </w:r>
      <w:r>
        <w:t xml:space="preserve">động </w:t>
      </w:r>
      <w:r>
        <w:t xml:space="preserve">vi </w:t>
      </w:r>
      <w:r>
        <w:t xml:space="preserve">phạm </w:t>
      </w:r>
      <w:r>
        <w:t xml:space="preserve">nhân </w:t>
      </w:r>
      <w:r>
        <w:t xml:space="preserve">quyền. </w:t>
      </w:r>
      <w:r>
        <w:rPr>
          <w:i/>
        </w:rPr>
        <w:t xml:space="preserve">Bị </w:t>
      </w:r>
      <w:r>
        <w:rPr>
          <w:i/>
        </w:rPr>
        <w:t xml:space="preserve">dư </w:t>
      </w:r>
      <w:r>
        <w:rPr>
          <w:i/>
        </w:rPr>
        <w:t xml:space="preserve">luận </w:t>
      </w:r>
      <w:r>
        <w:t xml:space="preserve">lên </w:t>
      </w:r>
      <w:r>
        <w:rPr>
          <w:i/>
        </w:rPr>
        <w:t xml:space="preserve">án.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cân </w:t>
      </w:r>
      <w:r>
        <w:rPr>
          <w:i/>
        </w:rPr>
        <w:t xml:space="preserve">động từ </w:t>
      </w:r>
      <w:r>
        <w:t xml:space="preserve">(Cơ </w:t>
      </w:r>
      <w:r>
        <w:t xml:space="preserve">thể) </w:t>
      </w:r>
      <w:r>
        <w:t xml:space="preserve">cân </w:t>
      </w:r>
      <w:r>
        <w:t xml:space="preserve">nặng </w:t>
      </w:r>
      <w:r>
        <w:t xml:space="preserve">hơn </w:t>
      </w:r>
      <w:r>
        <w:t xml:space="preserve">trước, </w:t>
      </w:r>
      <w:r>
        <w:t xml:space="preserve">chứng </w:t>
      </w:r>
      <w:r>
        <w:t xml:space="preserve">tỏ </w:t>
      </w:r>
      <w:r>
        <w:t xml:space="preserve">sức </w:t>
      </w:r>
      <w:r>
        <w:t xml:space="preserve">khoẻ </w:t>
      </w:r>
      <w:r>
        <w:t xml:space="preserve">tốt </w:t>
      </w:r>
      <w:r>
        <w:t xml:space="preserve">hơn. </w:t>
      </w:r>
      <w:r>
        <w:t xml:space="preserve">Đi </w:t>
      </w:r>
      <w:r>
        <w:rPr>
          <w:i/>
        </w:rPr>
        <w:t xml:space="preserve">nghỉ </w:t>
      </w:r>
      <w:r>
        <w:rPr>
          <w:i/>
        </w:rPr>
        <w:t xml:space="preserve">mát, </w:t>
      </w:r>
      <w:r>
        <w:t xml:space="preserve">người </w:t>
      </w:r>
      <w:r>
        <w:rPr>
          <w:i/>
        </w:rPr>
        <w:t xml:space="preserve">lên </w:t>
      </w:r>
      <w:r>
        <w:t xml:space="preserve">cân.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cơn </w:t>
      </w:r>
      <w:r>
        <w:rPr>
          <w:i/>
        </w:rPr>
        <w:t xml:space="preserve">động từ </w:t>
      </w:r>
      <w:r>
        <w:t xml:space="preserve">Có </w:t>
      </w:r>
      <w:r>
        <w:t xml:space="preserve">triệu </w:t>
      </w:r>
      <w:r>
        <w:t xml:space="preserve">chứng </w:t>
      </w:r>
      <w:r>
        <w:t xml:space="preserve">cơn </w:t>
      </w:r>
      <w:r>
        <w:t xml:space="preserve">bệnh </w:t>
      </w:r>
      <w:r>
        <w:t xml:space="preserve">bắt </w:t>
      </w:r>
      <w:r>
        <w:t xml:space="preserve">đầu </w:t>
      </w:r>
      <w:r>
        <w:t xml:space="preserve">và </w:t>
      </w:r>
      <w:r>
        <w:t xml:space="preserve">đang </w:t>
      </w:r>
      <w:r>
        <w:t xml:space="preserve">phát </w:t>
      </w:r>
      <w:r>
        <w:t xml:space="preserve">triển. </w:t>
      </w:r>
      <w:r>
        <w:rPr>
          <w:i/>
        </w:rPr>
        <w:t xml:space="preserve">Lên </w:t>
      </w:r>
      <w:r>
        <w:t xml:space="preserve">cơn </w:t>
      </w:r>
      <w:r>
        <w:t xml:space="preserve">sốt.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dây </w:t>
      </w:r>
      <w:r>
        <w:rPr>
          <w:b/>
        </w:rPr>
        <w:t xml:space="preserve">đgợ. </w:t>
      </w:r>
      <w:r>
        <w:t xml:space="preserve">Vặn </w:t>
      </w:r>
      <w:r>
        <w:t xml:space="preserve">cho </w:t>
      </w:r>
      <w:r>
        <w:t xml:space="preserve">dây </w:t>
      </w:r>
      <w:r>
        <w:t xml:space="preserve">đàn, </w:t>
      </w:r>
      <w:r>
        <w:t xml:space="preserve">dây </w:t>
      </w:r>
      <w:r>
        <w:t xml:space="preserve">cót </w:t>
      </w:r>
      <w:r>
        <w:t xml:space="preserve">căng </w:t>
      </w:r>
      <w:r>
        <w:t xml:space="preserve">theo </w:t>
      </w:r>
      <w:r>
        <w:t xml:space="preserve">yêu </w:t>
      </w:r>
      <w:r>
        <w:rPr>
          <w:i/>
        </w:rPr>
        <w:t xml:space="preserve">cầu. </w:t>
      </w:r>
      <w:r>
        <w:rPr>
          <w:i/>
        </w:rPr>
        <w:t xml:space="preserve">Lên </w:t>
      </w:r>
      <w:r>
        <w:rPr>
          <w:i/>
        </w:rPr>
        <w:t xml:space="preserve">dây </w:t>
      </w:r>
      <w:r>
        <w:rPr>
          <w:i/>
        </w:rPr>
        <w:t xml:space="preserve">đồng </w:t>
      </w:r>
      <w:r>
        <w:t xml:space="preserve">hồ.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đạn </w:t>
      </w:r>
      <w:r>
        <w:rPr>
          <w:i/>
        </w:rPr>
        <w:t xml:space="preserve">động từ </w:t>
      </w:r>
      <w:r>
        <w:t xml:space="preserve">Đưa </w:t>
      </w:r>
      <w:r>
        <w:t xml:space="preserve">đạn </w:t>
      </w:r>
      <w:r>
        <w:t xml:space="preserve">vào </w:t>
      </w:r>
      <w:r>
        <w:t xml:space="preserve">nòng </w:t>
      </w:r>
      <w:r>
        <w:t xml:space="preserve">súng </w:t>
      </w:r>
      <w:r>
        <w:t xml:space="preserve">để </w:t>
      </w:r>
      <w:r>
        <w:t xml:space="preserve">sẵn </w:t>
      </w:r>
      <w:r>
        <w:t xml:space="preserve">sàng </w:t>
      </w:r>
      <w:r>
        <w:t xml:space="preserve">bắn. </w:t>
      </w:r>
      <w:r>
        <w:t xml:space="preserve">Súng </w:t>
      </w:r>
      <w:r>
        <w:rPr>
          <w:i/>
        </w:rPr>
        <w:t xml:space="preserve">đã </w:t>
      </w:r>
      <w:r>
        <w:t xml:space="preserve">lên </w:t>
      </w:r>
      <w:r>
        <w:rPr>
          <w:i/>
        </w:rPr>
        <w:t xml:space="preserve">đạn.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đèn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Thắp </w:t>
      </w:r>
      <w:r>
        <w:t xml:space="preserve">đèn, </w:t>
      </w:r>
      <w:r>
        <w:t xml:space="preserve">sáng </w:t>
      </w:r>
      <w:r>
        <w:t xml:space="preserve">ánh </w:t>
      </w:r>
      <w:r>
        <w:t xml:space="preserve">đèn </w:t>
      </w:r>
      <w:r>
        <w:t xml:space="preserve">vào </w:t>
      </w:r>
      <w:r>
        <w:t xml:space="preserve">lúc </w:t>
      </w:r>
      <w:r>
        <w:t xml:space="preserve">chập </w:t>
      </w:r>
      <w:r>
        <w:t xml:space="preserve">tối. </w:t>
      </w:r>
      <w:r>
        <w:rPr>
          <w:i/>
        </w:rPr>
        <w:t xml:space="preserve">Mọi </w:t>
      </w:r>
      <w:r>
        <w:rPr>
          <w:i/>
        </w:rPr>
        <w:t xml:space="preserve">nhà. </w:t>
      </w:r>
      <w:r>
        <w:rPr>
          <w:i/>
        </w:rPr>
        <w:t xml:space="preserve">đã </w:t>
      </w:r>
      <w:r>
        <w:t xml:space="preserve">lên </w:t>
      </w:r>
      <w:r>
        <w:rPr>
          <w:i/>
        </w:rPr>
        <w:t xml:space="preserve">đèn. </w:t>
      </w:r>
      <w:r>
        <w:t xml:space="preserve">Rađilúcthành </w:t>
      </w:r>
      <w:r>
        <w:rPr>
          <w:i/>
        </w:rPr>
        <w:t xml:space="preserve">phốlên </w:t>
      </w:r>
      <w:r>
        <w:t xml:space="preserve">đèn. </w:t>
      </w:r>
      <w:r>
        <w:t xml:space="preserve">lên </w:t>
      </w:r>
      <w:r>
        <w:t xml:space="preserve">đồng </w:t>
      </w:r>
      <w:r>
        <w:t xml:space="preserve">động từ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phần </w:t>
      </w:r>
      <w:r>
        <w:t xml:space="preserve">hồn </w:t>
      </w:r>
      <w:r>
        <w:t xml:space="preserve">thoát </w:t>
      </w:r>
      <w:r>
        <w:t xml:space="preserve">ra </w:t>
      </w:r>
      <w:r>
        <w:t xml:space="preserve">khỏi </w:t>
      </w:r>
      <w:r>
        <w:t xml:space="preserve">phần </w:t>
      </w:r>
      <w:r>
        <w:t xml:space="preserve">xác, </w:t>
      </w:r>
      <w:r>
        <w:t xml:space="preserve">thần </w:t>
      </w:r>
      <w:r>
        <w:t xml:space="preserve">thánh </w:t>
      </w:r>
      <w:r>
        <w:t xml:space="preserve">hay </w:t>
      </w:r>
      <w:r>
        <w:t xml:space="preserve">vong </w:t>
      </w:r>
      <w:r>
        <w:t xml:space="preserve">hồn </w:t>
      </w:r>
      <w:r>
        <w:t xml:space="preserve">nhập </w:t>
      </w:r>
      <w:r>
        <w:t xml:space="preserve">vào </w:t>
      </w:r>
      <w:r>
        <w:t xml:space="preserve">để </w:t>
      </w:r>
      <w:r>
        <w:t xml:space="preserve">phán </w:t>
      </w:r>
      <w:r>
        <w:t xml:space="preserve">bảo,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Bà </w:t>
      </w:r>
      <w:r>
        <w:rPr>
          <w:i/>
        </w:rPr>
        <w:t xml:space="preserve">cốt </w:t>
      </w:r>
      <w:r>
        <w:t xml:space="preserve">lên </w:t>
      </w:r>
      <w:r>
        <w:t xml:space="preserve">đồng. </w:t>
      </w:r>
      <w:r>
        <w:rPr>
          <w:i/>
        </w:rPr>
        <w:t xml:space="preserve">Lảo </w:t>
      </w:r>
      <w:r>
        <w:rPr>
          <w:i/>
        </w:rPr>
        <w:t xml:space="preserve">đảo </w:t>
      </w:r>
      <w:r>
        <w:t xml:space="preserve">như </w:t>
      </w:r>
      <w:r>
        <w:t xml:space="preserve">người </w:t>
      </w:r>
      <w:r>
        <w:t xml:space="preserve">lên </w:t>
      </w:r>
      <w:r>
        <w:rPr>
          <w:i/>
        </w:rPr>
        <w:t xml:space="preserve">đông.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đường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rời </w:t>
      </w:r>
      <w:r>
        <w:t xml:space="preserve">nơi </w:t>
      </w:r>
      <w:r>
        <w:t xml:space="preserve">đang </w:t>
      </w:r>
      <w:r>
        <w:t xml:space="preserve">ở </w:t>
      </w:r>
      <w:r>
        <w:t xml:space="preserve">để </w:t>
      </w:r>
      <w:r>
        <w:t xml:space="preserve">đi </w:t>
      </w:r>
      <w:r>
        <w:t xml:space="preserve">xa. </w:t>
      </w:r>
      <w:r>
        <w:rPr>
          <w:i/>
        </w:rPr>
        <w:t xml:space="preserve">Lên </w:t>
      </w:r>
      <w:r>
        <w:rPr>
          <w:i/>
        </w:rPr>
        <w:t xml:space="preserve">đường </w:t>
      </w:r>
      <w:r>
        <w:rPr>
          <w:i/>
        </w:rPr>
        <w:t xml:space="preserve">đi </w:t>
      </w:r>
      <w:r>
        <w:rPr>
          <w:i/>
        </w:rPr>
        <w:t xml:space="preserve">du </w:t>
      </w:r>
      <w:r>
        <w:t xml:space="preserve">lịch. </w:t>
      </w:r>
      <w:r>
        <w:rPr>
          <w:i/>
        </w:rPr>
        <w:t xml:space="preserve">Lên </w:t>
      </w:r>
      <w:r>
        <w:rPr>
          <w:i/>
        </w:rPr>
        <w:t xml:space="preserve">đường </w:t>
      </w:r>
      <w:r>
        <w:rPr>
          <w:i/>
        </w:rPr>
        <w:t xml:space="preserve">nhập </w:t>
      </w:r>
      <w:r>
        <w:t xml:space="preserve">ngủ.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gân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Tự </w:t>
      </w:r>
      <w:r>
        <w:t xml:space="preserve">làm </w:t>
      </w:r>
      <w:r>
        <w:t xml:space="preserve">cho </w:t>
      </w:r>
      <w:r>
        <w:t xml:space="preserve">gân </w:t>
      </w:r>
      <w:r>
        <w:t xml:space="preserve">căng </w:t>
      </w:r>
      <w:r>
        <w:t xml:space="preserve">ra, </w:t>
      </w:r>
      <w:r>
        <w:t xml:space="preserve">cơ </w:t>
      </w:r>
      <w:r>
        <w:t xml:space="preserve">bắp </w:t>
      </w:r>
      <w:r>
        <w:t xml:space="preserve">rắn </w:t>
      </w:r>
      <w:r>
        <w:t xml:space="preserve">lại </w:t>
      </w:r>
      <w:r>
        <w:t xml:space="preserve">nhằm </w:t>
      </w:r>
      <w:r>
        <w:t xml:space="preserve">dồn </w:t>
      </w:r>
      <w:r>
        <w:t xml:space="preserve">sức </w:t>
      </w:r>
      <w:r>
        <w:t xml:space="preserve">làm </w:t>
      </w:r>
      <w:r>
        <w:t xml:space="preserve">gì </w:t>
      </w:r>
      <w:r>
        <w:t xml:space="preserve">đó. </w:t>
      </w:r>
      <w:r>
        <w:rPr>
          <w:i/>
        </w:rPr>
        <w:t xml:space="preserve">Tay </w:t>
      </w:r>
      <w:r>
        <w:rPr>
          <w:i/>
        </w:rPr>
        <w:t xml:space="preserve">để </w:t>
      </w:r>
      <w:r>
        <w:rPr>
          <w:i/>
        </w:rPr>
        <w:t xml:space="preserve">thoải </w:t>
      </w:r>
      <w:r>
        <w:rPr>
          <w:i/>
        </w:rPr>
        <w:t xml:space="preserve">mái, </w:t>
      </w:r>
      <w:r>
        <w:t xml:space="preserve">không </w:t>
      </w:r>
      <w:r>
        <w:rPr>
          <w:i/>
        </w:rPr>
        <w:t xml:space="preserve">lên </w:t>
      </w:r>
      <w:r>
        <w:t xml:space="preserve">gân. </w:t>
      </w:r>
      <w:r>
        <w:rPr>
          <w:b/>
        </w:rPr>
        <w:t xml:space="preserve">2 </w:t>
      </w:r>
      <w:r>
        <w:t xml:space="preserve">(khẩu ngữ). </w:t>
      </w:r>
      <w:r>
        <w:t xml:space="preserve">Cố </w:t>
      </w:r>
      <w:r>
        <w:t xml:space="preserve">làm </w:t>
      </w:r>
      <w:r>
        <w:t xml:space="preserve">ra </w:t>
      </w:r>
      <w:r>
        <w:t xml:space="preserve">vẻ </w:t>
      </w:r>
      <w:r>
        <w:t xml:space="preserve">cứng </w:t>
      </w:r>
      <w:r>
        <w:t xml:space="preserve">rắn </w:t>
      </w:r>
      <w:r>
        <w:t xml:space="preserve">hoặc </w:t>
      </w:r>
      <w:r>
        <w:t xml:space="preserve">quan </w:t>
      </w:r>
      <w:r>
        <w:t xml:space="preserve">trọng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tự </w:t>
      </w:r>
      <w:r>
        <w:t xml:space="preserve">nhiên.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t xml:space="preserve">hơi </w:t>
      </w:r>
      <w:r>
        <w:rPr>
          <w:i/>
        </w:rPr>
        <w:t xml:space="preserve">lên </w:t>
      </w:r>
      <w:r>
        <w:t xml:space="preserve">gân.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giọng </w:t>
      </w:r>
      <w:r>
        <w:rPr>
          <w:i/>
        </w:rPr>
        <w:t xml:space="preserve">động từ </w:t>
      </w:r>
      <w:r>
        <w:t xml:space="preserve">Nói </w:t>
      </w:r>
      <w:r>
        <w:t xml:space="preserve">giọng </w:t>
      </w:r>
      <w:r>
        <w:t xml:space="preserve">như </w:t>
      </w:r>
      <w:r>
        <w:t xml:space="preserve">bể </w:t>
      </w:r>
      <w:r>
        <w:t xml:space="preserve">trên </w:t>
      </w:r>
      <w:r>
        <w:t xml:space="preserve">(nàm </w:t>
      </w:r>
      <w:r>
        <w:t xml:space="preserve">ý </w:t>
      </w:r>
      <w:r>
        <w:t xml:space="preserve">chê). </w:t>
      </w:r>
      <w:r>
        <w:t xml:space="preserve">Lên </w:t>
      </w:r>
      <w:r>
        <w:rPr>
          <w:i/>
        </w:rPr>
        <w:t xml:space="preserve">giọng </w:t>
      </w:r>
      <w:r>
        <w:rPr>
          <w:i/>
        </w:rPr>
        <w:t xml:space="preserve">kẻ </w:t>
      </w:r>
      <w:r>
        <w:rPr>
          <w:i/>
        </w:rPr>
        <w:t xml:space="preserve">cả. </w:t>
      </w:r>
      <w:r>
        <w:t xml:space="preserve">Lên </w:t>
      </w:r>
      <w:r>
        <w:t xml:space="preserve">giọng </w:t>
      </w:r>
      <w:r>
        <w:t xml:space="preserve">dạy </w:t>
      </w:r>
      <w:r>
        <w:t xml:space="preserve">đời. </w:t>
      </w:r>
      <w:r>
        <w:t xml:space="preserve">lên </w:t>
      </w:r>
      <w:r>
        <w:t xml:space="preserve">khung </w:t>
      </w:r>
      <w:r>
        <w:t xml:space="preserve">động từ </w:t>
      </w:r>
      <w:r>
        <w:t xml:space="preserve">(khẩu ngữ). </w:t>
      </w:r>
      <w:r>
        <w:t xml:space="preserve">Ăn </w:t>
      </w:r>
      <w:r>
        <w:t xml:space="preserve">mặc, </w:t>
      </w:r>
      <w:r>
        <w:t xml:space="preserve">sửa </w:t>
      </w:r>
      <w:r>
        <w:t xml:space="preserve">soạn,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vẻ </w:t>
      </w:r>
      <w:r>
        <w:t xml:space="preserve">trịnh </w:t>
      </w:r>
      <w:r>
        <w:t xml:space="preserve">trọng </w:t>
      </w:r>
      <w:r>
        <w:t xml:space="preserve">khác </w:t>
      </w:r>
      <w:r>
        <w:t xml:space="preserve">thường. </w:t>
      </w:r>
      <w:r>
        <w:t xml:space="preserve">Đi </w:t>
      </w:r>
      <w:r>
        <w:rPr>
          <w:i/>
        </w:rPr>
        <w:t xml:space="preserve">đâu </w:t>
      </w:r>
      <w:r>
        <w:rPr>
          <w:i/>
        </w:rPr>
        <w:t xml:space="preserve">mà </w:t>
      </w:r>
      <w:r>
        <w:rPr>
          <w:i/>
        </w:rPr>
        <w:t xml:space="preserve">lên </w:t>
      </w:r>
      <w:r>
        <w:rPr>
          <w:i/>
        </w:rPr>
        <w:t xml:space="preserve">khung </w:t>
      </w:r>
      <w:r>
        <w:rPr>
          <w:i/>
        </w:rPr>
        <w:t xml:space="preserve">ghê </w:t>
      </w:r>
      <w:r>
        <w:t xml:space="preserve">thế.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khuôn </w:t>
      </w:r>
      <w:r>
        <w:rPr>
          <w:i/>
        </w:rPr>
        <w:t xml:space="preserve">động từ </w:t>
      </w:r>
      <w:r>
        <w:t xml:space="preserve">Sắp </w:t>
      </w:r>
      <w:r>
        <w:t xml:space="preserve">xếp </w:t>
      </w:r>
      <w:r>
        <w:t xml:space="preserve">bài </w:t>
      </w:r>
      <w:r>
        <w:t xml:space="preserve">báo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trên </w:t>
      </w:r>
      <w:r>
        <w:t xml:space="preserve">khuôn </w:t>
      </w:r>
      <w:r>
        <w:t xml:space="preserve">in. </w:t>
      </w:r>
      <w:r>
        <w:rPr>
          <w:i/>
        </w:rPr>
        <w:t xml:space="preserve">Báo </w:t>
      </w:r>
      <w:r>
        <w:rPr>
          <w:i/>
        </w:rPr>
        <w:t xml:space="preserve">đã </w:t>
      </w:r>
      <w:r>
        <w:rPr>
          <w:i/>
        </w:rPr>
        <w:t xml:space="preserve">lên </w:t>
      </w:r>
      <w:r>
        <w:rPr>
          <w:i/>
        </w:rPr>
        <w:t xml:space="preserve">khuôn.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