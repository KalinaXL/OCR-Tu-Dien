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P.P </w:t>
      </w:r>
      <w:r>
        <w:t xml:space="preserve">["pê", </w:t>
      </w:r>
      <w:r>
        <w:t xml:space="preserve">hoặc </w:t>
      </w:r>
      <w:r>
        <w:t xml:space="preserve">"pờ" </w:t>
      </w:r>
      <w:r>
        <w:t xml:space="preserve">khi </w:t>
      </w:r>
      <w:r>
        <w:t xml:space="preserve">đánh </w:t>
      </w:r>
      <w:r>
        <w:t xml:space="preserve">vn]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"p";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con </w:t>
      </w:r>
      <w:r>
        <w:t xml:space="preserve">chữh </w:t>
      </w:r>
      <w:r>
        <w:t xml:space="preserve">làm </w:t>
      </w:r>
      <w:r>
        <w:t xml:space="preserve">thành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phương ngữ </w:t>
      </w:r>
      <w:r>
        <w:br/>
      </w:r>
      <w:r>
        <w:rPr>
          <w:b/>
        </w:rPr>
        <w:t xml:space="preserve">P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phosphor </w:t>
      </w:r>
      <w:r>
        <w:t xml:space="preserve">(photpho). </w:t>
      </w:r>
      <w:r>
        <w:br/>
      </w:r>
      <w:r>
        <w:rPr>
          <w:b/>
        </w:rPr>
        <w:t xml:space="preserve">"pa-lăng” </w:t>
      </w:r>
      <w:r>
        <w:rPr>
          <w:i/>
        </w:rPr>
        <w:t xml:space="preserve">xem </w:t>
      </w:r>
      <w:r>
        <w:rPr>
          <w:i/>
        </w:rPr>
        <w:t xml:space="preserve">palan. </w:t>
      </w:r>
      <w:r>
        <w:br/>
      </w:r>
      <w:r>
        <w:rPr>
          <w:b/>
        </w:rPr>
        <w:t xml:space="preserve">"pa-nen" </w:t>
      </w:r>
      <w:r>
        <w:rPr>
          <w:i/>
        </w:rPr>
        <w:t xml:space="preserve">xem </w:t>
      </w:r>
      <w:r>
        <w:rPr>
          <w:i/>
        </w:rPr>
        <w:t xml:space="preserve">panel. </w:t>
      </w:r>
      <w:r>
        <w:br/>
      </w:r>
      <w:r>
        <w:rPr>
          <w:b/>
        </w:rPr>
        <w:t xml:space="preserve">"pa-nô” </w:t>
      </w:r>
      <w:r>
        <w:rPr>
          <w:i/>
        </w:rPr>
        <w:t xml:space="preserve">xem </w:t>
      </w:r>
      <w:r>
        <w:t xml:space="preserve">panô. </w:t>
      </w:r>
      <w:r>
        <w:br/>
      </w:r>
      <w:r>
        <w:rPr>
          <w:b/>
        </w:rPr>
        <w:t xml:space="preserve">"pa-ra-bon" </w:t>
      </w:r>
      <w:r>
        <w:rPr>
          <w:i/>
        </w:rPr>
        <w:t xml:space="preserve">xem </w:t>
      </w:r>
      <w:r>
        <w:rPr>
          <w:i/>
        </w:rPr>
        <w:t xml:space="preserve">paraboil. </w:t>
      </w:r>
      <w:r>
        <w:br/>
      </w:r>
      <w:r>
        <w:rPr>
          <w:b/>
        </w:rPr>
        <w:t xml:space="preserve">"pa-ra-fin" </w:t>
      </w:r>
      <w:r>
        <w:rPr>
          <w:i/>
        </w:rPr>
        <w:t xml:space="preserve">xem </w:t>
      </w:r>
      <w:r>
        <w:rPr>
          <w:i/>
        </w:rPr>
        <w:t xml:space="preserve">paraffin. </w:t>
      </w:r>
      <w:r>
        <w:br/>
      </w:r>
      <w:r>
        <w:rPr>
          <w:b/>
        </w:rPr>
        <w:t xml:space="preserve">pa </w:t>
      </w:r>
      <w:r>
        <w:rPr>
          <w:b/>
        </w:rPr>
        <w:t xml:space="preserve">tê </w:t>
      </w:r>
      <w:r>
        <w:rPr>
          <w:i/>
        </w:rPr>
        <w:t xml:space="preserve">xem </w:t>
      </w:r>
      <w:r>
        <w:rPr>
          <w:i/>
        </w:rPr>
        <w:t xml:space="preserve">patê. </w:t>
      </w:r>
      <w:r>
        <w:br/>
      </w:r>
      <w:r>
        <w:rPr>
          <w:b/>
        </w:rPr>
        <w:t xml:space="preserve">"pa-ti-nê" </w:t>
      </w:r>
      <w:r>
        <w:rPr>
          <w:i/>
        </w:rPr>
        <w:t xml:space="preserve">xem </w:t>
      </w:r>
      <w:r>
        <w:rPr>
          <w:i/>
        </w:rPr>
        <w:t xml:space="preserve">patiniê. </w:t>
      </w:r>
      <w:r>
        <w:br/>
      </w:r>
      <w:r>
        <w:rPr>
          <w:b/>
        </w:rPr>
        <w:t xml:space="preserve">pa'anga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Tonga. </w:t>
      </w:r>
      <w:r>
        <w:br/>
      </w:r>
      <w:r>
        <w:rPr>
          <w:b/>
        </w:rPr>
        <w:t xml:space="preserve">palan </w:t>
      </w:r>
      <w:r>
        <w:rPr>
          <w:i/>
        </w:rPr>
        <w:t xml:space="preserve">cũng viết </w:t>
      </w:r>
      <w:r>
        <w:t xml:space="preserve">palăng. </w:t>
      </w:r>
      <w:r>
        <w:t xml:space="preserve">danh từ </w:t>
      </w:r>
      <w:r>
        <w:t xml:space="preserve">Hệ </w:t>
      </w:r>
      <w:r>
        <w:t xml:space="preserve">thống </w:t>
      </w:r>
      <w:r>
        <w:t xml:space="preserve">gồm </w:t>
      </w:r>
      <w:r>
        <w:t xml:space="preserve">nhiều </w:t>
      </w:r>
      <w:r>
        <w:t xml:space="preserve">ròng </w:t>
      </w:r>
      <w:r>
        <w:t xml:space="preserve">rọc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phương </w:t>
      </w:r>
      <w:r>
        <w:t xml:space="preserve">thức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các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cao </w:t>
      </w:r>
      <w:r>
        <w:t xml:space="preserve">bằng </w:t>
      </w:r>
      <w:r>
        <w:t xml:space="preserve">một </w:t>
      </w:r>
      <w:r>
        <w:t xml:space="preserve">lực </w:t>
      </w:r>
      <w:r>
        <w:t xml:space="preserve">nhỏ </w:t>
      </w:r>
      <w:r>
        <w:t xml:space="preserve">hơn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vật. </w:t>
      </w:r>
      <w:r>
        <w:br/>
      </w:r>
      <w:r>
        <w:rPr>
          <w:b/>
        </w:rPr>
        <w:t xml:space="preserve">pan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hỏng </w:t>
      </w:r>
      <w:r>
        <w:t xml:space="preserve">máy </w:t>
      </w:r>
      <w:r>
        <w:t xml:space="preserve">phải </w:t>
      </w:r>
      <w:r>
        <w:t xml:space="preserve">ngừng </w:t>
      </w:r>
      <w:r>
        <w:t xml:space="preserve">hoạt </w:t>
      </w:r>
      <w:r>
        <w:t xml:space="preserve">động, </w:t>
      </w:r>
      <w:r>
        <w:t xml:space="preserve">ngừng </w:t>
      </w:r>
      <w:r>
        <w:t xml:space="preserve">chạy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t xml:space="preserve">Xe </w:t>
      </w:r>
      <w:r>
        <w:rPr>
          <w:i/>
        </w:rPr>
        <w:t xml:space="preserve">bị </w:t>
      </w:r>
      <w:r>
        <w:t xml:space="preserve">pan </w:t>
      </w:r>
      <w:r>
        <w:t xml:space="preserve">giữa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panel </w:t>
      </w:r>
      <w:r>
        <w:rPr>
          <w:i/>
        </w:rPr>
        <w:t xml:space="preserve">cũng viết </w:t>
      </w:r>
      <w:r>
        <w:t xml:space="preserve">panen. </w:t>
      </w:r>
      <w:r>
        <w:t xml:space="preserve">danh từ </w:t>
      </w:r>
      <w:r>
        <w:t xml:space="preserve">Tấm </w:t>
      </w:r>
      <w:r>
        <w:t xml:space="preserve">bêtông </w:t>
      </w:r>
      <w:r>
        <w:t xml:space="preserve">cốt </w:t>
      </w:r>
      <w:r>
        <w:t xml:space="preserve">thép </w:t>
      </w:r>
      <w:r>
        <w:t xml:space="preserve">dùng </w:t>
      </w:r>
      <w:r>
        <w:t xml:space="preserve">lắp </w:t>
      </w:r>
      <w:r>
        <w:t xml:space="preserve">thành </w:t>
      </w:r>
      <w:r>
        <w:t xml:space="preserve">sàn </w:t>
      </w:r>
      <w:r>
        <w:t xml:space="preserve">nhà </w:t>
      </w:r>
      <w:r>
        <w:t xml:space="preserve">hoặc </w:t>
      </w:r>
      <w:r>
        <w:t xml:space="preserve">mái </w:t>
      </w:r>
      <w:r>
        <w:t xml:space="preserve">nhà. </w:t>
      </w:r>
      <w:r>
        <w:br/>
      </w:r>
      <w:r>
        <w:rPr>
          <w:b/>
        </w:rPr>
        <w:t xml:space="preserve">panh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y </w:t>
      </w:r>
      <w:r>
        <w:t xml:space="preserve">tế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dùng </w:t>
      </w:r>
      <w:r>
        <w:t xml:space="preserve">để </w:t>
      </w:r>
      <w:r>
        <w:t xml:space="preserve">gắp, </w:t>
      </w:r>
      <w:r>
        <w:t xml:space="preserve">Cặp. </w:t>
      </w:r>
      <w:r>
        <w:br/>
      </w:r>
      <w:r>
        <w:rPr>
          <w:b/>
        </w:rPr>
        <w:t xml:space="preserve">panô </w:t>
      </w:r>
      <w:r>
        <w:rPr>
          <w:i/>
        </w:rPr>
        <w:t xml:space="preserve">danh từ </w:t>
      </w:r>
      <w:r>
        <w:t xml:space="preserve">Phần </w:t>
      </w:r>
      <w:r>
        <w:t xml:space="preserve">được </w:t>
      </w:r>
      <w:r>
        <w:t xml:space="preserve">đóng </w:t>
      </w:r>
      <w:r>
        <w:t xml:space="preserve">khung </w:t>
      </w:r>
      <w:r>
        <w:t xml:space="preserve">trên </w:t>
      </w:r>
      <w:r>
        <w:t xml:space="preserve">tường </w:t>
      </w:r>
      <w:r>
        <w:t xml:space="preserve">hay </w:t>
      </w:r>
      <w:r>
        <w:t xml:space="preserve">trên </w:t>
      </w:r>
      <w:r>
        <w:t xml:space="preserve">những </w:t>
      </w:r>
      <w:r>
        <w:t xml:space="preserve">tấm </w:t>
      </w:r>
      <w:r>
        <w:t xml:space="preserve">ván </w:t>
      </w:r>
      <w:r>
        <w:t xml:space="preserve">ghép </w:t>
      </w:r>
      <w:r>
        <w:t xml:space="preserve">lại, </w:t>
      </w:r>
      <w:r>
        <w:t xml:space="preserve">ở </w:t>
      </w:r>
      <w:r>
        <w:rPr>
          <w:i/>
        </w:rPr>
        <w:t xml:space="preserve">giữa </w:t>
      </w:r>
      <w:r>
        <w:t xml:space="preserve">có </w:t>
      </w:r>
      <w:r>
        <w:t xml:space="preserve">tranh </w:t>
      </w:r>
      <w:r>
        <w:t xml:space="preserve">vẽ </w:t>
      </w:r>
      <w:r>
        <w:t xml:space="preserve">hoặc </w:t>
      </w:r>
      <w:r>
        <w:t xml:space="preserve">tranh </w:t>
      </w:r>
      <w:r>
        <w:t xml:space="preserve">phù </w:t>
      </w:r>
      <w:r>
        <w:t xml:space="preserve">điêu. </w:t>
      </w:r>
      <w:r>
        <w:br/>
      </w:r>
      <w:r>
        <w:rPr>
          <w:b/>
        </w:rPr>
        <w:t xml:space="preserve">parabol </w:t>
      </w:r>
      <w:r>
        <w:rPr>
          <w:i/>
        </w:rPr>
        <w:t xml:space="preserve">cũng viết </w:t>
      </w:r>
      <w:r>
        <w:rPr>
          <w:i/>
        </w:rPr>
        <w:t xml:space="preserve">parabon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cách </w:t>
      </w:r>
      <w:r>
        <w:t xml:space="preserve">đều </w:t>
      </w:r>
      <w:r>
        <w:t xml:space="preserve">một </w:t>
      </w:r>
      <w:r>
        <w:t xml:space="preserve">điểm </w:t>
      </w:r>
      <w:r>
        <w:t xml:space="preserve">cho </w:t>
      </w:r>
      <w:r>
        <w:t xml:space="preserve">trước </w:t>
      </w:r>
      <w:r>
        <w:t xml:space="preserve">(gọi </w:t>
      </w:r>
      <w:r>
        <w:t xml:space="preserve">là </w:t>
      </w:r>
      <w:r>
        <w:t xml:space="preserve">tiêu </w:t>
      </w:r>
      <w:r>
        <w:t xml:space="preserve">điểm) </w:t>
      </w:r>
      <w:r>
        <w:t xml:space="preserve">và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t xml:space="preserve">đường </w:t>
      </w:r>
      <w:r>
        <w:t xml:space="preserve">chuẩn). </w:t>
      </w:r>
      <w:r>
        <w:t xml:space="preserve">Hình </w:t>
      </w:r>
      <w:r>
        <w:t xml:space="preserve">parabolk. </w:t>
      </w:r>
      <w:r>
        <w:br/>
      </w:r>
      <w:r>
        <w:rPr>
          <w:b/>
        </w:rPr>
        <w:t xml:space="preserve">paraffin </w:t>
      </w:r>
      <w:r>
        <w:rPr>
          <w:i/>
        </w:rPr>
        <w:t xml:space="preserve">cũng viết </w:t>
      </w:r>
      <w:r>
        <w:rPr>
          <w:i/>
        </w:rPr>
        <w:t xml:space="preserve">parafin </w:t>
      </w:r>
      <w:r>
        <w:t xml:space="preserve">danh từ </w:t>
      </w:r>
      <w:r>
        <w:t xml:space="preserve">Chất </w:t>
      </w:r>
      <w:r>
        <w:t xml:space="preserve">rắn </w:t>
      </w:r>
      <w:r>
        <w:t xml:space="preserve">giống </w:t>
      </w:r>
      <w:r>
        <w:t xml:space="preserve">sáp, </w:t>
      </w:r>
      <w:r>
        <w:t xml:space="preserve">màu </w:t>
      </w:r>
      <w:r>
        <w:t xml:space="preserve">trắng, </w:t>
      </w:r>
      <w:r>
        <w:t xml:space="preserve">dễ </w:t>
      </w:r>
      <w:r>
        <w:t xml:space="preserve">nóng </w:t>
      </w:r>
      <w:r>
        <w:t xml:space="preserve">chảy, </w:t>
      </w:r>
      <w:r>
        <w:t xml:space="preserve">lấy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dùng </w:t>
      </w:r>
      <w:r>
        <w:t xml:space="preserve">làm </w:t>
      </w:r>
      <w:r>
        <w:t xml:space="preserve">nến, </w:t>
      </w:r>
      <w:r>
        <w:t xml:space="preserve">làm </w:t>
      </w:r>
      <w:r>
        <w:t xml:space="preserve">giấy </w:t>
      </w:r>
      <w:r>
        <w:t xml:space="preserve">chống </w:t>
      </w:r>
      <w:r>
        <w:t xml:space="preserve">ẩm. </w:t>
      </w:r>
      <w:r>
        <w:br/>
      </w:r>
      <w:r>
        <w:rPr>
          <w:b/>
        </w:rPr>
        <w:t xml:space="preserve">patent </w:t>
      </w:r>
      <w:r>
        <w:rPr>
          <w:i/>
        </w:rPr>
        <w:t xml:space="preserve">danh từ </w:t>
      </w:r>
      <w:r>
        <w:t xml:space="preserve">xem </w:t>
      </w:r>
      <w:r>
        <w:t xml:space="preserve">bằng </w:t>
      </w:r>
      <w:r>
        <w:t xml:space="preserve">sáng </w:t>
      </w:r>
      <w:r>
        <w:t xml:space="preserve">chế. </w:t>
      </w:r>
      <w:r>
        <w:br/>
      </w:r>
      <w:r>
        <w:rPr>
          <w:b/>
        </w:rPr>
        <w:t xml:space="preserve">patê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hoặc </w:t>
      </w:r>
      <w:r>
        <w:t xml:space="preserve">gan </w:t>
      </w:r>
      <w:r>
        <w:t xml:space="preserve">ướp </w:t>
      </w:r>
      <w:r>
        <w:t xml:space="preserve">với </w:t>
      </w:r>
      <w:r>
        <w:t xml:space="preserve">đường, </w:t>
      </w:r>
      <w:r>
        <w:t xml:space="preserve">rượu </w:t>
      </w:r>
      <w:r>
        <w:t xml:space="preserve">rồi </w:t>
      </w:r>
      <w:r>
        <w:t xml:space="preserve">nghiền </w:t>
      </w:r>
      <w:r>
        <w:t xml:space="preserve">nhỏ, </w:t>
      </w:r>
      <w:r>
        <w:t xml:space="preserve">bao </w:t>
      </w:r>
      <w:r>
        <w:t xml:space="preserve">mỡá </w:t>
      </w:r>
      <w:r>
        <w:t xml:space="preserve">và </w:t>
      </w:r>
      <w:r>
        <w:t xml:space="preserve">hấp </w:t>
      </w:r>
      <w:r>
        <w:t xml:space="preserve">chín. </w:t>
      </w:r>
      <w:r>
        <w:t xml:space="preserve">Ăn </w:t>
      </w:r>
      <w:r>
        <w:t xml:space="preserve">bánh </w:t>
      </w:r>
      <w:r>
        <w:rPr>
          <w:i/>
        </w:rPr>
        <w:t xml:space="preserve">mì </w:t>
      </w:r>
      <w:r>
        <w:t xml:space="preserve">với </w:t>
      </w:r>
      <w:r>
        <w:t xml:space="preserve">patê. </w:t>
      </w:r>
      <w:r>
        <w:br/>
      </w:r>
      <w:r>
        <w:rPr>
          <w:b/>
        </w:rPr>
        <w:t xml:space="preserve">patinê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xe </w:t>
      </w:r>
      <w:r>
        <w:t xml:space="preserve">cơ </w:t>
      </w:r>
      <w:r>
        <w:t xml:space="preserve">giới) </w:t>
      </w:r>
      <w:r>
        <w:t xml:space="preserve">không </w:t>
      </w:r>
      <w:r>
        <w:t xml:space="preserve">di </w:t>
      </w:r>
      <w:r>
        <w:t xml:space="preserve">chuyển </w:t>
      </w:r>
      <w:r>
        <w:t xml:space="preserve">được </w:t>
      </w:r>
      <w:r>
        <w:t xml:space="preserve">mặc </w:t>
      </w:r>
      <w:r>
        <w:t xml:space="preserve">dầu </w:t>
      </w:r>
      <w:r>
        <w:t xml:space="preserve">bánh </w:t>
      </w:r>
      <w:r>
        <w:t xml:space="preserve">xe </w:t>
      </w:r>
      <w:r>
        <w:t xml:space="preserve">vẫn </w:t>
      </w:r>
      <w:r>
        <w:t xml:space="preserve">quay; </w:t>
      </w:r>
      <w:r>
        <w:t xml:space="preserve">quay </w:t>
      </w:r>
      <w:r>
        <w:t xml:space="preserve">trượt. </w:t>
      </w:r>
      <w:r>
        <w:t xml:space="preserve">Ôtô </w:t>
      </w:r>
      <w:r>
        <w:rPr>
          <w:i/>
        </w:rPr>
        <w:t xml:space="preserve">bị </w:t>
      </w:r>
      <w:r>
        <w:rPr>
          <w:i/>
        </w:rPr>
        <w:t xml:space="preserve">patinê. </w:t>
      </w:r>
      <w:r>
        <w:br/>
      </w:r>
      <w:r>
        <w:rPr>
          <w:b/>
        </w:rPr>
        <w:t xml:space="preserve">Pb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chì </w:t>
      </w:r>
      <w:r>
        <w:t xml:space="preserve">(tiếng </w:t>
      </w:r>
      <w:r>
        <w:t xml:space="preserve">Latin </w:t>
      </w:r>
      <w:r>
        <w:t xml:space="preserve">plumbum). </w:t>
      </w:r>
      <w:r>
        <w:br/>
      </w:r>
      <w:r>
        <w:rPr>
          <w:b/>
        </w:rPr>
        <w:t xml:space="preserve">"pe-man-ga-nát </w:t>
      </w:r>
      <w:r>
        <w:rPr>
          <w:b/>
        </w:rPr>
        <w:t xml:space="preserve">ka-li"x. </w:t>
      </w:r>
      <w:r>
        <w:rPr>
          <w:b/>
        </w:rPr>
        <w:t xml:space="preserve">perrnanganat </w:t>
      </w:r>
      <w:r>
        <w:rPr>
          <w:b/>
        </w:rPr>
        <w:t xml:space="preserve">kali. </w:t>
      </w:r>
      <w:r>
        <w:br/>
      </w:r>
      <w:r>
        <w:rPr>
          <w:b/>
        </w:rPr>
        <w:t xml:space="preserve">pemanganat </w:t>
      </w:r>
      <w:r>
        <w:rPr>
          <w:b/>
        </w:rPr>
        <w:t xml:space="preserve">kali </w:t>
      </w:r>
      <w:r>
        <w:rPr>
          <w:i/>
        </w:rPr>
        <w:t xml:space="preserve">xem </w:t>
      </w:r>
      <w:r>
        <w:rPr>
          <w:i/>
        </w:rPr>
        <w:t xml:space="preserve">permanganat </w:t>
      </w:r>
      <w:r>
        <w:rPr>
          <w:i/>
        </w:rPr>
        <w:t xml:space="preserve">kali. </w:t>
      </w:r>
      <w:r>
        <w:br/>
      </w:r>
      <w:r>
        <w:rPr>
          <w:b/>
        </w:rPr>
        <w:t xml:space="preserve">pence </w:t>
      </w:r>
      <w:r>
        <w:rPr>
          <w:b/>
        </w:rPr>
        <w:t xml:space="preserve">[penx(ơ)] </w:t>
      </w:r>
      <w:r>
        <w:rPr>
          <w:i/>
        </w:rPr>
        <w:t xml:space="preserve">danh từ </w:t>
      </w:r>
      <w:r>
        <w:t xml:space="preserve">xem </w:t>
      </w:r>
      <w:r>
        <w:t xml:space="preserve">penny. </w:t>
      </w:r>
      <w:r>
        <w:br/>
      </w:r>
      <w:r>
        <w:rPr>
          <w:b/>
        </w:rPr>
        <w:t xml:space="preserve">penicilin </w:t>
      </w:r>
      <w:r>
        <w:rPr>
          <w:i/>
        </w:rPr>
        <w:t xml:space="preserve">cũng viết </w:t>
      </w:r>
      <w:r>
        <w:rPr>
          <w:i/>
        </w:rPr>
        <w:t xml:space="preserve">penixilin </w:t>
      </w:r>
      <w:r>
        <w:t xml:space="preserve">danh từ </w:t>
      </w:r>
      <w:r>
        <w:t xml:space="preserve">Thuốc </w:t>
      </w:r>
      <w:r>
        <w:t xml:space="preserve">kháng </w:t>
      </w:r>
      <w:r>
        <w:t xml:space="preserve">sinh </w:t>
      </w:r>
      <w:r>
        <w:t xml:space="preserve">lấy </w:t>
      </w:r>
      <w:r>
        <w:t xml:space="preserve">từ </w:t>
      </w:r>
      <w:r>
        <w:t xml:space="preserve">môi </w:t>
      </w:r>
      <w:r>
        <w:t xml:space="preserve">trường </w:t>
      </w:r>
      <w:r>
        <w:t xml:space="preserve">nuôi </w:t>
      </w:r>
      <w:r>
        <w:t xml:space="preserve">cấy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nấm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penny </w:t>
      </w:r>
      <w:r>
        <w:rPr>
          <w:b/>
        </w:rPr>
        <w:t xml:space="preserve">(số </w:t>
      </w:r>
      <w:r>
        <w:rPr>
          <w:b/>
        </w:rPr>
        <w:t xml:space="preserve">nhiều: </w:t>
      </w:r>
      <w:r>
        <w:rPr>
          <w:b/>
        </w:rPr>
        <w:t xml:space="preserve">pence </w:t>
      </w:r>
      <w:r>
        <w:rPr>
          <w:b/>
        </w:rPr>
        <w:t xml:space="preserve">[penx(ø)] </w:t>
      </w:r>
      <w:r>
        <w:rPr>
          <w:i/>
        </w:rPr>
        <w:t xml:space="preserve">danh từ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đồng </w:t>
      </w:r>
      <w:r>
        <w:t xml:space="preserve">bảng </w:t>
      </w:r>
      <w:r>
        <w:t xml:space="preserve">Anh. </w:t>
      </w:r>
      <w:r>
        <w:br/>
      </w:r>
      <w:r>
        <w:rPr>
          <w:b/>
        </w:rPr>
        <w:t xml:space="preserve">peritxoa </w:t>
      </w:r>
      <w:r>
        <w:rPr>
          <w:i/>
        </w:rPr>
        <w:t xml:space="preserve">danh từ </w:t>
      </w:r>
      <w:r>
        <w:t xml:space="preserve">Thuyền </w:t>
      </w:r>
      <w:r>
        <w:t xml:space="preserve">nhỏ, </w:t>
      </w:r>
      <w:r>
        <w:t xml:space="preserve">dài, </w:t>
      </w:r>
      <w:r>
        <w:t xml:space="preserve">hai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trong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permanganat </w:t>
      </w:r>
      <w:r>
        <w:rPr>
          <w:b/>
        </w:rPr>
        <w:t xml:space="preserve">kali </w:t>
      </w:r>
      <w:r>
        <w:rPr>
          <w:i/>
        </w:rPr>
        <w:t xml:space="preserve">cũng viết </w:t>
      </w:r>
      <w:r>
        <w:rPr>
          <w:i/>
        </w:rPr>
        <w:t xml:space="preserve">pernanganat </w:t>
      </w:r>
      <w:r>
        <w:rPr>
          <w:i/>
        </w:rPr>
        <w:t xml:space="preserve">kali. </w:t>
      </w:r>
      <w:r>
        <w:t xml:space="preserve">danh từ </w:t>
      </w:r>
      <w:r>
        <w:t xml:space="preserve">Chất </w:t>
      </w:r>
      <w:r>
        <w:t xml:space="preserve">kết </w:t>
      </w:r>
      <w:r>
        <w:t xml:space="preserve">tỉnh </w:t>
      </w:r>
      <w:r>
        <w:t xml:space="preserve">màu </w:t>
      </w:r>
      <w:r>
        <w:t xml:space="preserve">tím </w:t>
      </w:r>
      <w:r>
        <w:t xml:space="preserve">đen,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tính </w:t>
      </w:r>
      <w:r>
        <w:t xml:space="preserve">oxy </w:t>
      </w:r>
      <w:r>
        <w:t xml:space="preserve">hoá </w:t>
      </w:r>
      <w:r>
        <w:t xml:space="preserve">mạnh,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sát </w:t>
      </w:r>
      <w:r>
        <w:t xml:space="preserve">trùng, </w:t>
      </w:r>
      <w:r>
        <w:t xml:space="preserve">thường </w:t>
      </w:r>
      <w:r>
        <w:t xml:space="preserve">gọi </w:t>
      </w:r>
      <w:r>
        <w:t xml:space="preserve">là </w:t>
      </w:r>
      <w:r>
        <w:t xml:space="preserve">thuốc </w:t>
      </w:r>
      <w:r>
        <w:t xml:space="preserve">tím. </w:t>
      </w:r>
      <w:r>
        <w:br w:type="page"/>
      </w:r>
      <w:r>
        <w:rPr>
          <w:b/>
        </w:rPr>
        <w:t xml:space="preserve">peseta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Tây </w:t>
      </w:r>
      <w:r>
        <w:t xml:space="preserve">Ban </w:t>
      </w:r>
      <w:r>
        <w:t xml:space="preserve">Nha. </w:t>
      </w:r>
      <w:r>
        <w:t xml:space="preserve">peso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nhiều </w:t>
      </w:r>
      <w:r>
        <w:t xml:space="preserve">nước: </w:t>
      </w:r>
      <w:r>
        <w:t xml:space="preserve">Chilê, </w:t>
      </w:r>
      <w:r>
        <w:t xml:space="preserve">Cuba, </w:t>
      </w:r>
      <w:r>
        <w:t xml:space="preserve">Mexico </w:t>
      </w:r>
      <w:r>
        <w:t xml:space="preserve">(Mêhicô), </w:t>
      </w:r>
      <w:r>
        <w:t xml:space="preserve">Philippin, </w:t>
      </w:r>
      <w:r>
        <w:t xml:space="preserve">v.v. </w:t>
      </w:r>
      <w:r>
        <w:br/>
      </w:r>
      <w:r>
        <w:rPr>
          <w:b/>
        </w:rPr>
        <w:t xml:space="preserve">pê </w:t>
      </w:r>
      <w:r>
        <w:rPr>
          <w:b/>
        </w:rPr>
        <w:t xml:space="preserve">đan </w:t>
      </w:r>
      <w:r>
        <w:rPr>
          <w:i/>
        </w:rPr>
        <w:t xml:space="preserve">xem </w:t>
      </w:r>
      <w:r>
        <w:t xml:space="preserve">pêđan. </w:t>
      </w:r>
      <w:r>
        <w:br/>
      </w:r>
      <w:r>
        <w:rPr>
          <w:b/>
        </w:rPr>
        <w:t xml:space="preserve">"pê-ni-xi-lin" </w:t>
      </w:r>
      <w:r>
        <w:rPr>
          <w:i/>
        </w:rPr>
        <w:t xml:space="preserve">xem </w:t>
      </w:r>
      <w:r>
        <w:t xml:space="preserve">penicillin. </w:t>
      </w:r>
      <w:r>
        <w:br/>
      </w:r>
      <w:r>
        <w:rPr>
          <w:b/>
        </w:rPr>
        <w:t xml:space="preserve">"pê-rít-xoa" </w:t>
      </w:r>
      <w:r>
        <w:rPr>
          <w:i/>
        </w:rPr>
        <w:t xml:space="preserve">xem </w:t>
      </w:r>
      <w:r>
        <w:t xml:space="preserve">peritxoa. </w:t>
      </w:r>
      <w:r>
        <w:br/>
      </w:r>
      <w:r>
        <w:rPr>
          <w:b/>
        </w:rPr>
        <w:t xml:space="preserve">pêđan </w:t>
      </w:r>
      <w:r>
        <w:rPr>
          <w:i/>
        </w:rPr>
        <w:t xml:space="preserve">cũng viết </w:t>
      </w:r>
      <w:r>
        <w:rPr>
          <w:i/>
        </w:rPr>
        <w:t xml:space="preserve">pê </w:t>
      </w:r>
      <w:r>
        <w:t xml:space="preserve">đan.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xe </w:t>
      </w:r>
      <w:r>
        <w:t xml:space="preserve">đạp, </w:t>
      </w:r>
      <w:r>
        <w:t xml:space="preserve">xe </w:t>
      </w:r>
      <w:r>
        <w:t xml:space="preserve">máy, </w:t>
      </w:r>
      <w:r>
        <w:t xml:space="preserve">v.v., </w:t>
      </w:r>
      <w:r>
        <w:t xml:space="preserve">dùng </w:t>
      </w:r>
      <w:r>
        <w:t xml:space="preserve">bàn </w:t>
      </w:r>
      <w:r>
        <w:t xml:space="preserve">chân </w:t>
      </w:r>
      <w:r>
        <w:t xml:space="preserve">để </w:t>
      </w:r>
      <w:r>
        <w:t xml:space="preserve">điều </w:t>
      </w:r>
      <w:r>
        <w:t xml:space="preserve">khiển. </w:t>
      </w:r>
      <w:r>
        <w:br/>
      </w:r>
      <w:r>
        <w:rPr>
          <w:b/>
        </w:rPr>
        <w:t xml:space="preserve">pha, </w:t>
      </w:r>
      <w:r>
        <w:rPr>
          <w:i/>
        </w:rPr>
        <w:t xml:space="preserve">danh từ </w:t>
      </w:r>
      <w:r>
        <w:t xml:space="preserve">Đèn </w:t>
      </w:r>
      <w:r>
        <w:t xml:space="preserve">pha </w:t>
      </w:r>
      <w:r>
        <w:t xml:space="preserve">(nói </w:t>
      </w:r>
      <w:r>
        <w:t xml:space="preserve">tắt). </w:t>
      </w:r>
      <w:r>
        <w:t xml:space="preserve">Bật </w:t>
      </w:r>
      <w:r>
        <w:t xml:space="preserve">pha </w:t>
      </w:r>
      <w:r>
        <w:t xml:space="preserve">ôtô. </w:t>
      </w:r>
      <w:r>
        <w:rPr>
          <w:i/>
        </w:rPr>
        <w:t xml:space="preserve">Rọi </w:t>
      </w:r>
      <w:r>
        <w:t xml:space="preserve">pha, </w:t>
      </w:r>
      <w: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Đại </w:t>
      </w:r>
      <w:r>
        <w:rPr>
          <w:i/>
        </w:rPr>
        <w:t xml:space="preserve">lượng </w:t>
      </w:r>
      <w:r>
        <w:rPr>
          <w:i/>
        </w:rPr>
        <w:t xml:space="preserve">đo </w:t>
      </w:r>
      <w:r>
        <w:t xml:space="preserve">bằng </w:t>
      </w:r>
      <w:r>
        <w:t xml:space="preserve">đơn </w:t>
      </w:r>
      <w:r>
        <w:t xml:space="preserve">vị </w:t>
      </w:r>
      <w:r>
        <w:t xml:space="preserve">góc, </w:t>
      </w:r>
      <w:r>
        <w:t xml:space="preserve">xác </w:t>
      </w:r>
      <w:r>
        <w:t xml:space="preserve">định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dao </w:t>
      </w:r>
      <w:r>
        <w:t xml:space="preserve">động </w:t>
      </w:r>
      <w:r>
        <w:t xml:space="preserve">tại </w:t>
      </w:r>
      <w:r>
        <w:t xml:space="preserve">mỗi </w:t>
      </w:r>
      <w:r>
        <w:t xml:space="preserve">thời </w:t>
      </w:r>
      <w:r>
        <w:t xml:space="preserve">điểm. </w:t>
      </w:r>
      <w:r>
        <w:rPr>
          <w:i/>
        </w:rPr>
        <w:t xml:space="preserve">Dao </w:t>
      </w:r>
      <w:r>
        <w:t xml:space="preserve">động </w:t>
      </w:r>
      <w:r>
        <w:t xml:space="preserve">cùng </w:t>
      </w:r>
      <w:r>
        <w:rPr>
          <w:i/>
        </w:rPr>
        <w:t xml:space="preserve">pha. </w:t>
      </w:r>
      <w:r>
        <w:rPr>
          <w:b/>
        </w:rPr>
        <w:t xml:space="preserve">2 </w:t>
      </w:r>
      <w:r>
        <w:t xml:space="preserve">(chuyên môn).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phần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nhiệt </w:t>
      </w:r>
      <w:r>
        <w:t xml:space="preserve">động </w:t>
      </w:r>
      <w:r>
        <w:t xml:space="preserve">có </w:t>
      </w:r>
      <w:r>
        <w:t xml:space="preserve">cùng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vật </w:t>
      </w:r>
      <w:r>
        <w:t xml:space="preserve">lí </w:t>
      </w:r>
      <w:r>
        <w:t xml:space="preserve">và </w:t>
      </w:r>
      <w:r>
        <w:t xml:space="preserve">hoá </w:t>
      </w:r>
      <w:r>
        <w:t xml:space="preserve">học. </w:t>
      </w:r>
      <w:r>
        <w:t xml:space="preserve">Hệ </w:t>
      </w:r>
      <w:r>
        <w:t xml:space="preserve">ba </w:t>
      </w:r>
      <w:r>
        <w:rPr>
          <w:i/>
        </w:rPr>
        <w:t xml:space="preserve">pha. </w:t>
      </w:r>
      <w:r>
        <w:rPr>
          <w:b/>
        </w:rPr>
        <w:t xml:space="preserve">3 </w:t>
      </w:r>
      <w:r>
        <w:t xml:space="preserve">Cảnh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chốc </w:t>
      </w:r>
      <w:r>
        <w:t xml:space="preserve">lát, </w:t>
      </w:r>
      <w:r>
        <w:t xml:space="preserve">cảnh </w:t>
      </w:r>
      <w:r>
        <w:t xml:space="preserve">này </w:t>
      </w:r>
      <w:r>
        <w:t xml:space="preserve">nối </w:t>
      </w:r>
      <w:r>
        <w:t xml:space="preserve">tiếp </w:t>
      </w:r>
      <w:r>
        <w:t xml:space="preserve">cảnh </w:t>
      </w:r>
      <w:r>
        <w:t xml:space="preserve">kia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một </w:t>
      </w:r>
      <w:r>
        <w:t xml:space="preserve">sự </w:t>
      </w:r>
      <w:r>
        <w:t xml:space="preserve">kiện. </w:t>
      </w:r>
      <w:r>
        <w:t xml:space="preserve">Một </w:t>
      </w:r>
      <w:r>
        <w:t xml:space="preserve">pha </w:t>
      </w:r>
      <w:r>
        <w:rPr>
          <w:i/>
        </w:rPr>
        <w:t xml:space="preserve">bóng </w:t>
      </w:r>
      <w:r>
        <w:rPr>
          <w:i/>
        </w:rPr>
        <w:t xml:space="preserve">đẹp </w:t>
      </w:r>
      <w:r>
        <w:t xml:space="preserve">mắt </w:t>
      </w:r>
      <w:r>
        <w:rPr>
          <w:i/>
        </w:rPr>
        <w:t xml:space="preserve">của </w:t>
      </w:r>
      <w:r>
        <w:t xml:space="preserve">trận </w:t>
      </w:r>
      <w:r>
        <w:t xml:space="preserve">đấu. </w:t>
      </w:r>
      <w:r>
        <w:t xml:space="preserve">Đến </w:t>
      </w:r>
      <w:r>
        <w:t xml:space="preserve">pha </w:t>
      </w:r>
      <w:r>
        <w:t xml:space="preserve">gay </w:t>
      </w:r>
      <w:r>
        <w:t xml:space="preserve">cấn </w:t>
      </w:r>
      <w:r>
        <w:rPr>
          <w:i/>
        </w:rPr>
        <w:t xml:space="preserve">của </w:t>
      </w:r>
      <w:r>
        <w:t xml:space="preserve">uở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pha.x. </w:t>
      </w:r>
      <w:r>
        <w:rPr>
          <w:b/>
        </w:rPr>
        <w:t xml:space="preserve">/ƒa. </w:t>
      </w:r>
      <w:r>
        <w:br/>
      </w:r>
      <w:r>
        <w:rPr>
          <w:b/>
        </w:rPr>
        <w:t xml:space="preserve">pha,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nước </w:t>
      </w:r>
      <w:r>
        <w:t xml:space="preserve">sôi </w:t>
      </w:r>
      <w:r>
        <w:t xml:space="preserve">vào </w:t>
      </w:r>
      <w:r>
        <w:t xml:space="preserve">cho </w:t>
      </w:r>
      <w:r>
        <w:t xml:space="preserve">ngấm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thức </w:t>
      </w:r>
      <w:r>
        <w:t xml:space="preserve">uống. </w:t>
      </w:r>
      <w:r>
        <w:rPr>
          <w:i/>
        </w:rPr>
        <w:t xml:space="preserve">Pha </w:t>
      </w:r>
      <w:r>
        <w:rPr>
          <w:i/>
        </w:rPr>
        <w:t xml:space="preserve">cà </w:t>
      </w:r>
      <w:r>
        <w:t xml:space="preserve">phê. </w:t>
      </w:r>
      <w:r>
        <w:t xml:space="preserve">Chè </w:t>
      </w:r>
      <w:r>
        <w:t xml:space="preserve">pha </w:t>
      </w:r>
      <w:r>
        <w:rPr>
          <w:i/>
        </w:rPr>
        <w:t xml:space="preserve">loãng. </w:t>
      </w:r>
      <w:r>
        <w:rPr>
          <w:b/>
        </w:rPr>
        <w:t xml:space="preserve">2 </w:t>
      </w:r>
      <w:r>
        <w:t xml:space="preserve">Trộn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nào </w:t>
      </w:r>
      <w:r>
        <w:t xml:space="preserve">đó. </w:t>
      </w:r>
      <w:r>
        <w:t xml:space="preserve">Pha </w:t>
      </w:r>
      <w:r>
        <w:rPr>
          <w:i/>
        </w:rPr>
        <w:t xml:space="preserve">màu. </w:t>
      </w:r>
      <w:r>
        <w:t xml:space="preserve">Pha </w:t>
      </w:r>
      <w:r>
        <w:t xml:space="preserve">nước </w:t>
      </w:r>
      <w:r>
        <w:t xml:space="preserve">chấm. </w:t>
      </w:r>
      <w:r>
        <w:rPr>
          <w:i/>
        </w:rPr>
        <w:t xml:space="preserve">Pha </w:t>
      </w:r>
      <w:r>
        <w:rPr>
          <w:i/>
        </w:rPr>
        <w:t xml:space="preserve">một </w:t>
      </w:r>
      <w:r>
        <w:rPr>
          <w:i/>
        </w:rPr>
        <w:t xml:space="preserve">cốc </w:t>
      </w:r>
      <w:r>
        <w:t xml:space="preserve">nước </w:t>
      </w:r>
      <w:r>
        <w:t xml:space="preserve">chanh. </w:t>
      </w:r>
      <w:r>
        <w:rPr>
          <w:b/>
        </w:rPr>
        <w:t xml:space="preserve">3 </w:t>
      </w:r>
      <w:r>
        <w:t xml:space="preserve">Có </w:t>
      </w:r>
      <w:r>
        <w:t xml:space="preserve">lẫn </w:t>
      </w:r>
      <w:r>
        <w:t xml:space="preserve">vào </w:t>
      </w:r>
      <w:r>
        <w:t xml:space="preserve">một </w:t>
      </w:r>
      <w:r>
        <w:t xml:space="preserve">ít </w:t>
      </w:r>
      <w:r>
        <w:t xml:space="preserve">cái </w:t>
      </w:r>
      <w:r>
        <w:t xml:space="preserve">khác </w:t>
      </w:r>
      <w:r>
        <w:t xml:space="preserve">trong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tạo. </w:t>
      </w:r>
      <w:r>
        <w:t xml:space="preserve">Đồng </w:t>
      </w:r>
      <w:r>
        <w:rPr>
          <w:i/>
        </w:rPr>
        <w:t xml:space="preserve">pha </w:t>
      </w:r>
      <w:r>
        <w:t xml:space="preserve">chì. </w:t>
      </w:r>
      <w:r>
        <w:t xml:space="preserve">Đất </w:t>
      </w:r>
      <w:r>
        <w:t xml:space="preserve">cát </w:t>
      </w:r>
      <w:r>
        <w:t xml:space="preserve">pha*. </w:t>
      </w:r>
      <w:r>
        <w:t xml:space="preserve">Vải </w:t>
      </w:r>
      <w:r>
        <w:rPr>
          <w:i/>
        </w:rPr>
        <w:t xml:space="preserve">pha </w:t>
      </w:r>
      <w:r>
        <w:rPr>
          <w:i/>
        </w:rPr>
        <w:t xml:space="preserve">nylon. </w:t>
      </w:r>
      <w:r>
        <w:t xml:space="preserve">Nói </w:t>
      </w:r>
      <w:r>
        <w:t xml:space="preserve">tiếng </w:t>
      </w:r>
      <w:r>
        <w:t xml:space="preserve">Nam </w:t>
      </w:r>
      <w:r>
        <w:t xml:space="preserve">Bộ </w:t>
      </w:r>
      <w:r>
        <w:t xml:space="preserve">pha </w:t>
      </w:r>
      <w:r>
        <w:t xml:space="preserve">giọng </w:t>
      </w:r>
      <w:r>
        <w:t xml:space="preserve">Bắc. </w:t>
      </w:r>
      <w:r>
        <w:t xml:space="preserve">Đùa </w:t>
      </w:r>
      <w:r>
        <w:t xml:space="preserve">pha </w:t>
      </w:r>
      <w:r>
        <w:t xml:space="preserve">chút </w:t>
      </w:r>
      <w:r>
        <w:rPr>
          <w:i/>
        </w:rPr>
        <w:t xml:space="preserve">trách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pha, </w:t>
      </w:r>
      <w:r>
        <w:rPr>
          <w:i/>
        </w:rPr>
        <w:t xml:space="preserve">động từ </w:t>
      </w:r>
      <w:r>
        <w:t xml:space="preserve">Cắt, </w:t>
      </w:r>
      <w:r>
        <w:t xml:space="preserve">xẻ </w:t>
      </w:r>
      <w:r>
        <w:t xml:space="preserve">một </w:t>
      </w:r>
      <w:r>
        <w:t xml:space="preserve">khối </w:t>
      </w:r>
      <w:r>
        <w:t xml:space="preserve">nguyên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phần </w:t>
      </w:r>
      <w:r>
        <w:t xml:space="preserve">để </w:t>
      </w:r>
      <w:r>
        <w:t xml:space="preserve">tiện </w:t>
      </w:r>
      <w:r>
        <w:t xml:space="preserve">sử </w:t>
      </w:r>
      <w:r>
        <w:t xml:space="preserve">dụng. </w:t>
      </w:r>
      <w:r>
        <w:t xml:space="preserve">Pha </w:t>
      </w:r>
      <w:r>
        <w:t xml:space="preserve">thịt. </w:t>
      </w:r>
      <w:r>
        <w:t xml:space="preserve">Pha </w:t>
      </w:r>
      <w:r>
        <w:t xml:space="preserve">cây </w:t>
      </w:r>
      <w:r>
        <w:rPr>
          <w:i/>
        </w:rPr>
        <w:t xml:space="preserve">fre. </w:t>
      </w:r>
      <w:r>
        <w:br/>
      </w:r>
      <w:r>
        <w:rPr>
          <w:b/>
        </w:rPr>
        <w:t xml:space="preserve">pha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Pha </w:t>
      </w:r>
      <w:r>
        <w:t xml:space="preserve">theo </w:t>
      </w:r>
      <w:r>
        <w:t xml:space="preserve">những </w:t>
      </w:r>
      <w:r>
        <w:t xml:space="preserve">tỉ </w:t>
      </w:r>
      <w:r>
        <w:t xml:space="preserve">lệ </w:t>
      </w:r>
      <w:r>
        <w:t xml:space="preserve">hoặc </w:t>
      </w:r>
      <w:r>
        <w:t xml:space="preserve">công </w:t>
      </w:r>
      <w:r>
        <w:t xml:space="preserve">thức </w:t>
      </w:r>
      <w:r>
        <w:t xml:space="preserve">nhất </w:t>
      </w:r>
      <w:r>
        <w:t xml:space="preserve">định. </w:t>
      </w:r>
      <w:r>
        <w:t xml:space="preserve">Pha </w:t>
      </w:r>
      <w:r>
        <w:rPr>
          <w:i/>
        </w:rPr>
        <w:t xml:space="preserve">chế </w:t>
      </w:r>
      <w:r>
        <w:rPr>
          <w:i/>
        </w:rPr>
        <w:t xml:space="preserve">thuốc. </w:t>
      </w:r>
      <w:r>
        <w:rPr>
          <w:i/>
        </w:rPr>
        <w:t xml:space="preserve">Công </w:t>
      </w:r>
      <w:r>
        <w:t xml:space="preserve">thức </w:t>
      </w:r>
      <w:r>
        <w:t xml:space="preserve">pha </w:t>
      </w:r>
      <w:r>
        <w:t xml:space="preserve">chế. </w:t>
      </w:r>
      <w:r>
        <w:br/>
      </w:r>
      <w:r>
        <w:rPr>
          <w:b/>
        </w:rPr>
        <w:t xml:space="preserve">sha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Thuỷ </w:t>
      </w:r>
      <w:r>
        <w:t xml:space="preserve">tỉnh </w:t>
      </w:r>
      <w:r>
        <w:t xml:space="preserve">trong </w:t>
      </w:r>
      <w:r>
        <w:t xml:space="preserve">suốt </w:t>
      </w:r>
      <w:r>
        <w:t xml:space="preserve">và </w:t>
      </w:r>
      <w:r>
        <w:t xml:space="preserve">nặng </w:t>
      </w:r>
      <w:r>
        <w:t xml:space="preserve">4ơøn </w:t>
      </w:r>
      <w:r>
        <w:t xml:space="preserve">thuỷ </w:t>
      </w:r>
      <w:r>
        <w:t xml:space="preserve">tỉnh </w:t>
      </w:r>
      <w:r>
        <w:t xml:space="preserve">thường. </w:t>
      </w:r>
      <w:r>
        <w:t xml:space="preserve">Trong </w:t>
      </w:r>
      <w:r>
        <w:t xml:space="preserve">suốt </w:t>
      </w:r>
      <w:r>
        <w:t xml:space="preserve">như </w:t>
      </w:r>
      <w:r>
        <w:t xml:space="preserve">pha </w:t>
      </w:r>
      <w:r>
        <w:rPr>
          <w:i/>
        </w:rPr>
        <w:t xml:space="preserve">'ê, </w:t>
      </w:r>
      <w:r>
        <w:t xml:space="preserve">Cốc </w:t>
      </w:r>
      <w:r>
        <w:rPr>
          <w:i/>
        </w:rPr>
        <w:t xml:space="preserve">pha </w:t>
      </w:r>
      <w:r>
        <w:rPr>
          <w:i/>
        </w:rPr>
        <w:t xml:space="preserve">lê. </w:t>
      </w:r>
      <w:r>
        <w:br/>
      </w:r>
      <w:r>
        <w:rPr>
          <w:b/>
        </w:rPr>
        <w:t xml:space="preserve">2ha </w:t>
      </w:r>
      <w:r>
        <w:rPr>
          <w:b/>
        </w:rPr>
        <w:t xml:space="preserve">lửng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hơi </w:t>
      </w:r>
      <w:r>
        <w:t xml:space="preserve">pha </w:t>
      </w:r>
      <w:r>
        <w:t xml:space="preserve">trò. </w:t>
      </w:r>
      <w:r>
        <w:br/>
      </w:r>
      <w:r>
        <w:rPr>
          <w:b/>
        </w:rPr>
        <w:t xml:space="preserve">ha </w:t>
      </w:r>
      <w:r>
        <w:rPr>
          <w:b/>
        </w:rPr>
        <w:t xml:space="preserve">phôi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phôi </w:t>
      </w:r>
      <w:r>
        <w:rPr>
          <w:i/>
        </w:rPr>
        <w:t xml:space="preserve">pha. </w:t>
      </w:r>
      <w:r>
        <w:br/>
      </w:r>
      <w:r>
        <w:rPr>
          <w:b/>
        </w:rPr>
        <w:t xml:space="preserve">. </w:t>
      </w:r>
      <w:r>
        <w:rPr>
          <w:b/>
        </w:rPr>
        <w:t xml:space="preserve">. </w:t>
      </w:r>
      <w:r>
        <w:rPr>
          <w:b/>
        </w:rPr>
        <w:t xml:space="preserve">pha </w:t>
      </w:r>
      <w:r>
        <w:rPr>
          <w:b/>
        </w:rPr>
        <w:t xml:space="preserve">tạp </w:t>
      </w:r>
      <w:r>
        <w:rPr>
          <w:i/>
        </w:rPr>
        <w:t xml:space="preserve">tính từ </w:t>
      </w:r>
      <w:r>
        <w:t xml:space="preserve">Bị </w:t>
      </w:r>
      <w:r>
        <w:t xml:space="preserve">trộn </w:t>
      </w:r>
      <w:r>
        <w:t xml:space="preserve">lẫn, </w:t>
      </w:r>
      <w:r>
        <w:t xml:space="preserve">pha </w:t>
      </w:r>
      <w:r>
        <w:t xml:space="preserve">lẫn </w:t>
      </w:r>
      <w:r>
        <w:t xml:space="preserve">nhiều </w:t>
      </w:r>
      <w:r>
        <w:t xml:space="preserve">thứ, </w:t>
      </w:r>
      <w:r>
        <w:t xml:space="preserve">nhiều </w:t>
      </w:r>
      <w:r>
        <w:t xml:space="preserve">loại </w:t>
      </w:r>
      <w:r>
        <w:t xml:space="preserve">khác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bản </w:t>
      </w:r>
      <w:r>
        <w:t xml:space="preserve">sắc </w:t>
      </w:r>
      <w:r>
        <w:t xml:space="preserve">riêng. </w:t>
      </w:r>
      <w:r>
        <w:t xml:space="preserve">Một </w:t>
      </w:r>
      <w:r>
        <w:t xml:space="preserve">kiểu </w:t>
      </w:r>
      <w:r>
        <w:t xml:space="preserve">kiến </w:t>
      </w:r>
      <w:r>
        <w:t xml:space="preserve">trúc </w:t>
      </w:r>
      <w:r>
        <w:t xml:space="preserve">pha </w:t>
      </w:r>
      <w:r>
        <w:t xml:space="preserve">tạp, </w:t>
      </w:r>
      <w:r>
        <w:t xml:space="preserve">đủ </w:t>
      </w:r>
      <w:r>
        <w:t xml:space="preserve">màu </w:t>
      </w:r>
      <w:r>
        <w:t xml:space="preserve">đông </w:t>
      </w:r>
      <w:r>
        <w:t xml:space="preserve">tây, </w:t>
      </w:r>
      <w:r>
        <w:t xml:space="preserve">kim </w:t>
      </w:r>
      <w:r>
        <w:t xml:space="preserve">cổ. </w:t>
      </w:r>
      <w:r>
        <w:t xml:space="preserve">Một </w:t>
      </w:r>
      <w:r>
        <w:t xml:space="preserve">nghệ </w:t>
      </w:r>
      <w:r>
        <w:t xml:space="preserve">thuật </w:t>
      </w:r>
      <w:r>
        <w:t xml:space="preserve">lai </w:t>
      </w:r>
      <w:r>
        <w:t xml:space="preserve">căng, </w:t>
      </w:r>
      <w:r>
        <w:t xml:space="preserve">pha </w:t>
      </w:r>
      <w:r>
        <w:t xml:space="preserve">tạp. </w:t>
      </w:r>
      <w:r>
        <w:br/>
      </w:r>
      <w:r>
        <w:rPr>
          <w:b/>
        </w:rPr>
        <w:t xml:space="preserve">pha </w:t>
      </w:r>
      <w:r>
        <w:rPr>
          <w:b/>
        </w:rPr>
        <w:t xml:space="preserve">trò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vui </w:t>
      </w:r>
      <w:r>
        <w:t xml:space="preserve">bằng </w:t>
      </w:r>
      <w:r>
        <w:t xml:space="preserve">cách </w:t>
      </w:r>
      <w:r>
        <w:t xml:space="preserve">chêm </w:t>
      </w:r>
      <w:r>
        <w:t xml:space="preserve">vào </w:t>
      </w:r>
      <w:r>
        <w:t xml:space="preserve">câu </w:t>
      </w:r>
      <w:r>
        <w:t xml:space="preserve">chuyện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gây </w:t>
      </w:r>
      <w:r>
        <w:t xml:space="preserve">cười. </w:t>
      </w:r>
      <w:r>
        <w:t xml:space="preserve">Vừa </w:t>
      </w:r>
      <w:r>
        <w:rPr>
          <w:i/>
        </w:rPr>
        <w:t xml:space="preserve">làm </w:t>
      </w:r>
      <w:r>
        <w:rPr>
          <w:i/>
        </w:rPr>
        <w:t xml:space="preserve">vừa </w:t>
      </w:r>
      <w:r>
        <w:rPr>
          <w:i/>
        </w:rPr>
        <w:t xml:space="preserve">pha </w:t>
      </w:r>
      <w:r>
        <w:t xml:space="preserve">trò. </w:t>
      </w:r>
      <w:r>
        <w:t xml:space="preserve">Vai </w:t>
      </w:r>
      <w:r>
        <w:rPr>
          <w:i/>
        </w:rPr>
        <w:t xml:space="preserve">hềra </w:t>
      </w:r>
      <w:r>
        <w:t xml:space="preserve">pha </w:t>
      </w:r>
      <w:r>
        <w:t xml:space="preserve">trò. </w:t>
      </w:r>
      <w:r>
        <w:t xml:space="preserve">. </w:t>
      </w:r>
      <w:r>
        <w:t xml:space="preserve">pha </w:t>
      </w:r>
      <w:r>
        <w:t xml:space="preserve">trộn </w:t>
      </w:r>
      <w:r>
        <w:t xml:space="preserve">động từ </w:t>
      </w:r>
      <w:r>
        <w:rPr>
          <w:b/>
        </w:rPr>
        <w:t xml:space="preserve">1 </w:t>
      </w:r>
      <w:r>
        <w:t xml:space="preserve">Trộn </w:t>
      </w:r>
      <w:r>
        <w:t xml:space="preserve">lẫn </w:t>
      </w:r>
      <w:r>
        <w:t xml:space="preserve">cho </w:t>
      </w:r>
      <w:r>
        <w:t xml:space="preserve">hoà </w:t>
      </w:r>
      <w:r>
        <w:t xml:space="preserve">với </w:t>
      </w:r>
      <w:r>
        <w:t xml:space="preserve">nhau. </w:t>
      </w:r>
      <w:r>
        <w:t xml:space="preserve">Pha </w:t>
      </w:r>
      <w:r>
        <w:t xml:space="preserve">trộn </w:t>
      </w:r>
      <w:r>
        <w:t xml:space="preserve">màu </w:t>
      </w:r>
      <w:r>
        <w:t xml:space="preserve">vẽ. </w:t>
      </w:r>
      <w:r>
        <w:rPr>
          <w:i/>
        </w:rPr>
        <w:t xml:space="preserve">Pha </w:t>
      </w:r>
      <w:r>
        <w:t xml:space="preserve">trộn </w:t>
      </w:r>
      <w:r>
        <w:t xml:space="preserve">vữa. </w:t>
      </w:r>
      <w:r>
        <w:rPr>
          <w:b/>
        </w:rPr>
        <w:t xml:space="preserve">2 </w:t>
      </w:r>
      <w:r>
        <w:t xml:space="preserve">Có </w:t>
      </w:r>
      <w:r>
        <w:t xml:space="preserve">pha </w:t>
      </w:r>
      <w:r>
        <w:t xml:space="preserve">lẫn </w:t>
      </w:r>
      <w:r>
        <w:t xml:space="preserve">những </w:t>
      </w:r>
      <w:r>
        <w:t xml:space="preserve">thứ </w:t>
      </w:r>
      <w:r>
        <w:t xml:space="preserve">khác </w:t>
      </w:r>
      <w:r>
        <w:t xml:space="preserve">vào, </w:t>
      </w:r>
      <w:r>
        <w:t xml:space="preserve">không </w:t>
      </w:r>
      <w:r>
        <w:t xml:space="preserve">còn </w:t>
      </w:r>
      <w:r>
        <w:t xml:space="preserve">thuận </w:t>
      </w:r>
      <w:r>
        <w:t xml:space="preserve">chất </w:t>
      </w:r>
      <w:r>
        <w:rPr>
          <w:i/>
        </w:rPr>
        <w:t xml:space="preserve">nữa. </w:t>
      </w:r>
      <w:r>
        <w:t xml:space="preserve">Một </w:t>
      </w:r>
      <w:r>
        <w:rPr>
          <w:i/>
        </w:rP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pha </w:t>
      </w:r>
      <w:r>
        <w:t xml:space="preserve">trộn. </w:t>
      </w:r>
      <w:r>
        <w:br/>
      </w:r>
      <w:r>
        <w:rPr>
          <w:b/>
        </w:rPr>
        <w:t xml:space="preserve">phả,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chuyển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lòng </w:t>
      </w:r>
      <w:r>
        <w:t xml:space="preserve">phẳng,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xe </w:t>
      </w:r>
      <w:r>
        <w:rPr>
          <w:i/>
        </w:rPr>
        <w:t xml:space="preserve">cộ </w:t>
      </w:r>
      <w:r>
        <w:t xml:space="preserve">và </w:t>
      </w:r>
      <w:r>
        <w:t xml:space="preserve">người </w:t>
      </w:r>
      <w:r>
        <w:t xml:space="preserve">qua </w:t>
      </w:r>
      <w:r>
        <w:t xml:space="preserve">sông. </w:t>
      </w:r>
      <w:r>
        <w:rPr>
          <w:i/>
        </w:rPr>
        <w:t xml:space="preserve">Cho </w:t>
      </w:r>
      <w:r>
        <w:t xml:space="preserve">xe </w:t>
      </w:r>
      <w:r>
        <w:t xml:space="preserve">qua </w:t>
      </w:r>
      <w:r>
        <w:t xml:space="preserve">phà. </w:t>
      </w:r>
      <w:r>
        <w:rPr>
          <w:i/>
        </w:rPr>
        <w:t xml:space="preserve">Bến </w:t>
      </w:r>
      <w:r>
        <w:rPr>
          <w:i/>
        </w:rPr>
        <w:t xml:space="preserve">phà. </w:t>
      </w:r>
      <w:r>
        <w:t xml:space="preserve">phả, </w:t>
      </w:r>
      <w:r>
        <w:t xml:space="preserve">động từ </w:t>
      </w:r>
      <w:r>
        <w:t xml:space="preserve">Thở </w:t>
      </w:r>
      <w:r>
        <w:t xml:space="preserve">mạnh </w:t>
      </w:r>
      <w:r>
        <w:t xml:space="preserve">ra </w:t>
      </w:r>
      <w:r>
        <w:t xml:space="preserve">qua </w:t>
      </w:r>
      <w:r>
        <w:t xml:space="preserve">đường </w:t>
      </w:r>
      <w:r>
        <w:t xml:space="preserve">miệng. </w:t>
      </w:r>
      <w:r>
        <w:t xml:space="preserve">Phà </w:t>
      </w:r>
      <w:r>
        <w:rPr>
          <w:i/>
        </w:rPr>
        <w:t xml:space="preserve">khói </w:t>
      </w:r>
      <w:r>
        <w:t xml:space="preserve">thuốc. </w:t>
      </w:r>
      <w:r>
        <w:t xml:space="preserve">Phà </w:t>
      </w:r>
      <w:r>
        <w:rPr>
          <w:i/>
        </w:rPr>
        <w:t xml:space="preserve">ra </w:t>
      </w:r>
      <w:r>
        <w:t xml:space="preserve">hơi </w:t>
      </w:r>
      <w:r>
        <w:t xml:space="preserve">rượu. </w:t>
      </w:r>
      <w:r>
        <w:t xml:space="preserve">co </w:t>
      </w:r>
      <w:r>
        <w:t xml:space="preserve">I </w:t>
      </w:r>
      <w:r>
        <w:t xml:space="preserve">phả </w:t>
      </w:r>
      <w: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phà,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Phả </w:t>
      </w:r>
      <w:r>
        <w:rPr>
          <w:i/>
        </w:rPr>
        <w:t xml:space="preserve">khói </w:t>
      </w:r>
      <w:r>
        <w:rPr>
          <w:i/>
        </w:rPr>
        <w:t xml:space="preserve">thuốc. </w:t>
      </w:r>
      <w:r>
        <w:rPr>
          <w:b/>
        </w:rPr>
        <w:t xml:space="preserve">2 </w:t>
      </w:r>
      <w:r>
        <w:t xml:space="preserve">(Hơi, </w:t>
      </w:r>
      <w:r>
        <w:t xml:space="preserve">khí) </w:t>
      </w:r>
      <w:r>
        <w:t xml:space="preserve">bốc </w:t>
      </w:r>
      <w:r>
        <w:t xml:space="preserve">mạnh </w:t>
      </w:r>
      <w:r>
        <w:t xml:space="preserve">và </w:t>
      </w:r>
      <w:r>
        <w:t xml:space="preserve">toả </w:t>
      </w:r>
      <w:r>
        <w:t xml:space="preserve">ra </w:t>
      </w:r>
      <w:r>
        <w:t xml:space="preserve">thành </w:t>
      </w:r>
      <w:r>
        <w:t xml:space="preserve">luồng. </w:t>
      </w:r>
      <w:r>
        <w:rPr>
          <w:i/>
        </w:rPr>
        <w:t xml:space="preserve">Hơi </w:t>
      </w:r>
      <w:r>
        <w:rPr>
          <w:i/>
        </w:rPr>
        <w:t xml:space="preserve">nóng </w:t>
      </w:r>
      <w:r>
        <w:t xml:space="preserve">trong </w:t>
      </w:r>
      <w:r>
        <w:rPr>
          <w:i/>
        </w:rPr>
        <w:t xml:space="preserve">lò </w:t>
      </w:r>
      <w:r>
        <w:rPr>
          <w:i/>
        </w:rPr>
        <w:t xml:space="preserve">phả </w:t>
      </w:r>
      <w:r>
        <w:t xml:space="preserve">ra </w:t>
      </w:r>
      <w:r>
        <w:t xml:space="preserve">hừng </w:t>
      </w:r>
      <w:r>
        <w:rPr>
          <w:i/>
        </w:rPr>
        <w:t xml:space="preserve">hực. </w:t>
      </w:r>
      <w:r>
        <w:rPr>
          <w:i/>
        </w:rPr>
        <w:t xml:space="preserve">Đất </w:t>
      </w:r>
      <w:r>
        <w:rPr>
          <w:i/>
        </w:rPr>
        <w:t xml:space="preserve">phả </w:t>
      </w:r>
      <w:r>
        <w:t xml:space="preserve">hơi </w:t>
      </w:r>
      <w:r>
        <w:rPr>
          <w:i/>
        </w:rPr>
        <w:t xml:space="preserve">sương. </w:t>
      </w:r>
      <w:r>
        <w:rPr>
          <w:i/>
        </w:rPr>
        <w:t xml:space="preserve">Gió </w:t>
      </w:r>
      <w:r>
        <w:t xml:space="preserve">lạnh </w:t>
      </w:r>
      <w:r>
        <w:t xml:space="preserve">phá </w:t>
      </w:r>
      <w:r>
        <w:rPr>
          <w:i/>
        </w:rPr>
        <w:t xml:space="preserve">uào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phả </w:t>
      </w:r>
      <w:r>
        <w:rPr>
          <w:b/>
        </w:rPr>
        <w:t xml:space="preserve">hệ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phổ </w:t>
      </w:r>
      <w:r>
        <w:t xml:space="preserve">hệ. </w:t>
      </w:r>
      <w:r>
        <w:br/>
      </w:r>
      <w:r>
        <w:rPr>
          <w:b/>
        </w:rPr>
        <w:t xml:space="preserve">phá, </w:t>
      </w:r>
      <w:r>
        <w:rPr>
          <w:i/>
        </w:rPr>
        <w:t xml:space="preserve">danh từ </w:t>
      </w:r>
      <w:r>
        <w:t xml:space="preserve">Vùng </w:t>
      </w:r>
      <w:r>
        <w:t xml:space="preserve">nước </w:t>
      </w:r>
      <w:r>
        <w:t xml:space="preserve">mặn </w:t>
      </w:r>
      <w:r>
        <w:t xml:space="preserve">có </w:t>
      </w:r>
      <w:r>
        <w:t xml:space="preserve">dải </w:t>
      </w:r>
      <w:r>
        <w:t xml:space="preserve">đất, </w:t>
      </w:r>
      <w:r>
        <w:t xml:space="preserve">cát </w:t>
      </w:r>
      <w:r>
        <w:t xml:space="preserve">ngăn </w:t>
      </w:r>
      <w:r>
        <w:t xml:space="preserve">cách </w:t>
      </w:r>
      <w:r>
        <w:t xml:space="preserve">với </w:t>
      </w:r>
      <w:r>
        <w:t xml:space="preserve">biển, </w:t>
      </w:r>
      <w:r>
        <w:t xml:space="preserve">thông </w:t>
      </w:r>
      <w:r>
        <w:t xml:space="preserve">ra </w:t>
      </w:r>
      <w:r>
        <w:t xml:space="preserve">biển </w:t>
      </w:r>
      <w:r>
        <w:t xml:space="preserve">bởi </w:t>
      </w:r>
      <w:r>
        <w:t xml:space="preserve">một </w:t>
      </w:r>
      <w:r>
        <w:t xml:space="preserve">dòng </w:t>
      </w:r>
      <w:r>
        <w:t xml:space="preserve">nước </w:t>
      </w:r>
      <w:r>
        <w:t xml:space="preserve">hẹp. </w:t>
      </w:r>
      <w:r>
        <w:br/>
      </w:r>
      <w:r>
        <w:rPr>
          <w:b/>
        </w:rPr>
        <w:t xml:space="preserve">phá,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tan </w:t>
      </w:r>
      <w:r>
        <w:t xml:space="preserve">vỡ, </w:t>
      </w:r>
      <w:r>
        <w:t xml:space="preserve">hư </w:t>
      </w:r>
      <w:r>
        <w:t xml:space="preserve">hỏng,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nữa. </w:t>
      </w:r>
      <w:r>
        <w:rPr>
          <w:i/>
        </w:rPr>
        <w:t xml:space="preserve">Phá </w:t>
      </w:r>
      <w:r>
        <w:rPr>
          <w:i/>
        </w:rPr>
        <w:t xml:space="preserve">bức </w:t>
      </w:r>
      <w:r>
        <w:t xml:space="preserve">tường, </w:t>
      </w:r>
      <w:r>
        <w:t xml:space="preserve">xây </w:t>
      </w:r>
      <w:r>
        <w:rPr>
          <w:i/>
        </w:rPr>
        <w:t xml:space="preserve">lại. </w:t>
      </w:r>
      <w:r>
        <w:rPr>
          <w:i/>
        </w:rPr>
        <w:t xml:space="preserve">E </w:t>
      </w:r>
      <w:r>
        <w:t xml:space="preserve">Sâu </w:t>
      </w:r>
      <w:r>
        <w:rPr>
          <w:i/>
        </w:rPr>
        <w:t xml:space="preserve">phá </w:t>
      </w:r>
      <w:r>
        <w:t xml:space="preserve">lúa. </w:t>
      </w:r>
      <w:r>
        <w:t xml:space="preserve">Phá </w:t>
      </w:r>
      <w:r>
        <w:t xml:space="preserve">uỡ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È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cái </w:t>
      </w:r>
      <w:r>
        <w:t xml:space="preserve">cũ </w:t>
      </w:r>
      <w:r>
        <w:t xml:space="preserve">không </w:t>
      </w:r>
      <w:r>
        <w:t xml:space="preserve">còn </w:t>
      </w:r>
      <w:r>
        <w:t xml:space="preserve">giá </w:t>
      </w:r>
      <w:r>
        <w:t xml:space="preserve">Ẽ </w:t>
      </w:r>
      <w:r>
        <w:t xml:space="preserve">trị </w:t>
      </w:r>
      <w:r>
        <w:t xml:space="preserve">bằng </w:t>
      </w:r>
      <w:r>
        <w:t xml:space="preserve">cách </w:t>
      </w:r>
      <w:r>
        <w:t xml:space="preserve">tạo </w:t>
      </w:r>
      <w:r>
        <w:t xml:space="preserve">ra </w:t>
      </w:r>
      <w:r>
        <w:t xml:space="preserve">cái </w:t>
      </w:r>
      <w:r>
        <w:t xml:space="preserve">mới,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hơn. </w:t>
      </w:r>
      <w:r>
        <w:rPr>
          <w:i/>
        </w:rPr>
        <w:t xml:space="preserve">Phá </w:t>
      </w:r>
      <w:r>
        <w:t xml:space="preserve">chỉ </w:t>
      </w:r>
      <w:r>
        <w:rPr>
          <w:i/>
        </w:rPr>
        <w:t xml:space="preserve">tiêu </w:t>
      </w:r>
      <w:r>
        <w:t xml:space="preserve">cũ. </w:t>
      </w:r>
      <w:r>
        <w:rPr>
          <w:i/>
        </w:rPr>
        <w:t xml:space="preserve">Phá </w:t>
      </w:r>
      <w:r>
        <w:rPr>
          <w:i/>
        </w:rPr>
        <w:t xml:space="preserve">kỉ </w:t>
      </w:r>
      <w:r>
        <w:t xml:space="preserve">lục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rPr>
          <w:b/>
        </w:rPr>
        <w:t xml:space="preserve">3 </w:t>
      </w:r>
      <w:r>
        <w:t xml:space="preserve">(Vết </w:t>
      </w:r>
      <w:r>
        <w:t xml:space="preserve">thương) </w:t>
      </w:r>
      <w:r>
        <w:t xml:space="preserve">lở </w:t>
      </w:r>
      <w:r>
        <w:t xml:space="preserve">bung </w:t>
      </w:r>
      <w:r>
        <w:t xml:space="preserve">ra. </w:t>
      </w:r>
      <w:r>
        <w:t xml:space="preserve">Vết </w:t>
      </w:r>
      <w:r>
        <w:t xml:space="preserve">thương </w:t>
      </w:r>
      <w:r>
        <w:t xml:space="preserve">phá </w:t>
      </w:r>
      <w:r>
        <w:t xml:space="preserve">miệng. </w:t>
      </w:r>
      <w:r>
        <w:t xml:space="preserve">Phá </w:t>
      </w:r>
      <w:r>
        <w:rPr>
          <w:i/>
        </w:rPr>
        <w:t xml:space="preserve">lở.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Phát </w:t>
      </w:r>
      <w:r>
        <w:t xml:space="preserve">ra, </w:t>
      </w:r>
      <w:r>
        <w:t xml:space="preserve">bật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mẽ, </w:t>
      </w:r>
      <w:r>
        <w:t xml:space="preserve">khó </w:t>
      </w:r>
      <w:r>
        <w:t xml:space="preserve">ngăn </w:t>
      </w:r>
      <w:r>
        <w:t xml:space="preserve">giữ </w:t>
      </w:r>
      <w:r>
        <w:t xml:space="preserve">được. </w:t>
      </w:r>
      <w:r>
        <w:rPr>
          <w:i/>
        </w:rPr>
        <w:t xml:space="preserve">Phá </w:t>
      </w:r>
      <w:r>
        <w:t xml:space="preserve">lên </w:t>
      </w:r>
      <w:r>
        <w:rPr>
          <w:i/>
        </w:rPr>
        <w:t xml:space="preserve">cười. </w:t>
      </w:r>
      <w:r>
        <w:t xml:space="preserve">Phá </w:t>
      </w:r>
      <w:r>
        <w:t xml:space="preserve">chạy </w:t>
      </w:r>
      <w:r>
        <w:t xml:space="preserve">(vụt </w:t>
      </w:r>
      <w:r>
        <w:t xml:space="preserve">bỏ </w:t>
      </w:r>
      <w:r>
        <w:t xml:space="preserve">chạy). </w:t>
      </w:r>
      <w:r>
        <w:t xml:space="preserve">Vu¡ </w:t>
      </w:r>
      <w:r>
        <w:rPr>
          <w:i/>
        </w:rPr>
        <w:t xml:space="preserve">như </w:t>
      </w:r>
      <w:r>
        <w:t xml:space="preserve">phá </w:t>
      </w:r>
      <w:r>
        <w:t xml:space="preserve">(kng.; </w:t>
      </w:r>
      <w:r>
        <w:t xml:space="preserve">hết </w:t>
      </w:r>
      <w:r>
        <w:t xml:space="preserve">sức </w:t>
      </w:r>
      <w:r>
        <w:t xml:space="preserve">ôn </w:t>
      </w:r>
      <w:r>
        <w:t xml:space="preserve">ào).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sơ </w:t>
      </w:r>
      <w:r>
        <w:t xml:space="preserve">qua </w:t>
      </w:r>
      <w:r>
        <w:t xml:space="preserve">lần </w:t>
      </w:r>
      <w:r>
        <w:t xml:space="preserve">đầu, </w:t>
      </w:r>
      <w:r>
        <w:t xml:space="preserve">phác </w:t>
      </w:r>
      <w:r>
        <w:t xml:space="preserve">qua, </w:t>
      </w:r>
      <w:r>
        <w:t xml:space="preserve">để </w:t>
      </w:r>
      <w:r>
        <w:t xml:space="preserve">còn </w:t>
      </w:r>
      <w:r>
        <w:t xml:space="preserve">làm </w:t>
      </w:r>
      <w:r>
        <w:t xml:space="preserve">tiếp </w:t>
      </w:r>
      <w:r>
        <w:t xml:space="preserve">các </w:t>
      </w:r>
      <w:r>
        <w:t xml:space="preserve">bước </w:t>
      </w:r>
      <w:r>
        <w:t xml:space="preserve">sau. </w:t>
      </w:r>
      <w:r>
        <w:rPr>
          <w:i/>
        </w:rPr>
        <w:t xml:space="preserve">Tiện </w:t>
      </w:r>
      <w:r>
        <w:rPr>
          <w:i/>
        </w:rPr>
        <w:t xml:space="preserve">phá. </w:t>
      </w:r>
      <w:r>
        <w:rPr>
          <w:i/>
        </w:rPr>
        <w:t xml:space="preserve">Câu </w:t>
      </w:r>
      <w:r>
        <w:rPr>
          <w:i/>
        </w:rPr>
        <w:t xml:space="preserve">phá </w:t>
      </w:r>
      <w:r>
        <w:t xml:space="preserve">(câu </w:t>
      </w:r>
      <w:r>
        <w:t xml:space="preserve">mở </w:t>
      </w:r>
      <w:r>
        <w:t xml:space="preserve">đầu </w:t>
      </w:r>
      <w:r>
        <w:t xml:space="preserve">bài </w:t>
      </w:r>
      <w:r>
        <w:t xml:space="preserve">thơ </w:t>
      </w:r>
      <w:r>
        <w:t xml:space="preserve">theo </w:t>
      </w:r>
      <w:r>
        <w:t xml:space="preserve">luật </w:t>
      </w:r>
      <w:r>
        <w:t xml:space="preserve">thơ </w:t>
      </w:r>
      <w:r>
        <w:t xml:space="preserve">Đường; </w:t>
      </w:r>
      <w:r>
        <w:t xml:space="preserve">câu </w:t>
      </w:r>
      <w:r>
        <w:t xml:space="preserve">phá </w:t>
      </w:r>
      <w:r>
        <w:t xml:space="preserve">đổ). </w:t>
      </w:r>
      <w:r>
        <w:br/>
      </w:r>
      <w:r>
        <w:rPr>
          <w:b/>
        </w:rPr>
        <w:t xml:space="preserve">phá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(Toà </w:t>
      </w:r>
      <w:r>
        <w:t xml:space="preserve">án </w:t>
      </w:r>
      <w:r>
        <w:t xml:space="preserve">cấp </w:t>
      </w:r>
      <w:r>
        <w:t xml:space="preserve">trên) </w:t>
      </w:r>
      <w:r>
        <w:t xml:space="preserve">huỷ </w:t>
      </w:r>
      <w:r>
        <w:t xml:space="preserve">một </w:t>
      </w:r>
      <w:r>
        <w:t xml:space="preserve">bản </w:t>
      </w:r>
      <w:r>
        <w:t xml:space="preserve">án </w:t>
      </w:r>
      <w:r>
        <w:t xml:space="preserve">do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dưới </w:t>
      </w:r>
      <w:r>
        <w:t xml:space="preserve">đã </w:t>
      </w:r>
      <w:r>
        <w:t xml:space="preserve">xử </w:t>
      </w:r>
      <w:r>
        <w:t xml:space="preserve">chung </w:t>
      </w:r>
      <w:r>
        <w:t xml:space="preserve">thẩm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roà </w:t>
      </w:r>
      <w:r>
        <w:rPr>
          <w:i/>
        </w:rPr>
        <w:t xml:space="preserve">án </w:t>
      </w:r>
      <w:r>
        <w:rPr>
          <w:i/>
        </w:rPr>
        <w:t xml:space="preserve">đó </w:t>
      </w:r>
      <w:r>
        <w:t xml:space="preserve">xét </w:t>
      </w:r>
      <w:r>
        <w:t xml:space="preserve">lại. </w:t>
      </w:r>
      <w:r>
        <w:rPr>
          <w:b/>
        </w:rPr>
        <w:t xml:space="preserve">2 </w:t>
      </w:r>
      <w:r>
        <w:t xml:space="preserve">Kết </w:t>
      </w:r>
      <w:r>
        <w:t xml:space="preserve">thúc </w:t>
      </w:r>
      <w:r>
        <w:t xml:space="preserve">quá </w:t>
      </w:r>
      <w:r>
        <w:t xml:space="preserve">trình </w:t>
      </w:r>
      <w:r>
        <w:t xml:space="preserve">điều </w:t>
      </w:r>
      <w:r>
        <w:t xml:space="preserve">tra </w:t>
      </w:r>
      <w:r>
        <w:t xml:space="preserve">bí </w:t>
      </w:r>
      <w:r>
        <w:t xml:space="preserve">mật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án, </w:t>
      </w:r>
      <w:r>
        <w:t xml:space="preserve">sau </w:t>
      </w:r>
      <w:r>
        <w:t xml:space="preserve">khi </w:t>
      </w:r>
      <w:r>
        <w:t xml:space="preserve">đã </w:t>
      </w:r>
      <w:r>
        <w:t xml:space="preserve">làm </w:t>
      </w:r>
      <w:r>
        <w:t xml:space="preserve">rõ </w:t>
      </w:r>
      <w:r>
        <w:t xml:space="preserve">đối </w:t>
      </w:r>
      <w:r>
        <w:t xml:space="preserve">tượng </w:t>
      </w:r>
      <w:r>
        <w:t xml:space="preserve">và </w:t>
      </w:r>
      <w:r>
        <w:t xml:space="preserve">các </w:t>
      </w:r>
      <w:r>
        <w:t xml:space="preserve">tình </w:t>
      </w:r>
      <w:r>
        <w:t xml:space="preserve">tiết </w:t>
      </w:r>
      <w:r>
        <w:t xml:space="preserve">của </w:t>
      </w:r>
      <w:r>
        <w:t xml:space="preserve">vụ </w:t>
      </w:r>
      <w:r>
        <w:t xml:space="preserve">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