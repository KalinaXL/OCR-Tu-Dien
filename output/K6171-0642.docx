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tín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t xml:space="preserve">Giấy </w:t>
      </w:r>
      <w:r>
        <w:t xml:space="preserve">đặc </w:t>
      </w:r>
      <w:r>
        <w:t xml:space="preserve">biệt </w:t>
      </w:r>
      <w:r>
        <w:t xml:space="preserve">dùng </w:t>
      </w:r>
      <w:r>
        <w:t xml:space="preserve">để </w:t>
      </w:r>
      <w:r>
        <w:t xml:space="preserve">viết </w:t>
      </w:r>
      <w:r>
        <w:t xml:space="preserve">văn </w:t>
      </w:r>
      <w:r>
        <w:t xml:space="preserve">tự, </w:t>
      </w:r>
      <w:r>
        <w:t xml:space="preserve">văn </w:t>
      </w:r>
      <w:r>
        <w:t xml:space="preserve">khế. </w:t>
      </w:r>
      <w:r>
        <w:br/>
      </w:r>
      <w:r>
        <w:rPr>
          <w:b/>
        </w:rPr>
        <w:t xml:space="preserve">tín </w:t>
      </w:r>
      <w:r>
        <w:rPr>
          <w:b/>
        </w:rPr>
        <w:t xml:space="preserve">chủ </w:t>
      </w:r>
      <w:r>
        <w:rPr>
          <w:i/>
        </w:rPr>
        <w:t xml:space="preserve">danh từ </w:t>
      </w:r>
      <w:r>
        <w:t xml:space="preserve">Người </w:t>
      </w:r>
      <w:r>
        <w:t xml:space="preserve">tín </w:t>
      </w:r>
      <w:r>
        <w:t xml:space="preserve">ngưỡng </w:t>
      </w:r>
      <w:r>
        <w:t xml:space="preserve">Phật </w:t>
      </w:r>
      <w:r>
        <w:t xml:space="preserve">hoặc </w:t>
      </w:r>
      <w:r>
        <w:t xml:space="preserve">thần </w:t>
      </w:r>
      <w:r>
        <w:t xml:space="preserve">thánh </w:t>
      </w:r>
      <w:r>
        <w:t xml:space="preserve">và </w:t>
      </w:r>
      <w:r>
        <w:t xml:space="preserve">đứng </w:t>
      </w:r>
      <w:r>
        <w:t xml:space="preserve">chủ </w:t>
      </w:r>
      <w:r>
        <w:t xml:space="preserve">trong </w:t>
      </w:r>
      <w:r>
        <w:t xml:space="preserve">một </w:t>
      </w:r>
      <w:r>
        <w:t xml:space="preserve">lễ </w:t>
      </w:r>
      <w:r>
        <w:t xml:space="preserve">cúng,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nhà </w:t>
      </w:r>
      <w:r>
        <w:rPr>
          <w:i/>
        </w:rPr>
        <w:t xml:space="preserve">chùa, </w:t>
      </w:r>
      <w:r>
        <w:t xml:space="preserve">với </w:t>
      </w:r>
      <w:r>
        <w:t xml:space="preserve">thầy </w:t>
      </w:r>
      <w:r>
        <w:t xml:space="preserve">cúng. </w:t>
      </w:r>
      <w:r>
        <w:br/>
      </w:r>
      <w:r>
        <w:rPr>
          <w:b/>
        </w:rPr>
        <w:t xml:space="preserve">tín </w:t>
      </w:r>
      <w:r>
        <w:rPr>
          <w:b/>
        </w:rPr>
        <w:t xml:space="preserve">dụng </w:t>
      </w:r>
      <w:r>
        <w:rPr>
          <w:i/>
        </w:rPr>
        <w:t xml:space="preserve">danh từ </w:t>
      </w:r>
      <w:r>
        <w:t xml:space="preserve">Sự </w:t>
      </w:r>
      <w:r>
        <w:t xml:space="preserve">vay </w:t>
      </w:r>
      <w:r>
        <w:t xml:space="preserve">mượn </w:t>
      </w:r>
      <w:r>
        <w:t xml:space="preserve">tiền </w:t>
      </w:r>
      <w:r>
        <w:t xml:space="preserve">mặt </w:t>
      </w:r>
      <w:r>
        <w:t xml:space="preserve">và </w:t>
      </w:r>
      <w:r>
        <w:t xml:space="preserve">vật </w:t>
      </w:r>
      <w:r>
        <w:t xml:space="preserve">tư, </w:t>
      </w:r>
      <w:r>
        <w:t xml:space="preserve">hàng </w:t>
      </w:r>
      <w:r>
        <w:t xml:space="preserve">hoá. </w:t>
      </w:r>
      <w:r>
        <w:t xml:space="preserve">Tín </w:t>
      </w:r>
      <w:r>
        <w:rPr>
          <w:i/>
        </w:rPr>
        <w:t xml:space="preserve">dụng </w:t>
      </w:r>
      <w:r>
        <w:t xml:space="preserve">ngân </w:t>
      </w:r>
      <w:r>
        <w:t xml:space="preserve">hàng. </w:t>
      </w:r>
      <w:r>
        <w:t xml:space="preserve">Quỹ </w:t>
      </w:r>
      <w:r>
        <w:t xml:space="preserve">tín </w:t>
      </w:r>
      <w:r>
        <w:t xml:space="preserve">dụng”. </w:t>
      </w:r>
      <w:r>
        <w:br/>
      </w:r>
      <w:r>
        <w:rPr>
          <w:b/>
        </w:rPr>
        <w:t xml:space="preserve">tín </w:t>
      </w:r>
      <w:r>
        <w:rPr>
          <w:b/>
        </w:rPr>
        <w:t xml:space="preserve">điều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Điều </w:t>
      </w:r>
      <w:r>
        <w:t xml:space="preserve">do </w:t>
      </w:r>
      <w:r>
        <w:t xml:space="preserve">tôn </w:t>
      </w:r>
      <w:r>
        <w:t xml:space="preserve">giáo </w:t>
      </w:r>
      <w:r>
        <w:t xml:space="preserve">đặt </w:t>
      </w:r>
      <w:r>
        <w:t xml:space="preserve">ra </w:t>
      </w:r>
      <w:r>
        <w:t xml:space="preserve">để </w:t>
      </w:r>
      <w:r>
        <w:t xml:space="preserve">tín </w:t>
      </w:r>
      <w:r>
        <w:t xml:space="preserve">đồ </w:t>
      </w:r>
      <w:r>
        <w:t xml:space="preserve">tuân </w:t>
      </w:r>
      <w:r>
        <w:t xml:space="preserve">theo. </w:t>
      </w:r>
      <w:r>
        <w:t xml:space="preserve">Những </w:t>
      </w:r>
      <w:r>
        <w:t xml:space="preserve">tín </w:t>
      </w:r>
      <w:r>
        <w:rPr>
          <w:i/>
        </w:rPr>
        <w:t xml:space="preserve">điều </w:t>
      </w:r>
      <w:r>
        <w:rPr>
          <w:i/>
        </w:rPr>
        <w:t xml:space="preserve">của </w:t>
      </w:r>
      <w:r>
        <w:rPr>
          <w:i/>
        </w:rPr>
        <w:t xml:space="preserve">đạo </w:t>
      </w:r>
      <w:r>
        <w:t xml:space="preserve">Phật. </w:t>
      </w:r>
      <w:r>
        <w:rPr>
          <w:b/>
        </w:rPr>
        <w:t xml:space="preserve">2 </w:t>
      </w:r>
      <w:r>
        <w:t xml:space="preserve">Điều </w:t>
      </w:r>
      <w:r>
        <w:t xml:space="preserve">được </w:t>
      </w:r>
      <w:r>
        <w:t xml:space="preserve">tin </w:t>
      </w:r>
      <w:r>
        <w:t xml:space="preserve">theo </w:t>
      </w:r>
      <w:r>
        <w:t xml:space="preserve">một </w:t>
      </w:r>
      <w:r>
        <w:t xml:space="preserve">cách </w:t>
      </w:r>
      <w:r>
        <w:t xml:space="preserve">tuyệt </w:t>
      </w:r>
      <w:r>
        <w:t xml:space="preserve">đối. </w:t>
      </w:r>
      <w:r>
        <w:t xml:space="preserve">Những </w:t>
      </w:r>
      <w:r>
        <w:t xml:space="preserve">tín </w:t>
      </w:r>
      <w:r>
        <w:rPr>
          <w:i/>
        </w:rPr>
        <w:t xml:space="preserve">điều </w:t>
      </w:r>
      <w:r>
        <w:rPr>
          <w:i/>
        </w:rPr>
        <w:t xml:space="preserve">của </w:t>
      </w:r>
      <w:r>
        <w:rPr>
          <w:i/>
        </w:rPr>
        <w:t xml:space="preserve">nho </w:t>
      </w:r>
      <w:r>
        <w:rPr>
          <w:i/>
        </w:rPr>
        <w:t xml:space="preserve">giáo. </w:t>
      </w:r>
      <w:r>
        <w:br/>
      </w:r>
      <w:r>
        <w:rPr>
          <w:b/>
        </w:rPr>
        <w:t xml:space="preserve">tín </w:t>
      </w:r>
      <w:r>
        <w:rPr>
          <w:b/>
        </w:rPr>
        <w:t xml:space="preserve">đồ </w:t>
      </w:r>
      <w:r>
        <w:rPr>
          <w:i/>
        </w:rPr>
        <w:t xml:space="preserve">danh từ </w:t>
      </w:r>
      <w:r>
        <w:t xml:space="preserve">Người </w:t>
      </w:r>
      <w:r>
        <w:t xml:space="preserve">theo </w:t>
      </w:r>
      <w:r>
        <w:t xml:space="preserve">một </w:t>
      </w:r>
      <w:r>
        <w:t xml:space="preserve">tôn </w:t>
      </w:r>
      <w:r>
        <w:t xml:space="preserve">giáo. </w:t>
      </w:r>
      <w:r>
        <w:t xml:space="preserve">Những </w:t>
      </w:r>
      <w:r>
        <w:t xml:space="preserve">tín </w:t>
      </w:r>
      <w:r>
        <w:rPr>
          <w:i/>
        </w:rPr>
        <w:t xml:space="preserve">đồ </w:t>
      </w:r>
      <w:r>
        <w:rPr>
          <w:i/>
        </w:rPr>
        <w:t xml:space="preserve">Cao </w:t>
      </w:r>
      <w:r>
        <w:t xml:space="preserve">Đài. </w:t>
      </w:r>
      <w:r>
        <w:br/>
      </w:r>
      <w:r>
        <w:rPr>
          <w:b/>
        </w:rPr>
        <w:t xml:space="preserve">tín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t xml:space="preserve">Dấu </w:t>
      </w:r>
      <w:r>
        <w:t xml:space="preserve">hiệu </w:t>
      </w:r>
      <w:r>
        <w:t xml:space="preserve">quy </w:t>
      </w:r>
      <w:r>
        <w:t xml:space="preserve">ước </w:t>
      </w:r>
      <w:r>
        <w:t xml:space="preserve">để </w:t>
      </w:r>
      <w:r>
        <w:t xml:space="preserve">báo </w:t>
      </w:r>
      <w:r>
        <w:t xml:space="preserve">cho </w:t>
      </w:r>
      <w:r>
        <w:t xml:space="preserve">biết </w:t>
      </w:r>
      <w:r>
        <w:t xml:space="preserve">điều </w:t>
      </w:r>
      <w:r>
        <w:t xml:space="preserve">gì, </w:t>
      </w:r>
      <w:r>
        <w:t xml:space="preserve">để </w:t>
      </w:r>
      <w:r>
        <w:t xml:space="preserve">truyền </w:t>
      </w:r>
      <w:r>
        <w:t xml:space="preserve">đi </w:t>
      </w:r>
      <w:r>
        <w:t xml:space="preserve">một </w:t>
      </w:r>
      <w:r>
        <w:t xml:space="preserve">thông </w:t>
      </w:r>
      <w:r>
        <w:t xml:space="preserve">báo. </w:t>
      </w:r>
      <w:r>
        <w:rPr>
          <w:i/>
        </w:rPr>
        <w:t xml:space="preserve">Bắn </w:t>
      </w:r>
      <w:r>
        <w:rPr>
          <w:i/>
        </w:rPr>
        <w:t xml:space="preserve">pháo </w:t>
      </w:r>
      <w:r>
        <w:t xml:space="preserve">sáng </w:t>
      </w:r>
      <w:r>
        <w:rPr>
          <w:i/>
        </w:rPr>
        <w:t xml:space="preserve">làm </w:t>
      </w:r>
      <w:r>
        <w:t xml:space="preserve">tín </w:t>
      </w:r>
      <w:r>
        <w:t xml:space="preserve">hiệu. </w:t>
      </w:r>
      <w:r>
        <w:rPr>
          <w:i/>
        </w:rPr>
        <w:t xml:space="preserve">Tín </w:t>
      </w:r>
      <w:r>
        <w:t xml:space="preserve">hiệu </w:t>
      </w:r>
      <w:r>
        <w:rPr>
          <w:i/>
        </w:rPr>
        <w:t xml:space="preserve">đường </w:t>
      </w:r>
      <w:r>
        <w:rPr>
          <w:i/>
        </w:rPr>
        <w:t xml:space="preserve">sắt. </w:t>
      </w:r>
      <w:r>
        <w:br/>
      </w:r>
      <w:r>
        <w:rPr>
          <w:b/>
        </w:rPr>
        <w:t xml:space="preserve">tín </w:t>
      </w:r>
      <w:r>
        <w:rPr>
          <w:b/>
        </w:rPr>
        <w:t xml:space="preserve">hữu </w:t>
      </w:r>
      <w:r>
        <w:rPr>
          <w:i/>
        </w:rPr>
        <w:t xml:space="preserve">danh từ </w:t>
      </w:r>
      <w:r>
        <w:t xml:space="preserve">Tín </w:t>
      </w:r>
      <w:r>
        <w:t xml:space="preserve">đồ </w:t>
      </w:r>
      <w:r>
        <w:t xml:space="preserve">của </w:t>
      </w:r>
      <w:r>
        <w:t xml:space="preserve">một </w:t>
      </w:r>
      <w:r>
        <w:t xml:space="preserve">tôn </w:t>
      </w:r>
      <w:r>
        <w:t xml:space="preserve">giáo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đạo </w:t>
      </w:r>
      <w:r>
        <w:t xml:space="preserve">Kitô). </w:t>
      </w:r>
      <w:r>
        <w:br/>
      </w:r>
      <w:r>
        <w:rPr>
          <w:b/>
        </w:rPr>
        <w:t xml:space="preserve">tín </w:t>
      </w:r>
      <w:r>
        <w:rPr>
          <w:b/>
        </w:rPr>
        <w:t xml:space="preserve">nghĩa </w:t>
      </w:r>
      <w:r>
        <w:rPr>
          <w:i/>
        </w:rPr>
        <w:t xml:space="preserve">danh từ </w:t>
      </w:r>
      <w:r>
        <w:t xml:space="preserve">Đức </w:t>
      </w:r>
      <w:r>
        <w:t xml:space="preserve">tính </w:t>
      </w:r>
      <w:r>
        <w:t xml:space="preserve">của </w:t>
      </w:r>
      <w:r>
        <w:t xml:space="preserve">người </w:t>
      </w:r>
      <w:r>
        <w:t xml:space="preserve">biết </w:t>
      </w:r>
      <w:r>
        <w:t xml:space="preserve">trọng </w:t>
      </w:r>
      <w:r>
        <w:t xml:space="preserve">lời </w:t>
      </w:r>
      <w:r>
        <w:t xml:space="preserve">hứa, </w:t>
      </w:r>
      <w:r>
        <w:t xml:space="preserve">trọng </w:t>
      </w:r>
      <w:r>
        <w:t xml:space="preserve">đạo </w:t>
      </w:r>
      <w:r>
        <w:t xml:space="preserve">nghĩa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những </w:t>
      </w:r>
      <w:r>
        <w:t xml:space="preserve">người </w:t>
      </w:r>
      <w:r>
        <w:t xml:space="preserve">khác. </w:t>
      </w:r>
      <w:r>
        <w:t xml:space="preserve">Người </w:t>
      </w:r>
      <w:r>
        <w:rPr>
          <w:i/>
        </w:rPr>
        <w:t xml:space="preserve">có </w:t>
      </w:r>
      <w:r>
        <w:rPr>
          <w:i/>
        </w:rPr>
        <w:t xml:space="preserve">tín </w:t>
      </w:r>
      <w:r>
        <w:rPr>
          <w:i/>
        </w:rPr>
        <w:t xml:space="preserve">nghĩa. </w:t>
      </w:r>
      <w:r>
        <w:rPr>
          <w:i/>
        </w:rPr>
        <w:t xml:space="preserve">Lấy </w:t>
      </w:r>
      <w:r>
        <w:t xml:space="preserve">tín </w:t>
      </w:r>
      <w:r>
        <w:t xml:space="preserve">nghĩa </w:t>
      </w:r>
      <w:r>
        <w:rPr>
          <w:i/>
        </w:rPr>
        <w:t xml:space="preserve">làm </w:t>
      </w:r>
      <w:r>
        <w:t xml:space="preserve">trọng. </w:t>
      </w:r>
      <w:r>
        <w:br/>
      </w:r>
      <w:r>
        <w:rPr>
          <w:b/>
        </w:rPr>
        <w:t xml:space="preserve">tín </w:t>
      </w:r>
      <w:r>
        <w:rPr>
          <w:b/>
        </w:rPr>
        <w:t xml:space="preserve">ngưỡng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Tin </w:t>
      </w:r>
      <w:r>
        <w:t xml:space="preserve">theo </w:t>
      </w:r>
      <w:r>
        <w:t xml:space="preserve">một </w:t>
      </w:r>
      <w:r>
        <w:t xml:space="preserve">tôn </w:t>
      </w:r>
      <w:r>
        <w:t xml:space="preserve">giáo </w:t>
      </w:r>
      <w:r>
        <w:t xml:space="preserve">nào </w:t>
      </w:r>
      <w:r>
        <w:t xml:space="preserve">đó. </w:t>
      </w:r>
      <w:r>
        <w:rPr>
          <w:i/>
        </w:rPr>
        <w:t xml:space="preserve">Tôn </w:t>
      </w:r>
      <w:r>
        <w:rPr>
          <w:i/>
        </w:rPr>
        <w:t xml:space="preserve">trọng </w:t>
      </w:r>
      <w:r>
        <w:rPr>
          <w:i/>
        </w:rPr>
        <w:t xml:space="preserve">tự </w:t>
      </w:r>
      <w:r>
        <w:rPr>
          <w:i/>
        </w:rPr>
        <w:t xml:space="preserve">do </w:t>
      </w:r>
      <w:r>
        <w:t xml:space="preserve">tín </w:t>
      </w:r>
      <w:r>
        <w:t xml:space="preserve">ngưỡng. </w:t>
      </w:r>
      <w:r>
        <w:br/>
      </w:r>
      <w:r>
        <w:rPr>
          <w:b/>
        </w:rPr>
        <w:t xml:space="preserve">tín </w:t>
      </w:r>
      <w:r>
        <w:rPr>
          <w:b/>
        </w:rPr>
        <w:t xml:space="preserve">nhiệm </w:t>
      </w:r>
      <w:r>
        <w:rPr>
          <w:i/>
        </w:rPr>
        <w:t xml:space="preserve">động từ </w:t>
      </w:r>
      <w:r>
        <w:t xml:space="preserve">Tin </w:t>
      </w:r>
      <w:r>
        <w:t xml:space="preserve">cậy </w:t>
      </w:r>
      <w:r>
        <w:t xml:space="preserve">trong </w:t>
      </w:r>
      <w:r>
        <w:t xml:space="preserve">nhiệm </w:t>
      </w:r>
      <w:r>
        <w:t xml:space="preserve">vụ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đó. </w:t>
      </w:r>
      <w:r>
        <w:rPr>
          <w:i/>
        </w:rPr>
        <w:t xml:space="preserve">Được </w:t>
      </w:r>
      <w:r>
        <w:t xml:space="preserve">cử </w:t>
      </w:r>
      <w:r>
        <w:t xml:space="preserve">tri </w:t>
      </w:r>
      <w:r>
        <w:t xml:space="preserve">tín </w:t>
      </w:r>
      <w:r>
        <w:rPr>
          <w:i/>
        </w:rPr>
        <w:t xml:space="preserve">nhiệm </w:t>
      </w:r>
      <w:r>
        <w:rPr>
          <w:i/>
        </w:rPr>
        <w:t xml:space="preserve">bầu </w:t>
      </w:r>
      <w:r>
        <w:rPr>
          <w:i/>
        </w:rPr>
        <w:t xml:space="preserve">uào </w:t>
      </w:r>
      <w:r>
        <w:t xml:space="preserve">quốc </w:t>
      </w:r>
      <w:r>
        <w:t xml:space="preserve">hội. </w:t>
      </w:r>
      <w:r>
        <w:t xml:space="preserve">Mất </w:t>
      </w:r>
      <w:r>
        <w:t xml:space="preserve">tín </w:t>
      </w:r>
      <w:r>
        <w:rPr>
          <w:i/>
        </w:rPr>
        <w:t xml:space="preserve">nhiệm. </w:t>
      </w:r>
      <w:r>
        <w:br/>
      </w:r>
      <w:r>
        <w:rPr>
          <w:b/>
        </w:rPr>
        <w:t xml:space="preserve">tín </w:t>
      </w:r>
      <w:r>
        <w:rPr>
          <w:b/>
        </w:rPr>
        <w:t xml:space="preserve">nữ </w:t>
      </w:r>
      <w:r>
        <w:rPr>
          <w:i/>
        </w:rPr>
        <w:t xml:space="preserve">danh từ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theo </w:t>
      </w:r>
      <w:r>
        <w:t xml:space="preserve">một </w:t>
      </w:r>
      <w:r>
        <w:t xml:space="preserve">tôn </w:t>
      </w:r>
      <w:r>
        <w:t xml:space="preserve">giáo; </w:t>
      </w:r>
      <w:r>
        <w:t xml:space="preserve">nữ </w:t>
      </w:r>
      <w:r>
        <w:t xml:space="preserve">tín </w:t>
      </w:r>
      <w:r>
        <w:t xml:space="preserve">đô. </w:t>
      </w:r>
      <w:r>
        <w:br/>
      </w:r>
      <w:r>
        <w:rPr>
          <w:b/>
        </w:rPr>
        <w:t xml:space="preserve">tín </w:t>
      </w:r>
      <w:r>
        <w:rPr>
          <w:b/>
        </w:rPr>
        <w:t xml:space="preserve">phiếu </w:t>
      </w:r>
      <w:r>
        <w:rPr>
          <w:i/>
        </w:rPr>
        <w:t xml:space="preserve">danh từ </w:t>
      </w:r>
      <w:r>
        <w:t xml:space="preserve">Giấy </w:t>
      </w:r>
      <w:r>
        <w:rPr>
          <w:i/>
        </w:rPr>
        <w:t xml:space="preserve">nợ </w:t>
      </w:r>
      <w:r>
        <w:t xml:space="preserve">ngắn </w:t>
      </w:r>
      <w:r>
        <w:t xml:space="preserve">hạn </w:t>
      </w:r>
      <w:r>
        <w:t xml:space="preserve">do </w:t>
      </w:r>
      <w:r>
        <w:t xml:space="preserve">các </w:t>
      </w:r>
      <w:r>
        <w:t xml:space="preserve">cơ </w:t>
      </w:r>
      <w:r>
        <w:t xml:space="preserve">quan </w:t>
      </w:r>
      <w:r>
        <w:t xml:space="preserve">tín </w:t>
      </w:r>
      <w:r>
        <w:t xml:space="preserve">dụng </w:t>
      </w:r>
      <w:r>
        <w:t xml:space="preserve">phát </w:t>
      </w:r>
      <w:r>
        <w:t xml:space="preserve">ra. </w:t>
      </w:r>
      <w:r>
        <w:br/>
      </w:r>
      <w:r>
        <w:rPr>
          <w:b/>
        </w:rPr>
        <w:t xml:space="preserve">tín </w:t>
      </w:r>
      <w:r>
        <w:rPr>
          <w:b/>
        </w:rPr>
        <w:t xml:space="preserve">phong </w:t>
      </w:r>
      <w:r>
        <w:rPr>
          <w:i/>
        </w:rPr>
        <w:t xml:space="preserve">danh từ </w:t>
      </w:r>
      <w:r>
        <w:t xml:space="preserve">Gió </w:t>
      </w:r>
      <w:r>
        <w:t xml:space="preserve">thối </w:t>
      </w:r>
      <w:r>
        <w:t xml:space="preserve">đều </w:t>
      </w:r>
      <w:r>
        <w:t xml:space="preserve">quanh </w:t>
      </w:r>
      <w:r>
        <w:t xml:space="preserve">năm </w:t>
      </w:r>
      <w:r>
        <w:t xml:space="preserve">về </w:t>
      </w:r>
      <w:r>
        <w:t xml:space="preserve">phía </w:t>
      </w:r>
      <w:r>
        <w:t xml:space="preserve">xích </w:t>
      </w:r>
      <w:r>
        <w:t xml:space="preserve">đạo </w:t>
      </w:r>
      <w:r>
        <w:t xml:space="preserve">trên </w:t>
      </w:r>
      <w:r>
        <w:t xml:space="preserve">một </w:t>
      </w:r>
      <w:r>
        <w:t xml:space="preserve">vùng </w:t>
      </w:r>
      <w:r>
        <w:t xml:space="preserve">rộng </w:t>
      </w:r>
      <w:r>
        <w:t xml:space="preserve">lớn </w:t>
      </w:r>
      <w:r>
        <w:t xml:space="preserve">giữa </w:t>
      </w:r>
      <w:r>
        <w:t xml:space="preserve">vĩ </w:t>
      </w:r>
      <w:r>
        <w:t xml:space="preserve">tuyến </w:t>
      </w:r>
      <w:r>
        <w:t xml:space="preserve">30° </w:t>
      </w:r>
      <w:r>
        <w:t xml:space="preserve">bắc </w:t>
      </w:r>
      <w:r>
        <w:t xml:space="preserve">và </w:t>
      </w:r>
      <w:r>
        <w:t xml:space="preserve">30° </w:t>
      </w:r>
      <w:r>
        <w:t xml:space="preserve">nam, </w:t>
      </w:r>
      <w:r>
        <w:t xml:space="preserve">hướng </w:t>
      </w:r>
      <w:r>
        <w:t xml:space="preserve">đông </w:t>
      </w:r>
      <w:r>
        <w:t xml:space="preserve">bắc </w:t>
      </w:r>
      <w:r>
        <w:t xml:space="preserve">- </w:t>
      </w:r>
      <w:r>
        <w:t xml:space="preserve">tây </w:t>
      </w:r>
      <w:r>
        <w:t xml:space="preserve">nam </w:t>
      </w:r>
      <w:r>
        <w:t xml:space="preserve">ở </w:t>
      </w:r>
      <w:r>
        <w:t xml:space="preserve">bắc </w:t>
      </w:r>
      <w:r>
        <w:t xml:space="preserve">bán </w:t>
      </w:r>
      <w:r>
        <w:t xml:space="preserve">cầu </w:t>
      </w:r>
      <w:r>
        <w:t xml:space="preserve">và </w:t>
      </w:r>
      <w:r>
        <w:t xml:space="preserve">đông </w:t>
      </w:r>
      <w:r>
        <w:t xml:space="preserve">nam </w:t>
      </w:r>
      <w:r>
        <w:t xml:space="preserve">- </w:t>
      </w:r>
      <w:r>
        <w:t xml:space="preserve">tây </w:t>
      </w:r>
      <w:r>
        <w:t xml:space="preserve">bắc </w:t>
      </w:r>
      <w:r>
        <w:t xml:space="preserve">ở </w:t>
      </w:r>
      <w:r>
        <w:t xml:space="preserve">nam </w:t>
      </w:r>
      <w:r>
        <w:t xml:space="preserve">bán </w:t>
      </w:r>
      <w:r>
        <w:t xml:space="preserve">cầu. </w:t>
      </w:r>
      <w:r>
        <w:br/>
      </w:r>
      <w:r>
        <w:rPr>
          <w:b/>
        </w:rPr>
        <w:t xml:space="preserve">tín </w:t>
      </w:r>
      <w:r>
        <w:rPr>
          <w:b/>
        </w:rPr>
        <w:t xml:space="preserve">phục </w:t>
      </w:r>
      <w:r>
        <w:rPr>
          <w:i/>
        </w:rPr>
        <w:t xml:space="preserve">động từ </w:t>
      </w:r>
      <w:r>
        <w:t xml:space="preserve">(ít dùng). </w:t>
      </w:r>
      <w:r>
        <w:t xml:space="preserve">Tin </w:t>
      </w:r>
      <w:r>
        <w:t xml:space="preserve">và </w:t>
      </w:r>
      <w:r>
        <w:t xml:space="preserve">phục. </w:t>
      </w:r>
      <w:r>
        <w:br/>
      </w:r>
      <w:r>
        <w:rPr>
          <w:b/>
        </w:rPr>
        <w:t xml:space="preserve">tinh, </w:t>
      </w:r>
      <w:r>
        <w:rPr>
          <w:i/>
        </w:rPr>
        <w:t xml:space="preserve">danh từ </w:t>
      </w:r>
      <w:r>
        <w:t xml:space="preserve">Vật </w:t>
      </w:r>
      <w:r>
        <w:t xml:space="preserve">tưởng </w:t>
      </w:r>
      <w:r>
        <w:t xml:space="preserve">tượng </w:t>
      </w:r>
      <w:r>
        <w:t xml:space="preserve">theo </w:t>
      </w:r>
      <w:r>
        <w:t xml:space="preserve">mê </w:t>
      </w:r>
      <w:r>
        <w:t xml:space="preserve">tín, </w:t>
      </w:r>
      <w:r>
        <w:t xml:space="preserve">sống </w:t>
      </w:r>
      <w:r>
        <w:t xml:space="preserve">lâu </w:t>
      </w:r>
      <w:r>
        <w:t xml:space="preserve">năm </w:t>
      </w:r>
      <w:r>
        <w:t xml:space="preserve">trở </w:t>
      </w:r>
      <w:r>
        <w:t xml:space="preserve">thành </w:t>
      </w:r>
      <w:r>
        <w:t xml:space="preserve">yêu </w:t>
      </w:r>
      <w:r>
        <w:t xml:space="preserve">quái </w:t>
      </w:r>
      <w:r>
        <w:t xml:space="preserve">chuyên </w:t>
      </w:r>
      <w:r>
        <w:t xml:space="preserve">hại </w:t>
      </w:r>
      <w:r>
        <w:t xml:space="preserve">người; </w:t>
      </w:r>
      <w:r>
        <w:t xml:space="preserve">thường </w:t>
      </w:r>
      <w:r>
        <w:t xml:space="preserve">dùng </w:t>
      </w:r>
      <w:r>
        <w:t xml:space="preserve">(khẩu ngữ) </w:t>
      </w:r>
      <w:r>
        <w:t xml:space="preserve">để </w:t>
      </w:r>
      <w:r>
        <w:t xml:space="preserve">ví </w:t>
      </w:r>
      <w:r>
        <w:t xml:space="preserve">kẻ </w:t>
      </w:r>
      <w:r>
        <w:t xml:space="preserve">lão </w:t>
      </w:r>
      <w:r>
        <w:t xml:space="preserve">luyện </w:t>
      </w:r>
      <w:r>
        <w:t xml:space="preserve">đến </w:t>
      </w:r>
      <w:r>
        <w:t xml:space="preserve">mức </w:t>
      </w:r>
      <w:r>
        <w:t xml:space="preserve">ranh </w:t>
      </w:r>
      <w:r>
        <w:t xml:space="preserve">mãnh, </w:t>
      </w:r>
      <w:r>
        <w:t xml:space="preserve">xảo </w:t>
      </w:r>
      <w:r>
        <w:t xml:space="preserve">quyệt. </w:t>
      </w:r>
      <w:r>
        <w:br/>
      </w:r>
      <w:r>
        <w:rPr>
          <w:b/>
        </w:rPr>
        <w:t xml:space="preserve">tỉnh, </w:t>
      </w:r>
      <w:r>
        <w:rPr>
          <w:i/>
        </w:rPr>
        <w:t xml:space="preserve">danh từ </w:t>
      </w:r>
      <w:r>
        <w:t xml:space="preserve">Phần </w:t>
      </w:r>
      <w:r>
        <w:t xml:space="preserve">xanh </w:t>
      </w:r>
      <w:r>
        <w:t xml:space="preserve">ở </w:t>
      </w:r>
      <w:r>
        <w:t xml:space="preserve">ngoài </w:t>
      </w:r>
      <w:r>
        <w:t xml:space="preserve">vỏ </w:t>
      </w:r>
      <w:r>
        <w:t xml:space="preserve">cây </w:t>
      </w:r>
      <w:r>
        <w:t xml:space="preserve">loài </w:t>
      </w:r>
      <w:r>
        <w:t xml:space="preserve">tre, </w:t>
      </w:r>
      <w:r>
        <w:t xml:space="preserve">nứa. </w:t>
      </w:r>
      <w:r>
        <w:t xml:space="preserve">Cạo </w:t>
      </w:r>
      <w:r>
        <w:t xml:space="preserve">tỉnh </w:t>
      </w:r>
      <w:r>
        <w:rPr>
          <w:i/>
        </w:rPr>
        <w:t xml:space="preserve">tre. </w:t>
      </w:r>
      <w:r>
        <w:br/>
      </w:r>
      <w:r>
        <w:rPr>
          <w:b/>
        </w:rPr>
        <w:t xml:space="preserve">tĩnh. </w:t>
      </w:r>
      <w:r>
        <w:rPr>
          <w:i/>
        </w:rPr>
        <w:t xml:space="preserve">danh từ </w:t>
      </w:r>
      <w:r>
        <w:t xml:space="preserve">(ít dùng). </w:t>
      </w:r>
      <w:r>
        <w:t xml:space="preserve">Tình </w:t>
      </w:r>
      <w:r>
        <w:t xml:space="preserve">dịch </w:t>
      </w:r>
      <w:r>
        <w:t xml:space="preserve">(nói </w:t>
      </w:r>
      <w:r>
        <w:t xml:space="preserve">tắt). </w:t>
      </w:r>
      <w:r>
        <w:t xml:space="preserve">Lấy </w:t>
      </w:r>
      <w:r>
        <w:rPr>
          <w:i/>
        </w:rPr>
        <w:t xml:space="preserve">tỉnh </w:t>
      </w:r>
      <w:r>
        <w:rPr>
          <w:i/>
        </w:rPr>
        <w:t xml:space="preserve">bò </w:t>
      </w:r>
      <w:r>
        <w:t xml:space="preserve">giống. </w:t>
      </w:r>
      <w:r>
        <w:br/>
      </w:r>
      <w:r>
        <w:rPr>
          <w:b/>
        </w:rPr>
        <w:t xml:space="preserve">tỉnh,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Tinh </w:t>
      </w:r>
      <w:r>
        <w:t xml:space="preserve">kì </w:t>
      </w:r>
      <w:r>
        <w:t xml:space="preserve">(nói </w:t>
      </w:r>
      <w:r>
        <w:t xml:space="preserve">tắt). </w:t>
      </w:r>
      <w:r>
        <w:t xml:space="preserve">Bóng </w:t>
      </w:r>
      <w:r>
        <w:t xml:space="preserve">tỉnh </w:t>
      </w:r>
      <w:r>
        <w:rPr>
          <w:i/>
        </w:rPr>
        <w:t xml:space="preserve">rợp </w:t>
      </w:r>
      <w:r>
        <w:t xml:space="preserve">đường. </w:t>
      </w:r>
      <w:r>
        <w:br/>
      </w:r>
      <w:r>
        <w:rPr>
          <w:b/>
        </w:rPr>
        <w:t xml:space="preserve">tinh.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nhận </w:t>
      </w:r>
      <w:r>
        <w:t xml:space="preserve">biết </w:t>
      </w:r>
      <w:r>
        <w:t xml:space="preserve">ra </w:t>
      </w:r>
      <w:r>
        <w:t xml:space="preserve">nhanh </w:t>
      </w:r>
      <w:r>
        <w:t xml:space="preserve">cả </w:t>
      </w:r>
      <w:r>
        <w:t xml:space="preserve">những </w:t>
      </w:r>
      <w:r>
        <w:t xml:space="preserve">cái </w:t>
      </w:r>
      <w:r>
        <w:t xml:space="preserve">rất </w:t>
      </w:r>
      <w:r>
        <w:t xml:space="preserve">nhỏ, </w:t>
      </w:r>
      <w:r>
        <w:t xml:space="preserve">phức </w:t>
      </w:r>
      <w:r>
        <w:t xml:space="preserve">tạp, </w:t>
      </w:r>
      <w:r>
        <w:t xml:space="preserve">tế </w:t>
      </w:r>
      <w:r>
        <w:t xml:space="preserve">nhị. </w:t>
      </w:r>
      <w:r>
        <w:rPr>
          <w:i/>
        </w:rPr>
        <w:t xml:space="preserve">Luyện </w:t>
      </w:r>
      <w:r>
        <w:rPr>
          <w:i/>
        </w:rPr>
        <w:t xml:space="preserve">mắt </w:t>
      </w:r>
      <w:r>
        <w:t xml:space="preserve">cho </w:t>
      </w:r>
      <w:r>
        <w:t xml:space="preserve">tỉnh. </w:t>
      </w:r>
      <w:r>
        <w:t xml:space="preserve">Đôi </w:t>
      </w:r>
      <w:r>
        <w:t xml:space="preserve">tại </w:t>
      </w:r>
      <w:r>
        <w:t xml:space="preserve">tỉnh. </w:t>
      </w:r>
      <w:r>
        <w:rPr>
          <w:i/>
        </w:rPr>
        <w:t xml:space="preserve">Trẻ </w:t>
      </w:r>
      <w:r>
        <w:t xml:space="preserve">con </w:t>
      </w:r>
      <w:r>
        <w:rPr>
          <w:i/>
        </w:rPr>
        <w:t xml:space="preserve">thường </w:t>
      </w:r>
      <w:r>
        <w:rPr>
          <w:i/>
        </w:rPr>
        <w:t xml:space="preserve">rất </w:t>
      </w:r>
      <w:r>
        <w:t xml:space="preserve">tỉnh. </w:t>
      </w:r>
      <w:r>
        <w:t xml:space="preserve">Nhận </w:t>
      </w:r>
      <w:r>
        <w:rPr>
          <w:i/>
        </w:rPr>
        <w:t xml:space="preserve">xét </w:t>
      </w:r>
      <w:r>
        <w:t xml:space="preserve">tỉnh. </w:t>
      </w:r>
      <w:r>
        <w:rPr>
          <w:b/>
        </w:rPr>
        <w:t xml:space="preserve">2 </w:t>
      </w:r>
      <w:r>
        <w:t xml:space="preserve">Đạt </w:t>
      </w:r>
      <w:r>
        <w:t xml:space="preserve">đến </w:t>
      </w:r>
      <w:r>
        <w:t xml:space="preserve">trình </w:t>
      </w:r>
      <w:r>
        <w:t xml:space="preserve">độ </w:t>
      </w:r>
      <w:r>
        <w:t xml:space="preserve">cao, </w:t>
      </w:r>
      <w:r>
        <w:t xml:space="preserve">nắm </w:t>
      </w:r>
      <w:r>
        <w:t xml:space="preserve">vững, </w:t>
      </w:r>
      <w:r>
        <w:t xml:space="preserve">thành </w:t>
      </w:r>
      <w:r>
        <w:t xml:space="preserve">thạo. </w:t>
      </w:r>
      <w:r>
        <w:t xml:space="preserve">Học </w:t>
      </w:r>
      <w:r>
        <w:t xml:space="preserve">cho </w:t>
      </w:r>
      <w:r>
        <w:t xml:space="preserve">tỉnh </w:t>
      </w:r>
      <w:r>
        <w:rPr>
          <w:i/>
        </w:rPr>
        <w:t xml:space="preserve">một </w:t>
      </w:r>
      <w:r>
        <w:t xml:space="preserve">nghề. </w:t>
      </w:r>
      <w:r>
        <w:br/>
      </w:r>
      <w:r>
        <w:rPr>
          <w:b/>
        </w:rPr>
        <w:t xml:space="preserve">tỉnh. </w:t>
      </w:r>
      <w:r>
        <w:rPr>
          <w:b/>
        </w:rPr>
        <w:t xml:space="preserve">t </w:t>
      </w:r>
      <w:r>
        <w:t xml:space="preserve">Hoàn </w:t>
      </w:r>
      <w:r>
        <w:t xml:space="preserve">toàn </w:t>
      </w:r>
      <w:r>
        <w:t xml:space="preserve">chỉ </w:t>
      </w:r>
      <w:r>
        <w:t xml:space="preserve">có </w:t>
      </w:r>
      <w:r>
        <w:t xml:space="preserve">mỗi </w:t>
      </w:r>
      <w:r>
        <w:t xml:space="preserve">một </w:t>
      </w:r>
      <w:r>
        <w:t xml:space="preserve">thứ, </w:t>
      </w:r>
      <w:r>
        <w:t xml:space="preserve">một </w:t>
      </w:r>
      <w:r>
        <w:t xml:space="preserve">loại, </w:t>
      </w:r>
      <w:r>
        <w:t xml:space="preserve">không </w:t>
      </w:r>
      <w:r>
        <w:t xml:space="preserve">xen </w:t>
      </w:r>
      <w:r>
        <w:t xml:space="preserve">lẫn </w:t>
      </w:r>
      <w:r>
        <w:t xml:space="preserve">thứ </w:t>
      </w:r>
      <w:r>
        <w:t xml:space="preserve">khác, </w:t>
      </w:r>
      <w:r>
        <w:t xml:space="preserve">loại </w:t>
      </w:r>
      <w:r>
        <w:t xml:space="preserve">khác. </w:t>
      </w:r>
      <w:r>
        <w:t xml:space="preserve">Chọn </w:t>
      </w:r>
      <w:r>
        <w:rPr>
          <w:i/>
        </w:rPr>
        <w:t xml:space="preserve">tỉnh </w:t>
      </w:r>
      <w:r>
        <w:t xml:space="preserve">thứ </w:t>
      </w:r>
      <w:r>
        <w:t xml:space="preserve">tốt. </w:t>
      </w:r>
      <w:r>
        <w:rPr>
          <w:i/>
        </w:rPr>
        <w:t xml:space="preserve">Bàn </w:t>
      </w:r>
      <w:r>
        <w:t xml:space="preserve">ghế </w:t>
      </w:r>
      <w:r>
        <w:rPr>
          <w:i/>
        </w:rPr>
        <w:t xml:space="preserve">làm </w:t>
      </w:r>
      <w:r>
        <w:t xml:space="preserve">tỉnh </w:t>
      </w:r>
      <w:r>
        <w:rPr>
          <w:i/>
        </w:rPr>
        <w:t xml:space="preserve">bằng </w:t>
      </w:r>
      <w:r>
        <w:t xml:space="preserve">gỗ </w:t>
      </w:r>
      <w:r>
        <w:t xml:space="preserve">quý. </w:t>
      </w:r>
      <w:r>
        <w:t xml:space="preserve">Tình </w:t>
      </w:r>
      <w:r>
        <w:rPr>
          <w:i/>
        </w:rPr>
        <w:t xml:space="preserve">những </w:t>
      </w:r>
      <w:r>
        <w:rPr>
          <w:i/>
        </w:rPr>
        <w:t xml:space="preserve">người </w:t>
      </w:r>
      <w:r>
        <w:rPr>
          <w:i/>
        </w:rPr>
        <w:t xml:space="preserve">lao </w:t>
      </w:r>
      <w:r>
        <w:t xml:space="preserve">động </w:t>
      </w:r>
      <w:r>
        <w:t xml:space="preserve">khoẻ. </w:t>
      </w:r>
      <w:r>
        <w:t xml:space="preserve">Muối </w:t>
      </w:r>
      <w:r>
        <w:t xml:space="preserve">tỉnh.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anh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Phần </w:t>
      </w:r>
      <w:r>
        <w:t xml:space="preserve">tỉnh </w:t>
      </w:r>
      <w:r>
        <w:t xml:space="preserve">tuý, </w:t>
      </w:r>
      <w:r>
        <w:t xml:space="preserve">tốt </w:t>
      </w:r>
      <w:r>
        <w:t xml:space="preserve">đẹp </w:t>
      </w:r>
      <w:r>
        <w:t xml:space="preserve">nhất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tỉnh </w:t>
      </w:r>
      <w:r>
        <w:t xml:space="preserve">thần). </w:t>
      </w:r>
      <w:r>
        <w:t xml:space="preserve">ll </w:t>
      </w:r>
      <w:r>
        <w:t xml:space="preserve">t </w:t>
      </w:r>
      <w:r>
        <w:t xml:space="preserve">(Mắt) </w:t>
      </w:r>
      <w:r>
        <w:t xml:space="preserve">sáng </w:t>
      </w:r>
      <w:r>
        <w:t xml:space="preserve">và </w:t>
      </w:r>
      <w:r>
        <w:t xml:space="preserve">có </w:t>
      </w:r>
      <w:r>
        <w:t xml:space="preserve">vẻ </w:t>
      </w:r>
      <w:r>
        <w:t xml:space="preserve">thông </w:t>
      </w:r>
      <w:r>
        <w:t xml:space="preserve">minh, </w:t>
      </w:r>
      <w:r>
        <w:t xml:space="preserve">lanh </w:t>
      </w:r>
      <w:r>
        <w:t xml:space="preserve">lợi. </w:t>
      </w:r>
      <w:r>
        <w:rPr>
          <w:i/>
        </w:rPr>
        <w:t xml:space="preserve">Cặp </w:t>
      </w:r>
      <w:r>
        <w:t xml:space="preserve">mắt </w:t>
      </w:r>
      <w:r>
        <w:t xml:space="preserve">tỉnh </w:t>
      </w:r>
      <w:r>
        <w:t xml:space="preserve">anh.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(cũ). </w:t>
      </w:r>
      <w:r>
        <w:rPr>
          <w:i/>
        </w:rPr>
        <w:t xml:space="preserve">Quân </w:t>
      </w:r>
      <w:r>
        <w:t xml:space="preserve">tỉnh </w:t>
      </w:r>
      <w:r>
        <w:t xml:space="preserve">nhuệ. </w:t>
      </w:r>
      <w:r>
        <w:t xml:space="preserve">Dưới </w:t>
      </w:r>
      <w:r>
        <w:t xml:space="preserve">trướng, </w:t>
      </w:r>
      <w:r>
        <w:t xml:space="preserve">có </w:t>
      </w:r>
      <w:r>
        <w:t xml:space="preserve">hàng </w:t>
      </w:r>
      <w:r>
        <w:t xml:space="preserve">vạn </w:t>
      </w:r>
      <w:r>
        <w:t xml:space="preserve">tỉnh </w:t>
      </w:r>
      <w:r>
        <w:t xml:space="preserve">binh.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bột </w:t>
      </w:r>
      <w:r>
        <w:rPr>
          <w:i/>
        </w:rPr>
        <w:t xml:space="preserve">danh từ </w:t>
      </w:r>
      <w:r>
        <w:t xml:space="preserve">Chất </w:t>
      </w:r>
      <w:r>
        <w:t xml:space="preserve">bột </w:t>
      </w:r>
      <w:r>
        <w:t xml:space="preserve">trắng </w:t>
      </w:r>
      <w:r>
        <w:t xml:space="preserve">và </w:t>
      </w:r>
      <w:r>
        <w:t xml:space="preserve">mịn </w:t>
      </w:r>
      <w:r>
        <w:t xml:space="preserve">có </w:t>
      </w:r>
      <w:r>
        <w:t xml:space="preserve">nhiều </w:t>
      </w:r>
      <w:r>
        <w:t xml:space="preserve">trong </w:t>
      </w:r>
      <w:r>
        <w:t xml:space="preserve">hạt </w:t>
      </w:r>
      <w:r>
        <w:t xml:space="preserve">ngũ </w:t>
      </w:r>
      <w:r>
        <w:t xml:space="preserve">cốc </w:t>
      </w:r>
      <w:r>
        <w:t xml:space="preserve">và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loại </w:t>
      </w:r>
      <w:r>
        <w:t xml:space="preserve">củ, </w:t>
      </w:r>
      <w:r>
        <w:t xml:space="preserve">quả. </w:t>
      </w:r>
      <w:r>
        <w:rPr>
          <w:i/>
        </w:rPr>
        <w:t xml:space="preserve">Thức </w:t>
      </w:r>
      <w:r>
        <w:rPr>
          <w:i/>
        </w:rPr>
        <w:t xml:space="preserve">ăn </w:t>
      </w:r>
      <w:r>
        <w:t xml:space="preserve">có </w:t>
      </w:r>
      <w:r>
        <w:t xml:space="preserve">tỉnh </w:t>
      </w:r>
      <w:r>
        <w:t xml:space="preserve">bột.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cầu </w:t>
      </w:r>
      <w:r>
        <w:rPr>
          <w:i/>
        </w:rPr>
        <w:t xml:space="preserve">danh từ </w:t>
      </w:r>
      <w:r>
        <w:t xml:space="preserve">Ngôi </w:t>
      </w:r>
      <w:r>
        <w:t xml:space="preserve">sao.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chất </w:t>
      </w:r>
      <w:r>
        <w:rPr>
          <w:i/>
        </w:rPr>
        <w:t xml:space="preserve">danh từ </w:t>
      </w:r>
      <w:r>
        <w:t xml:space="preserve">Chất </w:t>
      </w:r>
      <w:r>
        <w:t xml:space="preserve">đã </w:t>
      </w:r>
      <w:r>
        <w:t xml:space="preserve">được </w:t>
      </w:r>
      <w:r>
        <w:t xml:space="preserve">làm </w:t>
      </w:r>
      <w:r>
        <w:t xml:space="preserve">cho </w:t>
      </w:r>
      <w:r>
        <w:t xml:space="preserve">sạch </w:t>
      </w:r>
      <w:r>
        <w:t xml:space="preserve">các </w:t>
      </w:r>
      <w:r>
        <w:t xml:space="preserve">tạp </w:t>
      </w:r>
      <w:r>
        <w:t xml:space="preserve">chất. </w:t>
      </w:r>
      <w:r>
        <w:t xml:space="preserve">Tinh </w:t>
      </w:r>
      <w:r>
        <w:t xml:space="preserve">chất </w:t>
      </w:r>
      <w:r>
        <w:rPr>
          <w:i/>
        </w:rPr>
        <w:t xml:space="preserve">bạc </w:t>
      </w:r>
      <w:r>
        <w:t xml:space="preserve">hà. </w:t>
      </w:r>
      <w:r>
        <w:rPr>
          <w:i/>
        </w:rPr>
        <w:t xml:space="preserve">Lọc </w:t>
      </w:r>
      <w:r>
        <w:t xml:space="preserve">lấy </w:t>
      </w:r>
      <w:r>
        <w:rPr>
          <w:i/>
        </w:rPr>
        <w:t xml:space="preserve">tỉnh </w:t>
      </w:r>
      <w:r>
        <w:t xml:space="preserve">chất.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chế </w:t>
      </w:r>
      <w:r>
        <w:rPr>
          <w:i/>
        </w:rPr>
        <w:t xml:space="preserve">động từ </w:t>
      </w:r>
      <w:r>
        <w:t xml:space="preserve">Lấy </w:t>
      </w:r>
      <w:r>
        <w:t xml:space="preserve">ra </w:t>
      </w:r>
      <w:r>
        <w:t xml:space="preserve">ở </w:t>
      </w:r>
      <w:r>
        <w:t xml:space="preserve">dạng </w:t>
      </w:r>
      <w:r>
        <w:t xml:space="preserve">nguyên </w:t>
      </w:r>
      <w:r>
        <w:t xml:space="preserve">chất, </w:t>
      </w:r>
      <w:r>
        <w:t xml:space="preserve">hoặc </w:t>
      </w:r>
      <w:r>
        <w:t xml:space="preserve">nói </w:t>
      </w:r>
      <w:r>
        <w:t xml:space="preserve">chung </w:t>
      </w:r>
      <w:r>
        <w:t xml:space="preserve">làm </w:t>
      </w:r>
      <w:r>
        <w:t xml:space="preserve">cho </w:t>
      </w:r>
      <w:r>
        <w:t xml:space="preserve">tỉnh </w:t>
      </w:r>
      <w:r>
        <w:t xml:space="preserve">khiết </w:t>
      </w:r>
      <w:r>
        <w:t xml:space="preserve">bằng. </w:t>
      </w:r>
      <w:r>
        <w:t xml:space="preserve">cách </w:t>
      </w:r>
      <w:r>
        <w:t xml:space="preserve">loại </w:t>
      </w:r>
      <w:r>
        <w:t xml:space="preserve">bỏ </w:t>
      </w:r>
      <w:r>
        <w:t xml:space="preserve">những </w:t>
      </w:r>
      <w:r>
        <w:t xml:space="preserve">tạp </w:t>
      </w:r>
      <w:r>
        <w:t xml:space="preserve">chất. </w:t>
      </w:r>
      <w:r>
        <w:t xml:space="preserve">Tinh </w:t>
      </w:r>
      <w:r>
        <w:t xml:space="preserve">chế </w:t>
      </w:r>
      <w:r>
        <w:rPr>
          <w:i/>
        </w:rPr>
        <w:t xml:space="preserve">đồng. </w:t>
      </w:r>
      <w:r>
        <w:t xml:space="preserve">Muối </w:t>
      </w:r>
      <w:r>
        <w:rPr>
          <w:i/>
        </w:rPr>
        <w:t xml:space="preserve">tính </w:t>
      </w:r>
      <w:r>
        <w:t xml:space="preserve">chế.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dầu </w:t>
      </w:r>
      <w:r>
        <w:rPr>
          <w:i/>
        </w:rPr>
        <w:t xml:space="preserve">danh từ </w:t>
      </w:r>
      <w:r>
        <w:t xml:space="preserve">Chất </w:t>
      </w:r>
      <w:r>
        <w:t xml:space="preserve">nước </w:t>
      </w:r>
      <w:r>
        <w:t xml:space="preserve">có </w:t>
      </w:r>
      <w:r>
        <w:t xml:space="preserve">mùi </w:t>
      </w:r>
      <w:r>
        <w:t xml:space="preserve">thơm, </w:t>
      </w:r>
      <w:r>
        <w:t xml:space="preserve">dê </w:t>
      </w:r>
      <w:r>
        <w:t xml:space="preserve">bay </w:t>
      </w:r>
      <w:r>
        <w:t xml:space="preserve">hơi, </w:t>
      </w:r>
      <w:r>
        <w:t xml:space="preserve">lấy </w:t>
      </w:r>
      <w:r>
        <w:t xml:space="preserve">từ </w:t>
      </w:r>
      <w:r>
        <w:t xml:space="preserve">thực </w:t>
      </w:r>
      <w:r>
        <w:rPr>
          <w:i/>
        </w:rPr>
        <w:t xml:space="preserve">vật </w:t>
      </w:r>
      <w:r>
        <w:t xml:space="preserve">hay </w:t>
      </w:r>
      <w:r>
        <w:t xml:space="preserve">động </w:t>
      </w:r>
      <w:r>
        <w:t xml:space="preserve">vật, </w:t>
      </w:r>
      <w:r>
        <w:t xml:space="preserve">thường </w:t>
      </w:r>
      <w:r>
        <w:t xml:space="preserve">` </w:t>
      </w:r>
      <w:r>
        <w:t xml:space="preserve">dùng </w:t>
      </w:r>
      <w:r>
        <w:t xml:space="preserve">chế </w:t>
      </w:r>
      <w:r>
        <w:t xml:space="preserve">nước </w:t>
      </w:r>
      <w:r>
        <w:t xml:space="preserve">hoa </w:t>
      </w:r>
      <w:r>
        <w:t xml:space="preserve">hoặc </w:t>
      </w:r>
      <w:r>
        <w:t xml:space="preserve">làm </w:t>
      </w:r>
      <w:r>
        <w:t xml:space="preserve">thuốc. </w:t>
      </w:r>
      <w:r>
        <w:rPr>
          <w:i/>
        </w:rPr>
        <w:t xml:space="preserve">Tỉnh </w:t>
      </w:r>
      <w:r>
        <w:rPr>
          <w:i/>
        </w:rPr>
        <w:t xml:space="preserve">dầu </w:t>
      </w:r>
      <w:r>
        <w:t xml:space="preserve">bạc </w:t>
      </w:r>
      <w:r>
        <w:t xml:space="preserve">hà. </w:t>
      </w:r>
      <w:r>
        <w:t xml:space="preserve">Cất </w:t>
      </w:r>
      <w:r>
        <w:t xml:space="preserve">tỉnh </w:t>
      </w:r>
      <w:r>
        <w:rPr>
          <w:i/>
        </w:rPr>
        <w:t xml:space="preserve">dầu.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dịch </w:t>
      </w:r>
      <w:r>
        <w:rPr>
          <w:i/>
        </w:rPr>
        <w:t xml:space="preserve">danh từ </w:t>
      </w:r>
      <w:r>
        <w:t xml:space="preserve">Chất </w:t>
      </w:r>
      <w:r>
        <w:t xml:space="preserve">lỏng </w:t>
      </w:r>
      <w:r>
        <w:t xml:space="preserve">chứa </w:t>
      </w:r>
      <w:r>
        <w:t xml:space="preserve">tỉnh </w:t>
      </w:r>
      <w:r>
        <w:t xml:space="preserve">trùng </w:t>
      </w:r>
      <w:r>
        <w:t xml:space="preserve">do </w:t>
      </w:r>
      <w:r>
        <w:t xml:space="preserve">tuyến </w:t>
      </w:r>
      <w:r>
        <w:t xml:space="preserve">sinh </w:t>
      </w:r>
      <w:r>
        <w:t xml:space="preserve">dục </w:t>
      </w:r>
      <w:r>
        <w:t xml:space="preserve">ở </w:t>
      </w:r>
      <w:r>
        <w:t xml:space="preserve">đàn </w:t>
      </w:r>
      <w:r>
        <w:t xml:space="preserve">ông </w:t>
      </w:r>
      <w:r>
        <w:t xml:space="preserve">hoặc </w:t>
      </w:r>
      <w:r>
        <w:t xml:space="preserve">động </w:t>
      </w:r>
      <w:r>
        <w:t xml:space="preserve">vật </w:t>
      </w:r>
      <w:r>
        <w:t xml:space="preserve">đực </w:t>
      </w:r>
      <w:r>
        <w:t xml:space="preserve">tiết </w:t>
      </w:r>
      <w:r>
        <w:t xml:space="preserve">ra.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diệu </w:t>
      </w:r>
      <w:r>
        <w:rPr>
          <w:i/>
        </w:rPr>
        <w:t xml:space="preserve">tính từ </w:t>
      </w:r>
      <w:r>
        <w:t xml:space="preserve">(íd.). </w:t>
      </w:r>
      <w:r>
        <w:t xml:space="preserve">Tình </w:t>
      </w:r>
      <w:r>
        <w:t xml:space="preserve">vi </w:t>
      </w:r>
      <w:r>
        <w:t xml:space="preserve">và </w:t>
      </w:r>
      <w:r>
        <w:t xml:space="preserve">huyền </w:t>
      </w:r>
      <w:r>
        <w:t xml:space="preserve">diệu. </w:t>
      </w:r>
      <w:r>
        <w:br/>
      </w:r>
      <w:r>
        <w:rPr>
          <w:b/>
        </w:rPr>
        <w:t xml:space="preserve">tinh </w:t>
      </w:r>
      <w:r>
        <w:rPr>
          <w:b/>
        </w:rPr>
        <w:t xml:space="preserve">đời </w:t>
      </w:r>
      <w:r>
        <w:rPr>
          <w:i/>
        </w:rPr>
        <w:t xml:space="preserve">tính từ </w:t>
      </w:r>
      <w:r>
        <w:t xml:space="preserve">Tỉnh </w:t>
      </w:r>
      <w:r>
        <w:t xml:space="preserve">trong </w:t>
      </w:r>
      <w:r>
        <w:t xml:space="preserve">việc </w:t>
      </w:r>
      <w:r>
        <w:t xml:space="preserve">nhận </w:t>
      </w:r>
      <w:r>
        <w:t xml:space="preserve">xét, </w:t>
      </w:r>
      <w:r>
        <w:t xml:space="preserve">đánh </w:t>
      </w:r>
      <w:r>
        <w:t xml:space="preserve">giá </w:t>
      </w:r>
      <w:r>
        <w:t xml:space="preserve">con </w:t>
      </w:r>
      <w:r>
        <w:t xml:space="preserve">người, </w:t>
      </w:r>
      <w:r>
        <w:t xml:space="preserve">việc </w:t>
      </w:r>
      <w:r>
        <w:t xml:space="preserve">đời. </w:t>
      </w:r>
      <w:r>
        <w:t xml:space="preserve">Có </w:t>
      </w:r>
      <w:r>
        <w:rPr>
          <w:i/>
        </w:rPr>
        <w:t xml:space="preserve">con </w:t>
      </w:r>
      <w:r>
        <w:t xml:space="preserve">mắt </w:t>
      </w:r>
      <w:r>
        <w:t xml:space="preserve">tỉnh </w:t>
      </w:r>
      <w:r>
        <w:rPr>
          <w:i/>
        </w:rPr>
        <w:t xml:space="preserve">đời. </w:t>
      </w:r>
      <w:r>
        <w:t xml:space="preserve">Con </w:t>
      </w:r>
      <w:r>
        <w:t xml:space="preserve">người </w:t>
      </w:r>
      <w:r>
        <w:t xml:space="preserve">tỉnh </w:t>
      </w:r>
      <w:r>
        <w:rPr>
          <w:i/>
        </w:rPr>
        <w:t xml:space="preserve">đời. </w:t>
      </w:r>
      <w:r>
        <w:br w:type="page"/>
      </w:r>
      <w:r>
        <w:rPr>
          <w:b/>
        </w:rPr>
        <w:t xml:space="preserve">tinh </w:t>
      </w:r>
      <w:r>
        <w:rPr>
          <w:b/>
        </w:rPr>
        <w:t xml:space="preserve">giảm </w:t>
      </w:r>
      <w:r>
        <w:rPr>
          <w:i/>
        </w:rPr>
        <w:t xml:space="preserve">động từ </w:t>
      </w:r>
      <w:r>
        <w:t xml:space="preserve">(khẩu ngữ). </w:t>
      </w:r>
      <w:r>
        <w:t xml:space="preserve">Tình </w:t>
      </w:r>
      <w:r>
        <w:t xml:space="preserve">giản. </w:t>
      </w:r>
      <w:r>
        <w:rPr>
          <w:i/>
        </w:rPr>
        <w:t xml:space="preserve">Tỉnh </w:t>
      </w:r>
      <w:r>
        <w:rPr>
          <w:i/>
        </w:rPr>
        <w:t xml:space="preserve">giảm </w:t>
      </w:r>
      <w:r>
        <w:rPr>
          <w:i/>
        </w:rPr>
        <w:t xml:space="preserve">biên </w:t>
      </w:r>
      <w:r>
        <w:t xml:space="preserve">chế.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giản </w:t>
      </w:r>
      <w:r>
        <w:rPr>
          <w:i/>
        </w:rPr>
        <w:t xml:space="preserve">động từ </w:t>
      </w:r>
      <w:r>
        <w:t xml:space="preserve">Giảm </w:t>
      </w:r>
      <w:r>
        <w:t xml:space="preserve">bớt </w:t>
      </w:r>
      <w:r>
        <w:t xml:space="preserve">cho </w:t>
      </w:r>
      <w:r>
        <w:t xml:space="preserve">tỉnh, </w:t>
      </w:r>
      <w:r>
        <w:t xml:space="preserve">gọn. </w:t>
      </w:r>
      <w:r>
        <w:rPr>
          <w:i/>
        </w:rPr>
        <w:t xml:space="preserve">Tỉnh </w:t>
      </w:r>
      <w:r>
        <w:rPr>
          <w:i/>
        </w:rPr>
        <w:t xml:space="preserve">giản </w:t>
      </w:r>
      <w:r>
        <w:rPr>
          <w:i/>
        </w:rPr>
        <w:t xml:space="preserve">chương </w:t>
      </w:r>
      <w:r>
        <w:rPr>
          <w:i/>
        </w:rPr>
        <w:t xml:space="preserve">trình </w:t>
      </w:r>
      <w:r>
        <w:t xml:space="preserve">học. </w:t>
      </w:r>
      <w:r>
        <w:t xml:space="preserve">Tỉnh </w:t>
      </w:r>
      <w:r>
        <w:t xml:space="preserve">giản </w:t>
      </w:r>
      <w:r>
        <w:rPr>
          <w:i/>
        </w:rPr>
        <w:t xml:space="preserve">bộ </w:t>
      </w:r>
      <w:r>
        <w:t xml:space="preserve">máy. </w:t>
      </w:r>
      <w:r>
        <w:rPr>
          <w:i/>
        </w:rPr>
        <w:t xml:space="preserve">Tỉnh </w:t>
      </w:r>
      <w:r>
        <w:t xml:space="preserve">giản </w:t>
      </w:r>
      <w:r>
        <w:t xml:space="preserve">biên </w:t>
      </w:r>
      <w:r>
        <w:t xml:space="preserve">chế.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gọn </w:t>
      </w:r>
      <w:r>
        <w:rPr>
          <w:i/>
        </w:rPr>
        <w:t xml:space="preserve">tính từ </w:t>
      </w:r>
      <w:r>
        <w:t xml:space="preserve">Có </w:t>
      </w:r>
      <w:r>
        <w:t xml:space="preserve">số </w:t>
      </w:r>
      <w:r>
        <w:t xml:space="preserve">lượng </w:t>
      </w:r>
      <w:r>
        <w:t xml:space="preserve">người </w:t>
      </w:r>
      <w:r>
        <w:t xml:space="preserve">tham </w:t>
      </w:r>
      <w:r>
        <w:t xml:space="preserve">gia </w:t>
      </w:r>
      <w:r>
        <w:t xml:space="preserve">ở </w:t>
      </w:r>
      <w:r>
        <w:t xml:space="preserve">mức </w:t>
      </w:r>
      <w:r>
        <w:t xml:space="preserve">thấp </w:t>
      </w:r>
      <w:r>
        <w:t xml:space="preserve">nhất, </w:t>
      </w:r>
      <w:r>
        <w:t xml:space="preserve">hợp </w:t>
      </w:r>
      <w:r>
        <w:t xml:space="preserve">lí </w:t>
      </w:r>
      <w:r>
        <w:t xml:space="preserve">nhất, </w:t>
      </w:r>
      <w:r>
        <w:t xml:space="preserve">nhưng </w:t>
      </w:r>
      <w:r>
        <w:t xml:space="preserve">vẫn </w:t>
      </w:r>
      <w:r>
        <w:t xml:space="preserve">đảm </w:t>
      </w:r>
      <w:r>
        <w:t xml:space="preserve">bảo </w:t>
      </w:r>
      <w:r>
        <w:t xml:space="preserve">hoạt </w:t>
      </w:r>
      <w:r>
        <w:t xml:space="preserve">động </w:t>
      </w:r>
      <w:r>
        <w:t xml:space="preserve">tốt. </w:t>
      </w:r>
      <w:r>
        <w:rPr>
          <w:i/>
        </w:rPr>
        <w:t xml:space="preserve">Bộ </w:t>
      </w:r>
      <w:r>
        <w:rPr>
          <w:i/>
        </w:rPr>
        <w:t xml:space="preserve">máy </w:t>
      </w:r>
      <w:r>
        <w:rPr>
          <w:i/>
        </w:rPr>
        <w:t xml:space="preserve">hành </w:t>
      </w:r>
      <w:r>
        <w:t xml:space="preserve">chính </w:t>
      </w:r>
      <w:r>
        <w:t xml:space="preserve">tỉnh </w:t>
      </w:r>
      <w:r>
        <w:t xml:space="preserve">gọn. </w:t>
      </w:r>
      <w:r>
        <w:t xml:space="preserve">Làm </w:t>
      </w:r>
      <w:r>
        <w:t xml:space="preserve">tỉnh </w:t>
      </w:r>
      <w:r>
        <w:t xml:space="preserve">gọn </w:t>
      </w:r>
      <w:r>
        <w:rPr>
          <w:i/>
        </w:rPr>
        <w:t xml:space="preserve">đội </w:t>
      </w:r>
      <w:r>
        <w:t xml:space="preserve">ngũ.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Phần </w:t>
      </w:r>
      <w:r>
        <w:t xml:space="preserve">tỉnh </w:t>
      </w:r>
      <w:r>
        <w:t xml:space="preserve">tuý, </w:t>
      </w:r>
      <w:r>
        <w:t xml:space="preserve">tốt </w:t>
      </w:r>
      <w:r>
        <w:t xml:space="preserve">đẹp </w:t>
      </w:r>
      <w:r>
        <w:t xml:space="preserve">nhất. </w:t>
      </w:r>
      <w:r>
        <w:t xml:space="preserve">Kế </w:t>
      </w:r>
      <w:r>
        <w:t xml:space="preserve">thừa </w:t>
      </w:r>
      <w:r>
        <w:t xml:space="preserve">tỉnh </w:t>
      </w:r>
      <w:r>
        <w:rPr>
          <w:i/>
        </w:rPr>
        <w:t xml:space="preserve">hoa </w:t>
      </w:r>
      <w:r>
        <w:rPr>
          <w:i/>
        </w:rPr>
        <w:t xml:space="preserve">của </w:t>
      </w:r>
      <w:r>
        <w:t xml:space="preserve">dân </w:t>
      </w:r>
      <w:r>
        <w:t xml:space="preserve">tộc. </w:t>
      </w:r>
      <w:r>
        <w:t xml:space="preserve">Tiếp </w:t>
      </w:r>
      <w:r>
        <w:t xml:space="preserve">thu </w:t>
      </w:r>
      <w:r>
        <w:t xml:space="preserve">tỉnh </w:t>
      </w:r>
      <w:r>
        <w:t xml:space="preserve">hoa </w:t>
      </w:r>
      <w:r>
        <w:rPr>
          <w:i/>
        </w:rPr>
        <w:t xml:space="preserve">của </w:t>
      </w:r>
      <w:r>
        <w:rPr>
          <w:i/>
        </w:rPr>
        <w:t xml:space="preserve">uăn </w:t>
      </w:r>
      <w:r>
        <w:t xml:space="preserve">hoá </w:t>
      </w:r>
      <w:r>
        <w:rPr>
          <w:i/>
        </w:rPr>
        <w:t xml:space="preserve">thế </w:t>
      </w:r>
      <w:r>
        <w:rPr>
          <w:i/>
        </w:rPr>
        <w:t xml:space="preserve">giới.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hoàn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dịch </w:t>
      </w:r>
      <w:r>
        <w:t xml:space="preserve">hoàn. </w:t>
      </w:r>
      <w:r>
        <w:t xml:space="preserve">Cơ </w:t>
      </w:r>
      <w:r>
        <w:rPr>
          <w:i/>
        </w:rPr>
        <w:t xml:space="preserve">quan </w:t>
      </w:r>
      <w:r>
        <w:t xml:space="preserve">sinh </w:t>
      </w:r>
      <w:r>
        <w:rPr>
          <w:i/>
        </w:rPr>
        <w:t xml:space="preserve">ra </w:t>
      </w:r>
      <w:r>
        <w:rPr>
          <w:i/>
        </w:rPr>
        <w:t xml:space="preserve">tế </w:t>
      </w:r>
      <w:r>
        <w:rPr>
          <w:i/>
        </w:rPr>
        <w:t xml:space="preserve">bào </w:t>
      </w:r>
      <w:r>
        <w:t xml:space="preserve">sinh </w:t>
      </w:r>
      <w:r>
        <w:t xml:space="preserve">dục </w:t>
      </w:r>
      <w:r>
        <w:rPr>
          <w:i/>
        </w:rPr>
        <w:t xml:space="preserve">đực. </w:t>
      </w:r>
      <w:r>
        <w:br/>
      </w:r>
      <w:r>
        <w:rPr>
          <w:b/>
        </w:rPr>
        <w:t xml:space="preserve">tinh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(ít dùng). </w:t>
      </w:r>
      <w:r>
        <w:t xml:space="preserve">Tinh </w:t>
      </w:r>
      <w:r>
        <w:t xml:space="preserve">dịch.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khiết </w:t>
      </w:r>
      <w:r>
        <w:rPr>
          <w:i/>
        </w:rPr>
        <w:t xml:space="preserve">tính từ </w:t>
      </w:r>
      <w:r>
        <w:t xml:space="preserve">Rất </w:t>
      </w:r>
      <w:r>
        <w:t xml:space="preserve">sạch, </w:t>
      </w:r>
      <w:r>
        <w:t xml:space="preserve">không </w:t>
      </w:r>
      <w:r>
        <w:t xml:space="preserve">lẫn </w:t>
      </w:r>
      <w:r>
        <w:t xml:space="preserve">một </w:t>
      </w:r>
      <w:r>
        <w:t xml:space="preserve">tạp </w:t>
      </w:r>
      <w:r>
        <w:t xml:space="preserve">chất </w:t>
      </w:r>
      <w:r>
        <w:t xml:space="preserve">nào. </w:t>
      </w:r>
      <w:r>
        <w:t xml:space="preserve">Thức </w:t>
      </w:r>
      <w:r>
        <w:rPr>
          <w:i/>
        </w:rPr>
        <w:t xml:space="preserve">ăn </w:t>
      </w:r>
      <w:r>
        <w:rPr>
          <w:i/>
        </w:rPr>
        <w:t xml:space="preserve">tỉnh </w:t>
      </w:r>
      <w:r>
        <w:rPr>
          <w:i/>
        </w:rPr>
        <w:t xml:space="preserve">khiết. </w:t>
      </w:r>
      <w:r>
        <w:t xml:space="preserve">Màu </w:t>
      </w:r>
      <w:r>
        <w:t xml:space="preserve">trắng </w:t>
      </w:r>
      <w:r>
        <w:rPr>
          <w:i/>
        </w:rPr>
        <w:t xml:space="preserve">tỉnh </w:t>
      </w:r>
      <w:r>
        <w:rPr>
          <w:i/>
        </w:rPr>
        <w:t xml:space="preserve">khiết. </w:t>
      </w:r>
      <w:r>
        <w:t xml:space="preserve">Một </w:t>
      </w:r>
      <w:r>
        <w:rPr>
          <w:i/>
        </w:rPr>
        <w:t xml:space="preserve">tấm </w:t>
      </w:r>
      <w:r>
        <w:t xml:space="preserve">lòng </w:t>
      </w:r>
      <w:r>
        <w:t xml:space="preserve">tỉnh </w:t>
      </w:r>
      <w:r>
        <w:rPr>
          <w:i/>
        </w:rPr>
        <w:t xml:space="preserve">khiết </w:t>
      </w:r>
      <w:r>
        <w:t xml:space="preserve">(bóng (nghĩa bóng)).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khôi </w:t>
      </w:r>
      <w:r>
        <w:rPr>
          <w:i/>
        </w:rPr>
        <w:t xml:space="preserve">tính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t.,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Hoàn </w:t>
      </w:r>
      <w:r>
        <w:t xml:space="preserve">toàn </w:t>
      </w:r>
      <w:r>
        <w:t xml:space="preserve">tỉnh </w:t>
      </w:r>
      <w:r>
        <w:t xml:space="preserve">khiết, </w:t>
      </w:r>
      <w:r>
        <w:t xml:space="preserve">thuần </w:t>
      </w:r>
      <w:r>
        <w:t xml:space="preserve">một </w:t>
      </w:r>
      <w:r>
        <w:t xml:space="preserve">tính </w:t>
      </w:r>
      <w:r>
        <w:t xml:space="preserve">chất </w:t>
      </w:r>
      <w:r>
        <w:t xml:space="preserve">nào </w:t>
      </w:r>
      <w:r>
        <w:t xml:space="preserve">đó,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tươi </w:t>
      </w:r>
      <w:r>
        <w:t xml:space="preserve">đẹp. </w:t>
      </w:r>
      <w:r>
        <w:rPr>
          <w:i/>
        </w:rPr>
        <w:t xml:space="preserve">Mới </w:t>
      </w:r>
      <w:r>
        <w:t xml:space="preserve">tỉnh </w:t>
      </w:r>
      <w:r>
        <w:rPr>
          <w:i/>
        </w:rPr>
        <w:t xml:space="preserve">khôi. </w:t>
      </w:r>
      <w:r>
        <w:t xml:space="preserve">Màu </w:t>
      </w:r>
      <w:r>
        <w:t xml:space="preserve">trắng </w:t>
      </w:r>
      <w:r>
        <w:t xml:space="preserve">tỉnh </w:t>
      </w:r>
      <w:r>
        <w:rPr>
          <w:i/>
        </w:rPr>
        <w:t xml:space="preserve">khôi.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khôn </w:t>
      </w:r>
      <w:r>
        <w:rPr>
          <w:i/>
        </w:rPr>
        <w:t xml:space="preserve">tính từ </w:t>
      </w:r>
      <w:r>
        <w:t xml:space="preserve">Khôn </w:t>
      </w:r>
      <w:r>
        <w:t xml:space="preserve">và </w:t>
      </w:r>
      <w:r>
        <w:t xml:space="preserve">lanh </w:t>
      </w:r>
      <w:r>
        <w:t xml:space="preserve">lợi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trẻ </w:t>
      </w:r>
      <w:r>
        <w:t xml:space="preserve">con </w:t>
      </w:r>
      <w:r>
        <w:t xml:space="preserve">hoặc </w:t>
      </w:r>
      <w:r>
        <w:t xml:space="preserve">loài </w:t>
      </w:r>
      <w:r>
        <w:t xml:space="preserve">vật). </w:t>
      </w:r>
      <w:r>
        <w:t xml:space="preserve">Thằng </w:t>
      </w:r>
      <w:r>
        <w:rPr>
          <w:i/>
        </w:rPr>
        <w:t xml:space="preserve">bé </w:t>
      </w:r>
      <w:r>
        <w:rPr>
          <w:i/>
        </w:rPr>
        <w:t xml:space="preserve">sớm </w:t>
      </w:r>
      <w:r>
        <w:rPr>
          <w:i/>
        </w:rPr>
        <w:t xml:space="preserve">tỉnh </w:t>
      </w:r>
      <w:r>
        <w:rPr>
          <w:i/>
        </w:rPr>
        <w:t xml:space="preserve">khôn. </w:t>
      </w:r>
      <w:r>
        <w:t xml:space="preserve">Con </w:t>
      </w:r>
      <w:r>
        <w:t xml:space="preserve">chó </w:t>
      </w:r>
      <w:r>
        <w:rPr>
          <w:i/>
        </w:rPr>
        <w:t xml:space="preserve">rất </w:t>
      </w:r>
      <w:r>
        <w:t xml:space="preserve">tỉnh </w:t>
      </w:r>
      <w:r>
        <w:rPr>
          <w:i/>
        </w:rPr>
        <w:t xml:space="preserve">khôn.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kì </w:t>
      </w:r>
      <w:r>
        <w:rPr>
          <w:i/>
        </w:rPr>
        <w:t xml:space="preserve">cũng viết </w:t>
      </w:r>
      <w:r>
        <w:rPr>
          <w:i/>
        </w:rPr>
        <w:t xml:space="preserve">tỉnh </w:t>
      </w:r>
      <w:r>
        <w:rPr>
          <w:i/>
        </w:rPr>
        <w:t xml:space="preserve">kỳ </w:t>
      </w:r>
      <w:r>
        <w:t xml:space="preserve">danh từ </w:t>
      </w:r>
      <w:r>
        <w:t xml:space="preserve">(cũ). </w:t>
      </w:r>
      <w:r>
        <w:t xml:space="preserve">Cờ </w:t>
      </w:r>
      <w:r>
        <w:t xml:space="preserve">xí. </w:t>
      </w:r>
      <w:r>
        <w:rPr>
          <w:i/>
        </w:rPr>
        <w:t xml:space="preserve">Tỉnh </w:t>
      </w:r>
      <w:r>
        <w:t xml:space="preserve">kì </w:t>
      </w:r>
      <w:r>
        <w:t xml:space="preserve">rợp </w:t>
      </w:r>
      <w:r>
        <w:t xml:space="preserve">đất.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lọc </w:t>
      </w:r>
      <w:r>
        <w:rPr>
          <w:i/>
        </w:rPr>
        <w:t xml:space="preserve">động từ </w:t>
      </w:r>
      <w:r>
        <w:t xml:space="preserve">Loại </w:t>
      </w:r>
      <w:r>
        <w:t xml:space="preserve">bỏ </w:t>
      </w:r>
      <w:r>
        <w:t xml:space="preserve">tạp </w:t>
      </w:r>
      <w:r>
        <w:t xml:space="preserve">chất, </w:t>
      </w:r>
      <w:r>
        <w:t xml:space="preserve">làm </w:t>
      </w:r>
      <w:r>
        <w:t xml:space="preserve">cho </w:t>
      </w:r>
      <w:r>
        <w:t xml:space="preserve">thành </w:t>
      </w:r>
      <w:r>
        <w:t xml:space="preserve">tỉnh </w:t>
      </w:r>
      <w:r>
        <w:t xml:space="preserve">khiết. </w:t>
      </w:r>
      <w:r>
        <w:rPr>
          <w:i/>
        </w:rPr>
        <w:t xml:space="preserve">Bộ </w:t>
      </w:r>
      <w:r>
        <w:t xml:space="preserve">tỉnh </w:t>
      </w:r>
      <w:r>
        <w:t xml:space="preserve">lọc </w:t>
      </w:r>
      <w:r>
        <w:t xml:space="preserve">không </w:t>
      </w:r>
      <w:r>
        <w:rPr>
          <w:i/>
        </w:rPr>
        <w:t xml:space="preserve">khí. </w:t>
      </w:r>
      <w:r>
        <w:t xml:space="preserve">Sản </w:t>
      </w:r>
      <w:r>
        <w:t xml:space="preserve">xuất </w:t>
      </w:r>
      <w:r>
        <w:t xml:space="preserve">nước </w:t>
      </w:r>
      <w:r>
        <w:t xml:space="preserve">tình </w:t>
      </w:r>
      <w:r>
        <w:t xml:space="preserve">lọc.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luyện, </w:t>
      </w:r>
      <w:r>
        <w:rPr>
          <w:i/>
        </w:rPr>
        <w:t xml:space="preserve">động từ </w:t>
      </w:r>
      <w:r>
        <w:t xml:space="preserve">Khử </w:t>
      </w:r>
      <w:r>
        <w:t xml:space="preserve">các </w:t>
      </w:r>
      <w:r>
        <w:t xml:space="preserve">tạp </w:t>
      </w:r>
      <w:r>
        <w:t xml:space="preserve">chất </w:t>
      </w:r>
      <w:r>
        <w:t xml:space="preserve">để </w:t>
      </w:r>
      <w:r>
        <w:t xml:space="preserve">có </w:t>
      </w:r>
      <w:r>
        <w:t xml:space="preserve">được </w:t>
      </w:r>
      <w:r>
        <w:t xml:space="preserve">kim </w:t>
      </w:r>
      <w:r>
        <w:t xml:space="preserve">loại </w:t>
      </w:r>
      <w:r>
        <w:t xml:space="preserve">hoặc </w:t>
      </w:r>
      <w:r>
        <w:t xml:space="preserve">hợp </w:t>
      </w:r>
      <w:r>
        <w:t xml:space="preserve">kim </w:t>
      </w:r>
      <w:r>
        <w:t xml:space="preserve">có </w:t>
      </w:r>
      <w:r>
        <w:t xml:space="preserve">độ </w:t>
      </w:r>
      <w:r>
        <w:t xml:space="preserve">sạch </w:t>
      </w:r>
      <w:r>
        <w:t xml:space="preserve">cao. </w:t>
      </w:r>
      <w:r>
        <w:rPr>
          <w:i/>
        </w:rPr>
        <w:t xml:space="preserve">Tinh </w:t>
      </w:r>
      <w:r>
        <w:t xml:space="preserve">luyện </w:t>
      </w:r>
      <w:r>
        <w:t xml:space="preserve">thiếc.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luyện, </w:t>
      </w:r>
      <w:r>
        <w:rPr>
          <w:i/>
        </w:rPr>
        <w:t xml:space="preserve">tính từ </w:t>
      </w:r>
      <w:r>
        <w:t xml:space="preserve">(ít dùng). </w:t>
      </w:r>
      <w:r>
        <w:t xml:space="preserve">Được </w:t>
      </w:r>
      <w:r>
        <w:t xml:space="preserve">rèn </w:t>
      </w:r>
      <w:r>
        <w:t xml:space="preserve">luyện </w:t>
      </w:r>
      <w:r>
        <w:t xml:space="preserve">đạt </w:t>
      </w:r>
      <w:r>
        <w:t xml:space="preserve">đến </w:t>
      </w:r>
      <w:r>
        <w:t xml:space="preserve">trình </w:t>
      </w:r>
      <w:r>
        <w:t xml:space="preserve">độ </w:t>
      </w:r>
      <w:r>
        <w:t xml:space="preserve">cao. </w:t>
      </w:r>
      <w:r>
        <w:rPr>
          <w:i/>
        </w:rPr>
        <w:t xml:space="preserve">Đội </w:t>
      </w:r>
      <w:r>
        <w:rPr>
          <w:i/>
        </w:rPr>
        <w:t xml:space="preserve">quân </w:t>
      </w:r>
      <w:r>
        <w:t xml:space="preserve">tỉnh </w:t>
      </w:r>
      <w:r>
        <w:t xml:space="preserve">luyện. </w:t>
      </w:r>
      <w:r>
        <w:t xml:space="preserve">Giọng </w:t>
      </w:r>
      <w:r>
        <w:t xml:space="preserve">hát </w:t>
      </w:r>
      <w:r>
        <w:t xml:space="preserve">tỉnh </w:t>
      </w:r>
      <w:r>
        <w:t xml:space="preserve">luyện.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Tình </w:t>
      </w:r>
      <w:r>
        <w:t xml:space="preserve">thần </w:t>
      </w:r>
      <w:r>
        <w:t xml:space="preserve">và </w:t>
      </w:r>
      <w:r>
        <w:t xml:space="preserve">sức </w:t>
      </w:r>
      <w:r>
        <w:t xml:space="preserve">lực. </w:t>
      </w:r>
      <w:r>
        <w:t xml:space="preserve">Ðem </w:t>
      </w:r>
      <w:r>
        <w:t xml:space="preserve">hết </w:t>
      </w:r>
      <w:r>
        <w:rPr>
          <w:i/>
        </w:rPr>
        <w:t xml:space="preserve">tỉnh </w:t>
      </w:r>
      <w:r>
        <w:rPr>
          <w:i/>
        </w:rPr>
        <w:t xml:space="preserve">lực </w:t>
      </w:r>
      <w:r>
        <w:rPr>
          <w:i/>
        </w:rPr>
        <w:t xml:space="preserve">ra </w:t>
      </w:r>
      <w:r>
        <w:rPr>
          <w:i/>
        </w:rPr>
        <w:t xml:space="preserve">làm </w:t>
      </w:r>
      <w:r>
        <w:rPr>
          <w:i/>
        </w:rPr>
        <w:t xml:space="preserve">uiệc. </w:t>
      </w:r>
      <w:r>
        <w:rPr>
          <w:i/>
        </w:rPr>
        <w:t xml:space="preserve">Phí </w:t>
      </w:r>
      <w:r>
        <w:rPr>
          <w:i/>
        </w:rPr>
        <w:t xml:space="preserve">bao </w:t>
      </w:r>
      <w:r>
        <w:rPr>
          <w:i/>
        </w:rPr>
        <w:t xml:space="preserve">nhiêu </w:t>
      </w:r>
      <w:r>
        <w:rPr>
          <w:i/>
        </w:rPr>
        <w:t xml:space="preserve">tỉnh </w:t>
      </w:r>
      <w:r>
        <w:rPr>
          <w:i/>
        </w:rPr>
        <w:t xml:space="preserve">lực.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ma </w:t>
      </w:r>
      <w:r>
        <w:rPr>
          <w:i/>
        </w:rPr>
        <w:t xml:space="preserve">tính từ </w:t>
      </w:r>
      <w:r>
        <w:t xml:space="preserve">Tinh </w:t>
      </w:r>
      <w:r>
        <w:t xml:space="preserve">ranh, </w:t>
      </w:r>
      <w:r>
        <w:t xml:space="preserve">ma </w:t>
      </w:r>
      <w:r>
        <w:t xml:space="preserve">mãnh. </w:t>
      </w:r>
      <w:r>
        <w:t xml:space="preserve">Giở </w:t>
      </w:r>
      <w:r>
        <w:t xml:space="preserve">trò </w:t>
      </w:r>
      <w:r>
        <w:t xml:space="preserve">tỉnh </w:t>
      </w:r>
      <w:r>
        <w:t xml:space="preserve">ma. </w:t>
      </w:r>
      <w:r>
        <w:t xml:space="preserve">Bọn </w:t>
      </w:r>
      <w:r>
        <w:rPr>
          <w:i/>
        </w:rPr>
        <w:t xml:space="preserve">người </w:t>
      </w:r>
      <w:r>
        <w:rPr>
          <w:i/>
        </w:rPr>
        <w:t xml:space="preserve">quỷ </w:t>
      </w:r>
      <w:r>
        <w:t xml:space="preserve">quái </w:t>
      </w:r>
      <w:r>
        <w:t xml:space="preserve">tỉnh </w:t>
      </w:r>
      <w:r>
        <w:t xml:space="preserve">ma. </w:t>
      </w:r>
      <w:r>
        <w:br/>
      </w:r>
      <w:r>
        <w:rPr>
          <w:b/>
        </w:rPr>
        <w:t xml:space="preserve">tính </w:t>
      </w:r>
      <w:r>
        <w:rPr>
          <w:b/>
        </w:rPr>
        <w:t xml:space="preserve">mơ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mới </w:t>
      </w:r>
      <w:r>
        <w:t xml:space="preserve">chuyển </w:t>
      </w:r>
      <w:r>
        <w:t xml:space="preserve">từ </w:t>
      </w:r>
      <w:r>
        <w:t xml:space="preserve">đêm </w:t>
      </w:r>
      <w:r>
        <w:t xml:space="preserve">sang </w:t>
      </w:r>
      <w:r>
        <w:t xml:space="preserve">ngày, </w:t>
      </w:r>
      <w:r>
        <w:t xml:space="preserve">trời </w:t>
      </w:r>
      <w:r>
        <w:t xml:space="preserve">còn </w:t>
      </w:r>
      <w:r>
        <w:t xml:space="preserve">: </w:t>
      </w:r>
      <w:r>
        <w:t xml:space="preserve">mờ </w:t>
      </w:r>
      <w:r>
        <w:t xml:space="preserve">mờ. </w:t>
      </w:r>
      <w:r>
        <w:t xml:space="preserve">Mới </w:t>
      </w:r>
      <w:r>
        <w:rPr>
          <w:i/>
        </w:rPr>
        <w:t xml:space="preserve">tỉnh </w:t>
      </w:r>
      <w:r>
        <w:rPr>
          <w:i/>
        </w:rPr>
        <w:t xml:space="preserve">mơ, </w:t>
      </w:r>
      <w:r>
        <w:t xml:space="preserve">chưa </w:t>
      </w:r>
      <w:r>
        <w:t xml:space="preserve">tỏ </w:t>
      </w:r>
      <w:r>
        <w:t xml:space="preserve">mặt </w:t>
      </w:r>
      <w:r>
        <w:t xml:space="preserve">người. </w:t>
      </w:r>
      <w:r>
        <w:rPr>
          <w:i/>
        </w:rPr>
        <w:t xml:space="preserve">Đi </w:t>
      </w:r>
      <w:r>
        <w:t xml:space="preserve">làm </w:t>
      </w:r>
      <w:r>
        <w:rPr>
          <w:i/>
        </w:rPr>
        <w:t xml:space="preserve">từ </w:t>
      </w:r>
      <w:r>
        <w:rPr>
          <w:i/>
        </w:rPr>
        <w:t xml:space="preserve">sớm </w:t>
      </w:r>
      <w:r>
        <w:t xml:space="preserve">tỉnh </w:t>
      </w:r>
      <w:r>
        <w:t xml:space="preserve">mơ. </w:t>
      </w:r>
      <w:r>
        <w:t xml:space="preserve">su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mũi </w:t>
      </w:r>
      <w:r>
        <w:rPr>
          <w:i/>
        </w:rPr>
        <w:t xml:space="preserve">danh từ </w:t>
      </w:r>
      <w:r>
        <w:t xml:space="preserve">(phương ngữ). </w:t>
      </w:r>
      <w:r>
        <w:t xml:space="preserve">Sống </w:t>
      </w:r>
      <w:r>
        <w:t xml:space="preserve">mũi.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nghịch </w:t>
      </w:r>
      <w:r>
        <w:rPr>
          <w:i/>
        </w:rPr>
        <w:t xml:space="preserve">tính từ </w:t>
      </w:r>
      <w:r>
        <w:t xml:space="preserve">Hay </w:t>
      </w:r>
      <w:r>
        <w:t xml:space="preserve">đùa </w:t>
      </w:r>
      <w:r>
        <w:t xml:space="preserve">nghịch </w:t>
      </w:r>
      <w:r>
        <w:t xml:space="preserve">một </w:t>
      </w:r>
      <w:r>
        <w:t xml:space="preserve">cách </w:t>
      </w:r>
      <w:r>
        <w:t xml:space="preserve">láu </w:t>
      </w:r>
      <w:r>
        <w:t xml:space="preserve">linh, </w:t>
      </w:r>
      <w:r>
        <w:t xml:space="preserve">ranh </w:t>
      </w:r>
      <w:r>
        <w:t xml:space="preserve">mãnh. </w:t>
      </w:r>
      <w:r>
        <w:rPr>
          <w:i/>
        </w:rPr>
        <w:t xml:space="preserve">Đứa </w:t>
      </w:r>
      <w:r>
        <w:t xml:space="preserve">trẻ </w:t>
      </w:r>
      <w:r>
        <w:rPr>
          <w:i/>
        </w:rPr>
        <w:t xml:space="preserve">tỉnh </w:t>
      </w:r>
      <w:r>
        <w:rPr>
          <w:i/>
        </w:rPr>
        <w:t xml:space="preserve">nghịch. </w:t>
      </w:r>
      <w:r>
        <w:rPr>
          <w:i/>
        </w:rPr>
        <w:t xml:space="preserve">Đôimắtánhlênuetinhnghịch.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nhanh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thông </w:t>
      </w:r>
      <w:r>
        <w:t xml:space="preserve">mình </w:t>
      </w:r>
      <w:r>
        <w:t xml:space="preserve">và </w:t>
      </w:r>
      <w:r>
        <w:t xml:space="preserve">nhanh </w:t>
      </w:r>
      <w:r>
        <w:t xml:space="preserve">nhẹn. </w:t>
      </w:r>
      <w:r>
        <w:t xml:space="preserve">Chú </w:t>
      </w:r>
      <w:r>
        <w:rPr>
          <w:i/>
        </w:rPr>
        <w:t xml:space="preserve">bé </w:t>
      </w:r>
      <w:r>
        <w:t xml:space="preserve">tỉnh </w:t>
      </w:r>
      <w:r>
        <w:t xml:space="preserve">nhanh. </w:t>
      </w:r>
      <w:r>
        <w:t xml:space="preserve">Đôi </w:t>
      </w:r>
      <w:r>
        <w:t xml:space="preserve">mắt </w:t>
      </w:r>
      <w:r>
        <w:t xml:space="preserve">tình </w:t>
      </w:r>
      <w:r>
        <w:t xml:space="preserve">nhanh, </w:t>
      </w:r>
      <w:r>
        <w:t xml:space="preserve">sắc </w:t>
      </w:r>
      <w:r>
        <w:rPr>
          <w:i/>
        </w:rPr>
        <w:t xml:space="preserve">sảo.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nhuệ </w:t>
      </w:r>
      <w:r>
        <w:rPr>
          <w:i/>
        </w:rPr>
        <w:t xml:space="preserve">tính từ </w:t>
      </w:r>
      <w:r>
        <w:t xml:space="preserve">(Quân </w:t>
      </w:r>
      <w:r>
        <w:t xml:space="preserve">đội) </w:t>
      </w:r>
      <w:r>
        <w:t xml:space="preserve">được </w:t>
      </w:r>
      <w:r>
        <w:t xml:space="preserve">trang </w:t>
      </w:r>
      <w:r>
        <w:t xml:space="preserve">bị </w:t>
      </w:r>
      <w:r>
        <w:t xml:space="preserve">đầy </w:t>
      </w:r>
      <w:r>
        <w:t xml:space="preserve">đủ </w:t>
      </w:r>
      <w:r>
        <w:t xml:space="preserve">và </w:t>
      </w:r>
      <w:r>
        <w:t xml:space="preserve">có </w:t>
      </w:r>
      <w:r>
        <w:t xml:space="preserve">sức </w:t>
      </w:r>
      <w:r>
        <w:t xml:space="preserve">chiến </w:t>
      </w:r>
      <w:r>
        <w:t xml:space="preserve">đấu </w:t>
      </w:r>
      <w:r>
        <w:t xml:space="preserve">cao. </w:t>
      </w:r>
      <w:r>
        <w:t xml:space="preserve">Lực </w:t>
      </w:r>
      <w:r>
        <w:t xml:space="preserve">lượng </w:t>
      </w:r>
      <w:r>
        <w:t xml:space="preserve">tỉnh </w:t>
      </w:r>
      <w:r>
        <w:rPr>
          <w:i/>
        </w:rPr>
        <w:t xml:space="preserve">nhuệ. </w:t>
      </w:r>
      <w:r>
        <w:t xml:space="preserve">Đội </w:t>
      </w:r>
      <w:r>
        <w:rPr>
          <w:i/>
        </w:rPr>
        <w:t xml:space="preserve">quân </w:t>
      </w:r>
      <w:r>
        <w:t xml:space="preserve">tỉnh </w:t>
      </w:r>
      <w:r>
        <w:t xml:space="preserve">nhuệ. </w:t>
      </w:r>
      <w:r>
        <w:t xml:space="preserve">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quái </w:t>
      </w:r>
      <w:r>
        <w:rPr>
          <w:i/>
        </w:rPr>
        <w:t xml:space="preserve">tính từ </w:t>
      </w:r>
      <w:r>
        <w:t xml:space="preserve">Tình </w:t>
      </w:r>
      <w:r>
        <w:t xml:space="preserve">ranh, </w:t>
      </w:r>
      <w:r>
        <w:t xml:space="preserve">quỷ </w:t>
      </w:r>
      <w:r>
        <w:t xml:space="preserve">quái. </w:t>
      </w:r>
      <w:r>
        <w:t xml:space="preserve">Cái </w:t>
      </w:r>
      <w:r>
        <w:rPr>
          <w:i/>
        </w:rPr>
        <w:t xml:space="preserve">cười </w:t>
      </w:r>
      <w:r>
        <w:t xml:space="preserve">tình </w:t>
      </w:r>
      <w:r>
        <w:rPr>
          <w:i/>
        </w:rPr>
        <w:t xml:space="preserve">quái. </w:t>
      </w:r>
      <w:r>
        <w:t xml:space="preserve">Đứa </w:t>
      </w:r>
      <w:r>
        <w:t xml:space="preserve">trẻ </w:t>
      </w:r>
      <w:r>
        <w:rPr>
          <w:i/>
        </w:rPr>
        <w:t xml:space="preserve">nghịch </w:t>
      </w:r>
      <w:r>
        <w:t xml:space="preserve">ngợm, </w:t>
      </w:r>
      <w:r>
        <w:rPr>
          <w:i/>
        </w:rPr>
        <w:t xml:space="preserve">nhưng </w:t>
      </w:r>
      <w:r>
        <w:rPr>
          <w:i/>
        </w:rPr>
        <w:t xml:space="preserve">không </w:t>
      </w:r>
      <w:r>
        <w:t xml:space="preserve">tỉnh </w:t>
      </w:r>
      <w:r>
        <w:t xml:space="preserve">quái. </w:t>
      </w:r>
      <w:r>
        <w:t xml:space="preserve">c </w:t>
      </w:r>
      <w:r>
        <w:t xml:space="preserve">c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quặng </w:t>
      </w:r>
      <w:r>
        <w:rPr>
          <w:i/>
        </w:rPr>
        <w:t xml:space="preserve">danh từ </w:t>
      </w:r>
      <w:r>
        <w:t xml:space="preserve">Quặng </w:t>
      </w:r>
      <w:r>
        <w:t xml:space="preserve">đã </w:t>
      </w:r>
      <w:r>
        <w:t xml:space="preserve">được </w:t>
      </w:r>
      <w:r>
        <w:t xml:space="preserve">làm </w:t>
      </w:r>
      <w:r>
        <w:t xml:space="preserve">sạch, </w:t>
      </w:r>
      <w:r>
        <w:t xml:space="preserve">chứaítđấtđávàchấttạp. </w:t>
      </w:r>
      <w:r>
        <w:t xml:space="preserve">con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ranh </w:t>
      </w:r>
      <w:r>
        <w:rPr>
          <w:i/>
        </w:rPr>
        <w:t xml:space="preserve">tính từ </w:t>
      </w:r>
      <w:r>
        <w:t xml:space="preserve">Tình </w:t>
      </w:r>
      <w:r>
        <w:t xml:space="preserve">khôn </w:t>
      </w:r>
      <w:r>
        <w:t xml:space="preserve">và </w:t>
      </w:r>
      <w:r>
        <w:t xml:space="preserve">có </w:t>
      </w:r>
      <w:r>
        <w:t xml:space="preserve">vẻ </w:t>
      </w:r>
      <w:r>
        <w:t xml:space="preserve">láu </w:t>
      </w:r>
      <w:r>
        <w:t xml:space="preserve">linh, </w:t>
      </w:r>
      <w:r>
        <w:t xml:space="preserve">ranh </w:t>
      </w:r>
      <w:r>
        <w:t xml:space="preserve">mãnh. </w:t>
      </w:r>
      <w:r>
        <w:rPr>
          <w:i/>
        </w:rPr>
        <w:t xml:space="preserve">Tĩnh </w:t>
      </w:r>
      <w:r>
        <w:rPr>
          <w:i/>
        </w:rPr>
        <w:t xml:space="preserve">ranh </w:t>
      </w:r>
      <w:r>
        <w:rPr>
          <w:i/>
        </w:rPr>
        <w:t xml:space="preserve">như </w:t>
      </w:r>
      <w:r>
        <w:rPr>
          <w:i/>
        </w:rPr>
        <w:t xml:space="preserve">cáo.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sương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mới </w:t>
      </w:r>
      <w:r>
        <w:t xml:space="preserve">chuyển </w:t>
      </w:r>
      <w:r>
        <w:t xml:space="preserve">từ </w:t>
      </w:r>
      <w:r>
        <w:t xml:space="preserve">đêm </w:t>
      </w:r>
      <w:r>
        <w:t xml:space="preserve">sang </w:t>
      </w:r>
      <w:r>
        <w:t xml:space="preserve">ngày </w:t>
      </w:r>
      <w:r>
        <w:t xml:space="preserve">(còn </w:t>
      </w:r>
      <w:r>
        <w:t xml:space="preserve">nhìn </w:t>
      </w:r>
      <w:r>
        <w:t xml:space="preserve">thấy </w:t>
      </w:r>
      <w:r>
        <w:t xml:space="preserve">sao </w:t>
      </w:r>
      <w:r>
        <w:t xml:space="preserve">và </w:t>
      </w:r>
      <w:r>
        <w:t xml:space="preserve">còn </w:t>
      </w:r>
      <w:r>
        <w:t xml:space="preserve">mù </w:t>
      </w:r>
      <w:r>
        <w:t xml:space="preserve">sương); </w:t>
      </w:r>
      <w:r>
        <w:t xml:space="preserve">tỉnh </w:t>
      </w:r>
      <w:r>
        <w:t xml:space="preserve">mơ. </w:t>
      </w:r>
      <w:r>
        <w:t xml:space="preserve">Lúc </w:t>
      </w:r>
      <w:r>
        <w:rPr>
          <w:i/>
        </w:rPr>
        <w:t xml:space="preserve">tỉnh </w:t>
      </w:r>
      <w:r>
        <w:t xml:space="preserve">sương. </w:t>
      </w:r>
      <w:r>
        <w:t xml:space="preserve">Từ </w:t>
      </w:r>
      <w:r>
        <w:rPr>
          <w:i/>
        </w:rPr>
        <w:t xml:space="preserve">sớm </w:t>
      </w:r>
      <w:r>
        <w:t xml:space="preserve">tỉnh </w:t>
      </w:r>
      <w:r>
        <w:rPr>
          <w:i/>
        </w:rPr>
        <w:t xml:space="preserve">sương.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tế </w:t>
      </w:r>
      <w:r>
        <w:rPr>
          <w:i/>
        </w:rPr>
        <w:t xml:space="preserve">tính từ </w:t>
      </w:r>
      <w:r>
        <w:t xml:space="preserve">Tình </w:t>
      </w:r>
      <w:r>
        <w:t xml:space="preserve">vi </w:t>
      </w:r>
      <w:r>
        <w:t xml:space="preserve">và </w:t>
      </w:r>
      <w:r>
        <w:t xml:space="preserve">tế </w:t>
      </w:r>
      <w:r>
        <w:t xml:space="preserve">nhị. </w:t>
      </w:r>
      <w:r>
        <w:t xml:space="preserve">Nhận </w:t>
      </w:r>
      <w:r>
        <w:t xml:space="preserve">xét </w:t>
      </w:r>
      <w:r>
        <w:t xml:space="preserve">tỉnh </w:t>
      </w:r>
      <w:r>
        <w:t xml:space="preserve">tế </w:t>
      </w:r>
      <w:r>
        <w:br/>
      </w:r>
      <w:r>
        <w:rPr>
          <w:b/>
        </w:rPr>
        <w:t xml:space="preserve">tĩnh </w:t>
      </w:r>
      <w:r>
        <w:rPr>
          <w:b/>
        </w:rPr>
        <w:t xml:space="preserve">thạch </w:t>
      </w:r>
      <w:r>
        <w:rPr>
          <w:i/>
        </w:rPr>
        <w:t xml:space="preserve">danh từ </w:t>
      </w:r>
      <w:r>
        <w:t xml:space="preserve">(cũ). </w:t>
      </w:r>
      <w:r>
        <w:t xml:space="preserve">Thiên </w:t>
      </w:r>
      <w:r>
        <w:t xml:space="preserve">thạch.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thành </w:t>
      </w:r>
      <w:r>
        <w:rPr>
          <w:i/>
        </w:rPr>
        <w:t xml:space="preserve">tính từ </w:t>
      </w:r>
      <w:r>
        <w:t xml:space="preserve">(cũ; </w:t>
      </w:r>
      <w:r>
        <w:t xml:space="preserve">¡d). </w:t>
      </w:r>
      <w:r>
        <w:t xml:space="preserve">Có </w:t>
      </w:r>
      <w:r>
        <w:t xml:space="preserve">lòng </w:t>
      </w:r>
      <w:r>
        <w:t xml:space="preserve">thành </w:t>
      </w:r>
      <w:r>
        <w:t xml:space="preserve">hết </w:t>
      </w:r>
      <w:r>
        <w:t xml:space="preserve">mực. </w:t>
      </w:r>
      <w:r>
        <w:t xml:space="preserve">tỉnh </w:t>
      </w:r>
      <w:r>
        <w:t xml:space="preserve">thần </w:t>
      </w:r>
      <w:r>
        <w:t xml:space="preserve">danh từ </w:t>
      </w:r>
      <w:r>
        <w:rPr>
          <w:b/>
        </w:rPr>
        <w:t xml:space="preserve">1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ý </w:t>
      </w:r>
      <w:r>
        <w:t xml:space="preserve">nghĩ, </w:t>
      </w:r>
      <w:r>
        <w:t xml:space="preserve">tình </w:t>
      </w:r>
      <w:r>
        <w:t xml:space="preserve">cảm, </w:t>
      </w:r>
      <w:r>
        <w:t xml:space="preserve">v.v.,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thuộc </w:t>
      </w:r>
      <w:r>
        <w:t xml:space="preserve">về </w:t>
      </w:r>
      <w:r>
        <w:t xml:space="preserve">đời </w:t>
      </w:r>
      <w:r>
        <w:t xml:space="preserve">sống </w:t>
      </w:r>
      <w:r>
        <w:t xml:space="preserve">nội </w:t>
      </w:r>
      <w:r>
        <w:t xml:space="preserve">tâm </w:t>
      </w:r>
      <w:r>
        <w:t xml:space="preserve">của </w:t>
      </w:r>
      <w:r>
        <w:t xml:space="preserve">con </w:t>
      </w:r>
      <w:r>
        <w:t xml:space="preserve">người. </w:t>
      </w:r>
      <w:r>
        <w:rPr>
          <w:i/>
        </w:rPr>
        <w:t xml:space="preserve">Đời </w:t>
      </w:r>
      <w:r>
        <w:t xml:space="preserve">sống </w:t>
      </w:r>
      <w:r>
        <w:t xml:space="preserve">tỉnh </w:t>
      </w:r>
      <w:r>
        <w:rPr>
          <w:i/>
        </w:rPr>
        <w:t xml:space="preserve">thần </w:t>
      </w:r>
      <w:r>
        <w:t xml:space="preserve">phong </w:t>
      </w:r>
      <w:r>
        <w:t xml:space="preserve">phú. </w:t>
      </w:r>
      <w:r>
        <w:t xml:space="preserve">Sức </w:t>
      </w:r>
      <w:r>
        <w:t xml:space="preserve">mạnh </w:t>
      </w:r>
      <w:r>
        <w:rPr>
          <w:i/>
        </w:rPr>
        <w:t xml:space="preserve">tỉnh </w:t>
      </w:r>
      <w:r>
        <w:t xml:space="preserve">thần. </w:t>
      </w:r>
      <w:r>
        <w:t xml:space="preserve">Nền </w:t>
      </w:r>
      <w:r>
        <w:t xml:space="preserve">uăn </w:t>
      </w:r>
      <w:r>
        <w:rPr>
          <w:i/>
        </w:rPr>
        <w:t xml:space="preserve">minh </w:t>
      </w:r>
      <w:r>
        <w:rPr>
          <w:i/>
        </w:rPr>
        <w:t xml:space="preserve">uật </w:t>
      </w:r>
      <w:r>
        <w:t xml:space="preserve">chất </w:t>
      </w:r>
      <w:r>
        <w:t xml:space="preserve">uà </w:t>
      </w:r>
      <w:r>
        <w:t xml:space="preserve">tỉnh </w:t>
      </w:r>
      <w:r>
        <w:rPr>
          <w:i/>
        </w:rPr>
        <w:t xml:space="preserve">thân. </w:t>
      </w:r>
      <w:r>
        <w:t xml:space="preserve">Sách </w:t>
      </w:r>
      <w:r>
        <w:rPr>
          <w:i/>
        </w:rPr>
        <w:t xml:space="preserve">báo </w:t>
      </w:r>
      <w:r>
        <w:t xml:space="preserve">là </w:t>
      </w:r>
      <w:r>
        <w:t xml:space="preserve">món </w:t>
      </w:r>
      <w:r>
        <w:rPr>
          <w:i/>
        </w:rPr>
        <w:t xml:space="preserve">ăn </w:t>
      </w:r>
      <w:r>
        <w:t xml:space="preserve">tỉnh </w:t>
      </w:r>
      <w:r>
        <w:t xml:space="preserve">thần. </w:t>
      </w:r>
      <w:r>
        <w:rPr>
          <w:b/>
        </w:rPr>
        <w:t xml:space="preserve">2 </w:t>
      </w:r>
      <w:r>
        <w:t xml:space="preserve">Những </w:t>
      </w:r>
      <w:r>
        <w:t xml:space="preserve">thái </w:t>
      </w:r>
      <w:r>
        <w:t xml:space="preserve">độ, </w:t>
      </w:r>
      <w:r>
        <w:t xml:space="preserve">ý </w:t>
      </w:r>
      <w:r>
        <w:t xml:space="preserve">nghĩ </w:t>
      </w:r>
      <w:r>
        <w:t xml:space="preserve">định </w:t>
      </w:r>
      <w:r>
        <w:t xml:space="preserve">hướng </w:t>
      </w:r>
      <w:r>
        <w:t xml:space="preserve">cho </w:t>
      </w:r>
      <w:r>
        <w:t xml:space="preserve">hoạt </w:t>
      </w:r>
      <w:r>
        <w:t xml:space="preserve">động, </w:t>
      </w:r>
      <w:r>
        <w:t xml:space="preserve">quyết </w:t>
      </w:r>
      <w:r>
        <w:t xml:space="preserve">định </w:t>
      </w:r>
      <w:r>
        <w:t xml:space="preserve">hành </w:t>
      </w:r>
      <w:r>
        <w:t xml:space="preserve">động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(nói </w:t>
      </w:r>
      <w:r>
        <w:t xml:space="preserve">E </w:t>
      </w:r>
      <w:r>
        <w:t xml:space="preserve">tổng </w:t>
      </w:r>
      <w:r>
        <w:t xml:space="preserve">quát). </w:t>
      </w:r>
      <w:r>
        <w:rPr>
          <w:i/>
        </w:rPr>
        <w:t xml:space="preserve">Tinh </w:t>
      </w:r>
      <w:r>
        <w:t xml:space="preserve">thần </w:t>
      </w:r>
      <w:r>
        <w:t xml:space="preserve">đấu </w:t>
      </w:r>
      <w:r>
        <w:rPr>
          <w:i/>
        </w:rPr>
        <w:t xml:space="preserve">tranh </w:t>
      </w:r>
      <w:r>
        <w:rPr>
          <w:i/>
        </w:rPr>
        <w:t xml:space="preserve">kiên </w:t>
      </w:r>
      <w:r>
        <w:t xml:space="preserve">quyết. </w:t>
      </w:r>
      <w:r>
        <w:t xml:space="preserve">E </w:t>
      </w:r>
      <w:r>
        <w:rPr>
          <w:i/>
        </w:rPr>
        <w:t xml:space="preserve">Tình </w:t>
      </w:r>
      <w:r>
        <w:t xml:space="preserve">thần </w:t>
      </w:r>
      <w:r>
        <w:t xml:space="preserve">chịu </w:t>
      </w:r>
      <w:r>
        <w:t xml:space="preserve">đựng. </w:t>
      </w:r>
      <w:r>
        <w:rPr>
          <w:i/>
        </w:rPr>
        <w:t xml:space="preserve">Mất </w:t>
      </w:r>
      <w:r>
        <w:t xml:space="preserve">tỉnh </w:t>
      </w:r>
      <w:r>
        <w:t xml:space="preserve">thần. </w:t>
      </w:r>
      <w:r>
        <w:t xml:space="preserve">Tĩnh </w:t>
      </w:r>
      <w:r>
        <w:rPr>
          <w:i/>
        </w:rPr>
        <w:t xml:space="preserve">thân </w:t>
      </w:r>
      <w:r>
        <w:rPr>
          <w:i/>
        </w:rPr>
        <w:t xml:space="preserve">bạc </w:t>
      </w:r>
      <w:r>
        <w:rPr>
          <w:i/>
        </w:rPr>
        <w:t xml:space="preserve">nhược. </w:t>
      </w:r>
      <w:r>
        <w:rPr>
          <w:i/>
        </w:rPr>
        <w:t xml:space="preserve">Tác </w:t>
      </w:r>
      <w:r>
        <w:rPr>
          <w:i/>
        </w:rPr>
        <w:t xml:space="preserve">động </w:t>
      </w:r>
      <w:r>
        <w:rPr>
          <w:i/>
        </w:rPr>
        <w:t xml:space="preserve">đến </w:t>
      </w:r>
      <w:r>
        <w:rPr>
          <w:i/>
        </w:rPr>
        <w:t xml:space="preserve">tỉnh </w:t>
      </w:r>
      <w:r>
        <w:rPr>
          <w:i/>
        </w:rPr>
        <w:t xml:space="preserve">thân. </w:t>
      </w:r>
      <w:r>
        <w:rPr>
          <w:b/>
        </w:rPr>
        <w:t xml:space="preserve">3 </w:t>
      </w:r>
      <w:r>
        <w:t xml:space="preserve">Sự </w:t>
      </w:r>
      <w:r>
        <w:t xml:space="preserve">quan </w:t>
      </w:r>
      <w:r>
        <w:t xml:space="preserve">tâm </w:t>
      </w:r>
      <w:r>
        <w:t xml:space="preserve">thường </w:t>
      </w:r>
      <w:r>
        <w:t xml:space="preserve">xuyên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những </w:t>
      </w:r>
      <w:r>
        <w:t xml:space="preserve">nhận </w:t>
      </w:r>
      <w:r>
        <w:t xml:space="preserve">thức </w:t>
      </w:r>
      <w:r>
        <w:t xml:space="preserve">nhất </w:t>
      </w:r>
      <w:r>
        <w:t xml:space="preserve">định; </w:t>
      </w:r>
      <w:r>
        <w:t xml:space="preserve">ý </w:t>
      </w:r>
      <w:r>
        <w:t xml:space="preserve">thức. </w:t>
      </w:r>
      <w:r>
        <w:t xml:space="preserve">Tinh </w:t>
      </w:r>
      <w:r>
        <w:rPr>
          <w:i/>
        </w:rPr>
        <w:t xml:space="preserve">thân </w:t>
      </w:r>
      <w:r>
        <w:t xml:space="preserve">trách </w:t>
      </w:r>
      <w:r>
        <w:t xml:space="preserve">nhiệm. </w:t>
      </w:r>
      <w:r>
        <w:t xml:space="preserve">Có </w:t>
      </w:r>
      <w:r>
        <w:t xml:space="preserve">tinh </w:t>
      </w:r>
      <w:r>
        <w:t xml:space="preserve">thần </w:t>
      </w:r>
      <w:r>
        <w:t xml:space="preserve">lo </w:t>
      </w:r>
      <w:r>
        <w:t xml:space="preserve">lắng </w:t>
      </w:r>
      <w:r>
        <w:t xml:space="preserve">đến </w:t>
      </w:r>
      <w:r>
        <w:t xml:space="preserve">nhiệm </w:t>
      </w:r>
      <w:r>
        <w:t xml:space="preserve">vụ. </w:t>
      </w:r>
      <w:r>
        <w:rPr>
          <w:b/>
        </w:rPr>
        <w:t xml:space="preserve">4 </w:t>
      </w:r>
      <w:r>
        <w:t xml:space="preserve">Cái </w:t>
      </w:r>
      <w:r>
        <w:t xml:space="preserve">sâu </w:t>
      </w:r>
      <w:r>
        <w:t xml:space="preserve">sắc </w:t>
      </w:r>
      <w:r>
        <w:t xml:space="preserve">nhất, </w:t>
      </w:r>
      <w:r>
        <w:t xml:space="preserve">cốt </w:t>
      </w:r>
      <w:r>
        <w:t xml:space="preserve">yếu </w:t>
      </w:r>
      <w:r>
        <w:t xml:space="preserve">nhất </w:t>
      </w:r>
      <w:r>
        <w:t xml:space="preserve">của </w:t>
      </w:r>
      <w:r>
        <w:t xml:space="preserve">một </w:t>
      </w:r>
      <w:r>
        <w:t xml:space="preserve">nội </w:t>
      </w:r>
      <w:r>
        <w:t xml:space="preserve">dung </w:t>
      </w:r>
      <w:r>
        <w:t xml:space="preserve">nào </w:t>
      </w:r>
      <w:r>
        <w:t xml:space="preserve">đó. </w:t>
      </w:r>
      <w:r>
        <w:rPr>
          <w:i/>
        </w:rPr>
        <w:t xml:space="preserve">71eo </w:t>
      </w:r>
      <w:r>
        <w:t xml:space="preserve">tỉnh </w:t>
      </w:r>
      <w:r>
        <w:t xml:space="preserve">thần </w:t>
      </w:r>
      <w:r>
        <w:rPr>
          <w:i/>
        </w:rPr>
        <w:t xml:space="preserve">của </w:t>
      </w:r>
      <w:r>
        <w:t xml:space="preserve">nghị </w:t>
      </w:r>
      <w:r>
        <w:rPr>
          <w:i/>
        </w:rPr>
        <w:t xml:space="preserve">quyết. </w:t>
      </w:r>
      <w: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hợp </w:t>
      </w:r>
      <w:r>
        <w:rPr>
          <w:i/>
        </w:rPr>
        <w:t xml:space="preserve">với </w:t>
      </w:r>
      <w:r>
        <w:rPr>
          <w:i/>
        </w:rPr>
        <w:t xml:space="preserve">tỉnh </w:t>
      </w:r>
      <w:r>
        <w:rPr>
          <w:i/>
        </w:rPr>
        <w:t xml:space="preserve">thân </w:t>
      </w:r>
      <w:r>
        <w:t xml:space="preserve">và </w:t>
      </w:r>
      <w:r>
        <w:rPr>
          <w:i/>
        </w:rPr>
        <w:t xml:space="preserve">lời </w:t>
      </w:r>
      <w:r>
        <w:t xml:space="preserve">uăn </w:t>
      </w:r>
      <w:r>
        <w:t xml:space="preserve">của </w:t>
      </w:r>
      <w:r>
        <w:rPr>
          <w:i/>
        </w:rPr>
        <w:t xml:space="preserve">hiệp </w:t>
      </w:r>
      <w:r>
        <w:t xml:space="preserve">định.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