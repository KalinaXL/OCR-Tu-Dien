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gặp </w:t>
      </w:r>
      <w:r>
        <w:rPr>
          <w:b/>
        </w:rPr>
        <w:t xml:space="preserve">chăng </w:t>
      </w:r>
      <w:r>
        <w:rPr>
          <w:b/>
        </w:rPr>
        <w:t xml:space="preserve">hay </w:t>
      </w:r>
      <w:r>
        <w:rPr>
          <w:b/>
        </w:rPr>
        <w:t xml:space="preserve">chớ </w:t>
      </w:r>
      <w:r>
        <w:t xml:space="preserve">(khẩu ngữ). </w:t>
      </w:r>
      <w:r>
        <w:t xml:space="preserve">(Thái </w:t>
      </w:r>
      <w:r>
        <w:t xml:space="preserve">độ) </w:t>
      </w:r>
      <w:r>
        <w:t xml:space="preserve">gặp </w:t>
      </w:r>
      <w:r>
        <w:t xml:space="preserve">thế </w:t>
      </w:r>
      <w:r>
        <w:t xml:space="preserve">nào </w:t>
      </w:r>
      <w:r>
        <w:t xml:space="preserve">biết </w:t>
      </w:r>
      <w:r>
        <w:t xml:space="preserve">thế </w:t>
      </w:r>
      <w:r>
        <w:t xml:space="preserve">ấy, </w:t>
      </w:r>
      <w:r>
        <w:t xml:space="preserve">không </w:t>
      </w:r>
      <w:r>
        <w:t xml:space="preserve">lo </w:t>
      </w:r>
      <w:r>
        <w:t xml:space="preserve">liệu, </w:t>
      </w:r>
      <w:r>
        <w:t xml:space="preserve">tính </w:t>
      </w:r>
      <w:r>
        <w:t xml:space="preserve">toán </w:t>
      </w:r>
      <w:r>
        <w:t xml:space="preserve">gì </w:t>
      </w:r>
      <w:r>
        <w:t xml:space="preserve">trước </w:t>
      </w:r>
      <w:r>
        <w:t xml:space="preserve">cả. </w:t>
      </w:r>
      <w:r>
        <w:br/>
      </w:r>
      <w:r>
        <w:rPr>
          <w:b/>
        </w:rPr>
        <w:t xml:space="preserve">gặp </w:t>
      </w:r>
      <w:r>
        <w:rPr>
          <w:b/>
        </w:rPr>
        <w:t xml:space="preserve">gỡ </w:t>
      </w:r>
      <w:r>
        <w:rPr>
          <w:i/>
        </w:rPr>
        <w:t xml:space="preserve">động từ </w:t>
      </w:r>
      <w:r>
        <w:t xml:space="preserve">Gặp </w:t>
      </w:r>
      <w:r>
        <w:t xml:space="preserve">nhau </w:t>
      </w:r>
      <w:r>
        <w:t xml:space="preserve">giữa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ít </w:t>
      </w:r>
      <w:r>
        <w:t xml:space="preserve">nhiều </w:t>
      </w:r>
      <w:r>
        <w:t xml:space="preserve">thân </w:t>
      </w:r>
      <w:r>
        <w:t xml:space="preserve">mật. </w:t>
      </w:r>
      <w:r>
        <w:t xml:space="preserve">Gặp </w:t>
      </w:r>
      <w:r>
        <w:t xml:space="preserve">gỡ </w:t>
      </w:r>
      <w:r>
        <w:t xml:space="preserve">bà </w:t>
      </w:r>
      <w:r>
        <w:rPr>
          <w:i/>
        </w:rPr>
        <w:t xml:space="preserve">con. </w:t>
      </w:r>
      <w:r>
        <w:t xml:space="preserve">Cuộc </w:t>
      </w:r>
      <w:r>
        <w:rPr>
          <w:i/>
        </w:rPr>
        <w:t xml:space="preserve">gặp </w:t>
      </w:r>
      <w:r>
        <w:t xml:space="preserve">gỡ </w:t>
      </w:r>
      <w:r>
        <w:rPr>
          <w:i/>
        </w:rPr>
        <w:t xml:space="preserve">thân </w:t>
      </w:r>
      <w:r>
        <w:t xml:space="preserve">mật. </w:t>
      </w:r>
      <w:r>
        <w:br/>
      </w:r>
      <w:r>
        <w:rPr>
          <w:b/>
        </w:rPr>
        <w:t xml:space="preserve">gặp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Gặp </w:t>
      </w:r>
      <w:r>
        <w:t xml:space="preserve">nhau </w:t>
      </w:r>
      <w:r>
        <w:t xml:space="preserve">nhân </w:t>
      </w:r>
      <w:r>
        <w:t xml:space="preserve">một </w:t>
      </w:r>
      <w:r>
        <w:t xml:space="preserve">dịp </w:t>
      </w:r>
      <w:r>
        <w:t xml:space="preserve">gì </w:t>
      </w:r>
      <w:r>
        <w:t xml:space="preserve">giữa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cùng </w:t>
      </w:r>
      <w:r>
        <w:t xml:space="preserve">một </w:t>
      </w:r>
      <w:r>
        <w:t xml:space="preserve">quan </w:t>
      </w:r>
      <w:r>
        <w:t xml:space="preserve">hệ </w:t>
      </w:r>
      <w:r>
        <w:t xml:space="preserve">nào </w:t>
      </w:r>
      <w:r>
        <w:t xml:space="preserve">đó. </w:t>
      </w:r>
      <w:r>
        <w:t xml:space="preserve">Cuộc </w:t>
      </w:r>
      <w:r>
        <w:t xml:space="preserve">gặp </w:t>
      </w:r>
      <w:r>
        <w:rPr>
          <w:i/>
        </w:rPr>
        <w:t xml:space="preserve">mặt </w:t>
      </w:r>
      <w:r>
        <w:rPr>
          <w:i/>
        </w:rPr>
        <w:t xml:space="preserve">các </w:t>
      </w:r>
      <w:r>
        <w:t xml:space="preserve">học </w:t>
      </w:r>
      <w:r>
        <w:t xml:space="preserve">sinh </w:t>
      </w:r>
      <w:r>
        <w:t xml:space="preserve">cũ </w:t>
      </w:r>
      <w:r>
        <w:t xml:space="preserve">của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gắt, </w:t>
      </w:r>
      <w:r>
        <w:rPr>
          <w:i/>
        </w:rPr>
        <w:t xml:space="preserve">động từ </w:t>
      </w:r>
      <w:r>
        <w:t xml:space="preserve">Nói </w:t>
      </w:r>
      <w:r>
        <w:t xml:space="preserve">với </w:t>
      </w:r>
      <w:r>
        <w:t xml:space="preserve">giọng </w:t>
      </w:r>
      <w:r>
        <w:t xml:space="preserve">điệu, </w:t>
      </w:r>
      <w:r>
        <w:t xml:space="preserve">thái </w:t>
      </w:r>
      <w:r>
        <w:t xml:space="preserve">độ </w:t>
      </w:r>
      <w:r>
        <w:t xml:space="preserve">thiếu </w:t>
      </w:r>
      <w:r>
        <w:t xml:space="preserve">bình </w:t>
      </w:r>
      <w:r>
        <w:t xml:space="preserve">tĩnh, </w:t>
      </w:r>
      <w:r>
        <w:t xml:space="preserve">thiếu </w:t>
      </w:r>
      <w:r>
        <w:t xml:space="preserve">ôn </w:t>
      </w:r>
      <w:r>
        <w:t xml:space="preserve">hoà, </w:t>
      </w:r>
      <w:r>
        <w:t xml:space="preserve">để </w:t>
      </w:r>
      <w:r>
        <w:t xml:space="preserve">trút </w:t>
      </w:r>
      <w:r>
        <w:t xml:space="preserve">nỗi </w:t>
      </w:r>
      <w:r>
        <w:t xml:space="preserve">bực </w:t>
      </w:r>
      <w:r>
        <w:t xml:space="preserve">dọc. </w:t>
      </w:r>
      <w:r>
        <w:t xml:space="preserve">Hỗ </w:t>
      </w:r>
      <w:r>
        <w:t xml:space="preserve">trái </w:t>
      </w:r>
      <w:r>
        <w:t xml:space="preserve">ý </w:t>
      </w:r>
      <w:r>
        <w:rPr>
          <w:i/>
        </w:rPr>
        <w:t xml:space="preserve">là </w:t>
      </w:r>
      <w:r>
        <w:rPr>
          <w:i/>
        </w:rPr>
        <w:t xml:space="preserve">gắt. </w:t>
      </w:r>
      <w:r>
        <w:t xml:space="preserve">Gắt </w:t>
      </w:r>
      <w:r>
        <w:rPr>
          <w:i/>
        </w:rPr>
        <w:t xml:space="preserve">âm </w:t>
      </w:r>
      <w:r>
        <w:t xml:space="preserve">lên. </w:t>
      </w:r>
      <w:r>
        <w:br/>
      </w:r>
      <w:r>
        <w:rPr>
          <w:b/>
        </w:rPr>
        <w:t xml:space="preserve">gắt,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tính từ).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một </w:t>
      </w:r>
      <w:r>
        <w:t xml:space="preserve">cách </w:t>
      </w:r>
      <w:r>
        <w:t xml:space="preserve">ít </w:t>
      </w:r>
      <w:r>
        <w:t xml:space="preserve">nhiều </w:t>
      </w:r>
      <w:r>
        <w:t xml:space="preserve">không </w:t>
      </w:r>
      <w:r>
        <w:t xml:space="preserve">bình </w:t>
      </w:r>
      <w:r>
        <w:t xml:space="preserve">thường, </w:t>
      </w:r>
      <w:r>
        <w:t xml:space="preserve">tác </w:t>
      </w:r>
      <w:r>
        <w:t xml:space="preserve">động </w:t>
      </w:r>
      <w:r>
        <w:t xml:space="preserve">khó </w:t>
      </w:r>
      <w:r>
        <w:t xml:space="preserve">chịu </w:t>
      </w:r>
      <w:r>
        <w:t xml:space="preserve">đến </w:t>
      </w:r>
      <w:r>
        <w:t xml:space="preserve">các </w:t>
      </w:r>
      <w:r>
        <w:t xml:space="preserve">giác </w:t>
      </w:r>
      <w:r>
        <w:t xml:space="preserve">quan. </w:t>
      </w:r>
      <w:r>
        <w:rPr>
          <w:i/>
        </w:rPr>
        <w:t xml:space="preserve">Trưa </w:t>
      </w:r>
      <w:r>
        <w:t xml:space="preserve">rắng </w:t>
      </w:r>
      <w:r>
        <w:t xml:space="preserve">gắt. </w:t>
      </w:r>
      <w:r>
        <w:rPr>
          <w:i/>
        </w:rPr>
        <w:t xml:space="preserve">Nước </w:t>
      </w:r>
      <w:r>
        <w:rPr>
          <w:i/>
        </w:rPr>
        <w:t xml:space="preserve">mắm </w:t>
      </w:r>
      <w:r>
        <w:rPr>
          <w:i/>
        </w:rPr>
        <w:t xml:space="preserve">mặn </w:t>
      </w:r>
      <w:r>
        <w:t xml:space="preserve">gắt. </w:t>
      </w:r>
      <w:r>
        <w:t xml:space="preserve">Ngọt </w:t>
      </w:r>
      <w:r>
        <w:rPr>
          <w:i/>
        </w:rPr>
        <w:t xml:space="preserve">gắt. </w:t>
      </w:r>
      <w:r>
        <w:t xml:space="preserve">Màu </w:t>
      </w:r>
      <w:r>
        <w:rPr>
          <w:i/>
        </w:rPr>
        <w:t xml:space="preserve">đỏ </w:t>
      </w:r>
      <w:r>
        <w:rPr>
          <w:i/>
        </w:rPr>
        <w:t xml:space="preserve">gắt. </w:t>
      </w:r>
      <w:r>
        <w:rPr>
          <w:b/>
        </w:rPr>
        <w:t xml:space="preserve">2 </w:t>
      </w:r>
      <w:r>
        <w:t xml:space="preserve">(khẩu ngữ).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Ở </w:t>
      </w:r>
      <w:r>
        <w:t xml:space="preserve">một </w:t>
      </w:r>
      <w:r>
        <w:t xml:space="preserve">mức </w:t>
      </w:r>
      <w:r>
        <w:t xml:space="preserve">độ </w:t>
      </w:r>
      <w:r>
        <w:t xml:space="preserve">khác </w:t>
      </w:r>
      <w:r>
        <w:t xml:space="preserve">thường,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căng </w:t>
      </w:r>
      <w:r>
        <w:t xml:space="preserve">thẳng. </w:t>
      </w:r>
      <w:r>
        <w:t xml:space="preserve">Kiểm </w:t>
      </w:r>
      <w:r>
        <w:rPr>
          <w:i/>
        </w:rPr>
        <w:t xml:space="preserve">soát </w:t>
      </w:r>
      <w:r>
        <w:t xml:space="preserve">gắt. </w:t>
      </w:r>
      <w:r>
        <w:rPr>
          <w:i/>
        </w:rP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gắt. </w:t>
      </w:r>
      <w:r>
        <w:br/>
      </w:r>
      <w:r>
        <w:rPr>
          <w:b/>
        </w:rPr>
        <w:t xml:space="preserve">gắt </w:t>
      </w:r>
      <w:r>
        <w:rPr>
          <w:b/>
        </w:rPr>
        <w:t xml:space="preserve">gao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Có </w:t>
      </w:r>
      <w:r>
        <w:t xml:space="preserve">một </w:t>
      </w:r>
      <w:r>
        <w:t xml:space="preserve">cường </w:t>
      </w:r>
      <w:r>
        <w:t xml:space="preserve">độ </w:t>
      </w:r>
      <w:r>
        <w:t xml:space="preserve">mạnh </w:t>
      </w:r>
      <w:r>
        <w:t xml:space="preserve">mẽ, </w:t>
      </w:r>
      <w:r>
        <w:t xml:space="preserve">ở </w:t>
      </w:r>
      <w:r>
        <w:t xml:space="preserve">một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khác </w:t>
      </w:r>
      <w:r>
        <w:t xml:space="preserve">thường,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căng </w:t>
      </w:r>
      <w:r>
        <w:t xml:space="preserve">thẳng. </w:t>
      </w:r>
      <w:r>
        <w:t xml:space="preserve">Kiểm </w:t>
      </w:r>
      <w:r>
        <w:rPr>
          <w:i/>
        </w:rPr>
        <w:t xml:space="preserve">duyệt </w:t>
      </w:r>
      <w:r>
        <w:rPr>
          <w:i/>
        </w:rPr>
        <w:t xml:space="preserve">gắt </w:t>
      </w:r>
      <w:r>
        <w:rPr>
          <w:i/>
        </w:rPr>
        <w:t xml:space="preserve">gao. </w:t>
      </w:r>
      <w:r>
        <w:rPr>
          <w:i/>
        </w:rPr>
        <w:t xml:space="preserve">Lời </w:t>
      </w:r>
      <w:r>
        <w:rPr>
          <w:i/>
        </w:rP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gắt </w:t>
      </w:r>
      <w:r>
        <w:t xml:space="preserve">gao. </w:t>
      </w:r>
      <w:r>
        <w:t xml:space="preserve">2(id.). </w:t>
      </w:r>
      <w:r>
        <w:t xml:space="preserve">Gắt,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nắng). </w:t>
      </w:r>
      <w:r>
        <w:rPr>
          <w:i/>
        </w:rPr>
        <w:t xml:space="preserve">Ánh </w:t>
      </w:r>
      <w:r>
        <w:rPr>
          <w:i/>
        </w:rPr>
        <w:t xml:space="preserve">nắng </w:t>
      </w:r>
      <w:r>
        <w:rPr>
          <w:i/>
        </w:rPr>
        <w:t xml:space="preserve">càng </w:t>
      </w:r>
      <w:r>
        <w:rPr>
          <w:i/>
        </w:rPr>
        <w:t xml:space="preserve">uề </w:t>
      </w:r>
      <w:r>
        <w:rPr>
          <w:i/>
        </w:rPr>
        <w:t xml:space="preserve">chiều </w:t>
      </w:r>
      <w:r>
        <w:t xml:space="preserve">càng </w:t>
      </w:r>
      <w:r>
        <w:t xml:space="preserve">gắt </w:t>
      </w:r>
      <w:r>
        <w:t xml:space="preserve">gao. </w:t>
      </w:r>
      <w:r>
        <w:br/>
      </w:r>
      <w:r>
        <w:rPr>
          <w:b/>
        </w:rPr>
        <w:t xml:space="preserve">gắt </w:t>
      </w:r>
      <w:r>
        <w:rPr>
          <w:b/>
        </w:rPr>
        <w:t xml:space="preserve">gỏng </w:t>
      </w:r>
      <w:r>
        <w:rPr>
          <w:i/>
        </w:rPr>
        <w:t xml:space="preserve">động từ </w:t>
      </w:r>
      <w:r>
        <w:t xml:space="preserve">Gắt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Tính </w:t>
      </w:r>
      <w:r>
        <w:t xml:space="preserve">hay </w:t>
      </w:r>
      <w:r>
        <w:t xml:space="preserve">gắt </w:t>
      </w:r>
      <w:r>
        <w:t xml:space="preserve">góng. </w:t>
      </w:r>
      <w:r>
        <w:t xml:space="preserve">Giọng </w:t>
      </w:r>
      <w:r>
        <w:t xml:space="preserve">gắt </w:t>
      </w:r>
      <w:r>
        <w:rPr>
          <w:i/>
        </w:rPr>
        <w:t xml:space="preserve">góng. </w:t>
      </w:r>
      <w:r>
        <w:br/>
      </w:r>
      <w:r>
        <w:rPr>
          <w:b/>
        </w:rPr>
        <w:t xml:space="preserve">gắt </w:t>
      </w:r>
      <w:r>
        <w:rPr>
          <w:b/>
        </w:rPr>
        <w:t xml:space="preserve">mấu </w:t>
      </w:r>
      <w:r>
        <w:rPr>
          <w:i/>
        </w:rPr>
        <w:t xml:space="preserve">tính từ </w:t>
      </w:r>
      <w:r>
        <w:t xml:space="preserve">(ph.; </w:t>
      </w:r>
      <w:r>
        <w:t xml:space="preserve">khẩu ngữ). </w:t>
      </w:r>
      <w:r>
        <w:t xml:space="preserve">Dữ </w:t>
      </w:r>
      <w:r>
        <w:t xml:space="preserve">lắm, </w:t>
      </w:r>
      <w:r>
        <w:t xml:space="preserve">gắt </w:t>
      </w:r>
      <w:r>
        <w:t xml:space="preserve">lắm. </w:t>
      </w:r>
      <w:r>
        <w:br/>
      </w:r>
      <w:r>
        <w:rPr>
          <w:b/>
        </w:rPr>
        <w:t xml:space="preserve">gắt </w:t>
      </w:r>
      <w:r>
        <w:rPr>
          <w:b/>
        </w:rPr>
        <w:t xml:space="preserve">ngủ </w:t>
      </w:r>
      <w:r>
        <w:rPr>
          <w:i/>
        </w:rPr>
        <w:t xml:space="preserve">động từ </w:t>
      </w:r>
      <w:r>
        <w:t xml:space="preserve">(Trẻ </w:t>
      </w:r>
      <w:r>
        <w:t xml:space="preserve">con) </w:t>
      </w:r>
      <w:r>
        <w:rPr>
          <w:i/>
        </w:rPr>
        <w:t xml:space="preserve">quấy </w:t>
      </w:r>
      <w:r>
        <w:rPr>
          <w:i/>
        </w:rPr>
        <w:t xml:space="preserve">khóc </w:t>
      </w:r>
      <w:r>
        <w:rPr>
          <w:i/>
        </w:rPr>
        <w:t xml:space="preserve">vì </w:t>
      </w:r>
      <w:r>
        <w:t xml:space="preserve">buồn </w:t>
      </w:r>
      <w:r>
        <w:t xml:space="preserve">ngủ. </w:t>
      </w:r>
      <w:r>
        <w:t xml:space="preserve">gắt </w:t>
      </w:r>
      <w:r>
        <w:rPr>
          <w:i/>
        </w:rPr>
        <w:t xml:space="preserve">như </w:t>
      </w:r>
      <w:r>
        <w:t xml:space="preserve">mắm </w:t>
      </w:r>
      <w:r>
        <w:t xml:space="preserve">tôm </w:t>
      </w:r>
      <w:r>
        <w:t xml:space="preserve">(thông tục). </w:t>
      </w:r>
      <w:r>
        <w:t xml:space="preserve">Hay </w:t>
      </w:r>
      <w:r>
        <w:t xml:space="preserve">gắt, </w:t>
      </w:r>
      <w:r>
        <w:t xml:space="preserve">động </w:t>
      </w:r>
      <w:r>
        <w:t xml:space="preserve">một </w:t>
      </w:r>
      <w:r>
        <w:t xml:space="preserve">tí </w:t>
      </w:r>
      <w:r>
        <w:t xml:space="preserve">là </w:t>
      </w:r>
      <w:r>
        <w:t xml:space="preserve">gắt, </w:t>
      </w:r>
      <w:r>
        <w:t xml:space="preserve">làm </w:t>
      </w:r>
      <w:r>
        <w:t xml:space="preserve">người </w:t>
      </w:r>
      <w:r>
        <w:t xml:space="preserve">ta </w:t>
      </w:r>
      <w:r>
        <w:t xml:space="preserve">rất </w:t>
      </w:r>
      <w:r>
        <w:t xml:space="preserve">khó </w:t>
      </w:r>
      <w:r>
        <w:t xml:space="preserve">chịu. </w:t>
      </w:r>
      <w:r>
        <w:br/>
      </w:r>
      <w:r>
        <w:rPr>
          <w:b/>
        </w:rPr>
        <w:t xml:space="preserve">gặt </w:t>
      </w:r>
      <w:r>
        <w:rPr>
          <w:i/>
        </w:rPr>
        <w:t xml:space="preserve">động từ </w:t>
      </w:r>
      <w:r>
        <w:t xml:space="preserve">Cắt </w:t>
      </w:r>
      <w:r>
        <w:t xml:space="preserve">lúa </w:t>
      </w:r>
      <w:r>
        <w:t xml:space="preserve">chín </w:t>
      </w:r>
      <w:r>
        <w:t xml:space="preserve">để </w:t>
      </w:r>
      <w:r>
        <w:t xml:space="preserve">thu </w:t>
      </w:r>
      <w:r>
        <w:t xml:space="preserve">hoạch. </w:t>
      </w:r>
      <w:r>
        <w:t xml:space="preserve">Mùa </w:t>
      </w:r>
      <w:r>
        <w:t xml:space="preserve">gặt. </w:t>
      </w:r>
      <w:r>
        <w:rPr>
          <w:i/>
        </w:rPr>
        <w:t xml:space="preserve">Cánh </w:t>
      </w:r>
      <w:r>
        <w:rPr>
          <w:i/>
        </w:rPr>
        <w:t xml:space="preserve">đồng </w:t>
      </w:r>
      <w:r>
        <w:rPr>
          <w:i/>
        </w:rPr>
        <w:t xml:space="preserve">đã </w:t>
      </w:r>
      <w:r>
        <w:t xml:space="preserve">gặt </w:t>
      </w:r>
      <w:r>
        <w:t xml:space="preserve">xong. </w:t>
      </w:r>
      <w:r>
        <w:rPr>
          <w:i/>
        </w:rPr>
        <w:t xml:space="preserve">Gieo </w:t>
      </w:r>
      <w:r>
        <w:rPr>
          <w:i/>
        </w:rPr>
        <w:t xml:space="preserve">gió </w:t>
      </w:r>
      <w:r>
        <w:rPr>
          <w:i/>
        </w:rPr>
        <w:t xml:space="preserve">gặt </w:t>
      </w:r>
      <w:r>
        <w:t xml:space="preserve">bão*. </w:t>
      </w:r>
      <w:r>
        <w:t xml:space="preserve">gặt </w:t>
      </w:r>
      <w:r>
        <w:t xml:space="preserve">hái </w:t>
      </w:r>
      <w:r>
        <w:t xml:space="preserve">động từ </w:t>
      </w:r>
      <w:r>
        <w:rPr>
          <w:i/>
        </w:rPr>
        <w:t xml:space="preserve">Gặt </w:t>
      </w:r>
      <w:r>
        <w:t xml:space="preserve">và </w:t>
      </w:r>
      <w:r>
        <w:t xml:space="preserve">thu </w:t>
      </w:r>
      <w:r>
        <w:t xml:space="preserve">hoạch </w:t>
      </w:r>
      <w:r>
        <w:t xml:space="preserve">mùa </w:t>
      </w:r>
      <w:r>
        <w:t xml:space="preserve">màng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Mùa </w:t>
      </w:r>
      <w:r>
        <w:t xml:space="preserve">gặt </w:t>
      </w:r>
      <w:r>
        <w:t xml:space="preserve">hái. </w:t>
      </w:r>
      <w:r>
        <w:br/>
      </w:r>
      <w:r>
        <w:rPr>
          <w:b/>
        </w:rPr>
        <w:t xml:space="preserve">gấc </w:t>
      </w:r>
      <w:r>
        <w:rPr>
          <w:i/>
        </w:rPr>
        <w:t xml:space="preserve">danh từ </w:t>
      </w:r>
      <w:r>
        <w:t xml:space="preserve">Cây </w:t>
      </w:r>
      <w:r>
        <w:t xml:space="preserve">leo </w:t>
      </w:r>
      <w:r>
        <w:t xml:space="preserve">thuộc </w:t>
      </w:r>
      <w:r>
        <w:t xml:space="preserve">họ </w:t>
      </w:r>
      <w:r>
        <w:t xml:space="preserve">bầu </w:t>
      </w:r>
      <w:r>
        <w:t xml:space="preserve">bí, </w:t>
      </w:r>
      <w:r>
        <w:t xml:space="preserve">quả </w:t>
      </w:r>
      <w:r>
        <w:t xml:space="preserve">to, </w:t>
      </w:r>
      <w:r>
        <w:t xml:space="preserve">hình </w:t>
      </w:r>
      <w:r>
        <w:t xml:space="preserve">trứng </w:t>
      </w:r>
      <w:r>
        <w:t xml:space="preserve">nhọn </w:t>
      </w:r>
      <w:r>
        <w:t xml:space="preserve">đầu, </w:t>
      </w:r>
      <w:r>
        <w:t xml:space="preserve">ngoài </w:t>
      </w:r>
      <w:r>
        <w:t xml:space="preserve">mặt </w:t>
      </w:r>
      <w:r>
        <w:t xml:space="preserve">có </w:t>
      </w:r>
      <w:r>
        <w:t xml:space="preserve">nhiều </w:t>
      </w:r>
      <w:r>
        <w:t xml:space="preserve">gai </w:t>
      </w:r>
      <w:r>
        <w:t xml:space="preserve">mềm, </w:t>
      </w:r>
      <w:r>
        <w:t xml:space="preserve">ruột </w:t>
      </w:r>
      <w:r>
        <w:t xml:space="preserve">đỏ,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thổi </w:t>
      </w:r>
      <w:r>
        <w:t xml:space="preserve">lẫn </w:t>
      </w:r>
      <w:r>
        <w:t xml:space="preserve">với </w:t>
      </w:r>
      <w:r>
        <w:t xml:space="preserve">xôi. </w:t>
      </w:r>
      <w:r>
        <w:t xml:space="preserve">Đỏ </w:t>
      </w:r>
      <w:r>
        <w:rPr>
          <w:i/>
        </w:rPr>
        <w:t xml:space="preserve">như </w:t>
      </w:r>
      <w:r>
        <w:rPr>
          <w:i/>
        </w:rPr>
        <w:t xml:space="preserve">gấc. </w:t>
      </w:r>
      <w:r>
        <w:t xml:space="preserve">Xôi </w:t>
      </w:r>
      <w:r>
        <w:t xml:space="preserve">gấc. </w:t>
      </w:r>
      <w:r>
        <w:br/>
      </w:r>
      <w:r>
        <w:rPr>
          <w:b/>
        </w:rPr>
        <w:t xml:space="preserve">gầm, </w:t>
      </w:r>
      <w:r>
        <w:rPr>
          <w:i/>
        </w:rPr>
        <w:t xml:space="preserve">danh từ </w:t>
      </w:r>
      <w:r>
        <w:t xml:space="preserve">Khoảng </w:t>
      </w:r>
      <w:r>
        <w:t xml:space="preserve">trống </w:t>
      </w:r>
      <w:r>
        <w:t xml:space="preserve">kể </w:t>
      </w:r>
      <w:r>
        <w:t xml:space="preserve">từ </w:t>
      </w:r>
      <w:r>
        <w:t xml:space="preserve">mặt </w:t>
      </w:r>
      <w:r>
        <w:t xml:space="preserve">nền </w:t>
      </w:r>
      <w:r>
        <w:t xml:space="preserve">đến </w:t>
      </w:r>
      <w:r>
        <w:t xml:space="preserve">đáy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 </w:t>
      </w:r>
      <w:r>
        <w:t xml:space="preserve">xây </w:t>
      </w:r>
      <w:r>
        <w:t xml:space="preserve">dựng </w:t>
      </w:r>
      <w:r>
        <w:t xml:space="preserve">hoặc </w:t>
      </w:r>
      <w:r>
        <w:t xml:space="preserve">kê </w:t>
      </w:r>
      <w:r>
        <w:t xml:space="preserve">bên </w:t>
      </w:r>
      <w:r>
        <w:t xml:space="preserve">trên. </w:t>
      </w:r>
      <w:r>
        <w:t xml:space="preserve">Gầm </w:t>
      </w:r>
      <w:r>
        <w:t xml:space="preserve">cầu </w:t>
      </w:r>
      <w:r>
        <w:t xml:space="preserve">thang. </w:t>
      </w:r>
      <w:r>
        <w:rPr>
          <w:i/>
        </w:rPr>
        <w:t xml:space="preserve">Gầm </w:t>
      </w:r>
      <w:r>
        <w:t xml:space="preserve">giường. </w:t>
      </w:r>
      <w:r>
        <w:t xml:space="preserve">Gằm </w:t>
      </w:r>
      <w:r>
        <w:rPr>
          <w:i/>
        </w:rPr>
        <w:t xml:space="preserve">cầu. </w:t>
      </w:r>
      <w:r>
        <w:br/>
      </w:r>
      <w:r>
        <w:rPr>
          <w:b/>
        </w:rPr>
        <w:t xml:space="preserve">gầm,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(Loài </w:t>
      </w:r>
      <w:r>
        <w:t xml:space="preserve">thú)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kêu </w:t>
      </w:r>
      <w:r>
        <w:t xml:space="preserve">vang, </w:t>
      </w:r>
      <w:r>
        <w:t xml:space="preserve">mạnh, </w:t>
      </w:r>
      <w:r>
        <w:t xml:space="preserve">dữ </w:t>
      </w:r>
      <w:r>
        <w:t xml:space="preserve">dội. </w:t>
      </w:r>
      <w:r>
        <w:t xml:space="preserve">Hổ </w:t>
      </w:r>
      <w:r>
        <w:t xml:space="preserve">gầm. </w:t>
      </w:r>
      <w:r>
        <w:rPr>
          <w:i/>
        </w:rPr>
        <w:t xml:space="preserve">Tiếng </w:t>
      </w:r>
      <w:r>
        <w:t xml:space="preserve">uoi </w:t>
      </w:r>
      <w:r>
        <w:rPr>
          <w:i/>
        </w:rPr>
        <w:t xml:space="preserve">gầm. </w:t>
      </w:r>
      <w:r>
        <w:rPr>
          <w:b/>
        </w:rPr>
        <w:t xml:space="preserve">2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rất </w:t>
      </w:r>
      <w:r>
        <w:t xml:space="preserve">to, </w:t>
      </w:r>
      <w:r>
        <w:t xml:space="preserve">vang </w:t>
      </w:r>
      <w:r>
        <w:t xml:space="preserve">rên, </w:t>
      </w:r>
      <w:r>
        <w:t xml:space="preserve">làm </w:t>
      </w:r>
      <w:r>
        <w:t xml:space="preserve">rung </w:t>
      </w:r>
      <w:r>
        <w:t xml:space="preserve">chuyển </w:t>
      </w:r>
      <w:r>
        <w:t xml:space="preserve">xung </w:t>
      </w:r>
      <w:r>
        <w:t xml:space="preserve">quanh. </w:t>
      </w:r>
      <w:r>
        <w:t xml:space="preserve">Súng </w:t>
      </w:r>
      <w:r>
        <w:t xml:space="preserve">đại </w:t>
      </w:r>
      <w:r>
        <w:rPr>
          <w:i/>
        </w:rPr>
        <w:t xml:space="preserve">bác </w:t>
      </w:r>
      <w:r>
        <w:t xml:space="preserve">gầm </w:t>
      </w:r>
      <w:r>
        <w:t xml:space="preserve">lên. </w:t>
      </w:r>
      <w:r>
        <w:t xml:space="preserve">Tiếng </w:t>
      </w:r>
      <w:r>
        <w:t xml:space="preserve">sóng </w:t>
      </w:r>
      <w:r>
        <w:t xml:space="preserve">gầm. </w:t>
      </w:r>
      <w:r>
        <w:br/>
      </w:r>
      <w:r>
        <w:rPr>
          <w:b/>
        </w:rPr>
        <w:t xml:space="preserve">gâm,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găm. </w:t>
      </w:r>
      <w:r>
        <w:br/>
      </w:r>
      <w:r>
        <w:rPr>
          <w:b/>
        </w:rPr>
        <w:t xml:space="preserve">gầm </w:t>
      </w:r>
      <w:r>
        <w:rPr>
          <w:b/>
        </w:rPr>
        <w:t xml:space="preserve">ghò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thù </w:t>
      </w:r>
      <w:r>
        <w:t xml:space="preserve">địch, </w:t>
      </w:r>
      <w:r>
        <w:t xml:space="preserve">ở </w:t>
      </w:r>
      <w:r>
        <w:t xml:space="preserve">tư </w:t>
      </w:r>
      <w:r>
        <w:t xml:space="preserve">thế </w:t>
      </w:r>
      <w:r>
        <w:t xml:space="preserve">vừa </w:t>
      </w:r>
      <w:r>
        <w:t xml:space="preserve">giữ </w:t>
      </w:r>
      <w:r>
        <w:t xml:space="preserve">miếng </w:t>
      </w:r>
      <w:r>
        <w:t xml:space="preserve">vừa </w:t>
      </w:r>
      <w:r>
        <w:t xml:space="preserve">sẵn </w:t>
      </w:r>
      <w:r>
        <w:t xml:space="preserve">sàng </w:t>
      </w:r>
      <w:r>
        <w:t xml:space="preserve">gây </w:t>
      </w:r>
      <w:r>
        <w:t xml:space="preserve">sự. </w:t>
      </w:r>
      <w:r>
        <w:rPr>
          <w:i/>
        </w:rPr>
        <w:t xml:space="preserve">Hai </w:t>
      </w:r>
      <w:r>
        <w:rPr>
          <w:i/>
        </w:rPr>
        <w:t xml:space="preserve">bên </w:t>
      </w:r>
      <w:r>
        <w:rPr>
          <w:i/>
        </w:rPr>
        <w:t xml:space="preserve">gầm </w:t>
      </w:r>
      <w:r>
        <w:t xml:space="preserve">ghề </w:t>
      </w:r>
      <w:r>
        <w:rPr>
          <w:i/>
        </w:rPr>
        <w:t xml:space="preserve">toan </w:t>
      </w:r>
      <w:r>
        <w:t xml:space="preserve">đánh </w:t>
      </w:r>
      <w:r>
        <w:t xml:space="preserve">nhau. </w:t>
      </w:r>
      <w:r>
        <w:br/>
      </w:r>
      <w:r>
        <w:rPr>
          <w:b/>
        </w:rPr>
        <w:t xml:space="preserve">gầm </w:t>
      </w:r>
      <w:r>
        <w:rPr>
          <w:b/>
        </w:rPr>
        <w:t xml:space="preserve">gừ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(Thú </w:t>
      </w:r>
      <w:r>
        <w:rPr>
          <w:i/>
        </w:rPr>
        <w:t xml:space="preserve">vật, </w:t>
      </w:r>
      <w:r>
        <w:rPr>
          <w:i/>
        </w:rPr>
        <w:t xml:space="preserve">thường </w:t>
      </w:r>
      <w:r>
        <w:t xml:space="preserve">là </w:t>
      </w:r>
      <w:r>
        <w:t xml:space="preserve">chó) </w:t>
      </w:r>
      <w:r>
        <w:t xml:space="preserve">phát </w:t>
      </w:r>
      <w:r>
        <w:t xml:space="preserve">ra </w:t>
      </w:r>
      <w:r>
        <w:t xml:space="preserve">những </w:t>
      </w:r>
      <w:r>
        <w:t xml:space="preserve">tiếng </w:t>
      </w:r>
      <w:r>
        <w:t xml:space="preserve">kêu </w:t>
      </w:r>
      <w:r>
        <w:t xml:space="preserve">giận </w:t>
      </w:r>
      <w:r>
        <w:t xml:space="preserve">dữ </w:t>
      </w:r>
      <w:r>
        <w:t xml:space="preserve">đang </w:t>
      </w:r>
      <w:r>
        <w:t xml:space="preserve">nén </w:t>
      </w:r>
      <w:r>
        <w:t xml:space="preserve">trong </w:t>
      </w:r>
      <w:r>
        <w:t xml:space="preserve">cổ. </w:t>
      </w:r>
      <w:r>
        <w:t xml:space="preserve">Con </w:t>
      </w:r>
      <w:r>
        <w:t xml:space="preserve">chó </w:t>
      </w:r>
      <w:r>
        <w:t xml:space="preserve">gầm </w:t>
      </w:r>
      <w:r>
        <w:t xml:space="preserve">gừ </w:t>
      </w:r>
      <w:r>
        <w:t xml:space="preserve">chực </w:t>
      </w:r>
      <w:r>
        <w:rPr>
          <w:i/>
        </w:rPr>
        <w:t xml:space="preserve">cắn. </w:t>
      </w:r>
      <w:r>
        <w:t xml:space="preserve">Hai </w:t>
      </w:r>
      <w:r>
        <w:t xml:space="preserve">con </w:t>
      </w:r>
      <w:r>
        <w:t xml:space="preserve">chó </w:t>
      </w:r>
      <w:r>
        <w:t xml:space="preserve">gầm </w:t>
      </w:r>
      <w:r>
        <w:t xml:space="preserve">gừ </w:t>
      </w:r>
      <w:r>
        <w:rPr>
          <w:i/>
        </w:rPr>
        <w:t xml:space="preserve">tranh </w:t>
      </w:r>
      <w:r>
        <w:t xml:space="preserve">nhau </w:t>
      </w:r>
      <w:r>
        <w:t xml:space="preserve">miếng </w:t>
      </w:r>
      <w:r>
        <w:t xml:space="preserve">mồi. </w:t>
      </w:r>
      <w:r>
        <w:rPr>
          <w:b/>
        </w:rPr>
        <w:t xml:space="preserve">2 </w:t>
      </w:r>
      <w:r>
        <w:t xml:space="preserve">(thạt.). </w:t>
      </w:r>
      <w:r>
        <w:t xml:space="preserve">Như </w:t>
      </w:r>
      <w:r>
        <w:t xml:space="preserve">gầm </w:t>
      </w:r>
      <w:r>
        <w:t xml:space="preserve">ghò. </w:t>
      </w:r>
      <w:r>
        <w:br/>
      </w:r>
      <w:r>
        <w:rPr>
          <w:b/>
        </w:rPr>
        <w:t xml:space="preserve">gầm </w:t>
      </w:r>
      <w:r>
        <w:rPr>
          <w:b/>
        </w:rPr>
        <w:t xml:space="preserve">rú </w:t>
      </w:r>
      <w:r>
        <w:rPr>
          <w:i/>
        </w:rPr>
        <w:t xml:space="preserve">động từ </w:t>
      </w:r>
      <w:r>
        <w:t xml:space="preserve">Gầm </w:t>
      </w:r>
      <w:r>
        <w:t xml:space="preserve">và </w:t>
      </w:r>
      <w:r>
        <w:t xml:space="preserve">rú </w:t>
      </w:r>
      <w:r>
        <w:t xml:space="preserve">liên </w:t>
      </w:r>
      <w:r>
        <w:t xml:space="preserve">tiếp, </w:t>
      </w:r>
      <w:r>
        <w:t xml:space="preserve">dữ </w:t>
      </w:r>
      <w:r>
        <w:t xml:space="preserve">dội, </w:t>
      </w:r>
      <w:r>
        <w:rPr>
          <w:i/>
        </w:rPr>
        <w:t xml:space="preserve">gây </w:t>
      </w:r>
      <w:r>
        <w:t xml:space="preserve">cảm </w:t>
      </w:r>
      <w:r>
        <w:t xml:space="preserve">giác </w:t>
      </w:r>
      <w:r>
        <w:t xml:space="preserve">rùng </w:t>
      </w:r>
      <w:r>
        <w:t xml:space="preserve">rợn. </w:t>
      </w:r>
      <w:r>
        <w:rPr>
          <w:i/>
        </w:rPr>
        <w:t xml:space="preserve">Báo </w:t>
      </w:r>
      <w:r>
        <w:rPr>
          <w:i/>
        </w:rPr>
        <w:t xml:space="preserve">táp </w:t>
      </w:r>
      <w:r>
        <w:rPr>
          <w:i/>
        </w:rPr>
        <w:t xml:space="preserve">gầm </w:t>
      </w:r>
      <w:r>
        <w:rPr>
          <w:i/>
        </w:rPr>
        <w:t xml:space="preserve">rú. </w:t>
      </w:r>
      <w:r>
        <w:t xml:space="preserve">Tiếng </w:t>
      </w:r>
      <w:r>
        <w:rPr>
          <w:i/>
        </w:rPr>
        <w:t xml:space="preserve">bom </w:t>
      </w:r>
      <w:r>
        <w:rPr>
          <w:i/>
        </w:rPr>
        <w:t xml:space="preserve">đạn </w:t>
      </w:r>
      <w:r>
        <w:t xml:space="preserve">gầm </w:t>
      </w:r>
      <w:r>
        <w:t xml:space="preserve">rú. </w:t>
      </w:r>
      <w:r>
        <w:br/>
      </w:r>
      <w:r>
        <w:rPr>
          <w:b/>
        </w:rPr>
        <w:t xml:space="preserve">gầm </w:t>
      </w:r>
      <w:r>
        <w:rPr>
          <w:b/>
        </w:rPr>
        <w:t xml:space="preserve">trời </w:t>
      </w:r>
      <w:r>
        <w:rPr>
          <w:i/>
        </w:rPr>
        <w:t xml:space="preserve">danh từ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bên </w:t>
      </w:r>
      <w:r>
        <w:t xml:space="preserve">dưới </w:t>
      </w:r>
      <w:r>
        <w:t xml:space="preserve">vòm </w:t>
      </w:r>
      <w:r>
        <w:t xml:space="preserve">trời,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cả </w:t>
      </w:r>
      <w:r>
        <w:t xml:space="preserve">thế </w:t>
      </w:r>
      <w:r>
        <w:t xml:space="preserve">gian. </w:t>
      </w:r>
      <w:r>
        <w:rPr>
          <w:i/>
        </w:rPr>
        <w:t xml:space="preserve">Sống </w:t>
      </w:r>
      <w:r>
        <w:rPr>
          <w:i/>
        </w:rPr>
        <w:t xml:space="preserve">dưới </w:t>
      </w:r>
      <w:r>
        <w:rPr>
          <w:i/>
        </w:rPr>
        <w:t xml:space="preserve">gầm </w:t>
      </w:r>
      <w:r>
        <w:t xml:space="preserve">trời </w:t>
      </w:r>
      <w:r>
        <w:t xml:space="preserve">này. </w:t>
      </w:r>
      <w:r>
        <w:rPr>
          <w:i/>
        </w:rPr>
        <w:t xml:space="preserve">Đã </w:t>
      </w:r>
      <w:r>
        <w:rPr>
          <w:i/>
        </w:rPr>
        <w:t xml:space="preserve">đi </w:t>
      </w:r>
      <w:r>
        <w:rPr>
          <w:i/>
        </w:rPr>
        <w:t xml:space="preserve">khắp </w:t>
      </w:r>
      <w:r>
        <w:rPr>
          <w:i/>
        </w:rPr>
        <w:t xml:space="preserve">gầm </w:t>
      </w:r>
      <w:r>
        <w:rPr>
          <w:i/>
        </w:rPr>
        <w:t xml:space="preserve">trời. </w:t>
      </w:r>
      <w:r>
        <w:br/>
      </w:r>
      <w:r>
        <w:rPr>
          <w:b/>
        </w:rPr>
        <w:t xml:space="preserve">gẫm </w:t>
      </w:r>
      <w:r>
        <w:rPr>
          <w:i/>
        </w:rPr>
        <w:t xml:space="preserve">động từ </w:t>
      </w:r>
      <w:r>
        <w:t xml:space="preserve">(cũ). </w:t>
      </w:r>
      <w:r>
        <w:t xml:space="preserve">Ngẫm. </w:t>
      </w:r>
      <w:r>
        <w:br/>
      </w:r>
      <w:r>
        <w:rPr>
          <w:b/>
        </w:rPr>
        <w:t xml:space="preserve">gấm </w:t>
      </w:r>
      <w:r>
        <w:rPr>
          <w:i/>
        </w:rPr>
        <w:t xml:space="preserve">danh từ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tơ </w:t>
      </w:r>
      <w:r>
        <w:t xml:space="preserve">nhiều </w:t>
      </w:r>
      <w:r>
        <w:t xml:space="preserve">màu, </w:t>
      </w:r>
      <w:r>
        <w:t xml:space="preserve">có </w:t>
      </w:r>
      <w:r>
        <w:t xml:space="preserve">hình </w:t>
      </w:r>
      <w:r>
        <w:t xml:space="preserve">hoa </w:t>
      </w:r>
      <w:r>
        <w:t xml:space="preserve">lá. </w:t>
      </w:r>
      <w:r>
        <w:t xml:space="preserve">Đẹp </w:t>
      </w:r>
      <w:r>
        <w:t xml:space="preserve">như </w:t>
      </w:r>
      <w:r>
        <w:t xml:space="preserve">gấm </w:t>
      </w:r>
      <w:r>
        <w:rPr>
          <w:i/>
        </w:rPr>
        <w:t xml:space="preserve">thêu </w:t>
      </w:r>
      <w:r>
        <w:rPr>
          <w:i/>
        </w:rPr>
        <w:t xml:space="preserve">hoa. </w:t>
      </w:r>
      <w:r>
        <w:br/>
      </w:r>
      <w:r>
        <w:rPr>
          <w:b/>
        </w:rPr>
        <w:t xml:space="preserve">gấm </w:t>
      </w:r>
      <w:r>
        <w:rPr>
          <w:b/>
        </w:rPr>
        <w:t xml:space="preserve">vóc </w:t>
      </w:r>
      <w:r>
        <w:rPr>
          <w:i/>
        </w:rPr>
        <w:t xml:space="preserve">danh từ </w:t>
      </w:r>
      <w:r>
        <w:t xml:space="preserve">Gấm </w:t>
      </w:r>
      <w:r>
        <w:t xml:space="preserve">và </w:t>
      </w:r>
      <w:r>
        <w:t xml:space="preserve">vóc, </w:t>
      </w:r>
      <w:r>
        <w:t xml:space="preserve">hai </w:t>
      </w:r>
      <w:r>
        <w:t xml:space="preserve">thứ </w:t>
      </w:r>
      <w:r>
        <w:t xml:space="preserve">hàng </w:t>
      </w:r>
      <w:r>
        <w:t xml:space="preserve">dệt </w:t>
      </w:r>
      <w:r>
        <w:t xml:space="preserve">đẹp, </w:t>
      </w:r>
      <w:r>
        <w:t xml:space="preserve">quý; </w:t>
      </w:r>
      <w:r>
        <w:t xml:space="preserve">thường </w:t>
      </w:r>
      <w:r>
        <w:t xml:space="preserve">dùng </w:t>
      </w:r>
      <w:r>
        <w:t xml:space="preserve">(văn chương) </w:t>
      </w:r>
      <w:r>
        <w:t xml:space="preserve">để </w:t>
      </w:r>
      <w:r>
        <w:t xml:space="preserve">ví </w:t>
      </w:r>
      <w:r>
        <w:t xml:space="preserve">vẻ </w:t>
      </w:r>
      <w:r>
        <w:t xml:space="preserve">đẹp </w:t>
      </w:r>
      <w:r>
        <w:t xml:space="preserve">của </w:t>
      </w:r>
      <w:r>
        <w:t xml:space="preserve">đất </w:t>
      </w:r>
      <w:r>
        <w:t xml:space="preserve">nước. </w:t>
      </w:r>
      <w:r>
        <w:rPr>
          <w:i/>
        </w:rPr>
        <w:t xml:space="preserve">Toàn </w:t>
      </w:r>
      <w:r>
        <w:rPr>
          <w:i/>
        </w:rPr>
        <w:t xml:space="preserve">những </w:t>
      </w:r>
      <w:r>
        <w:rPr>
          <w:i/>
        </w:rPr>
        <w:t xml:space="preserve">lụa </w:t>
      </w:r>
      <w:r>
        <w:t xml:space="preserve">là </w:t>
      </w:r>
      <w:r>
        <w:t xml:space="preserve">gấm </w:t>
      </w:r>
      <w:r>
        <w:t xml:space="preserve">Uóc. </w:t>
      </w:r>
      <w:r>
        <w:t xml:space="preserve">Non </w:t>
      </w:r>
      <w:r>
        <w:rPr>
          <w:i/>
        </w:rPr>
        <w:t xml:space="preserve">sông </w:t>
      </w:r>
      <w:r>
        <w:rPr>
          <w:i/>
        </w:rPr>
        <w:t xml:space="preserve">gẫm </w:t>
      </w:r>
      <w:r>
        <w:t xml:space="preserve">UÓC. </w:t>
      </w:r>
      <w:r>
        <w:br/>
      </w:r>
      <w:r>
        <w:rPr>
          <w:b/>
        </w:rPr>
        <w:t xml:space="preserve">gâm, </w:t>
      </w:r>
      <w:r>
        <w:rPr>
          <w:b/>
        </w:rPr>
        <w:t xml:space="preserve">x </w:t>
      </w:r>
      <w:r>
        <w:rPr>
          <w:b/>
        </w:rPr>
        <w:t xml:space="preserve">gầm, </w:t>
      </w:r>
      <w:r>
        <w:br/>
      </w:r>
      <w:r>
        <w:rPr>
          <w:b/>
        </w:rPr>
        <w:t xml:space="preserve">gâm.x. </w:t>
      </w:r>
      <w:r>
        <w:rPr>
          <w:b/>
        </w:rPr>
        <w:t xml:space="preserve">gặm. </w:t>
      </w:r>
      <w:r>
        <w:br/>
      </w:r>
      <w:r>
        <w:rPr>
          <w:b/>
        </w:rPr>
        <w:t xml:space="preserve">gâm </w:t>
      </w:r>
      <w:r>
        <w:rPr>
          <w:b/>
        </w:rPr>
        <w:t xml:space="preserve">nhấm </w:t>
      </w:r>
      <w:r>
        <w:rPr>
          <w:i/>
        </w:rPr>
        <w:t xml:space="preserve">xem </w:t>
      </w:r>
      <w:r>
        <w:t xml:space="preserve">gặm </w:t>
      </w:r>
      <w:r>
        <w:rPr>
          <w:i/>
        </w:rPr>
        <w:t xml:space="preserve">nhấm. </w:t>
      </w:r>
      <w:r>
        <w:br/>
      </w:r>
      <w:r>
        <w:rPr>
          <w:b/>
        </w:rPr>
        <w:t xml:space="preserve">gân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Dây </w:t>
      </w:r>
      <w:r>
        <w:t xml:space="preserve">chằng </w:t>
      </w:r>
      <w:r>
        <w:t xml:space="preserve">ở </w:t>
      </w:r>
      <w:r>
        <w:t xml:space="preserve">đầu </w:t>
      </w:r>
      <w:r>
        <w:t xml:space="preserve">cơ, </w:t>
      </w:r>
      <w:r>
        <w:t xml:space="preserve">nối </w:t>
      </w:r>
      <w:r>
        <w:t xml:space="preserve">cơ </w:t>
      </w:r>
      <w:r>
        <w:t xml:space="preserve">với </w:t>
      </w:r>
      <w:r>
        <w:t xml:space="preserve">xương. </w:t>
      </w:r>
      <w:r>
        <w:rPr>
          <w:i/>
        </w:rPr>
        <w:t xml:space="preserve">Gân </w:t>
      </w:r>
      <w:r>
        <w:rPr>
          <w:i/>
        </w:rPr>
        <w:t xml:space="preserve">bò. </w:t>
      </w:r>
      <w:r>
        <w:t xml:space="preserve">Bong </w:t>
      </w:r>
      <w:r>
        <w:t xml:space="preserve">gân*. </w:t>
      </w:r>
      <w:r>
        <w:rPr>
          <w:b/>
        </w:rPr>
        <w:t xml:space="preserve">2 </w:t>
      </w:r>
      <w:r>
        <w:rPr>
          <w:i/>
        </w:rPr>
        <w:t xml:space="preserve">Tĩnh </w:t>
      </w:r>
      <w:r>
        <w:rPr>
          <w:i/>
        </w:rPr>
        <w:t xml:space="preserve">mạch </w:t>
      </w:r>
      <w:r>
        <w:t xml:space="preserve">nổi </w:t>
      </w:r>
      <w:r>
        <w:rPr>
          <w:i/>
        </w:rPr>
        <w:t xml:space="preserve">lên, </w:t>
      </w:r>
      <w:r>
        <w:rPr>
          <w:i/>
        </w:rPr>
        <w:t xml:space="preserve">có </w:t>
      </w:r>
      <w:r>
        <w:rPr>
          <w:i/>
        </w:rPr>
        <w:t xml:space="preserve">thể </w:t>
      </w:r>
      <w:r>
        <w:rPr>
          <w:i/>
        </w:rPr>
        <w:t xml:space="preserve">nhìn </w:t>
      </w:r>
      <w:r>
        <w:rPr>
          <w:i/>
        </w:rPr>
        <w:t xml:space="preserve">thấy </w:t>
      </w:r>
      <w:r>
        <w:t xml:space="preserve">rõ </w:t>
      </w:r>
      <w:r>
        <w:rPr>
          <w:i/>
        </w:rPr>
        <w:t xml:space="preserve">ở </w:t>
      </w:r>
      <w:r>
        <w:rPr>
          <w:i/>
        </w:rPr>
        <w:t xml:space="preserve">dưới </w:t>
      </w:r>
      <w:r>
        <w:rPr>
          <w:i/>
        </w:rPr>
        <w:t xml:space="preserve">da. </w:t>
      </w:r>
      <w:r>
        <w:t xml:space="preserve">Bàn </w:t>
      </w:r>
      <w:r>
        <w:rPr>
          <w:i/>
        </w:rPr>
        <w:t xml:space="preserve">tay </w:t>
      </w:r>
      <w:r>
        <w:t xml:space="preserve">gầy </w:t>
      </w:r>
      <w:r>
        <w:t xml:space="preserve">guộc </w:t>
      </w:r>
      <w:r>
        <w:rPr>
          <w:i/>
        </w:rPr>
        <w:t xml:space="preserve">nổi </w:t>
      </w:r>
      <w:r>
        <w:rPr>
          <w:i/>
        </w:rPr>
        <w:t xml:space="preserve">đây </w:t>
      </w:r>
      <w:r>
        <w:rPr>
          <w:i/>
        </w:rPr>
        <w:t xml:space="preserve">gân </w:t>
      </w:r>
      <w:r>
        <w:rPr>
          <w:i/>
        </w:rPr>
        <w:t xml:space="preserve">xanh. </w:t>
      </w:r>
      <w:r>
        <w:rPr>
          <w:b/>
        </w:rPr>
        <w:t xml:space="preserve">3 </w:t>
      </w:r>
      <w:r>
        <w:t xml:space="preserve">(dùng </w:t>
      </w:r>
      <w:r>
        <w:t xml:space="preserve">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Bắp </w:t>
      </w:r>
      <w:r>
        <w:t xml:space="preserve">thịt, </w:t>
      </w:r>
      <w:r>
        <w:t xml:space="preserve">về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