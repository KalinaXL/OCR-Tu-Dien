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ư,Ư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sáu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"ư" </w:t>
      </w:r>
      <w:r>
        <w:t xml:space="preserve">(và </w:t>
      </w:r>
      <w:r>
        <w:t xml:space="preserve">"ư" </w:t>
      </w:r>
      <w:r>
        <w:t xml:space="preserve">ngắn </w:t>
      </w:r>
      <w:r>
        <w:t xml:space="preserve">trong </w:t>
      </w:r>
      <w:r>
        <w:t xml:space="preserve">ưn, </w:t>
      </w:r>
      <w:r>
        <w:rPr>
          <w:i/>
        </w:rPr>
        <w:t xml:space="preserve">ưí, </w:t>
      </w:r>
      <w:r>
        <w:rPr>
          <w:i/>
        </w:rPr>
        <w:t xml:space="preserve">ưng, </w:t>
      </w:r>
      <w:r>
        <w:rPr>
          <w:i/>
        </w:rPr>
        <w:t xml:space="preserve">ưe). </w:t>
      </w:r>
      <w:r>
        <w:br/>
      </w:r>
      <w:r>
        <w:rPr>
          <w:b/>
        </w:rPr>
        <w:t xml:space="preserve">ư, </w:t>
      </w:r>
      <w:r>
        <w:rPr>
          <w:i/>
        </w:rPr>
        <w:t xml:space="preserve">trợ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hỏi, </w:t>
      </w:r>
      <w:r>
        <w:t xml:space="preserve">tỏ </w:t>
      </w:r>
      <w:r>
        <w:t xml:space="preserve">ra </w:t>
      </w:r>
      <w:r>
        <w:t xml:space="preserve">có </w:t>
      </w:r>
      <w:r>
        <w:t xml:space="preserve">điều </w:t>
      </w:r>
      <w:r>
        <w:t xml:space="preserve">hơi </w:t>
      </w:r>
      <w:r>
        <w:t xml:space="preserve">lấy </w:t>
      </w:r>
      <w:r>
        <w:t xml:space="preserve">làm </w:t>
      </w:r>
      <w:r>
        <w:t xml:space="preserve">lạ </w:t>
      </w:r>
      <w:r>
        <w:t xml:space="preserve">hoặc </w:t>
      </w:r>
      <w:r>
        <w:t xml:space="preserve">còn </w:t>
      </w:r>
      <w:r>
        <w:t xml:space="preserve">băn </w:t>
      </w:r>
      <w:r>
        <w:t xml:space="preserve">khoăn. </w:t>
      </w:r>
      <w:r>
        <w:rPr>
          <w:i/>
        </w:rPr>
        <w:t xml:space="preserve">Mai </w:t>
      </w:r>
      <w:r>
        <w:rPr>
          <w:i/>
        </w:rPr>
        <w:t xml:space="preserve">anh </w:t>
      </w:r>
      <w:r>
        <w:rPr>
          <w:i/>
        </w:rPr>
        <w:t xml:space="preserve">đi </w:t>
      </w:r>
      <w:r>
        <w:rPr>
          <w:i/>
        </w:rPr>
        <w:t xml:space="preserve">thật </w:t>
      </w:r>
      <w:r>
        <w:rPr>
          <w:i/>
        </w:rPr>
        <w:t xml:space="preserve">ư? </w:t>
      </w:r>
      <w:r>
        <w:t xml:space="preserve">Chả </w:t>
      </w:r>
      <w:r>
        <w:rPr>
          <w:i/>
        </w:rPr>
        <w:t xml:space="preserve">lẽ </w:t>
      </w:r>
      <w:r>
        <w:rPr>
          <w:i/>
        </w:rPr>
        <w:t xml:space="preserve">chịu </w:t>
      </w:r>
      <w:r>
        <w:t xml:space="preserve">bó </w:t>
      </w:r>
      <w:r>
        <w:t xml:space="preserve">tay </w:t>
      </w:r>
      <w:r>
        <w:rPr>
          <w:i/>
        </w:rPr>
        <w:t xml:space="preserve">ư?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ngạc </w:t>
      </w:r>
      <w:r>
        <w:t xml:space="preserve">nhiên </w:t>
      </w:r>
      <w:r>
        <w:t xml:space="preserve">trước </w:t>
      </w:r>
      <w:r>
        <w:t xml:space="preserve">điều </w:t>
      </w:r>
      <w:r>
        <w:t xml:space="preserve">mình </w:t>
      </w:r>
      <w:r>
        <w:t xml:space="preserve">có </w:t>
      </w:r>
      <w:r>
        <w:t xml:space="preserve">phần </w:t>
      </w:r>
      <w:r>
        <w:t xml:space="preserve">không </w:t>
      </w:r>
      <w:r>
        <w:t xml:space="preserve">ngờ </w:t>
      </w:r>
      <w:r>
        <w:t xml:space="preserve">tới, </w:t>
      </w:r>
      <w:r>
        <w:t xml:space="preserve">nêu </w:t>
      </w:r>
      <w:r>
        <w:t xml:space="preserve">ra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lại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hoặc </w:t>
      </w:r>
      <w:r>
        <w:t xml:space="preserve">tự </w:t>
      </w:r>
      <w:r>
        <w:t xml:space="preserve">hỏi </w:t>
      </w:r>
      <w:r>
        <w:t xml:space="preserve">lại </w:t>
      </w:r>
      <w:r>
        <w:t xml:space="preserve">mình. </w:t>
      </w:r>
      <w:r>
        <w:rPr>
          <w:i/>
        </w:rPr>
        <w:t xml:space="preserve">Anh </w:t>
      </w:r>
      <w:r>
        <w:rPr>
          <w:i/>
        </w:rPr>
        <w:t xml:space="preserve">đã </w:t>
      </w:r>
      <w:r>
        <w:rPr>
          <w:i/>
        </w:rPr>
        <w:t xml:space="preserve">uề </w:t>
      </w:r>
      <w:r>
        <w:rPr>
          <w:i/>
        </w:rPr>
        <w:t xml:space="preserve">đấy </w:t>
      </w:r>
      <w:r>
        <w:rPr>
          <w:i/>
        </w:rPr>
        <w:t xml:space="preserve">ư? </w:t>
      </w:r>
      <w:r>
        <w:t xml:space="preserve">Bác </w:t>
      </w:r>
      <w:r>
        <w:rPr>
          <w:i/>
        </w:rPr>
        <w:t xml:space="preserve">ấy </w:t>
      </w:r>
      <w:r>
        <w:rPr>
          <w:i/>
        </w:rPr>
        <w:t xml:space="preserve">mất </w:t>
      </w:r>
      <w:r>
        <w:rPr>
          <w:i/>
        </w:rPr>
        <w:t xml:space="preserve">thật </w:t>
      </w:r>
      <w:r>
        <w:rPr>
          <w:i/>
        </w:rPr>
        <w:t xml:space="preserve">rồi </w:t>
      </w:r>
      <w:r>
        <w:rPr>
          <w:i/>
        </w:rPr>
        <w:t xml:space="preserve">ư? </w:t>
      </w:r>
      <w:r>
        <w:t xml:space="preserve">Người </w:t>
      </w:r>
      <w:r>
        <w:rPr>
          <w:i/>
        </w:rPr>
        <w:t xml:space="preserve">ấy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rPr>
          <w:i/>
        </w:rPr>
        <w:t xml:space="preserve">lừa </w:t>
      </w:r>
      <w:r>
        <w:rPr>
          <w:i/>
        </w:rPr>
        <w:t xml:space="preserve">dối </w:t>
      </w:r>
      <w:r>
        <w:rPr>
          <w:i/>
        </w:rPr>
        <w:t xml:space="preserve">ư? </w:t>
      </w:r>
      <w:r>
        <w:t xml:space="preserve">Nghèo </w:t>
      </w:r>
      <w:r>
        <w:rPr>
          <w:i/>
        </w:rPr>
        <w:t xml:space="preserve">đến </w:t>
      </w:r>
      <w:r>
        <w:rPr>
          <w:i/>
        </w:rPr>
        <w:t xml:space="preserve">thế </w:t>
      </w:r>
      <w:r>
        <w:rPr>
          <w:i/>
        </w:rPr>
        <w:t xml:space="preserve">kia </w:t>
      </w:r>
      <w:r>
        <w:rPr>
          <w:i/>
        </w:rPr>
        <w:t xml:space="preserve">ư? </w:t>
      </w:r>
      <w:r>
        <w:rPr>
          <w:b/>
        </w:rPr>
        <w:t xml:space="preserve">3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được </w:t>
      </w:r>
      <w:r>
        <w:t xml:space="preserve">bằng </w:t>
      </w:r>
      <w:r>
        <w:t xml:space="preserve">lòng, </w:t>
      </w:r>
      <w:r>
        <w:t xml:space="preserve">không </w:t>
      </w:r>
      <w:r>
        <w:t xml:space="preserve">được </w:t>
      </w:r>
      <w:r>
        <w:t xml:space="preserve">vừa </w:t>
      </w:r>
      <w:r>
        <w:t xml:space="preserve">ý </w:t>
      </w:r>
      <w:r>
        <w:t xml:space="preserve">về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nhẹ </w:t>
      </w:r>
      <w:r>
        <w:t xml:space="preserve">nhàng </w:t>
      </w:r>
      <w:r>
        <w:t xml:space="preserve">dưới </w:t>
      </w:r>
      <w:r>
        <w:t xml:space="preserve">dạng </w:t>
      </w:r>
      <w:r>
        <w:t xml:space="preserve">như </w:t>
      </w:r>
      <w:r>
        <w:t xml:space="preserve">muốn </w:t>
      </w:r>
      <w:r>
        <w:t xml:space="preserve">hỏi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tự </w:t>
      </w:r>
      <w:r>
        <w:t xml:space="preserve">suy </w:t>
      </w:r>
      <w:r>
        <w:t xml:space="preserve">nghĩ </w:t>
      </w:r>
      <w:r>
        <w:t xml:space="preserve">lấy.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thế </w:t>
      </w:r>
      <w:r>
        <w:rPr>
          <w:i/>
        </w:rPr>
        <w:t xml:space="preserve">ư? </w:t>
      </w:r>
      <w: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thế </w:t>
      </w:r>
      <w:r>
        <w:rPr>
          <w:i/>
        </w:rPr>
        <w:t xml:space="preserve">ư </w:t>
      </w:r>
      <w:r>
        <w:rPr>
          <w:i/>
        </w:rPr>
        <w:t xml:space="preserve">con </w:t>
      </w:r>
      <w:r>
        <w:rPr>
          <w:i/>
        </w:rPr>
        <w:t xml:space="preserve">? </w:t>
      </w:r>
      <w:r>
        <w:br/>
      </w:r>
      <w:r>
        <w:rPr>
          <w:b/>
        </w:rPr>
        <w:t xml:space="preserve">ư,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phụ từ </w:t>
      </w:r>
      <w:r>
        <w:t xml:space="preserve">mức </w:t>
      </w:r>
      <w:r>
        <w:t xml:space="preserve">độ,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hết </w:t>
      </w:r>
      <w:r>
        <w:t xml:space="preserve">sức </w:t>
      </w:r>
      <w:r>
        <w:t xml:space="preserve">cao,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rPr>
          <w:i/>
        </w:rPr>
        <w:t xml:space="preserve">ư </w:t>
      </w:r>
      <w:r>
        <w:t xml:space="preserve">xảo </w:t>
      </w:r>
      <w:r>
        <w:t xml:space="preserve">quyệt. </w:t>
      </w:r>
      <w:r>
        <w:t xml:space="preserve">Quá </w:t>
      </w:r>
      <w:r>
        <w:rPr>
          <w:i/>
        </w:rPr>
        <w:t xml:space="preserve">ư </w:t>
      </w:r>
      <w:r>
        <w:rPr>
          <w:i/>
        </w:rPr>
        <w:t xml:space="preserve">cấu </w:t>
      </w:r>
      <w:r>
        <w:rPr>
          <w:i/>
        </w:rPr>
        <w:t xml:space="preserve">thả. </w:t>
      </w:r>
      <w:r>
        <w:t xml:space="preserve">Việc </w:t>
      </w:r>
      <w:r>
        <w:t xml:space="preserve">tối </w:t>
      </w:r>
      <w:r>
        <w:rPr>
          <w:i/>
        </w:rPr>
        <w:t xml:space="preserve">ư </w:t>
      </w:r>
      <w:r>
        <w:rPr>
          <w:i/>
        </w:rPr>
        <w:t xml:space="preserve">cần </w:t>
      </w:r>
      <w:r>
        <w:rPr>
          <w:i/>
        </w:rPr>
        <w:t xml:space="preserve">thiết. </w:t>
      </w:r>
      <w:r>
        <w:br/>
      </w:r>
      <w:r>
        <w:rPr>
          <w:b/>
        </w:rPr>
        <w:t xml:space="preserve">ừ </w:t>
      </w:r>
      <w:r>
        <w:rPr>
          <w:b/>
        </w:rPr>
        <w:t xml:space="preserve">I </w:t>
      </w:r>
      <w:r>
        <w:rPr>
          <w:i/>
        </w:rPr>
        <w:t xml:space="preserve">cảm từ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trả </w:t>
      </w:r>
      <w:r>
        <w:t xml:space="preserve">lời </w:t>
      </w:r>
      <w:r>
        <w:t xml:space="preserve">người </w:t>
      </w:r>
      <w:r>
        <w:t xml:space="preserve">dưới </w:t>
      </w:r>
      <w:r>
        <w:t xml:space="preserve">hay </w:t>
      </w:r>
      <w:r>
        <w:t xml:space="preserve">người </w:t>
      </w:r>
      <w:r>
        <w:t xml:space="preserve">ngang </w:t>
      </w:r>
      <w:r>
        <w:t xml:space="preserve">hàng,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ý, </w:t>
      </w:r>
      <w:r>
        <w:t xml:space="preserve">sự </w:t>
      </w:r>
      <w:r>
        <w:t xml:space="preserve">nhất </w:t>
      </w:r>
      <w:r>
        <w:t xml:space="preserve">trí </w:t>
      </w:r>
      <w:r>
        <w:t xml:space="preserve">ý </w:t>
      </w:r>
      <w:r>
        <w:t xml:space="preserve">kiến. </w:t>
      </w:r>
      <w:r>
        <w:t xml:space="preserve">(- </w:t>
      </w:r>
      <w:r>
        <w:t xml:space="preserve">7a </w:t>
      </w:r>
      <w:r>
        <w:rPr>
          <w:i/>
        </w:rPr>
        <w:t xml:space="preserve">đi </w:t>
      </w:r>
      <w:r>
        <w:rPr>
          <w:i/>
        </w:rPr>
        <w:t xml:space="preserve">nhế) </w:t>
      </w:r>
      <w:r>
        <w:t xml:space="preserve">- </w:t>
      </w:r>
      <w:r>
        <w:t xml:space="preserve">Ù </w:t>
      </w:r>
      <w:r>
        <w:rPr>
          <w:i/>
        </w:rPr>
        <w:t xml:space="preserve">Ừphái! </w:t>
      </w:r>
      <w:r>
        <w:rPr>
          <w:i/>
        </w:rPr>
        <w:t xml:space="preserve">Ừnhi, </w:t>
      </w:r>
      <w:r>
        <w:rPr>
          <w:i/>
        </w:rPr>
        <w:t xml:space="preserve">suýt </w:t>
      </w:r>
      <w:r>
        <w:rPr>
          <w:i/>
        </w:rPr>
        <w:t xml:space="preserve">nữa </w:t>
      </w:r>
      <w:r>
        <w:rPr>
          <w:i/>
        </w:rPr>
        <w:t xml:space="preserve">quên!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ý.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ừ </w:t>
      </w:r>
      <w:r>
        <w:rPr>
          <w:i/>
        </w:rPr>
        <w:t xml:space="preserve">rồi. </w:t>
      </w:r>
      <w:r>
        <w:t xml:space="preserve">Quan </w:t>
      </w:r>
      <w:r>
        <w:rPr>
          <w:i/>
        </w:rPr>
        <w:t xml:space="preserve">tám </w:t>
      </w:r>
      <w:r>
        <w:rPr>
          <w:i/>
        </w:rPr>
        <w:t xml:space="preserve">cũng </w:t>
      </w:r>
      <w:r>
        <w:rPr>
          <w:i/>
        </w:rPr>
        <w:t xml:space="preserve">ừù, </w:t>
      </w:r>
      <w:r>
        <w:rPr>
          <w:i/>
        </w:rPr>
        <w:t xml:space="preserve">quan </w:t>
      </w:r>
      <w:r>
        <w:rPr>
          <w:i/>
        </w:rPr>
        <w:t xml:space="preserve">tư </w:t>
      </w:r>
      <w:r>
        <w:t xml:space="preserve">cũnggật(tng)). </w:t>
      </w:r>
      <w:r>
        <w:t xml:space="preserve">- </w:t>
      </w:r>
      <w:r>
        <w:br/>
      </w:r>
      <w:r>
        <w:rPr>
          <w:b/>
        </w:rPr>
        <w:t xml:space="preserve">ừ </w:t>
      </w:r>
      <w:r>
        <w:rPr>
          <w:b/>
        </w:rPr>
        <w:t xml:space="preserve">ào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Trả </w:t>
      </w:r>
      <w:r>
        <w:t xml:space="preserve">lời </w:t>
      </w:r>
      <w:r>
        <w:t xml:space="preserve">đồng </w:t>
      </w:r>
      <w:r>
        <w:t xml:space="preserve">ý </w:t>
      </w:r>
      <w:r>
        <w:t xml:space="preserve">một </w:t>
      </w:r>
      <w:r>
        <w:t xml:space="preserve">cách </w:t>
      </w:r>
      <w:r>
        <w:t xml:space="preserve">cho </w:t>
      </w:r>
      <w:r>
        <w:t xml:space="preserve">qua </w:t>
      </w:r>
      <w:r>
        <w:t xml:space="preserve">chuyện,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lắm. </w:t>
      </w:r>
      <w:r>
        <w:t xml:space="preserve">Mi </w:t>
      </w:r>
      <w:r>
        <w:t xml:space="preserve">đọc </w:t>
      </w:r>
      <w:r>
        <w:t xml:space="preserve">sách, </w:t>
      </w:r>
      <w:r>
        <w:t xml:space="preserve">hỏi </w:t>
      </w:r>
      <w:r>
        <w:t xml:space="preserve">gì </w:t>
      </w:r>
      <w:r>
        <w:t xml:space="preserve">cũng </w:t>
      </w:r>
      <w:r>
        <w:t xml:space="preserve">chi </w:t>
      </w:r>
      <w:r>
        <w:t xml:space="preserve">ừ </w:t>
      </w:r>
      <w:r>
        <w:rPr>
          <w:i/>
        </w:rPr>
        <w:t xml:space="preserve">ðo0. </w:t>
      </w:r>
      <w:r>
        <w:br/>
      </w:r>
      <w:r>
        <w:rPr>
          <w:b/>
        </w:rPr>
        <w:t xml:space="preserve">ừ </w:t>
      </w:r>
      <w:r>
        <w:rPr>
          <w:b/>
        </w:rPr>
        <w:t xml:space="preserve">hữ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Trả </w:t>
      </w:r>
      <w:r>
        <w:rPr>
          <w:i/>
        </w:rPr>
        <w:t xml:space="preserve">lời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ra </w:t>
      </w:r>
      <w:r>
        <w:t xml:space="preserve">đồng </w:t>
      </w:r>
      <w:r>
        <w:t xml:space="preserve">ý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từ </w:t>
      </w:r>
      <w:r>
        <w:t xml:space="preserve">chối. </w:t>
      </w:r>
      <w:r>
        <w:t xml:space="preserve">Nó </w:t>
      </w:r>
      <w:r>
        <w:rPr>
          <w:i/>
        </w:rPr>
        <w:t xml:space="preserve">chỉ </w:t>
      </w:r>
      <w:r>
        <w:t xml:space="preserve">ừ </w:t>
      </w:r>
      <w:r>
        <w:t xml:space="preserve">hữ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dứt </w:t>
      </w:r>
      <w:r>
        <w:rPr>
          <w:i/>
        </w:rPr>
        <w:t xml:space="preserve">khoát. </w:t>
      </w:r>
      <w:r>
        <w:rPr>
          <w:i/>
        </w:rPr>
        <w:t xml:space="preserve">Ừhữ </w:t>
      </w:r>
      <w:r>
        <w:rPr>
          <w:i/>
        </w:rPr>
        <w:t xml:space="preserve">cho </w:t>
      </w:r>
      <w:r>
        <w:t xml:space="preserve">qua </w:t>
      </w:r>
      <w:r>
        <w:t xml:space="preserve">chuyện. </w:t>
      </w:r>
      <w:r>
        <w:br/>
      </w:r>
      <w:r>
        <w:rPr>
          <w:b/>
        </w:rPr>
        <w:t xml:space="preserve">ứ,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Dồn </w:t>
      </w:r>
      <w:r>
        <w:t xml:space="preserve">tắc </w:t>
      </w:r>
      <w:r>
        <w:t xml:space="preserve">nhiều </w:t>
      </w:r>
      <w:r>
        <w:t xml:space="preserve">lại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lưu </w:t>
      </w:r>
      <w:r>
        <w:t xml:space="preserve">thông </w:t>
      </w:r>
      <w:r>
        <w:t xml:space="preserve">được. </w:t>
      </w:r>
      <w:r>
        <w:rPr>
          <w:i/>
        </w:rPr>
        <w:t xml:space="preserve">Nước </w:t>
      </w:r>
      <w:r>
        <w:rPr>
          <w:i/>
        </w:rPr>
        <w:t xml:space="preserve">ứ </w:t>
      </w:r>
      <w:r>
        <w:rPr>
          <w:i/>
        </w:rPr>
        <w:t xml:space="preserve">lại, </w:t>
      </w:r>
      <w:r>
        <w:t xml:space="preserve">dềnh </w:t>
      </w:r>
      <w:r>
        <w:rPr>
          <w:i/>
        </w:rPr>
        <w:t xml:space="preserve">lên. </w:t>
      </w:r>
      <w:r>
        <w:rPr>
          <w:i/>
        </w:rPr>
        <w:t xml:space="preserve">Ứ </w:t>
      </w:r>
      <w:r>
        <w:t xml:space="preserve">đọng".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chứa </w:t>
      </w:r>
      <w:r>
        <w:t xml:space="preserve">thêm </w:t>
      </w:r>
      <w:r>
        <w:t xml:space="preserve">được </w:t>
      </w:r>
      <w:r>
        <w:t xml:space="preserve">nữa. </w:t>
      </w:r>
      <w:r>
        <w:t xml:space="preserve">Chiếc </w:t>
      </w:r>
      <w:r>
        <w:t xml:space="preserve">xe </w:t>
      </w:r>
      <w:r>
        <w:rPr>
          <w:i/>
        </w:rPr>
        <w:t xml:space="preserve">ca </w:t>
      </w:r>
      <w:r>
        <w:rPr>
          <w:i/>
        </w:rPr>
        <w:t xml:space="preserve">ứ </w:t>
      </w:r>
      <w:r>
        <w:rPr>
          <w:i/>
        </w:rPr>
        <w:t xml:space="preserve">khách. </w:t>
      </w:r>
      <w:r>
        <w:t xml:space="preserve">Ăn </w:t>
      </w:r>
      <w:r>
        <w:t xml:space="preserve">mãi </w:t>
      </w:r>
      <w:r>
        <w:t xml:space="preserve">một </w:t>
      </w:r>
      <w:r>
        <w:t xml:space="preserve">thứ, </w:t>
      </w:r>
      <w:r>
        <w:t xml:space="preserve">chán </w:t>
      </w:r>
      <w:r>
        <w:t xml:space="preserve">ú. </w:t>
      </w:r>
      <w:r>
        <w:rPr>
          <w:b/>
        </w:rPr>
        <w:t xml:space="preserve">3 </w:t>
      </w:r>
      <w:r>
        <w:t xml:space="preserve">(ít dùng). </w:t>
      </w:r>
      <w:r>
        <w:t xml:space="preserve">Như </w:t>
      </w:r>
      <w:r>
        <w:rPr>
          <w:i/>
        </w:rPr>
        <w:t xml:space="preserve">ứa. </w:t>
      </w:r>
      <w:r>
        <w:t xml:space="preserve">Vết </w:t>
      </w:r>
      <w:r>
        <w:t xml:space="preserve">thương </w:t>
      </w:r>
      <w:r>
        <w:rPr>
          <w:i/>
        </w:rPr>
        <w:t xml:space="preserve">ứ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ứ, </w:t>
      </w:r>
      <w:r>
        <w:rPr>
          <w:i/>
        </w:rPr>
        <w:t xml:space="preserve">cảm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lòng, </w:t>
      </w:r>
      <w:r>
        <w:t xml:space="preserve">hay </w:t>
      </w:r>
      <w:r>
        <w:t xml:space="preserve">phản </w:t>
      </w:r>
      <w:r>
        <w:t xml:space="preserve">đối </w:t>
      </w:r>
      <w:r>
        <w:t xml:space="preserve">nhẹ </w:t>
      </w:r>
      <w:r>
        <w:t xml:space="preserve">nhàng </w:t>
      </w:r>
      <w:r>
        <w:t xml:space="preserve">với </w:t>
      </w:r>
      <w:r>
        <w:t xml:space="preserve">ý </w:t>
      </w:r>
      <w:r>
        <w:t xml:space="preserve">hơi </w:t>
      </w:r>
      <w:r>
        <w:t xml:space="preserve">nũng </w:t>
      </w:r>
      <w:r>
        <w:t xml:space="preserve">nịu. </w:t>
      </w:r>
      <w:r>
        <w:t xml:space="preserve">Ư </w:t>
      </w:r>
      <w:r>
        <w:t xml:space="preserve">con </w:t>
      </w:r>
      <w:r>
        <w:rPr>
          <w:i/>
        </w:rPr>
        <w:t xml:space="preserve">không </w:t>
      </w:r>
      <w:r>
        <w:rPr>
          <w:i/>
        </w:rPr>
        <w:t xml:space="preserve">đi </w:t>
      </w:r>
      <w:r>
        <w:t xml:space="preserve">dâu! </w:t>
      </w:r>
      <w:r>
        <w:br/>
      </w:r>
      <w:r>
        <w:rPr>
          <w:b/>
        </w:rPr>
        <w:t xml:space="preserve">ứ </w:t>
      </w:r>
      <w:r>
        <w:rPr>
          <w:b/>
        </w:rPr>
        <w:t xml:space="preserve">đọng </w:t>
      </w:r>
      <w:r>
        <w:rPr>
          <w:i/>
        </w:rPr>
        <w:t xml:space="preserve">động từ </w:t>
      </w:r>
      <w:r>
        <w:t xml:space="preserve">Dồn </w:t>
      </w:r>
      <w:r>
        <w:t xml:space="preserve">tắc </w:t>
      </w:r>
      <w:r>
        <w:t xml:space="preserve">lại </w:t>
      </w:r>
      <w:r>
        <w:t xml:space="preserve">một </w:t>
      </w:r>
      <w:r>
        <w:t xml:space="preserve">chỗ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Cống </w:t>
      </w:r>
      <w:r>
        <w:t xml:space="preserve">tắc, </w:t>
      </w:r>
      <w:r>
        <w:rPr>
          <w:i/>
        </w:rPr>
        <w:t xml:space="preserve">nước </w:t>
      </w:r>
      <w:r>
        <w:t xml:space="preserve">mua </w:t>
      </w:r>
      <w:r>
        <w:rPr>
          <w:i/>
        </w:rPr>
        <w:t xml:space="preserve">ứ </w:t>
      </w:r>
      <w:r>
        <w:rPr>
          <w:i/>
        </w:rPr>
        <w:t xml:space="preserve">đọng </w:t>
      </w:r>
      <w: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rPr>
          <w:i/>
        </w:rPr>
        <w:t xml:space="preserve">Hàng </w:t>
      </w:r>
      <w:r>
        <w:rPr>
          <w:i/>
        </w:rPr>
        <w:t xml:space="preserve">ứ </w:t>
      </w:r>
      <w:r>
        <w:t xml:space="preserve">đọng </w:t>
      </w:r>
      <w:r>
        <w:t xml:space="preserve">trong </w:t>
      </w:r>
      <w:r>
        <w:t xml:space="preserve">kho. </w:t>
      </w:r>
      <w:r>
        <w:rPr>
          <w:i/>
        </w:rPr>
        <w:t xml:space="preserve">ứ </w:t>
      </w:r>
      <w:r>
        <w:t xml:space="preserve">đọng </w:t>
      </w:r>
      <w:r>
        <w:t xml:space="preserve">uốn. </w:t>
      </w:r>
      <w:r>
        <w:t xml:space="preserve">Công </w:t>
      </w:r>
      <w:r>
        <w:t xml:space="preserve">uiệc </w:t>
      </w:r>
      <w:r>
        <w:rPr>
          <w:i/>
        </w:rPr>
        <w:t xml:space="preserve">bị </w:t>
      </w:r>
      <w:r>
        <w:rPr>
          <w:i/>
        </w:rPr>
        <w:t xml:space="preserve">ứ </w:t>
      </w:r>
      <w:r>
        <w:rPr>
          <w:i/>
        </w:rPr>
        <w:t xml:space="preserve">đọng. </w:t>
      </w:r>
      <w:r>
        <w:br/>
      </w:r>
      <w:r>
        <w:rPr>
          <w:b/>
        </w:rPr>
        <w:t xml:space="preserve">ứ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Bực </w:t>
      </w:r>
      <w:r>
        <w:t xml:space="preserve">tức, </w:t>
      </w:r>
      <w:r>
        <w:t xml:space="preserve">nghẹn </w:t>
      </w:r>
      <w:r>
        <w:t xml:space="preserve">ngào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được. </w:t>
      </w:r>
      <w:r>
        <w:rPr>
          <w:i/>
        </w:rPr>
        <w:t xml:space="preserve">Giận </w:t>
      </w:r>
      <w:r>
        <w:rPr>
          <w:i/>
        </w:rPr>
        <w:t xml:space="preserve">ứ </w:t>
      </w:r>
      <w:r>
        <w:t xml:space="preserve">hơi. </w:t>
      </w:r>
      <w:r>
        <w:rPr>
          <w:b/>
        </w:rPr>
        <w:t xml:space="preserve">2 </w:t>
      </w:r>
      <w:r>
        <w:t xml:space="preserve">Quá </w:t>
      </w:r>
      <w:r>
        <w:t xml:space="preserve">sức </w:t>
      </w:r>
      <w:r>
        <w:t xml:space="preserve">chịu </w:t>
      </w:r>
      <w:r>
        <w:t xml:space="preserve">đựng, </w:t>
      </w:r>
      <w:r>
        <w:t xml:space="preserve">không </w:t>
      </w:r>
      <w:r>
        <w:t xml:space="preserve">chịu </w:t>
      </w:r>
      <w:r>
        <w:t xml:space="preserve">đựng </w:t>
      </w:r>
      <w:r>
        <w:t xml:space="preserve">nổi </w:t>
      </w:r>
      <w:r>
        <w:t xml:space="preserve">được </w:t>
      </w:r>
      <w:r>
        <w:t xml:space="preserve">nữa. </w:t>
      </w:r>
      <w:r>
        <w:rPr>
          <w:i/>
        </w:rPr>
        <w:t xml:space="preserve">Chừng </w:t>
      </w:r>
      <w:r>
        <w:t xml:space="preserve">ấy </w:t>
      </w:r>
      <w:r>
        <w:t xml:space="preserve">công </w:t>
      </w:r>
      <w: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ứ </w:t>
      </w:r>
      <w:r>
        <w:rPr>
          <w:i/>
        </w:rPr>
        <w:t xml:space="preserve">hơi. </w:t>
      </w:r>
      <w:r>
        <w:rPr>
          <w:i/>
        </w:rPr>
        <w:t xml:space="preserve">Lo </w:t>
      </w:r>
      <w:r>
        <w:rPr>
          <w:i/>
        </w:rPr>
        <w:t xml:space="preserve">ứ </w:t>
      </w:r>
      <w:r>
        <w:t xml:space="preserve">hơi. </w:t>
      </w:r>
      <w:r>
        <w:br/>
      </w:r>
      <w:r>
        <w:rPr>
          <w:b/>
        </w:rPr>
        <w:t xml:space="preserve">ứ </w:t>
      </w:r>
      <w:r>
        <w:rPr>
          <w:b/>
        </w:rPr>
        <w:t xml:space="preserve">hự </w:t>
      </w:r>
      <w:r>
        <w:rPr>
          <w:i/>
        </w:rPr>
        <w:t xml:space="preserve">cảm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như </w:t>
      </w:r>
      <w:r>
        <w:t xml:space="preserve">bị </w:t>
      </w:r>
      <w:r>
        <w:t xml:space="preserve">tắc </w:t>
      </w:r>
      <w:r>
        <w:t xml:space="preserve">lại </w:t>
      </w:r>
      <w:r>
        <w:t xml:space="preserve">từ </w:t>
      </w:r>
      <w:r>
        <w:t xml:space="preserve">trong </w:t>
      </w:r>
      <w:r>
        <w:t xml:space="preserve">cổ </w:t>
      </w:r>
      <w:r>
        <w:t xml:space="preserve">họng, </w:t>
      </w:r>
      <w:r>
        <w:t xml:space="preserve">nghe </w:t>
      </w:r>
      <w:r>
        <w:t xml:space="preserve">nặng, </w:t>
      </w:r>
      <w:r>
        <w:t xml:space="preserve">thường </w:t>
      </w:r>
      <w:r>
        <w:t xml:space="preserve">tỏ </w:t>
      </w:r>
      <w:r>
        <w:t xml:space="preserve">ý </w:t>
      </w:r>
      <w:r>
        <w:t xml:space="preserve">không </w:t>
      </w:r>
      <w:r>
        <w:t xml:space="preserve">bằng </w:t>
      </w:r>
      <w:r>
        <w:t xml:space="preserve">lòng. </w:t>
      </w:r>
      <w:r>
        <w:br w:type="page"/>
      </w:r>
      <w:r>
        <w:rPr>
          <w:b/>
        </w:rPr>
        <w:t xml:space="preserve">ứ </w:t>
      </w:r>
      <w:r>
        <w:rPr>
          <w:b/>
        </w:rPr>
        <w:t xml:space="preserve">tắc </w:t>
      </w:r>
      <w:r>
        <w:rPr>
          <w:i/>
        </w:rPr>
        <w:t xml:space="preserve">động từ </w:t>
      </w:r>
      <w:r>
        <w:t xml:space="preserve">(ít dùng). </w:t>
      </w:r>
      <w:r>
        <w:t xml:space="preserve">Ứ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tắc, </w:t>
      </w:r>
      <w:r>
        <w:t xml:space="preserve">không </w:t>
      </w:r>
      <w:r>
        <w:t xml:space="preserve">lưu </w:t>
      </w:r>
      <w:r>
        <w:t xml:space="preserve">thông </w:t>
      </w:r>
      <w:r>
        <w:t xml:space="preserve">được. </w:t>
      </w:r>
      <w:r>
        <w:br/>
      </w:r>
      <w:r>
        <w:rPr>
          <w:b/>
        </w:rPr>
        <w:t xml:space="preserve">ứ </w:t>
      </w:r>
      <w:r>
        <w:rPr>
          <w:b/>
        </w:rPr>
        <w:t xml:space="preserve">trệ </w:t>
      </w:r>
      <w:r>
        <w:rPr>
          <w:i/>
        </w:rPr>
        <w:t xml:space="preserve">động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ứ </w:t>
      </w:r>
      <w:r>
        <w:t xml:space="preserve">lại, </w:t>
      </w:r>
      <w:r>
        <w:t xml:space="preserve">không </w:t>
      </w:r>
      <w:r>
        <w:t xml:space="preserve">lưu </w:t>
      </w:r>
      <w:r>
        <w:t xml:space="preserve">thông </w:t>
      </w:r>
      <w:r>
        <w:t xml:space="preserve">được. </w:t>
      </w:r>
      <w: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ứ </w:t>
      </w:r>
      <w:r>
        <w:t xml:space="preserve">trệ. </w:t>
      </w:r>
      <w:r>
        <w:br/>
      </w:r>
      <w:r>
        <w:rPr>
          <w:b/>
        </w:rPr>
        <w:t xml:space="preserve">ứ </w:t>
      </w:r>
      <w:r>
        <w:rPr>
          <w:b/>
        </w:rPr>
        <w:t xml:space="preserve">ừ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nói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trẻ </w:t>
      </w:r>
      <w:r>
        <w:t xml:space="preserve">con), </w:t>
      </w:r>
      <w:r>
        <w:rPr>
          <w:i/>
        </w:rPr>
        <w:t xml:space="preserve">biểu </w:t>
      </w:r>
      <w:r>
        <w:t xml:space="preserve">lộ </w:t>
      </w:r>
      <w:r>
        <w:t xml:space="preserve">ý </w:t>
      </w:r>
      <w:r>
        <w:t xml:space="preserve">nũng </w:t>
      </w:r>
      <w:r>
        <w:t xml:space="preserve">nịu. </w:t>
      </w:r>
      <w:r>
        <w:rPr>
          <w:i/>
        </w:rPr>
        <w:t xml:space="preserve">Ứừ, </w:t>
      </w:r>
      <w:r>
        <w:t xml:space="preserve">con </w:t>
      </w:r>
      <w:r>
        <w:t xml:space="preserve">thích </w:t>
      </w:r>
      <w:r>
        <w:rPr>
          <w:i/>
        </w:rPr>
        <w:t xml:space="preserve">đồ </w:t>
      </w:r>
      <w:r>
        <w:rPr>
          <w:i/>
        </w:rPr>
        <w:t xml:space="preserve">chơi </w:t>
      </w:r>
      <w:r>
        <w:t xml:space="preserve">này </w:t>
      </w:r>
      <w:r>
        <w:t xml:space="preserve">cơi </w:t>
      </w:r>
      <w:r>
        <w:br/>
      </w:r>
      <w:r>
        <w:rPr>
          <w:b/>
        </w:rPr>
        <w:t xml:space="preserve">ưa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đối </w:t>
      </w:r>
      <w:r>
        <w:t xml:space="preserve">với </w:t>
      </w:r>
      <w:r>
        <w:t xml:space="preserve">cái </w:t>
      </w:r>
      <w:r>
        <w:t xml:space="preserve">gì </w:t>
      </w:r>
      <w:r>
        <w:t xml:space="preserve">đó, </w:t>
      </w:r>
      <w:r>
        <w:t xml:space="preserve">việc </w:t>
      </w:r>
      <w:r>
        <w:t xml:space="preserve">gì </w:t>
      </w:r>
      <w:r>
        <w:t xml:space="preserve">đó. </w:t>
      </w:r>
      <w:r>
        <w:rPr>
          <w:i/>
        </w:rPr>
        <w:t xml:space="preserve">Tĩnh </w:t>
      </w:r>
      <w:r>
        <w:rPr>
          <w:i/>
        </w:rPr>
        <w:t xml:space="preserve">kiêu </w:t>
      </w:r>
      <w:r>
        <w:t xml:space="preserve">ngạo, </w:t>
      </w:r>
      <w:r>
        <w:t xml:space="preserve">chẳng </w:t>
      </w:r>
      <w:r>
        <w:t xml:space="preserve">ai </w:t>
      </w:r>
      <w:r>
        <w:t xml:space="preserve">ưa. </w:t>
      </w:r>
      <w:r>
        <w:t xml:space="preserve">Ưa </w:t>
      </w:r>
      <w:r>
        <w:rPr>
          <w:i/>
        </w:rPr>
        <w:t xml:space="preserve">của </w:t>
      </w:r>
      <w:r>
        <w:t xml:space="preserve">ngọt. </w:t>
      </w:r>
      <w:r>
        <w:t xml:space="preserve">Ưa </w:t>
      </w:r>
      <w:r>
        <w:t xml:space="preserve">ninh </w:t>
      </w:r>
      <w:r>
        <w:t xml:space="preserve">(thường </w:t>
      </w:r>
      <w:r>
        <w:t xml:space="preserve">thích </w:t>
      </w:r>
      <w:r>
        <w:t xml:space="preserve">được </w:t>
      </w:r>
      <w:r>
        <w:t xml:space="preserve">nịnh). </w:t>
      </w:r>
      <w:r>
        <w:t xml:space="preserve">Thằng </w:t>
      </w:r>
      <w:r>
        <w:rPr>
          <w:i/>
        </w:rPr>
        <w:t xml:space="preserve">bé </w:t>
      </w:r>
      <w:r>
        <w:t xml:space="preserve">ưa </w:t>
      </w:r>
      <w:r>
        <w:t xml:space="preserve">nhẹ </w:t>
      </w:r>
      <w:r>
        <w:t xml:space="preserve">(thường </w:t>
      </w:r>
      <w:r>
        <w:t xml:space="preserve">thích </w:t>
      </w:r>
      <w:r>
        <w:t xml:space="preserve">được </w:t>
      </w:r>
      <w:r>
        <w:t xml:space="preserve">đối </w:t>
      </w:r>
      <w:r>
        <w:t xml:space="preserve">xử </w:t>
      </w:r>
      <w:r>
        <w:t xml:space="preserve">nhẹ </w:t>
      </w:r>
      <w:r>
        <w:t xml:space="preserve">nhàng). </w:t>
      </w:r>
      <w:r>
        <w:t xml:space="preserve">Không </w:t>
      </w:r>
      <w:r>
        <w:t xml:space="preserve">ưa </w:t>
      </w:r>
      <w:r>
        <w:rPr>
          <w:i/>
        </w:rPr>
        <w:t xml:space="preserve">thì </w:t>
      </w:r>
      <w:r>
        <w:rPr>
          <w:i/>
        </w:rPr>
        <w:t xml:space="preserve">dưa </w:t>
      </w:r>
      <w:r>
        <w:t xml:space="preserve">có </w:t>
      </w:r>
      <w:r>
        <w:rPr>
          <w:i/>
        </w:rPr>
        <w:t xml:space="preserve">dòi </w:t>
      </w:r>
      <w:r>
        <w:t xml:space="preserve">(tục ngữ). </w:t>
      </w:r>
      <w:r>
        <w:t xml:space="preserve">Loại </w:t>
      </w:r>
      <w:r>
        <w:rPr>
          <w:i/>
        </w:rPr>
        <w:t xml:space="preserve">cây </w:t>
      </w:r>
      <w:r>
        <w:rPr>
          <w:i/>
        </w:rPr>
        <w:t xml:space="preserve">ưa </w:t>
      </w:r>
      <w:r>
        <w:t xml:space="preserve">đất </w:t>
      </w:r>
      <w:r>
        <w:t xml:space="preserve">cát </w:t>
      </w:r>
      <w:r>
        <w:t xml:space="preserve">(hợp </w:t>
      </w:r>
      <w:r>
        <w:t xml:space="preserve">với </w:t>
      </w:r>
      <w:r>
        <w:t xml:space="preserve">đất </w:t>
      </w:r>
      <w:r>
        <w:t xml:space="preserve">cát). </w:t>
      </w:r>
      <w:r>
        <w:br/>
      </w:r>
      <w:r>
        <w:rPr>
          <w:b/>
        </w:rPr>
        <w:t xml:space="preserve">ưa </w:t>
      </w:r>
      <w:r>
        <w:rPr>
          <w:b/>
        </w:rPr>
        <w:t xml:space="preserve">chuộng </w:t>
      </w:r>
      <w:r>
        <w:rPr>
          <w:i/>
        </w:rPr>
        <w:t xml:space="preserve">động từ </w:t>
      </w:r>
      <w:r>
        <w:t xml:space="preserve">Chuộng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khác, </w:t>
      </w:r>
      <w:r>
        <w:t xml:space="preserve">nói </w:t>
      </w:r>
      <w:r>
        <w:t xml:space="preserve">chung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số </w:t>
      </w:r>
      <w:r>
        <w:t xml:space="preserve">đông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vật </w:t>
      </w:r>
      <w:r>
        <w:t xml:space="preserve">phẩm </w:t>
      </w:r>
      <w:r>
        <w:t xml:space="preserve">nào </w:t>
      </w:r>
      <w:r>
        <w:t xml:space="preserve">đó). </w:t>
      </w:r>
      <w:r>
        <w:t xml:space="preserve">Mặt </w:t>
      </w:r>
      <w:r>
        <w:t xml:space="preserve">hàng </w:t>
      </w:r>
      <w:r>
        <w:t xml:space="preserve">được </w:t>
      </w:r>
      <w:r>
        <w:t xml:space="preserve">nhiều </w:t>
      </w:r>
      <w:r>
        <w:t xml:space="preserve">người </w:t>
      </w:r>
      <w:r>
        <w:rPr>
          <w:i/>
        </w:rPr>
        <w:t xml:space="preserve">ưa </w:t>
      </w:r>
      <w:r>
        <w:t xml:space="preserve">chuộng. </w:t>
      </w:r>
      <w:r>
        <w:br/>
      </w:r>
      <w:r>
        <w:rPr>
          <w:b/>
        </w:rPr>
        <w:t xml:space="preserve">ưa </w:t>
      </w:r>
      <w:r>
        <w:rPr>
          <w:b/>
        </w:rPr>
        <w:t xml:space="preserve">nhìn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tuy </w:t>
      </w:r>
      <w:r>
        <w:t xml:space="preserve">không </w:t>
      </w:r>
      <w:r>
        <w:t xml:space="preserve">đẹp </w:t>
      </w:r>
      <w:r>
        <w:t xml:space="preserve">lắm, </w:t>
      </w:r>
      <w:r>
        <w:t xml:space="preserve">nhưng </w:t>
      </w:r>
      <w:r>
        <w:t xml:space="preserve">càng </w:t>
      </w:r>
      <w:r>
        <w:t xml:space="preserve">nhìn </w:t>
      </w:r>
      <w:r>
        <w:t xml:space="preserve">càng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ưa </w:t>
      </w:r>
      <w:r>
        <w:t xml:space="preserve">thích. </w:t>
      </w:r>
      <w:r>
        <w:t xml:space="preserve">Cô </w:t>
      </w:r>
      <w:r>
        <w:t xml:space="preserve">gái </w:t>
      </w:r>
      <w:r>
        <w:rPr>
          <w:i/>
        </w:rPr>
        <w:t xml:space="preserve">có </w:t>
      </w:r>
      <w:r>
        <w:t xml:space="preserve">uẻ </w:t>
      </w:r>
      <w:r>
        <w:t xml:space="preserve">mặt </w:t>
      </w:r>
      <w:r>
        <w:t xml:space="preserve">ưa </w:t>
      </w:r>
      <w:r>
        <w:t xml:space="preserve">nhìn. </w:t>
      </w:r>
      <w:r>
        <w:br/>
      </w:r>
      <w:r>
        <w:rPr>
          <w:b/>
        </w:rPr>
        <w:t xml:space="preserve">ưa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Thích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khác, </w:t>
      </w:r>
      <w:r>
        <w:t xml:space="preserve">nói </w:t>
      </w:r>
      <w:r>
        <w:t xml:space="preserve">chung. </w:t>
      </w:r>
      <w:r>
        <w:t xml:space="preserve">Bóng </w:t>
      </w:r>
      <w:r>
        <w:t xml:space="preserve">đá </w:t>
      </w:r>
      <w:r>
        <w:t xml:space="preserve">là </w:t>
      </w:r>
      <w:r>
        <w:rPr>
          <w:i/>
        </w:rPr>
        <w:t xml:space="preserve">môn </w:t>
      </w:r>
      <w:r>
        <w:rPr>
          <w:i/>
        </w:rPr>
        <w:t xml:space="preserve">thể </w:t>
      </w:r>
      <w:r>
        <w:rPr>
          <w:i/>
        </w:rPr>
        <w:t xml:space="preserve">thao </w:t>
      </w:r>
      <w: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ưa </w:t>
      </w:r>
      <w:r>
        <w:t xml:space="preserve">thích. </w:t>
      </w:r>
      <w:r>
        <w:t xml:space="preserve">Bài </w:t>
      </w:r>
      <w:r>
        <w:t xml:space="preserve">hát </w:t>
      </w:r>
      <w:r>
        <w:t xml:space="preserve">ưa </w:t>
      </w:r>
      <w:r>
        <w:t xml:space="preserve">thích </w:t>
      </w:r>
      <w:r>
        <w:t xml:space="preserve">nhất </w:t>
      </w:r>
      <w:r>
        <w:rPr>
          <w:i/>
        </w:rPr>
        <w:t xml:space="preserve">của </w:t>
      </w:r>
      <w:r>
        <w:rPr>
          <w:i/>
        </w:rPr>
        <w:t xml:space="preserve">anh </w:t>
      </w:r>
      <w:r>
        <w:t xml:space="preserve">ta. </w:t>
      </w:r>
      <w:r>
        <w:br/>
      </w:r>
      <w:r>
        <w:rPr>
          <w:b/>
        </w:rPr>
        <w:t xml:space="preserve">ứa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Tiết </w:t>
      </w:r>
      <w:r>
        <w:t xml:space="preserve">ra </w:t>
      </w:r>
      <w:r>
        <w:t xml:space="preserve">nhiều </w:t>
      </w:r>
      <w:r>
        <w:t xml:space="preserve">và </w:t>
      </w:r>
      <w:r>
        <w:t xml:space="preserve">chảy </w:t>
      </w:r>
      <w:r>
        <w:t xml:space="preserve">thành </w:t>
      </w:r>
      <w:r>
        <w:t xml:space="preserve">giọt. </w:t>
      </w:r>
      <w:r>
        <w:t xml:space="preserve">Sung </w:t>
      </w:r>
      <w:r>
        <w:t xml:space="preserve">sướng </w:t>
      </w:r>
      <w:r>
        <w:rPr>
          <w:i/>
        </w:rPr>
        <w:t xml:space="preserve">ứa </w:t>
      </w:r>
      <w:r>
        <w:t xml:space="preserve">nước </w:t>
      </w:r>
      <w:r>
        <w:t xml:space="preserve">mắt. </w:t>
      </w:r>
      <w:r>
        <w:t xml:space="preserve">Vết </w:t>
      </w:r>
      <w:r>
        <w:t xml:space="preserve">thương </w:t>
      </w:r>
      <w:r>
        <w:t xml:space="preserve">ứa </w:t>
      </w:r>
      <w:r>
        <w:t xml:space="preserve">máu. </w:t>
      </w:r>
      <w:r>
        <w:t xml:space="preserve">Thân </w:t>
      </w:r>
      <w:r>
        <w:t xml:space="preserve">cây </w:t>
      </w:r>
      <w:r>
        <w:t xml:space="preserve">gẫy </w:t>
      </w:r>
      <w:r>
        <w:t xml:space="preserve">ứa </w:t>
      </w:r>
      <w:r>
        <w:rPr>
          <w:i/>
        </w:rPr>
        <w:t xml:space="preserve">nhựa. </w:t>
      </w:r>
      <w:r>
        <w:rPr>
          <w:b/>
        </w:rPr>
        <w:t xml:space="preserve">2 </w:t>
      </w:r>
      <w:r>
        <w:t xml:space="preserve">(hoặc </w:t>
      </w:r>
      <w:r>
        <w:t xml:space="preserve">tính từ).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thừa </w:t>
      </w:r>
      <w:r>
        <w:t xml:space="preserve">ra, </w:t>
      </w:r>
      <w:r>
        <w:t xml:space="preserve">không </w:t>
      </w:r>
      <w:r>
        <w:t xml:space="preserve">dùng </w:t>
      </w:r>
      <w:r>
        <w:t xml:space="preserve">hết, </w:t>
      </w:r>
      <w:r>
        <w:t xml:space="preserve">chứa </w:t>
      </w:r>
      <w:r>
        <w:t xml:space="preserve">hết </w:t>
      </w:r>
      <w:r>
        <w:t xml:space="preserve">được. </w:t>
      </w:r>
      <w:r>
        <w:t xml:space="preserve">Vụ </w:t>
      </w:r>
      <w:r>
        <w:t xml:space="preserve">này </w:t>
      </w:r>
      <w:r>
        <w:t xml:space="preserve">tốt, </w:t>
      </w:r>
      <w:r>
        <w:t xml:space="preserve">đến </w:t>
      </w:r>
      <w:r>
        <w:rPr>
          <w:i/>
        </w:rPr>
        <w:t xml:space="preserve">mùa </w:t>
      </w:r>
      <w:r>
        <w:rPr>
          <w:i/>
        </w:rPr>
        <w:t xml:space="preserve">ứa </w:t>
      </w:r>
      <w:r>
        <w:t xml:space="preserve">thóc. </w:t>
      </w:r>
      <w:r>
        <w:rPr>
          <w:i/>
        </w:rPr>
        <w:t xml:space="preserve">Của </w:t>
      </w:r>
      <w:r>
        <w:rPr>
          <w:i/>
        </w:rPr>
        <w:t xml:space="preserve">cải </w:t>
      </w:r>
      <w:r>
        <w:t xml:space="preserve">thừa </w:t>
      </w:r>
      <w:r>
        <w:rPr>
          <w:i/>
        </w:rPr>
        <w:t xml:space="preserve">ứa. </w:t>
      </w:r>
      <w:r>
        <w:br/>
      </w:r>
      <w:r>
        <w:rPr>
          <w:b/>
        </w:rPr>
        <w:t xml:space="preserve">ựa </w:t>
      </w:r>
      <w:r>
        <w:rPr>
          <w:i/>
        </w:rPr>
        <w:t xml:space="preserve">động từ </w:t>
      </w:r>
      <w:r>
        <w:t xml:space="preserve">Tống </w:t>
      </w:r>
      <w:r>
        <w:t xml:space="preserve">chất </w:t>
      </w:r>
      <w:r>
        <w:t xml:space="preserve">gì </w:t>
      </w:r>
      <w:r>
        <w:t xml:space="preserve">đó </w:t>
      </w:r>
      <w:r>
        <w:t xml:space="preserve">từ </w:t>
      </w:r>
      <w:r>
        <w:t xml:space="preserve">dạ </w:t>
      </w:r>
      <w:r>
        <w:t xml:space="preserve">dày </w:t>
      </w:r>
      <w:r>
        <w:t xml:space="preserve">ra </w:t>
      </w:r>
      <w:r>
        <w:t xml:space="preserve">miệng. </w:t>
      </w:r>
      <w:r>
        <w:rPr>
          <w:i/>
        </w:rPr>
        <w:t xml:space="preserve">Ứa </w:t>
      </w:r>
      <w:r>
        <w:rPr>
          <w:i/>
        </w:rPr>
        <w:t xml:space="preserve">ra </w:t>
      </w:r>
      <w:r>
        <w:t xml:space="preserve">một </w:t>
      </w:r>
      <w:r>
        <w:t xml:space="preserve">tí </w:t>
      </w:r>
      <w:r>
        <w:rPr>
          <w:i/>
        </w:rPr>
        <w:t xml:space="preserve">nước </w:t>
      </w:r>
      <w:r>
        <w:rPr>
          <w:i/>
        </w:rPr>
        <w:t xml:space="preserve">chua. </w:t>
      </w:r>
      <w:r>
        <w:rPr>
          <w:i/>
        </w:rPr>
        <w:t xml:space="preserve">Bị </w:t>
      </w:r>
      <w:r>
        <w:t xml:space="preserve">đánh </w:t>
      </w:r>
      <w:r>
        <w:t xml:space="preserve">ựa </w:t>
      </w:r>
      <w:r>
        <w:t xml:space="preserve">cơm. </w:t>
      </w:r>
      <w:r>
        <w:br/>
      </w:r>
      <w:r>
        <w:rPr>
          <w:b/>
        </w:rPr>
        <w:t xml:space="preserve">ức,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Mỏ </w:t>
      </w:r>
      <w:r>
        <w:t xml:space="preserve">ác. </w:t>
      </w:r>
      <w:r>
        <w:rPr>
          <w:b/>
        </w:rPr>
        <w:t xml:space="preserve">2 </w:t>
      </w:r>
      <w:r>
        <w:t xml:space="preserve">Phần </w:t>
      </w:r>
      <w:r>
        <w:t xml:space="preserve">ngực </w:t>
      </w:r>
      <w:r>
        <w:t xml:space="preserve">của </w:t>
      </w:r>
      <w:r>
        <w:t xml:space="preserve">chim, </w:t>
      </w:r>
      <w:r>
        <w:t xml:space="preserve">thú. </w:t>
      </w:r>
      <w:r>
        <w:t xml:space="preserve">Giống </w:t>
      </w:r>
      <w:r>
        <w:t xml:space="preserve">gà </w:t>
      </w:r>
      <w:r>
        <w:t xml:space="preserve">chân </w:t>
      </w:r>
      <w:r>
        <w:t xml:space="preserve">cao, </w:t>
      </w:r>
      <w:r>
        <w:t xml:space="preserve">ức </w:t>
      </w:r>
      <w:r>
        <w:t xml:space="preserve">nở.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ức </w:t>
      </w:r>
      <w:r>
        <w:t xml:space="preserve">rộng. </w:t>
      </w:r>
      <w:r>
        <w:br/>
      </w:r>
      <w:r>
        <w:rPr>
          <w:b/>
        </w:rPr>
        <w:t xml:space="preserve">ức, </w:t>
      </w:r>
      <w:r>
        <w:rPr>
          <w:i/>
        </w:rPr>
        <w:t xml:space="preserve">danh từ </w:t>
      </w:r>
      <w:r>
        <w:t xml:space="preserve">(cũ). </w:t>
      </w:r>
      <w:r>
        <w:t xml:space="preserve">Số </w:t>
      </w:r>
      <w:r>
        <w:t xml:space="preserve">đếm, </w:t>
      </w:r>
      <w:r>
        <w:t xml:space="preserve">bằng </w:t>
      </w:r>
      <w:r>
        <w:t xml:space="preserve">mười </w:t>
      </w:r>
      <w:r>
        <w:t xml:space="preserve">vạn. </w:t>
      </w:r>
      <w:r>
        <w:br/>
      </w:r>
      <w:r>
        <w:rPr>
          <w:b/>
        </w:rPr>
        <w:t xml:space="preserve">ức,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Đè </w:t>
      </w:r>
      <w:r>
        <w:t xml:space="preserve">nén, </w:t>
      </w:r>
      <w:r>
        <w:t xml:space="preserve">hà </w:t>
      </w:r>
      <w:r>
        <w:t xml:space="preserve">hiếp. </w:t>
      </w:r>
      <w:r>
        <w:t xml:space="preserve">Nó </w:t>
      </w:r>
      <w:r>
        <w:t xml:space="preserve">cậy </w:t>
      </w:r>
      <w:r>
        <w:t xml:space="preserve">quyền </w:t>
      </w:r>
      <w:r>
        <w:t xml:space="preserve">ức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Có </w:t>
      </w:r>
      <w:r>
        <w:t xml:space="preserve">điều </w:t>
      </w:r>
      <w:r>
        <w:t xml:space="preserve">rất </w:t>
      </w:r>
      <w:r>
        <w:t xml:space="preserve">lấy </w:t>
      </w:r>
      <w:r>
        <w:t xml:space="preserve">làm </w:t>
      </w:r>
      <w:r>
        <w:t xml:space="preserve">tức </w:t>
      </w:r>
      <w:r>
        <w:t xml:space="preserve">mà </w:t>
      </w:r>
      <w:r>
        <w:t xml:space="preserve">ở </w:t>
      </w:r>
      <w:r>
        <w:t xml:space="preserve">trong </w:t>
      </w:r>
      <w:r>
        <w:t xml:space="preserve">thế </w:t>
      </w:r>
      <w:r>
        <w:t xml:space="preserve">đành </w:t>
      </w:r>
      <w:r>
        <w:t xml:space="preserve">phải </w:t>
      </w:r>
      <w:r>
        <w:t xml:space="preserve">chịu,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được. </w:t>
      </w:r>
      <w:r>
        <w:t xml:space="preserve">Bị </w:t>
      </w:r>
      <w:r>
        <w:t xml:space="preserve">oan </w:t>
      </w:r>
      <w:r>
        <w:rPr>
          <w:i/>
        </w:rPr>
        <w:t xml:space="preserve">mà </w:t>
      </w:r>
      <w:r>
        <w:t xml:space="preserve">không </w:t>
      </w:r>
      <w:r>
        <w:t xml:space="preserve">nói </w:t>
      </w:r>
      <w:r>
        <w:t xml:space="preserve">được, </w:t>
      </w:r>
      <w:r>
        <w:rPr>
          <w:i/>
        </w:rPr>
        <w:t xml:space="preserve">ức </w:t>
      </w:r>
      <w:r>
        <w:rPr>
          <w:i/>
        </w:rPr>
        <w:t xml:space="preserve">lắm. </w:t>
      </w:r>
      <w:r>
        <w:t xml:space="preserve">ức </w:t>
      </w:r>
      <w:r>
        <w:rPr>
          <w:i/>
        </w:rPr>
        <w:t xml:space="preserve">đến </w:t>
      </w:r>
      <w:r>
        <w:rPr>
          <w:i/>
        </w:rPr>
        <w:t xml:space="preserve">cổ </w:t>
      </w:r>
      <w:r>
        <w:rPr>
          <w:i/>
        </w:rPr>
        <w:t xml:space="preserve">mà </w:t>
      </w:r>
      <w:r>
        <w:t xml:space="preserve">uẫn </w:t>
      </w:r>
      <w:r>
        <w:t xml:space="preserve">phải </w:t>
      </w:r>
      <w:r>
        <w:t xml:space="preserve">chịu. </w:t>
      </w:r>
      <w:r>
        <w:t xml:space="preserve">Nói </w:t>
      </w:r>
      <w:r>
        <w:rPr>
          <w:i/>
        </w:rPr>
        <w:t xml:space="preserve">cho </w:t>
      </w:r>
      <w:r>
        <w:rPr>
          <w:i/>
        </w:rPr>
        <w:t xml:space="preserve">hả </w:t>
      </w:r>
      <w:r>
        <w:rPr>
          <w:i/>
        </w:rPr>
        <w:t xml:space="preserve">cái </w:t>
      </w:r>
      <w:r>
        <w:rPr>
          <w:i/>
        </w:rPr>
        <w:t xml:space="preserve">ức.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ưng </w:t>
      </w:r>
      <w:r>
        <w:rPr>
          <w:i/>
        </w:rPr>
        <w:t xml:space="preserve">ức </w:t>
      </w:r>
      <w:r>
        <w:t xml:space="preserve">(nghĩa </w:t>
      </w:r>
      <w:r>
        <w:t xml:space="preserve">2; </w:t>
      </w:r>
      <w:r>
        <w:rPr>
          <w:i/>
        </w:rPr>
        <w:t xml:space="preserve">ý </w:t>
      </w:r>
      <w:r>
        <w:t xml:space="preserve">mức </w:t>
      </w:r>
      <w:r>
        <w:t xml:space="preserve">ức </w:t>
      </w:r>
      <w:r>
        <w:t xml:space="preserve">chế </w:t>
      </w:r>
      <w: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Ngăn </w:t>
      </w:r>
      <w:r>
        <w:t xml:space="preserve">cản </w:t>
      </w:r>
      <w:r>
        <w:t xml:space="preserve">hoặc </w:t>
      </w:r>
      <w:r>
        <w:t xml:space="preserve">kìm </w:t>
      </w:r>
      <w:r>
        <w:t xml:space="preserve">hãm </w:t>
      </w:r>
      <w:r>
        <w:t xml:space="preserve">hoạt </w:t>
      </w:r>
      <w:r>
        <w:t xml:space="preserve">động. </w:t>
      </w:r>
      <w:r>
        <w:rPr>
          <w:i/>
        </w:rPr>
        <w:t xml:space="preserve">Chính </w:t>
      </w:r>
      <w:r>
        <w:t xml:space="preserve">sách </w:t>
      </w:r>
      <w:r>
        <w:t xml:space="preserve">ức </w:t>
      </w:r>
      <w:r>
        <w:t xml:space="preserve">chế </w:t>
      </w:r>
      <w:r>
        <w:t xml:space="preserve">thương </w:t>
      </w:r>
      <w:r>
        <w:t xml:space="preserve">nghiệp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(chuyên môn). </w:t>
      </w:r>
      <w:r>
        <w:t xml:space="preserve">(Tác </w:t>
      </w:r>
      <w:r>
        <w:t xml:space="preserve">dụng </w:t>
      </w:r>
      <w:r>
        <w:t xml:space="preserve">của </w:t>
      </w:r>
      <w:r>
        <w:t xml:space="preserve">hệ </w:t>
      </w:r>
      <w:r>
        <w:t xml:space="preserve">thần </w:t>
      </w:r>
      <w:r>
        <w:t xml:space="preserve">kinh) </w:t>
      </w:r>
      <w:r>
        <w:t xml:space="preserve">ngăn </w:t>
      </w:r>
      <w:r>
        <w:t xml:space="preserve">cản </w:t>
      </w:r>
      <w:r>
        <w:t xml:space="preserve">hoặc </w:t>
      </w:r>
      <w:r>
        <w:t xml:space="preserve">làm </w:t>
      </w:r>
      <w:r>
        <w:t xml:space="preserve">giảm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nào </w:t>
      </w:r>
      <w:r>
        <w:t xml:space="preserve">đó. </w:t>
      </w:r>
      <w:r>
        <w:rPr>
          <w:b/>
        </w:rPr>
        <w:t xml:space="preserve">3 </w:t>
      </w:r>
      <w:r>
        <w:t xml:space="preserve">(chuyên môn). </w:t>
      </w:r>
      <w:r>
        <w:t xml:space="preserve">(Tác </w:t>
      </w:r>
      <w:r>
        <w:t xml:space="preserve">dụng </w:t>
      </w:r>
      <w:r>
        <w:t xml:space="preserve">của </w:t>
      </w:r>
      <w:r>
        <w:t xml:space="preserve">hiện </w:t>
      </w:r>
      <w:r>
        <w:t xml:space="preserve">tượng </w:t>
      </w:r>
      <w:r>
        <w:t xml:space="preserve">tâm </w:t>
      </w:r>
      <w:r>
        <w:t xml:space="preserve">1í) </w:t>
      </w:r>
      <w:r>
        <w:t xml:space="preserve">ngăn </w:t>
      </w:r>
      <w:r>
        <w:t xml:space="preserve">cắn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khác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không </w:t>
      </w:r>
      <w:r>
        <w:t xml:space="preserve">thành </w:t>
      </w:r>
      <w:r>
        <w:t xml:space="preserve">là </w:t>
      </w:r>
      <w:r>
        <w:t xml:space="preserve">có </w:t>
      </w:r>
      <w:r>
        <w:t xml:space="preserve">ý </w:t>
      </w:r>
      <w:r>
        <w:t xml:space="preserve">thức. </w:t>
      </w:r>
      <w:r>
        <w:br/>
      </w:r>
      <w:r>
        <w:rPr>
          <w:b/>
        </w:rPr>
        <w:t xml:space="preserve">ức </w:t>
      </w:r>
      <w:r>
        <w:rPr>
          <w:b/>
        </w:rPr>
        <w:t xml:space="preserve">đoán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Đoán </w:t>
      </w:r>
      <w:r>
        <w:t xml:space="preserve">phỏng </w:t>
      </w:r>
      <w:r>
        <w:t xml:space="preserve">chừng. </w:t>
      </w:r>
      <w:r>
        <w:rPr>
          <w:i/>
        </w:rPr>
        <w:t xml:space="preserve">Điều </w:t>
      </w:r>
      <w:r>
        <w:rPr>
          <w:i/>
        </w:rPr>
        <w:t xml:space="preserve">ức </w:t>
      </w:r>
      <w:r>
        <w:rPr>
          <w:i/>
        </w:rPr>
        <w:t xml:space="preserve">đoán. </w:t>
      </w:r>
      <w:r>
        <w:t xml:space="preserve">Một </w:t>
      </w:r>
      <w:r>
        <w:rPr>
          <w:i/>
        </w:rPr>
        <w:t xml:space="preserve">ức </w:t>
      </w:r>
      <w:r>
        <w:rPr>
          <w:i/>
        </w:rPr>
        <w:t xml:space="preserve">đoán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cơ </w:t>
      </w:r>
      <w:r>
        <w:t xml:space="preserve">sở. </w:t>
      </w:r>
      <w:r>
        <w:t xml:space="preserve">ức </w:t>
      </w:r>
      <w:r>
        <w:t xml:space="preserve">hiếp </w:t>
      </w:r>
      <w:r>
        <w:t xml:space="preserve">động từ </w:t>
      </w:r>
      <w:r>
        <w:t xml:space="preserve">Cậy </w:t>
      </w:r>
      <w:r>
        <w:t xml:space="preserve">có </w:t>
      </w:r>
      <w:r>
        <w:t xml:space="preserve">quyền </w:t>
      </w:r>
      <w:r>
        <w:t xml:space="preserve">lực, </w:t>
      </w:r>
      <w:r>
        <w:t xml:space="preserve">quyền </w:t>
      </w:r>
      <w:r>
        <w:t xml:space="preserve">thế </w:t>
      </w:r>
      <w:r>
        <w:t xml:space="preserve">bắt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chịu </w:t>
      </w:r>
      <w:r>
        <w:t xml:space="preserve">những </w:t>
      </w:r>
      <w:r>
        <w:t xml:space="preserve">điều </w:t>
      </w:r>
      <w:r>
        <w:t xml:space="preserve">bất </w:t>
      </w:r>
      <w:r>
        <w:t xml:space="preserve">công, </w:t>
      </w:r>
      <w:r>
        <w:t xml:space="preserve">oan </w:t>
      </w:r>
      <w:r>
        <w:t xml:space="preserve">ức. </w:t>
      </w:r>
      <w:r>
        <w:t xml:space="preserve">Thói </w:t>
      </w:r>
      <w:r>
        <w:t xml:space="preserve">cửa </w:t>
      </w:r>
      <w:r>
        <w:t xml:space="preserve">quyền, </w:t>
      </w:r>
      <w:r>
        <w:t xml:space="preserve">ức </w:t>
      </w:r>
      <w:r>
        <w:t xml:space="preserve">hiếp </w:t>
      </w:r>
      <w:r>
        <w:t xml:space="preserve">quân </w:t>
      </w:r>
      <w:r>
        <w:rPr>
          <w:i/>
        </w:rPr>
        <w:t xml:space="preserve">chúng. </w:t>
      </w:r>
      <w:r>
        <w:br/>
      </w:r>
      <w:r>
        <w:rPr>
          <w:b/>
        </w:rPr>
        <w:t xml:space="preserve">ức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(¡d.). </w:t>
      </w:r>
      <w:r>
        <w:t xml:space="preserve">Như </w:t>
      </w:r>
      <w:r>
        <w:t xml:space="preserve">giả </w:t>
      </w:r>
      <w:r>
        <w:t xml:space="preserve">thuyết. </w:t>
      </w:r>
      <w:r>
        <w:br/>
      </w:r>
      <w:r>
        <w:rPr>
          <w:b/>
        </w:rPr>
        <w:t xml:space="preserve">ực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rPr>
          <w:i/>
        </w:rPr>
        <w:t xml:space="preserve">tiếng </w:t>
      </w:r>
      <w:r>
        <w:t xml:space="preserve">nuốt </w:t>
      </w:r>
      <w:r>
        <w:t xml:space="preserve">mạnh </w:t>
      </w:r>
      <w:r>
        <w:t xml:space="preserve">chất </w:t>
      </w:r>
      <w:r>
        <w:t xml:space="preserve">lỏng. </w:t>
      </w:r>
      <w:r>
        <w:t xml:space="preserve">Nuốt </w:t>
      </w:r>
      <w:r>
        <w:t xml:space="preserve">đánh </w:t>
      </w:r>
      <w:r>
        <w:t xml:space="preserve">ực </w:t>
      </w:r>
      <w:r>
        <w:t xml:space="preserve">một </w:t>
      </w:r>
      <w:r>
        <w:t xml:space="preserve">cái.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ừng </w:t>
      </w:r>
      <w:r>
        <w:t xml:space="preserve">ực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Uống </w:t>
      </w:r>
      <w:r>
        <w:t xml:space="preserve">ừng </w:t>
      </w:r>
      <w:r>
        <w:t xml:space="preserve">ực. </w:t>
      </w:r>
      <w:r>
        <w:br/>
      </w:r>
      <w:r>
        <w:rPr>
          <w:b/>
        </w:rPr>
        <w:t xml:space="preserve">ưng, </w:t>
      </w:r>
      <w:r>
        <w:rPr>
          <w:i/>
        </w:rPr>
        <w:t xml:space="preserve">danh từ </w:t>
      </w:r>
      <w:r>
        <w:t xml:space="preserve">Chim </w:t>
      </w:r>
      <w:r>
        <w:t xml:space="preserve">lớn, </w:t>
      </w:r>
      <w:r>
        <w:t xml:space="preserve">ăn </w:t>
      </w:r>
      <w:r>
        <w:t xml:space="preserve">thịt, </w:t>
      </w:r>
      <w:r>
        <w:t xml:space="preserve">chân </w:t>
      </w:r>
      <w:r>
        <w:t xml:space="preserve">cao, </w:t>
      </w:r>
      <w:r>
        <w:t xml:space="preserve">cánh </w:t>
      </w:r>
      <w:r>
        <w:t xml:space="preserve">dài, </w:t>
      </w:r>
      <w:r>
        <w:t xml:space="preserve">thường </w:t>
      </w:r>
      <w:r>
        <w:t xml:space="preserve">nuôi </w:t>
      </w:r>
      <w:r>
        <w:t xml:space="preserve">làm </w:t>
      </w:r>
      <w:r>
        <w:t xml:space="preserve">chim </w:t>
      </w:r>
      <w:r>
        <w:t xml:space="preserve">săn. </w:t>
      </w:r>
      <w:r>
        <w:br/>
      </w:r>
      <w:r>
        <w:rPr>
          <w:b/>
        </w:rPr>
        <w:t xml:space="preserve">ưng;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hoặc </w:t>
      </w:r>
      <w:r>
        <w:t xml:space="preserve">thích </w:t>
      </w:r>
      <w:r>
        <w:t xml:space="preserve">vì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mình. </w:t>
      </w:r>
      <w:r>
        <w:t xml:space="preserve">Chọn </w:t>
      </w:r>
      <w:r>
        <w:rPr>
          <w:i/>
        </w:rPr>
        <w:t xml:space="preserve">mãi </w:t>
      </w:r>
      <w: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ưng </w:t>
      </w:r>
      <w:r>
        <w:rPr>
          <w:i/>
        </w:rPr>
        <w:t xml:space="preserve">cái </w:t>
      </w:r>
      <w:r>
        <w:rPr>
          <w:i/>
        </w:rPr>
        <w:t xml:space="preserve">nào. </w:t>
      </w:r>
      <w:r>
        <w:t xml:space="preserve">Con </w:t>
      </w:r>
      <w:r>
        <w:t xml:space="preserve">ưng </w:t>
      </w:r>
      <w:r>
        <w:t xml:space="preserve">gì </w:t>
      </w:r>
      <w:r>
        <w:t xml:space="preserve">mẹ </w:t>
      </w:r>
      <w:r>
        <w:t xml:space="preserve">cũng </w:t>
      </w:r>
      <w:r>
        <w:t xml:space="preserve">cho. </w:t>
      </w:r>
      <w:r>
        <w:br/>
      </w:r>
      <w:r>
        <w:rPr>
          <w:b/>
        </w:rPr>
        <w:t xml:space="preserve">ưng </w:t>
      </w:r>
      <w:r>
        <w:rPr>
          <w:b/>
        </w:rPr>
        <w:t xml:space="preserve">chuẩn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chuẩn </w:t>
      </w:r>
      <w:r>
        <w:t xml:space="preserve">y. </w:t>
      </w:r>
      <w:r>
        <w:br/>
      </w:r>
      <w:r>
        <w:rPr>
          <w:b/>
        </w:rPr>
        <w:t xml:space="preserve">ưng </w:t>
      </w:r>
      <w:r>
        <w:rPr>
          <w:b/>
        </w:rPr>
        <w:t xml:space="preserve">thuận </w:t>
      </w:r>
      <w:r>
        <w:rPr>
          <w:i/>
        </w:rPr>
        <w:t xml:space="preserve">động từ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Nói </w:t>
      </w:r>
      <w:r>
        <w:t xml:space="preserve">mãi </w:t>
      </w:r>
      <w:r>
        <w:t xml:space="preserve">ông </w:t>
      </w:r>
      <w:r>
        <w:t xml:space="preserve">ấy </w:t>
      </w:r>
      <w:r>
        <w:t xml:space="preserve">mới </w:t>
      </w:r>
      <w:r>
        <w:t xml:space="preserve">ưng </w:t>
      </w:r>
      <w:r>
        <w:rPr>
          <w:i/>
        </w:rPr>
        <w:t xml:space="preserve">thuận. </w:t>
      </w:r>
      <w:r>
        <w:br/>
      </w:r>
      <w:r>
        <w:rPr>
          <w:b/>
        </w:rPr>
        <w:t xml:space="preserve">ưng </w:t>
      </w:r>
      <w:r>
        <w:rPr>
          <w:b/>
        </w:rPr>
        <w:t xml:space="preserve">ức </w:t>
      </w:r>
      <w:r>
        <w:rPr>
          <w:i/>
        </w:rPr>
        <w:t xml:space="preserve">động từ </w:t>
      </w:r>
      <w:r>
        <w:t xml:space="preserve">xem </w:t>
      </w:r>
      <w:r>
        <w:t xml:space="preserve">ức; </w:t>
      </w:r>
      <w:r>
        <w:t xml:space="preserve">(láy). </w:t>
      </w:r>
      <w:r>
        <w:br/>
      </w:r>
      <w:r>
        <w:rPr>
          <w:b/>
        </w:rPr>
        <w:t xml:space="preserve">ưng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Lấy </w:t>
      </w:r>
      <w:r>
        <w:t xml:space="preserve">làm </w:t>
      </w:r>
      <w:r>
        <w:t xml:space="preserve">bằng </w:t>
      </w:r>
      <w:r>
        <w:rPr>
          <w:i/>
        </w:rPr>
        <w:t xml:space="preserve">lòng </w:t>
      </w:r>
      <w:r>
        <w:t xml:space="preserve">vì </w:t>
      </w:r>
      <w:r>
        <w:t xml:space="preserve">hợp </w:t>
      </w:r>
      <w:r>
        <w:rPr>
          <w:i/>
        </w:rPr>
        <w:t xml:space="preserve">với </w:t>
      </w:r>
      <w:r>
        <w:t xml:space="preserve">ý </w:t>
      </w:r>
      <w:r>
        <w:t xml:space="preserve">của </w:t>
      </w:r>
      <w:r>
        <w:t xml:space="preserve">mình. </w:t>
      </w:r>
      <w:r>
        <w:t xml:space="preserve">Chọn </w:t>
      </w:r>
      <w:r>
        <w:rPr>
          <w:i/>
        </w:rPr>
        <w:t xml:space="preserve">được </w:t>
      </w:r>
      <w:r>
        <w:t xml:space="preserve">thứ </w:t>
      </w:r>
      <w:r>
        <w:t xml:space="preserve">tặng </w:t>
      </w:r>
      <w:r>
        <w:t xml:space="preserve">phẩm </w:t>
      </w:r>
      <w:r>
        <w:t xml:space="preserve">ưng </w:t>
      </w:r>
      <w:r>
        <w:t xml:space="preserve">3. </w:t>
      </w:r>
      <w:r>
        <w:t xml:space="preserve">Việc </w:t>
      </w:r>
      <w:r>
        <w:rPr>
          <w:i/>
        </w:rPr>
        <w:t xml:space="preserve">làm </w:t>
      </w:r>
      <w:r>
        <w:t xml:space="preserve">ưng </w:t>
      </w:r>
      <w:r>
        <w:t xml:space="preserve">ý. </w:t>
      </w:r>
      <w:r>
        <w:br/>
      </w:r>
      <w:r>
        <w:rPr>
          <w:b/>
        </w:rPr>
        <w:t xml:space="preserve">ừngực </w:t>
      </w:r>
      <w:r>
        <w:rPr>
          <w:i/>
        </w:rPr>
        <w:t xml:space="preserve">tính từ </w:t>
      </w:r>
      <w:r>
        <w:t xml:space="preserve">xem </w:t>
      </w:r>
      <w:r>
        <w:t xml:space="preserve">ực </w:t>
      </w:r>
      <w:r>
        <w:t xml:space="preserve">(láy). </w:t>
      </w:r>
      <w:r>
        <w:t xml:space="preserve">| </w:t>
      </w:r>
      <w:r>
        <w:br/>
      </w:r>
      <w:r>
        <w:rPr>
          <w:b/>
        </w:rPr>
        <w:t xml:space="preserve">ứng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bắt </w:t>
      </w:r>
      <w:r>
        <w:t xml:space="preserve">đầu </w:t>
      </w:r>
      <w:r>
        <w:t xml:space="preserve">hơi </w:t>
      </w:r>
      <w:r>
        <w:t xml:space="preserve">đỏ </w:t>
      </w:r>
      <w:r>
        <w:t xml:space="preserve">lên. </w:t>
      </w:r>
      <w:r>
        <w:t xml:space="preserve">Bình </w:t>
      </w:r>
      <w:r>
        <w:t xml:space="preserve">minh </w:t>
      </w:r>
      <w:r>
        <w:t xml:space="preserve">uừa </w:t>
      </w:r>
      <w:r>
        <w:t xml:space="preserve">ửng </w:t>
      </w:r>
      <w:r>
        <w:t xml:space="preserve">lên </w:t>
      </w:r>
      <w:r>
        <w:t xml:space="preserve">ở </w:t>
      </w:r>
      <w:r>
        <w:t xml:space="preserve">chân </w:t>
      </w:r>
      <w:r>
        <w:t xml:space="preserve">trời. </w:t>
      </w:r>
      <w:r>
        <w:t xml:space="preserve">Má </w:t>
      </w:r>
      <w:r>
        <w:t xml:space="preserve">ửng </w:t>
      </w:r>
      <w:r>
        <w:t xml:space="preserve">hồng. </w:t>
      </w:r>
      <w:r>
        <w:rPr>
          <w:i/>
        </w:rPr>
        <w:t xml:space="preserve">Lúa </w:t>
      </w:r>
      <w:r>
        <w:t xml:space="preserve">uàng </w:t>
      </w:r>
      <w:r>
        <w:t xml:space="preserve">ứng. </w:t>
      </w:r>
      <w:r>
        <w:t xml:space="preserve">Đỏ </w:t>
      </w:r>
      <w:r>
        <w:rPr>
          <w:i/>
        </w:rPr>
        <w:t xml:space="preserve">ứng. </w:t>
      </w:r>
      <w:r>
        <w:br/>
      </w:r>
      <w:r>
        <w:rPr>
          <w:b/>
        </w:rPr>
        <w:t xml:space="preserve">ứng, </w:t>
      </w:r>
      <w:r>
        <w:rPr>
          <w:i/>
        </w:rPr>
        <w:t xml:space="preserve">động từ </w:t>
      </w:r>
      <w:r>
        <w:t xml:space="preserve">Cho </w:t>
      </w:r>
      <w:r>
        <w:t xml:space="preserve">nhận </w:t>
      </w:r>
      <w:r>
        <w:t xml:space="preserve">trước </w:t>
      </w:r>
      <w:r>
        <w:t xml:space="preserve">để </w:t>
      </w:r>
      <w:r>
        <w:t xml:space="preserve">chỉ </w:t>
      </w:r>
      <w:r>
        <w:t xml:space="preserve">dùng </w:t>
      </w:r>
      <w:r>
        <w:t xml:space="preserve">hoặc </w:t>
      </w:r>
      <w:r>
        <w:t xml:space="preserve">trả </w:t>
      </w:r>
      <w:r>
        <w:t xml:space="preserve">thay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rồi </w:t>
      </w:r>
      <w:r>
        <w:t xml:space="preserve">thanh </w:t>
      </w:r>
      <w:r>
        <w:t xml:space="preserve">toán </w:t>
      </w:r>
      <w:r>
        <w:t xml:space="preserve">sau. </w:t>
      </w:r>
      <w:r>
        <w:t xml:space="preserve">Ứng </w:t>
      </w:r>
      <w:r>
        <w:t xml:space="preserve">công </w:t>
      </w:r>
      <w:r>
        <w:t xml:space="preserve">tác </w:t>
      </w:r>
      <w:r>
        <w:t xml:space="preserve">phí. </w:t>
      </w:r>
      <w:r>
        <w:t xml:space="preserve">ứng </w:t>
      </w:r>
      <w:r>
        <w:t xml:space="preserve">tiền </w:t>
      </w:r>
      <w:r>
        <w:t xml:space="preserve">mua </w:t>
      </w:r>
      <w:r>
        <w:t xml:space="preserve">sách </w:t>
      </w:r>
      <w:r>
        <w:rPr>
          <w:i/>
        </w:rPr>
        <w:t xml:space="preserve">cho </w:t>
      </w:r>
      <w:r>
        <w:rPr>
          <w:i/>
        </w:rPr>
        <w:t xml:space="preserve">bạn. </w:t>
      </w:r>
      <w:r>
        <w:rPr>
          <w:i/>
        </w:rPr>
        <w:t xml:space="preserve">Tiên </w:t>
      </w:r>
      <w:r>
        <w:t xml:space="preserve">tạm </w:t>
      </w:r>
      <w:r>
        <w:rPr>
          <w:i/>
        </w:rPr>
        <w:t xml:space="preserve">ứng.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