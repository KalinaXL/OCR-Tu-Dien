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nhớt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đo </w:t>
      </w:r>
      <w:r>
        <w:t xml:space="preserve">độ </w:t>
      </w:r>
      <w:r>
        <w:t xml:space="preserve">nhớt. </w:t>
      </w:r>
      <w:r>
        <w:br/>
      </w:r>
      <w:r>
        <w:rPr>
          <w:b/>
        </w:rPr>
        <w:t xml:space="preserve">nhớt </w:t>
      </w:r>
      <w:r>
        <w:rPr>
          <w:b/>
        </w:rPr>
        <w:t xml:space="preserve">nhát </w:t>
      </w:r>
      <w:r>
        <w:rPr>
          <w:i/>
        </w:rPr>
        <w:t xml:space="preserve">tính từ </w:t>
      </w:r>
      <w:r>
        <w:t xml:space="preserve">Có </w:t>
      </w:r>
      <w:r>
        <w:t xml:space="preserve">chất </w:t>
      </w:r>
      <w:r>
        <w:t xml:space="preserve">nhờn </w:t>
      </w:r>
      <w:r>
        <w:t xml:space="preserve">dinh </w:t>
      </w:r>
      <w:r>
        <w:t xml:space="preserve">dính </w:t>
      </w:r>
      <w:r>
        <w:t xml:space="preserve">và </w:t>
      </w:r>
      <w:r>
        <w:t xml:space="preserve">bẩn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Mũi </w:t>
      </w:r>
      <w:r>
        <w:t xml:space="preserve">dãi </w:t>
      </w:r>
      <w:r>
        <w:t xml:space="preserve">nhớt </w:t>
      </w:r>
      <w:r>
        <w:t xml:space="preserve">nhát. </w:t>
      </w:r>
      <w:r>
        <w:t xml:space="preserve">Người </w:t>
      </w:r>
      <w:r>
        <w:t xml:space="preserve">nhớt </w:t>
      </w:r>
      <w:r>
        <w:rPr>
          <w:i/>
        </w:rPr>
        <w:t xml:space="preserve">nhát </w:t>
      </w:r>
      <w:r>
        <w:t xml:space="preserve">mỗ </w:t>
      </w:r>
      <w:r>
        <w:rPr>
          <w:i/>
        </w:rPr>
        <w:t xml:space="preserve">hôi. </w:t>
      </w:r>
      <w:r>
        <w:br/>
      </w:r>
      <w:r>
        <w:rPr>
          <w:b/>
        </w:rPr>
        <w:t xml:space="preserve">nhớt </w:t>
      </w:r>
      <w:r>
        <w:rPr>
          <w:b/>
        </w:rPr>
        <w:t xml:space="preserve">nhợt </w:t>
      </w:r>
      <w:r>
        <w:rPr>
          <w:i/>
        </w:rPr>
        <w:t xml:space="preserve">tính từ </w:t>
      </w:r>
      <w:r>
        <w:t xml:space="preserve">Rất </w:t>
      </w:r>
      <w:r>
        <w:t xml:space="preserve">nhớt </w:t>
      </w:r>
      <w:r>
        <w:t xml:space="preserve">nhát. </w:t>
      </w:r>
      <w:r>
        <w:t xml:space="preserve">Mổ </w:t>
      </w:r>
      <w:r>
        <w:t xml:space="preserve">hôi </w:t>
      </w:r>
      <w:r>
        <w:t xml:space="preserve">nhớt </w:t>
      </w:r>
      <w:r>
        <w:t xml:space="preserve">nhợt </w:t>
      </w:r>
      <w:r>
        <w:t xml:space="preserve">tính từ </w:t>
      </w:r>
      <w:r>
        <w:t xml:space="preserve">(Màu </w:t>
      </w:r>
      <w:r>
        <w:t xml:space="preserve">sắc) </w:t>
      </w:r>
      <w:r>
        <w:t xml:space="preserve">bạc </w:t>
      </w:r>
      <w:r>
        <w:t xml:space="preserve">đi </w:t>
      </w:r>
      <w:r>
        <w:t xml:space="preserve">thành </w:t>
      </w:r>
      <w:r>
        <w:t xml:space="preserve">nhờ </w:t>
      </w:r>
      <w:r>
        <w:t xml:space="preserve">nhờ, </w:t>
      </w:r>
      <w:r>
        <w:t xml:space="preserve">không </w:t>
      </w:r>
      <w:r>
        <w:t xml:space="preserve">tươi. </w:t>
      </w:r>
      <w:r>
        <w:t xml:space="preserve">Sắc </w:t>
      </w:r>
      <w:r>
        <w:t xml:space="preserve">mặt </w:t>
      </w:r>
      <w:r>
        <w:t xml:space="preserve">nhợt </w:t>
      </w:r>
      <w:r>
        <w:rPr>
          <w:i/>
        </w:rPr>
        <w:t xml:space="preserve">đi. </w:t>
      </w:r>
      <w:r>
        <w:rPr>
          <w:i/>
        </w:rPr>
        <w:t xml:space="preserve">Da </w:t>
      </w:r>
      <w:r>
        <w:rPr>
          <w:i/>
        </w:rPr>
        <w:t xml:space="preserve">xanh </w:t>
      </w:r>
      <w:r>
        <w:t xml:space="preserve">nhợt </w:t>
      </w:r>
      <w:r>
        <w:t xml:space="preserve">Trắng </w:t>
      </w:r>
      <w:r>
        <w:t xml:space="preserve">nhợt.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nhờn </w:t>
      </w:r>
      <w:r>
        <w:t xml:space="preserve">nhợt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nhợt </w:t>
      </w:r>
      <w:r>
        <w:rPr>
          <w:b/>
        </w:rPr>
        <w:t xml:space="preserve">nhat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Nhợt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Nước </w:t>
      </w:r>
      <w:r>
        <w:rPr>
          <w:i/>
        </w:rPr>
        <w:t xml:space="preserve">da </w:t>
      </w:r>
      <w:r>
        <w:t xml:space="preserve">nhợt </w:t>
      </w:r>
      <w:r>
        <w:rPr>
          <w:i/>
        </w:rPr>
        <w:t xml:space="preserve">nhạt. </w:t>
      </w:r>
      <w:r>
        <w:t xml:space="preserve">Mặt </w:t>
      </w:r>
      <w:r>
        <w:t xml:space="preserve">nhợt </w:t>
      </w:r>
      <w:r>
        <w:t xml:space="preserve">nhạt, </w:t>
      </w:r>
      <w:r>
        <w:t xml:space="preserve">không </w:t>
      </w:r>
      <w:r>
        <w:rPr>
          <w:i/>
        </w:rPr>
        <w:t xml:space="preserve">còn </w:t>
      </w:r>
      <w:r>
        <w:t xml:space="preserve">chút </w:t>
      </w:r>
      <w:r>
        <w:rPr>
          <w:i/>
        </w:rPr>
        <w:t xml:space="preserve">máu. </w:t>
      </w:r>
      <w:r>
        <w:rPr>
          <w:b/>
        </w:rPr>
        <w:t xml:space="preserve">2 </w:t>
      </w:r>
      <w:r>
        <w:t xml:space="preserve">Nhạt </w:t>
      </w:r>
      <w:r>
        <w:t xml:space="preserve">và </w:t>
      </w:r>
      <w:r>
        <w:t xml:space="preserve">yếu, </w:t>
      </w:r>
      <w:r>
        <w:t xml:space="preserve">không </w:t>
      </w:r>
      <w:r>
        <w:t xml:space="preserve">tươi. </w:t>
      </w:r>
      <w:r>
        <w:t xml:space="preserve">Nắng </w:t>
      </w:r>
      <w:r>
        <w:rPr>
          <w:i/>
        </w:rPr>
        <w:t xml:space="preserve">cuối </w:t>
      </w:r>
      <w:r>
        <w:rPr>
          <w:i/>
        </w:rPr>
        <w:t xml:space="preserve">thu </w:t>
      </w:r>
      <w:r>
        <w:t xml:space="preserve">nhợt </w:t>
      </w:r>
      <w:r>
        <w:rPr>
          <w:i/>
        </w:rPr>
        <w:t xml:space="preserve">nhạt. </w:t>
      </w:r>
      <w:r>
        <w:rPr>
          <w:i/>
        </w:rPr>
        <w:t xml:space="preserve">ánh </w:t>
      </w:r>
      <w:r>
        <w:rPr>
          <w:i/>
        </w:rPr>
        <w:t xml:space="preserve">sáng </w:t>
      </w:r>
      <w:r>
        <w:rPr>
          <w:i/>
        </w:rPr>
        <w:t xml:space="preserve">nhợt </w:t>
      </w:r>
      <w:r>
        <w:rPr>
          <w:i/>
        </w:rPr>
        <w:t xml:space="preserve">nhạt. </w:t>
      </w:r>
      <w:r>
        <w:t xml:space="preserve">Nụ </w:t>
      </w:r>
      <w:r>
        <w:t xml:space="preserve">cười </w:t>
      </w:r>
      <w:r>
        <w:t xml:space="preserve">nhợt </w:t>
      </w:r>
      <w:r>
        <w:t xml:space="preserve">nhạt. </w:t>
      </w:r>
      <w:r>
        <w:br/>
      </w:r>
      <w:r>
        <w:rPr>
          <w:b/>
        </w:rPr>
        <w:t xml:space="preserve">nhu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cương). </w:t>
      </w:r>
      <w:r>
        <w:t xml:space="preserve">Mềm </w:t>
      </w:r>
      <w:r>
        <w:t xml:space="preserve">mỏng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xử. </w:t>
      </w:r>
      <w:r>
        <w:t xml:space="preserve">Lúc </w:t>
      </w:r>
      <w:r>
        <w:rPr>
          <w:i/>
        </w:rPr>
        <w:t xml:space="preserve">cương </w:t>
      </w:r>
      <w:r>
        <w:rPr>
          <w:i/>
        </w:rPr>
        <w:t xml:space="preserve">lúc </w:t>
      </w:r>
      <w:r>
        <w:t xml:space="preserve">nhu. </w:t>
      </w:r>
      <w:r>
        <w:br/>
      </w:r>
      <w:r>
        <w:rPr>
          <w:b/>
        </w:rPr>
        <w:t xml:space="preserve">nhu </w:t>
      </w:r>
      <w:r>
        <w:rPr>
          <w:b/>
        </w:rPr>
        <w:t xml:space="preserve">cẩu </w:t>
      </w:r>
      <w:r>
        <w:rPr>
          <w:i/>
        </w:rPr>
        <w:t xml:space="preserve">danh từ </w:t>
      </w:r>
      <w:r>
        <w:t xml:space="preserve">Điều </w:t>
      </w:r>
      <w:r>
        <w:t xml:space="preserve">đòi </w:t>
      </w:r>
      <w:r>
        <w:t xml:space="preserve">hỏi </w:t>
      </w:r>
      <w:r>
        <w:t xml:space="preserve">của </w:t>
      </w:r>
      <w:r>
        <w:t xml:space="preserve">đời </w:t>
      </w:r>
      <w:r>
        <w:t xml:space="preserve">sống,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xã </w:t>
      </w:r>
      <w:r>
        <w:t xml:space="preserve">hội. </w:t>
      </w:r>
      <w:r>
        <w:t xml:space="preserve">Nhu </w:t>
      </w:r>
      <w:r>
        <w:t xml:space="preserve">cầu </w:t>
      </w:r>
      <w:r>
        <w:t xml:space="preserve">về </w:t>
      </w:r>
      <w:r>
        <w:rPr>
          <w:i/>
        </w:rPr>
        <w:t xml:space="preserve">ăn, </w:t>
      </w:r>
      <w:r>
        <w:rPr>
          <w:i/>
        </w:rPr>
        <w:t xml:space="preserve">ở, </w:t>
      </w:r>
      <w:r>
        <w:t xml:space="preserve">mặc. </w:t>
      </w:r>
      <w:r>
        <w:t xml:space="preserve">Nhu </w:t>
      </w:r>
      <w:r>
        <w:t xml:space="preserve">cầu </w:t>
      </w:r>
      <w:r>
        <w:t xml:space="preserve">uề </w:t>
      </w:r>
      <w:r>
        <w:rPr>
          <w:i/>
        </w:rPr>
        <w:t xml:space="preserve">sách </w:t>
      </w:r>
      <w:r>
        <w:rPr>
          <w:i/>
        </w:rPr>
        <w:t xml:space="preserve">báo. </w:t>
      </w:r>
      <w:r>
        <w:rPr>
          <w:i/>
        </w:rPr>
        <w:t xml:space="preserve">Thoả </w:t>
      </w:r>
      <w:r>
        <w:rPr>
          <w:i/>
        </w:rPr>
        <w:t xml:space="preserve">mãn </w:t>
      </w:r>
      <w:r>
        <w:rPr>
          <w:i/>
        </w:rPr>
        <w:t xml:space="preserve">nhu </w:t>
      </w:r>
      <w:r>
        <w:t xml:space="preserve">cầu </w:t>
      </w:r>
      <w:r>
        <w:t xml:space="preserve">uật </w:t>
      </w:r>
      <w:r>
        <w:rPr>
          <w:i/>
        </w:rPr>
        <w:t xml:space="preserve">chất </w:t>
      </w:r>
      <w:r>
        <w:rPr>
          <w:i/>
        </w:rPr>
        <w:t xml:space="preserve">uà </w:t>
      </w:r>
      <w:r>
        <w:rPr>
          <w:i/>
        </w:rPr>
        <w:t xml:space="preserve">uăn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nhu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Cử </w:t>
      </w:r>
      <w:r>
        <w:t xml:space="preserve">động </w:t>
      </w:r>
      <w:r>
        <w:t xml:space="preserve">co </w:t>
      </w:r>
      <w:r>
        <w:t xml:space="preserve">bóp </w:t>
      </w:r>
      <w:r>
        <w:t xml:space="preserve">ống </w:t>
      </w:r>
      <w:r>
        <w:t xml:space="preserve">tiêu </w:t>
      </w:r>
      <w:r>
        <w:t xml:space="preserve">hoá </w:t>
      </w:r>
      <w:r>
        <w:t xml:space="preserve">nhịp </w:t>
      </w:r>
      <w:r>
        <w:t xml:space="preserve">nhàng </w:t>
      </w:r>
      <w:r>
        <w:t xml:space="preserve">theo </w:t>
      </w:r>
      <w:r>
        <w:t xml:space="preserve">lối </w:t>
      </w:r>
      <w:r>
        <w:t xml:space="preserve">lượn </w:t>
      </w:r>
      <w:r>
        <w:t xml:space="preserve">sóng </w:t>
      </w:r>
      <w:r>
        <w:t xml:space="preserve">để </w:t>
      </w:r>
      <w:r>
        <w:t xml:space="preserve">nhào </w:t>
      </w:r>
      <w:r>
        <w:t xml:space="preserve">trộn </w:t>
      </w:r>
      <w:r>
        <w:t xml:space="preserve">thức </w:t>
      </w:r>
      <w:r>
        <w:t xml:space="preserve">ăn. </w:t>
      </w:r>
      <w:r>
        <w:t xml:space="preserve">Vhu </w:t>
      </w:r>
      <w:r>
        <w:t xml:space="preserve">động </w:t>
      </w:r>
      <w:r>
        <w:t xml:space="preserve">ruột. </w:t>
      </w:r>
      <w:r>
        <w:br/>
      </w:r>
      <w:r>
        <w:rPr>
          <w:b/>
        </w:rPr>
        <w:t xml:space="preserve">nhu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t xml:space="preserve">(ít dùng). </w:t>
      </w:r>
      <w:r>
        <w:t xml:space="preserve">Mềm </w:t>
      </w:r>
      <w:r>
        <w:t xml:space="preserve">mỏng, </w:t>
      </w:r>
      <w:r>
        <w:t xml:space="preserve">hoà </w:t>
      </w:r>
      <w:r>
        <w:t xml:space="preserve">nhã. </w:t>
      </w:r>
      <w:r>
        <w:t xml:space="preserve">Tính </w:t>
      </w:r>
      <w:r>
        <w:t xml:space="preserve">tình </w:t>
      </w:r>
      <w:r>
        <w:t xml:space="preserve">nhu </w:t>
      </w:r>
      <w:r>
        <w:t xml:space="preserve">hoà. </w:t>
      </w:r>
      <w:r>
        <w:br/>
      </w:r>
      <w:r>
        <w:rPr>
          <w:b/>
        </w:rPr>
        <w:t xml:space="preserve">nhu </w:t>
      </w:r>
      <w:r>
        <w:rPr>
          <w:b/>
        </w:rPr>
        <w:t xml:space="preserve">mì </w:t>
      </w:r>
      <w:r>
        <w:rPr>
          <w:i/>
        </w:rPr>
        <w:t xml:space="preserve">tính từ </w:t>
      </w:r>
      <w:r>
        <w:t xml:space="preserve">Hiển </w:t>
      </w:r>
      <w:r>
        <w:t xml:space="preserve">lành, </w:t>
      </w:r>
      <w:r>
        <w:t xml:space="preserve">dịu </w:t>
      </w:r>
      <w:r>
        <w:t xml:space="preserve">dàng, </w:t>
      </w:r>
      <w:r>
        <w:t xml:space="preserve">mềm </w:t>
      </w:r>
      <w:r>
        <w:t xml:space="preserve">mỏng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mọi </w:t>
      </w:r>
      <w:r>
        <w:t xml:space="preserve">người. </w:t>
      </w:r>
      <w:r>
        <w:t xml:space="preserve">Cô </w:t>
      </w:r>
      <w:r>
        <w:t xml:space="preserve">gái </w:t>
      </w:r>
      <w:r>
        <w:t xml:space="preserve">nhu </w:t>
      </w:r>
      <w:r>
        <w:t xml:space="preserve">mì. </w:t>
      </w:r>
      <w:r>
        <w:t xml:space="preserve">Tính </w:t>
      </w:r>
      <w:r>
        <w:t xml:space="preserve">nết </w:t>
      </w:r>
      <w:r>
        <w:rPr>
          <w:i/>
        </w:rPr>
        <w:t xml:space="preserve">nhu </w:t>
      </w:r>
      <w:r>
        <w:t xml:space="preserve">mì. </w:t>
      </w:r>
      <w:r>
        <w:br/>
      </w:r>
      <w:r>
        <w:rPr>
          <w:b/>
        </w:rPr>
        <w:t xml:space="preserve">nhu </w:t>
      </w:r>
      <w:r>
        <w:rPr>
          <w:b/>
        </w:rPr>
        <w:t xml:space="preserve">nhú </w:t>
      </w:r>
      <w:r>
        <w:rPr>
          <w:i/>
        </w:rPr>
        <w:t xml:space="preserve">động từ </w:t>
      </w:r>
      <w:r>
        <w:t xml:space="preserve">xem </w:t>
      </w:r>
      <w:r>
        <w:t xml:space="preserve">nhú </w:t>
      </w:r>
      <w:r>
        <w:t xml:space="preserve">(láy). </w:t>
      </w:r>
      <w:r>
        <w:br/>
      </w:r>
      <w:r>
        <w:rPr>
          <w:b/>
        </w:rPr>
        <w:t xml:space="preserve">nhu </w:t>
      </w:r>
      <w:r>
        <w:rPr>
          <w:b/>
        </w:rPr>
        <w:t xml:space="preserve">nhược </w:t>
      </w:r>
      <w:r>
        <w:rPr>
          <w:i/>
        </w:rPr>
        <w:t xml:space="preserve">tính từ </w:t>
      </w:r>
      <w:r>
        <w:t xml:space="preserve">Mềm </w:t>
      </w:r>
      <w:r>
        <w:t xml:space="preserve">yếu, </w:t>
      </w:r>
      <w:r>
        <w:t xml:space="preserve">không </w:t>
      </w:r>
      <w:r>
        <w:t xml:space="preserve">dám </w:t>
      </w:r>
      <w:r>
        <w:t xml:space="preserve">có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khi </w:t>
      </w:r>
      <w:r>
        <w:t xml:space="preserve">cần </w:t>
      </w:r>
      <w:r>
        <w:t xml:space="preserve">thiết </w:t>
      </w:r>
      <w:r>
        <w:t xml:space="preserve">với </w:t>
      </w:r>
      <w:r>
        <w:t xml:space="preserve">bất </w:t>
      </w:r>
      <w:r>
        <w:t xml:space="preserve">cứ </w:t>
      </w:r>
      <w:r>
        <w:t xml:space="preserve">ai. </w:t>
      </w:r>
      <w:r>
        <w:rPr>
          <w:i/>
        </w:rPr>
        <w:t xml:space="preserve">Thái </w:t>
      </w:r>
      <w:r>
        <w:t xml:space="preserve">độ </w:t>
      </w:r>
      <w:r>
        <w:t xml:space="preserve">nhu </w:t>
      </w:r>
      <w:r>
        <w:t xml:space="preserve">nhược. </w:t>
      </w:r>
      <w:r>
        <w:br/>
      </w:r>
      <w:r>
        <w:rPr>
          <w:b/>
        </w:rPr>
        <w:t xml:space="preserve">nhu </w:t>
      </w:r>
      <w:r>
        <w:rPr>
          <w:b/>
        </w:rPr>
        <w:t xml:space="preserve">yếu </w:t>
      </w:r>
      <w:r>
        <w:rPr>
          <w:b/>
        </w:rPr>
        <w:t xml:space="preserve">đ </w:t>
      </w:r>
      <w:r>
        <w:t xml:space="preserve">(id). </w:t>
      </w:r>
      <w:r>
        <w:t xml:space="preserve">Nhu </w:t>
      </w:r>
      <w:r>
        <w:t xml:space="preserve">cầu </w:t>
      </w:r>
      <w:r>
        <w:t xml:space="preserve">cần </w:t>
      </w:r>
      <w:r>
        <w:t xml:space="preserve">được </w:t>
      </w:r>
      <w:r>
        <w:rPr>
          <w:i/>
        </w:rPr>
        <w:t xml:space="preserve">thoả </w:t>
      </w:r>
      <w:r>
        <w:t xml:space="preserve">mãn. </w:t>
      </w:r>
      <w:r>
        <w:t xml:space="preserve">nhu </w:t>
      </w:r>
      <w:r>
        <w:t xml:space="preserve">yếu </w:t>
      </w:r>
      <w:r>
        <w:t xml:space="preserve">phẩm </w:t>
      </w:r>
      <w:r>
        <w:t xml:space="preserve">danh từ </w:t>
      </w:r>
      <w:r>
        <w:t xml:space="preserve">Vật </w:t>
      </w:r>
      <w:r>
        <w:t xml:space="preserve">phẩm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ngày. </w:t>
      </w:r>
      <w:r>
        <w:rPr>
          <w:i/>
        </w:rPr>
        <w:t xml:space="preserve">Gạo, </w:t>
      </w:r>
      <w:r>
        <w:rPr>
          <w:i/>
        </w:rPr>
        <w:t xml:space="preserve">vải, </w:t>
      </w:r>
      <w:r>
        <w:rPr>
          <w:i/>
        </w:rPr>
        <w:t xml:space="preserve">giấy, </w:t>
      </w:r>
      <w:r>
        <w:t xml:space="preserve">thuốc </w:t>
      </w:r>
      <w:r>
        <w:rPr>
          <w:i/>
        </w:rPr>
        <w:t xml:space="preserve">men </w:t>
      </w:r>
      <w:r>
        <w:t xml:space="preserve">là </w:t>
      </w:r>
      <w:r>
        <w:t xml:space="preserve">những </w:t>
      </w:r>
      <w:r>
        <w:t xml:space="preserve">nhu </w:t>
      </w:r>
      <w:r>
        <w:t xml:space="preserve">yếu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nhủ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Khuyên </w:t>
      </w:r>
      <w:r>
        <w:t xml:space="preserve">(thường </w:t>
      </w:r>
      <w:r>
        <w:t xml:space="preserve">là </w:t>
      </w:r>
      <w:r>
        <w:t xml:space="preserve">tự </w:t>
      </w:r>
      <w:r>
        <w:t xml:space="preserve">khuyên </w:t>
      </w:r>
      <w:r>
        <w:t xml:space="preserve">mình). </w:t>
      </w:r>
      <w:r>
        <w:t xml:space="preserve">Tự </w:t>
      </w:r>
      <w:r>
        <w:t xml:space="preserve">nhủ </w:t>
      </w:r>
      <w:r>
        <w:t xml:space="preserve">phải </w:t>
      </w:r>
      <w:r>
        <w:t xml:space="preserve">cố </w:t>
      </w:r>
      <w:r>
        <w:t xml:space="preserve">gắng </w:t>
      </w:r>
      <w:r>
        <w:t xml:space="preserve">nhiều </w:t>
      </w:r>
      <w:r>
        <w:t xml:space="preserve">hơn. </w:t>
      </w:r>
      <w:r>
        <w:t xml:space="preserve">Nhủ </w:t>
      </w:r>
      <w:r>
        <w:t xml:space="preserve">thầm </w:t>
      </w:r>
      <w:r>
        <w:t xml:space="preserve">phải </w:t>
      </w:r>
      <w:r>
        <w:t xml:space="preserve">bình </w:t>
      </w:r>
      <w:r>
        <w:t xml:space="preserve">tĩnh. </w:t>
      </w:r>
      <w:r>
        <w:rPr>
          <w:b/>
        </w:rPr>
        <w:t xml:space="preserve">2 </w:t>
      </w:r>
      <w:r>
        <w:t xml:space="preserve">(phương ngữ). </w:t>
      </w:r>
      <w:r>
        <w:t xml:space="preserve">Bảo. </w:t>
      </w:r>
      <w:r>
        <w:rPr>
          <w:i/>
        </w:rPr>
        <w:t xml:space="preserve">Anh </w:t>
      </w:r>
      <w:r>
        <w:t xml:space="preserve">nhủ </w:t>
      </w:r>
      <w:r>
        <w:t xml:space="preserve">nó </w:t>
      </w:r>
      <w:r>
        <w:rPr>
          <w:i/>
        </w:rPr>
        <w:t xml:space="preserve">ở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nhũ </w:t>
      </w:r>
      <w:r>
        <w:rPr>
          <w:i/>
        </w:rPr>
        <w:t xml:space="preserve">danh từ </w:t>
      </w:r>
      <w:r>
        <w:t xml:space="preserve">(ít dùng). </w:t>
      </w:r>
      <w:r>
        <w:t xml:space="preserve">Kim </w:t>
      </w:r>
      <w:r>
        <w:t xml:space="preserve">nhũ </w:t>
      </w:r>
      <w:r>
        <w:t xml:space="preserve">(nói </w:t>
      </w:r>
      <w:r>
        <w:t xml:space="preserve">tắt). </w:t>
      </w:r>
      <w:r>
        <w:rPr>
          <w:i/>
        </w:rPr>
        <w:t xml:space="preserve">Gáy </w:t>
      </w:r>
      <w:r>
        <w:t xml:space="preserve">sách </w:t>
      </w:r>
      <w:r>
        <w:rPr>
          <w:i/>
        </w:rPr>
        <w:t xml:space="preserve">có </w:t>
      </w:r>
      <w:r>
        <w:t xml:space="preserve">chữ </w:t>
      </w:r>
      <w:r>
        <w:t xml:space="preserve">in </w:t>
      </w:r>
      <w:r>
        <w:t xml:space="preserve">nhũ </w:t>
      </w:r>
      <w:r>
        <w:rPr>
          <w:i/>
        </w:rPr>
        <w:t xml:space="preserve">uàng. </w:t>
      </w:r>
      <w:r>
        <w:br/>
      </w:r>
      <w:r>
        <w:rPr>
          <w:b/>
        </w:rPr>
        <w:t xml:space="preserve">nhũ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(cũ). </w:t>
      </w:r>
      <w:r>
        <w:t xml:space="preserve">Tên </w:t>
      </w:r>
      <w:r>
        <w:t xml:space="preserve">lúc </w:t>
      </w:r>
      <w:r>
        <w:t xml:space="preserve">mới </w:t>
      </w:r>
      <w:r>
        <w:t xml:space="preserve">đẻ;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tên </w:t>
      </w:r>
      <w:r>
        <w:t xml:space="preserve">chính </w:t>
      </w:r>
      <w:r>
        <w:t xml:space="preserve">thức </w:t>
      </w:r>
      <w:r>
        <w:t xml:space="preserve">trong </w:t>
      </w:r>
      <w:r>
        <w:t xml:space="preserve">khai </w:t>
      </w:r>
      <w:r>
        <w:t xml:space="preserve">sinh. </w:t>
      </w:r>
      <w:r>
        <w:br/>
      </w:r>
      <w:r>
        <w:rPr>
          <w:b/>
        </w:rPr>
        <w:t xml:space="preserve">nhũ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Chất </w:t>
      </w:r>
      <w:r>
        <w:t xml:space="preserve">đá </w:t>
      </w:r>
      <w:r>
        <w:t xml:space="preserve">vôi </w:t>
      </w:r>
      <w:r>
        <w:t xml:space="preserve">đọng </w:t>
      </w:r>
      <w:r>
        <w:t xml:space="preserve">trong </w:t>
      </w:r>
      <w:r>
        <w:t xml:space="preserve">các </w:t>
      </w:r>
      <w:r>
        <w:t xml:space="preserve">hang </w:t>
      </w:r>
      <w:r>
        <w:t xml:space="preserve">đá </w:t>
      </w:r>
      <w:r>
        <w:t xml:space="preserve">thành </w:t>
      </w:r>
      <w:r>
        <w:t xml:space="preserve">hình </w:t>
      </w:r>
      <w:r>
        <w:t xml:space="preserve">búp </w:t>
      </w:r>
      <w:r>
        <w:t xml:space="preserve">măng </w:t>
      </w:r>
      <w:r>
        <w:t xml:space="preserve">mọc </w:t>
      </w:r>
      <w:r>
        <w:t xml:space="preserve">ở </w:t>
      </w:r>
      <w:r>
        <w:t xml:space="preserve">dưới </w:t>
      </w:r>
      <w:r>
        <w:t xml:space="preserve">đất </w:t>
      </w:r>
      <w:r>
        <w:t xml:space="preserve">lên </w:t>
      </w:r>
      <w:r>
        <w:t xml:space="preserve">(măng </w:t>
      </w:r>
      <w:r>
        <w:t xml:space="preserve">đá) </w:t>
      </w:r>
      <w:r>
        <w:t xml:space="preserve">và </w:t>
      </w:r>
      <w:r>
        <w:t xml:space="preserve">hình </w:t>
      </w:r>
      <w:r>
        <w:t xml:space="preserve">bầu </w:t>
      </w:r>
      <w:r>
        <w:t xml:space="preserve">vú </w:t>
      </w:r>
      <w:r>
        <w:t xml:space="preserve">rủ </w:t>
      </w:r>
      <w:r>
        <w:t xml:space="preserve">từ </w:t>
      </w:r>
      <w:r>
        <w:t xml:space="preserve">trên </w:t>
      </w:r>
      <w:r>
        <w:t xml:space="preserve">trần </w:t>
      </w:r>
      <w:r>
        <w:t xml:space="preserve">xuống </w:t>
      </w:r>
      <w:r>
        <w:t xml:space="preserve">(vú </w:t>
      </w:r>
      <w:r>
        <w:t xml:space="preserve">đá). </w:t>
      </w:r>
      <w:r>
        <w:br/>
      </w:r>
      <w:r>
        <w:rPr>
          <w:b/>
        </w:rPr>
        <w:t xml:space="preserve">nhũ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Chất </w:t>
      </w:r>
      <w:r>
        <w:t xml:space="preserve">tiết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của </w:t>
      </w:r>
      <w:r>
        <w:t xml:space="preserve">một </w:t>
      </w:r>
      <w:r>
        <w:t xml:space="preserve">loài </w:t>
      </w:r>
      <w:r>
        <w:t xml:space="preserve">cây </w:t>
      </w:r>
      <w:r>
        <w:t xml:space="preserve">vùng </w:t>
      </w:r>
      <w:r>
        <w:t xml:space="preserve">ôn </w:t>
      </w:r>
      <w:r>
        <w:t xml:space="preserve">đới,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nhũ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đi </w:t>
      </w:r>
      <w:r>
        <w:t xml:space="preserve">ở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cũ, </w:t>
      </w:r>
      <w:r>
        <w:t xml:space="preserve">nuôi </w:t>
      </w:r>
      <w:r>
        <w:t xml:space="preserve">con </w:t>
      </w:r>
      <w:r>
        <w:t xml:space="preserve">chủ </w:t>
      </w:r>
      <w:r>
        <w:t xml:space="preserve">bằng </w:t>
      </w:r>
      <w:r>
        <w:rPr>
          <w:i/>
        </w:rPr>
        <w:t xml:space="preserve">sữa </w:t>
      </w:r>
      <w:r>
        <w:rPr>
          <w:i/>
        </w:rPr>
        <w:t xml:space="preserve">của </w:t>
      </w:r>
      <w:r>
        <w:t xml:space="preserve">mình; </w:t>
      </w:r>
      <w:r>
        <w:t xml:space="preserve">nhũ </w:t>
      </w:r>
      <w:r>
        <w:t xml:space="preserve">tương </w:t>
      </w:r>
      <w:r>
        <w:t xml:space="preserve">danh từ </w:t>
      </w:r>
      <w:r>
        <w:t xml:space="preserve">Hệ </w:t>
      </w:r>
      <w:r>
        <w:t xml:space="preserve">những </w:t>
      </w:r>
      <w:r>
        <w:t xml:space="preserve">hạt </w:t>
      </w:r>
      <w:r>
        <w:t xml:space="preserve">nhỏ </w:t>
      </w:r>
      <w:r>
        <w:t xml:space="preserve">chất </w:t>
      </w:r>
      <w:r>
        <w:t xml:space="preserve">lỏng </w:t>
      </w:r>
      <w:r>
        <w:t xml:space="preserve">lơ </w:t>
      </w:r>
      <w:r>
        <w:t xml:space="preserve">lửng </w:t>
      </w:r>
      <w:r>
        <w:t xml:space="preserve">trong </w:t>
      </w:r>
      <w:r>
        <w:t xml:space="preserve">một </w:t>
      </w:r>
      <w:r>
        <w:t xml:space="preserve">chất </w:t>
      </w:r>
      <w:r>
        <w:t xml:space="preserve">lỏng </w:t>
      </w:r>
      <w:r>
        <w:t xml:space="preserve">khác. </w:t>
      </w:r>
      <w:r>
        <w:t xml:space="preserve">Sữa </w:t>
      </w:r>
      <w:r>
        <w:rPr>
          <w:i/>
        </w:rPr>
        <w:t xml:space="preserve">tươi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nhũ </w:t>
      </w:r>
      <w:r>
        <w:t xml:space="preserve">tương. </w:t>
      </w:r>
      <w:r>
        <w:br/>
      </w:r>
      <w:r>
        <w:rPr>
          <w:b/>
        </w:rPr>
        <w:t xml:space="preserve">nhú </w:t>
      </w:r>
      <w:r>
        <w:rPr>
          <w:i/>
        </w:rPr>
        <w:t xml:space="preserve">động từ </w:t>
      </w:r>
      <w:r>
        <w:t xml:space="preserve">Mới </w:t>
      </w:r>
      <w:r>
        <w:t xml:space="preserve">nhô </w:t>
      </w:r>
      <w:r>
        <w:t xml:space="preserve">lên, </w:t>
      </w:r>
      <w:r>
        <w:t xml:space="preserve">bắt </w:t>
      </w:r>
      <w:r>
        <w:t xml:space="preserve">đầu </w:t>
      </w:r>
      <w:r>
        <w:t xml:space="preserve">hiện </w:t>
      </w:r>
      <w:r>
        <w:t xml:space="preserve">ra </w:t>
      </w:r>
      <w:r>
        <w:t xml:space="preserve">cho </w:t>
      </w:r>
      <w:r>
        <w:t xml:space="preserve">thấy </w:t>
      </w:r>
      <w:r>
        <w:t xml:space="preserve">một </w:t>
      </w:r>
      <w:r>
        <w:t xml:space="preserve">phần. </w:t>
      </w:r>
      <w:r>
        <w:rPr>
          <w:i/>
        </w:rPr>
        <w:t xml:space="preserve">Mầm </w:t>
      </w:r>
      <w:r>
        <w:rPr>
          <w:i/>
        </w:rPr>
        <w:t xml:space="preserve">non </w:t>
      </w:r>
      <w:r>
        <w:rPr>
          <w:i/>
        </w:rPr>
        <w:t xml:space="preserve">vừa </w:t>
      </w:r>
      <w:r>
        <w:rPr>
          <w:i/>
        </w:rPr>
        <w:t xml:space="preserve">nhú </w:t>
      </w:r>
      <w:r>
        <w:rPr>
          <w:i/>
        </w:rPr>
        <w:t xml:space="preserve">lên. </w:t>
      </w:r>
      <w:r>
        <w:t xml:space="preserve">Răng </w:t>
      </w:r>
      <w:r>
        <w:t xml:space="preserve">mới </w:t>
      </w:r>
      <w:r>
        <w:t xml:space="preserve">nhú. </w:t>
      </w:r>
      <w:r>
        <w:rPr>
          <w:i/>
        </w:rPr>
        <w:t xml:space="preserve">!Í </w:t>
      </w:r>
      <w:r>
        <w:t xml:space="preserve">Láy: </w:t>
      </w:r>
      <w:r>
        <w:rPr>
          <w:i/>
        </w:rPr>
        <w:t xml:space="preserve">nhu </w:t>
      </w:r>
      <w:r>
        <w:t xml:space="preserve">nhú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t0. </w:t>
      </w:r>
      <w:r>
        <w:br/>
      </w:r>
      <w:r>
        <w:rPr>
          <w:b/>
        </w:rPr>
        <w:t xml:space="preserve">nhuẩn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(Mưa) </w:t>
      </w:r>
      <w:r>
        <w:t xml:space="preserve">tưới </w:t>
      </w:r>
      <w:r>
        <w:t xml:space="preserve">thấm </w:t>
      </w:r>
      <w:r>
        <w:t xml:space="preserve">sâu, </w:t>
      </w:r>
      <w:r>
        <w:t xml:space="preserve">đều </w:t>
      </w:r>
      <w:r>
        <w:t xml:space="preserve">khắp. </w:t>
      </w:r>
      <w:r>
        <w:t xml:space="preserve">Gặp </w:t>
      </w:r>
      <w:r>
        <w:rPr>
          <w:i/>
        </w:rPr>
        <w:t xml:space="preserve">trận </w:t>
      </w:r>
      <w:r>
        <w:t xml:space="preserve">mưa </w:t>
      </w:r>
      <w:r>
        <w:rPr>
          <w:i/>
        </w:rPr>
        <w:t xml:space="preserve">nhuẩn, </w:t>
      </w:r>
      <w:r>
        <w:rPr>
          <w:i/>
        </w:rPr>
        <w:t xml:space="preserve">cây </w:t>
      </w:r>
      <w:r>
        <w:t xml:space="preserve">cối </w:t>
      </w:r>
      <w:r>
        <w:t xml:space="preserve">tốt </w:t>
      </w:r>
      <w:r>
        <w:t xml:space="preserve">tươi </w:t>
      </w:r>
      <w:r>
        <w:t xml:space="preserve">hẳn </w:t>
      </w:r>
      <w:r>
        <w:t xml:space="preserve">lên. </w:t>
      </w:r>
      <w:r>
        <w:rPr>
          <w:b/>
        </w:rPr>
        <w:t xml:space="preserve">2 </w:t>
      </w:r>
      <w:r>
        <w:t xml:space="preserve">(ít dùng). </w:t>
      </w:r>
      <w:r>
        <w:t xml:space="preserve">Nhuẩn </w:t>
      </w:r>
      <w:r>
        <w:rPr>
          <w:i/>
        </w:rPr>
        <w:t xml:space="preserve">nhuyễn </w:t>
      </w:r>
      <w:r>
        <w:rPr>
          <w:i/>
        </w:rPr>
        <w:t xml:space="preserve">(nói </w:t>
      </w:r>
      <w:r>
        <w:t xml:space="preserve">tắt). </w:t>
      </w:r>
      <w:r>
        <w:br/>
      </w:r>
      <w:r>
        <w:rPr>
          <w:b/>
        </w:rPr>
        <w:t xml:space="preserve">nhuần </w:t>
      </w:r>
      <w:r>
        <w:rPr>
          <w:b/>
        </w:rPr>
        <w:t xml:space="preserve">nhị </w:t>
      </w:r>
      <w:r>
        <w:rPr>
          <w:i/>
        </w:rPr>
        <w:t xml:space="preserve">tính từ </w:t>
      </w:r>
      <w:r>
        <w:t xml:space="preserve">Đạt </w:t>
      </w:r>
      <w:r>
        <w:t xml:space="preserve">được </w:t>
      </w:r>
      <w:r>
        <w:t xml:space="preserve">sự </w:t>
      </w:r>
      <w:r>
        <w:t xml:space="preserve">kết </w:t>
      </w:r>
      <w:r>
        <w:t xml:space="preserve">hợp </w:t>
      </w:r>
      <w:r>
        <w:t xml:space="preserve">hài </w:t>
      </w:r>
      <w:r>
        <w:t xml:space="preserve">hoà, </w:t>
      </w:r>
      <w:r>
        <w:t xml:space="preserve">hết </w:t>
      </w:r>
      <w:r>
        <w:t xml:space="preserve">sức </w:t>
      </w:r>
      <w:r>
        <w:t xml:space="preserve">tự </w:t>
      </w:r>
      <w:r>
        <w:t xml:space="preserve">nhiên </w:t>
      </w:r>
      <w:r>
        <w:t xml:space="preserve">giữa </w:t>
      </w:r>
      <w:r>
        <w:t xml:space="preserve">các </w:t>
      </w:r>
      <w:r>
        <w:t xml:space="preserve">yếu </w:t>
      </w:r>
      <w:r>
        <w:t xml:space="preserve">tố. </w:t>
      </w:r>
      <w:r>
        <w:rPr>
          <w:i/>
        </w:rPr>
        <w:t xml:space="preserve">Bài </w:t>
      </w:r>
      <w:r>
        <w:t xml:space="preserve">thơ </w:t>
      </w:r>
      <w:r>
        <w:rPr>
          <w:i/>
        </w:rPr>
        <w:t xml:space="preserve">kết </w:t>
      </w:r>
      <w:r>
        <w:t xml:space="preserve">hợp </w:t>
      </w:r>
      <w:r>
        <w:rPr>
          <w:i/>
        </w:rPr>
        <w:t xml:space="preserve">nhuân </w:t>
      </w:r>
      <w:r>
        <w:t xml:space="preserve">nhị </w:t>
      </w:r>
      <w:r>
        <w:t xml:space="preserve">tính </w:t>
      </w:r>
      <w:r>
        <w:t xml:space="preserve">chiến </w:t>
      </w:r>
      <w:r>
        <w:rPr>
          <w:i/>
        </w:rPr>
        <w:t xml:space="preserve">đấu </w:t>
      </w:r>
      <w:r>
        <w:t xml:space="preserve">với </w:t>
      </w:r>
      <w:r>
        <w:t xml:space="preserve">tính </w:t>
      </w:r>
      <w:r>
        <w:t xml:space="preserve">trữ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nhuần </w:t>
      </w:r>
      <w:r>
        <w:rPr>
          <w:b/>
        </w:rPr>
        <w:t xml:space="preserve">nhuy </w:t>
      </w:r>
      <w:r>
        <w:t xml:space="preserve">(ít dùng). </w:t>
      </w:r>
      <w:r>
        <w:t xml:space="preserve">Nhuẩn </w:t>
      </w:r>
      <w:r>
        <w:t xml:space="preserve">nhị. </w:t>
      </w:r>
      <w:r>
        <w:br/>
      </w:r>
      <w:r>
        <w:rPr>
          <w:b/>
        </w:rPr>
        <w:t xml:space="preserve">nhuẩn </w:t>
      </w:r>
      <w:r>
        <w:rPr>
          <w:b/>
        </w:rPr>
        <w:t xml:space="preserve">nhuyễn </w:t>
      </w:r>
      <w:r>
        <w:rPr>
          <w:i/>
        </w:rPr>
        <w:t xml:space="preserve">tính từ </w:t>
      </w:r>
      <w:r>
        <w:t xml:space="preserve">ở </w:t>
      </w:r>
      <w:r>
        <w:t xml:space="preserve">trình </w:t>
      </w:r>
      <w:r>
        <w:t xml:space="preserve">độ </w:t>
      </w:r>
      <w:r>
        <w:t xml:space="preserve">thành </w:t>
      </w:r>
      <w:r>
        <w:t xml:space="preserve">thạo, </w:t>
      </w:r>
      <w:r>
        <w:t xml:space="preserve">vận </w:t>
      </w:r>
      <w:r>
        <w:t xml:space="preserve">dụng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tự </w:t>
      </w:r>
      <w:r>
        <w:t xml:space="preserve">nhiên. </w:t>
      </w:r>
      <w:r>
        <w:t xml:space="preserve">Vận </w:t>
      </w:r>
      <w:r>
        <w:t xml:space="preserve">dụng </w:t>
      </w:r>
      <w:r>
        <w:t xml:space="preserve">nhuẩn </w:t>
      </w:r>
      <w:r>
        <w:t xml:space="preserve">nhuyễn </w:t>
      </w:r>
      <w:r>
        <w:t xml:space="preserve">1í </w:t>
      </w:r>
      <w:r>
        <w:t xml:space="preserve">luận </w:t>
      </w:r>
      <w:r>
        <w:t xml:space="preserve">vào </w:t>
      </w:r>
      <w:r>
        <w:t xml:space="preserve">thực </w:t>
      </w:r>
      <w:r>
        <w:t xml:space="preserve">tiễn. </w:t>
      </w:r>
      <w:r>
        <w:br/>
      </w:r>
      <w:r>
        <w:rPr>
          <w:b/>
        </w:rPr>
        <w:t xml:space="preserve">nhuận </w:t>
      </w:r>
      <w:r>
        <w:rPr>
          <w:i/>
        </w:rPr>
        <w:t xml:space="preserve">tính từ </w:t>
      </w:r>
      <w:r>
        <w:t xml:space="preserve">(Năm, </w:t>
      </w:r>
      <w:r>
        <w:t xml:space="preserve">tháng </w:t>
      </w:r>
      <w:r>
        <w:t xml:space="preserve">trong </w:t>
      </w:r>
      <w:r>
        <w:t xml:space="preserve">lịch) </w:t>
      </w:r>
      <w:r>
        <w:t xml:space="preserve">được </w:t>
      </w:r>
      <w:r>
        <w:t xml:space="preserve">thêm </w:t>
      </w:r>
      <w:r>
        <w:t xml:space="preserve">một </w:t>
      </w:r>
      <w:r>
        <w:t xml:space="preserve">ngày </w:t>
      </w:r>
      <w:r>
        <w:t xml:space="preserve">(theo </w:t>
      </w:r>
      <w:r>
        <w:t xml:space="preserve">dương </w:t>
      </w:r>
      <w:r>
        <w:t xml:space="preserve">lịch) </w:t>
      </w:r>
      <w:r>
        <w:t xml:space="preserve">hoặc </w:t>
      </w:r>
      <w:r>
        <w:t xml:space="preserve">một </w:t>
      </w:r>
      <w:r>
        <w:t xml:space="preserve">tháng </w:t>
      </w:r>
      <w:r>
        <w:t xml:space="preserve">(theo </w:t>
      </w:r>
      <w:r>
        <w:t xml:space="preserve">âm </w:t>
      </w:r>
      <w:r>
        <w:t xml:space="preserve">lịch) </w:t>
      </w:r>
      <w:r>
        <w:t xml:space="preserve">để </w:t>
      </w:r>
      <w:r>
        <w:t xml:space="preserve">bù </w:t>
      </w:r>
      <w:r>
        <w:t xml:space="preserve">lại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hụt </w:t>
      </w:r>
      <w:r>
        <w:t xml:space="preserve">đi </w:t>
      </w:r>
      <w:r>
        <w:t xml:space="preserve">do </w:t>
      </w:r>
      <w:r>
        <w:t xml:space="preserve">cách </w:t>
      </w:r>
      <w:r>
        <w:t xml:space="preserve">tính </w:t>
      </w:r>
      <w:r>
        <w:t xml:space="preserve">lịch </w:t>
      </w:r>
      <w:r>
        <w:t xml:space="preserve">không </w:t>
      </w:r>
      <w:r>
        <w:t xml:space="preserve">phù </w:t>
      </w:r>
      <w:r>
        <w:rPr>
          <w:i/>
        </w:rPr>
        <w:t xml:space="preserve">hợp </w:t>
      </w:r>
      <w:r>
        <w:t xml:space="preserve">với </w:t>
      </w:r>
      <w:r>
        <w:t xml:space="preserve">chuyển </w:t>
      </w:r>
      <w:r>
        <w:t xml:space="preserve">động </w:t>
      </w:r>
      <w:r>
        <w:t xml:space="preserve">của </w:t>
      </w:r>
      <w:r>
        <w:rPr>
          <w:i/>
        </w:rPr>
        <w:t xml:space="preserve">Trái </w:t>
      </w:r>
      <w:r>
        <w:rPr>
          <w:i/>
        </w:rPr>
        <w:t xml:space="preserve">Đất </w:t>
      </w:r>
      <w:r>
        <w:rPr>
          <w:i/>
        </w:rPr>
        <w:t xml:space="preserve">xung </w:t>
      </w:r>
      <w:r>
        <w:rPr>
          <w:i/>
        </w:rPr>
        <w:t xml:space="preserve">quanh </w:t>
      </w:r>
      <w:r>
        <w:t xml:space="preserve">Mặt </w:t>
      </w:r>
      <w:r>
        <w:rPr>
          <w:i/>
        </w:rPr>
        <w:t xml:space="preserve">Trời. </w:t>
      </w:r>
      <w:r>
        <w:rPr>
          <w:i/>
        </w:rPr>
        <w:t xml:space="preserve">Năm </w:t>
      </w:r>
      <w:r>
        <w:t xml:space="preserve">1984 </w:t>
      </w:r>
      <w:r>
        <w:rPr>
          <w:i/>
        </w:rPr>
        <w:t xml:space="preserve">là </w:t>
      </w:r>
      <w:r>
        <w:rPr>
          <w:i/>
        </w:rPr>
        <w:t xml:space="preserve">năm </w:t>
      </w:r>
      <w:r>
        <w:rPr>
          <w:i/>
        </w:rPr>
        <w:t xml:space="preserve">nhuận, </w:t>
      </w:r>
      <w:r>
        <w:t xml:space="preserve">tháng </w:t>
      </w:r>
      <w:r>
        <w:rPr>
          <w:i/>
        </w:rPr>
        <w:t xml:space="preserve">hai </w:t>
      </w:r>
      <w:r>
        <w:rPr>
          <w:i/>
        </w:rPr>
        <w:t xml:space="preserve">có </w:t>
      </w:r>
      <w:r>
        <w:rPr>
          <w:i/>
        </w:rPr>
        <w:t xml:space="preserve">29 </w:t>
      </w:r>
      <w:r>
        <w:t xml:space="preserve">ngày. </w:t>
      </w:r>
      <w:r>
        <w:t xml:space="preserve">Năm </w:t>
      </w:r>
      <w:r>
        <w:rPr>
          <w:i/>
        </w:rPr>
        <w:t xml:space="preserve">Ất </w:t>
      </w:r>
      <w:r>
        <w:t xml:space="preserve">Sửu </w:t>
      </w:r>
      <w:r>
        <w:t xml:space="preserve">(1985) </w:t>
      </w:r>
      <w:r>
        <w:rPr>
          <w:i/>
        </w:rPr>
        <w:t xml:space="preserve">nhuận </w:t>
      </w:r>
      <w:r>
        <w:rPr>
          <w:i/>
        </w:rPr>
        <w:t xml:space="preserve">hai </w:t>
      </w:r>
      <w:r>
        <w:t xml:space="preserve">tháng </w:t>
      </w:r>
      <w:r>
        <w:t xml:space="preserve">hai. </w:t>
      </w:r>
      <w:r>
        <w:br/>
      </w:r>
      <w:r>
        <w:rPr>
          <w:b/>
        </w:rPr>
        <w:t xml:space="preserve">nhuận </w:t>
      </w:r>
      <w:r>
        <w:rPr>
          <w:b/>
        </w:rPr>
        <w:t xml:space="preserve">bứt </w:t>
      </w:r>
      <w:r>
        <w:rPr>
          <w:i/>
        </w:rPr>
        <w:t xml:space="preserve">danh từ </w:t>
      </w:r>
      <w:r>
        <w:t xml:space="preserve">Tiền </w:t>
      </w:r>
      <w:r>
        <w:t xml:space="preserve">trả </w:t>
      </w:r>
      <w:r>
        <w:t xml:space="preserve">cho </w:t>
      </w:r>
      <w:r>
        <w:t xml:space="preserve">tác </w:t>
      </w:r>
      <w:r>
        <w:t xml:space="preserve">giả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văn </w:t>
      </w:r>
      <w:r>
        <w:t xml:space="preserve">hoá, </w:t>
      </w:r>
      <w:r>
        <w:t xml:space="preserve">nghệ </w:t>
      </w:r>
      <w:r>
        <w:t xml:space="preserve">thuật, </w:t>
      </w:r>
      <w:r>
        <w:t xml:space="preserve">khoa </w:t>
      </w:r>
      <w:r>
        <w:t xml:space="preserve">học </w:t>
      </w:r>
      <w:r>
        <w:t xml:space="preserve">được </w:t>
      </w:r>
      <w:r>
        <w:t xml:space="preserve">xuất </w:t>
      </w:r>
      <w:r>
        <w:t xml:space="preserve">bản </w:t>
      </w:r>
      <w:r>
        <w:t xml:space="preserve">hoặc </w:t>
      </w:r>
      <w:r>
        <w:t xml:space="preserve">được </w:t>
      </w:r>
      <w:r>
        <w:t xml:space="preserve">sử </w:t>
      </w:r>
      <w:r>
        <w:t xml:space="preserve">dụng. </w:t>
      </w:r>
      <w:r>
        <w:br/>
      </w:r>
      <w:r>
        <w:rPr>
          <w:b/>
        </w:rPr>
        <w:t xml:space="preserve">nhuận </w:t>
      </w:r>
      <w:r>
        <w:rPr>
          <w:b/>
        </w:rPr>
        <w:t xml:space="preserve">sắc </w:t>
      </w:r>
      <w:r>
        <w:rPr>
          <w:i/>
        </w:rPr>
        <w:t xml:space="preserve">động từ </w:t>
      </w:r>
      <w:r>
        <w:t xml:space="preserve">Sửa </w:t>
      </w:r>
      <w:r>
        <w:t xml:space="preserve">chữa </w:t>
      </w:r>
      <w:r>
        <w:t xml:space="preserve">trau </w:t>
      </w:r>
      <w:r>
        <w:t xml:space="preserve">chuốt </w:t>
      </w:r>
      <w:r>
        <w:t xml:space="preserve">(một </w:t>
      </w:r>
      <w:r>
        <w:t xml:space="preserve">tác </w:t>
      </w:r>
      <w:r>
        <w:t xml:space="preserve">phẩm) </w:t>
      </w:r>
      <w:r>
        <w:t xml:space="preserve">cho </w:t>
      </w:r>
      <w:r>
        <w:t xml:space="preserve">thêm </w:t>
      </w:r>
      <w:r>
        <w:t xml:space="preserve">hay. </w:t>
      </w:r>
      <w:r>
        <w:br/>
      </w:r>
      <w:r>
        <w:rPr>
          <w:b/>
        </w:rPr>
        <w:t xml:space="preserve">nhuận </w:t>
      </w:r>
      <w:r>
        <w:rPr>
          <w:b/>
        </w:rPr>
        <w:t xml:space="preserve">tràng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phân </w:t>
      </w:r>
      <w:r>
        <w:t xml:space="preserve">được </w:t>
      </w:r>
      <w:r>
        <w:t xml:space="preserve">thải </w:t>
      </w:r>
      <w:r>
        <w:t xml:space="preserve">ra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bị </w:t>
      </w:r>
      <w:r>
        <w:t xml:space="preserve">táo </w:t>
      </w:r>
      <w:r>
        <w:t xml:space="preserve">bón. </w:t>
      </w:r>
      <w:r>
        <w:rPr>
          <w:i/>
        </w:rPr>
        <w:t xml:space="preserve">Thuốc </w:t>
      </w:r>
      <w:r>
        <w:t xml:space="preserve">nhuận </w:t>
      </w:r>
      <w:r>
        <w:t xml:space="preserve">tràng. </w:t>
      </w:r>
      <w:r>
        <w:t xml:space="preserve">Ăn </w:t>
      </w:r>
      <w:r>
        <w:t xml:space="preserve">đu </w:t>
      </w:r>
      <w:r>
        <w:rPr>
          <w:i/>
        </w:rPr>
        <w:t xml:space="preserve">đủ </w:t>
      </w:r>
      <w:r>
        <w:t xml:space="preserve">cho </w:t>
      </w:r>
      <w:r>
        <w:t xml:space="preserve">nhuận </w:t>
      </w:r>
      <w:r>
        <w:t xml:space="preserve">tràng. </w:t>
      </w:r>
      <w:r>
        <w:br w:type="page"/>
      </w:r>
      <w:r>
        <w:rPr>
          <w:b/>
        </w:rPr>
        <w:t xml:space="preserve">nhuận </w:t>
      </w:r>
      <w:r>
        <w:rPr>
          <w:b/>
        </w:rPr>
        <w:t xml:space="preserve">trường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nhuận </w:t>
      </w:r>
      <w:r>
        <w:t xml:space="preserve">tràng. </w:t>
      </w:r>
      <w:r>
        <w:br/>
      </w:r>
      <w:r>
        <w:rPr>
          <w:b/>
        </w:rPr>
        <w:t xml:space="preserve">nhúc </w:t>
      </w:r>
      <w:r>
        <w:rPr>
          <w:b/>
        </w:rPr>
        <w:t xml:space="preserve">nhắc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Nhấc </w:t>
      </w:r>
      <w:r>
        <w:t xml:space="preserve">từng </w:t>
      </w:r>
      <w:r>
        <w:t xml:space="preserve">bước </w:t>
      </w:r>
      <w:r>
        <w:t xml:space="preserve">để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khăn, </w:t>
      </w:r>
      <w:r>
        <w:t xml:space="preserve">chậm </w:t>
      </w:r>
      <w:r>
        <w:t xml:space="preserve">chạp. </w:t>
      </w:r>
      <w:r>
        <w:t xml:space="preserve">Đã </w:t>
      </w:r>
      <w:r>
        <w:t xml:space="preserve">nhúc </w:t>
      </w:r>
      <w:r>
        <w:t xml:space="preserve">nhắc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t xml:space="preserve">được. </w:t>
      </w:r>
      <w:r>
        <w:t xml:space="preserve">Bước </w:t>
      </w:r>
      <w:r>
        <w:t xml:space="preserve">nhúc </w:t>
      </w:r>
      <w:r>
        <w:rPr>
          <w:i/>
        </w:rPr>
        <w:t xml:space="preserve">nhắc </w:t>
      </w:r>
      <w:r>
        <w:t xml:space="preserve">như </w:t>
      </w:r>
      <w:r>
        <w:t xml:space="preserve">có </w:t>
      </w:r>
      <w:r>
        <w:t xml:space="preserve">nhọt </w:t>
      </w:r>
      <w:r>
        <w:rPr>
          <w:i/>
        </w:rPr>
        <w:t xml:space="preserve">ở </w:t>
      </w:r>
      <w:r>
        <w:rPr>
          <w:i/>
        </w:rPr>
        <w:t xml:space="preserve">chân.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rPr>
          <w:i/>
        </w:rPr>
        <w:t xml:space="preserve">nhúc </w:t>
      </w:r>
      <w:r>
        <w:rPr>
          <w:i/>
        </w:rPr>
        <w:t xml:space="preserve">nhích. </w:t>
      </w:r>
      <w:r>
        <w:t xml:space="preserve">Ngồi </w:t>
      </w:r>
      <w:r>
        <w:rPr>
          <w:i/>
        </w:rPr>
        <w:t xml:space="preserve">không </w:t>
      </w:r>
      <w:r>
        <w:t xml:space="preserve">buồn </w:t>
      </w:r>
      <w:r>
        <w:t xml:space="preserve">nhúc </w:t>
      </w:r>
      <w:r>
        <w:t xml:space="preserve">nhắc. </w:t>
      </w:r>
      <w:r>
        <w:br/>
      </w:r>
      <w:r>
        <w:rPr>
          <w:b/>
        </w:rPr>
        <w:t xml:space="preserve">nhúc </w:t>
      </w:r>
      <w:r>
        <w:rPr>
          <w:b/>
        </w:rPr>
        <w:t xml:space="preserve">nhích </w:t>
      </w:r>
      <w:r>
        <w:rPr>
          <w:i/>
        </w:rPr>
        <w:t xml:space="preserve">động từ </w:t>
      </w:r>
      <w:r>
        <w:t xml:space="preserve">Cử </w:t>
      </w:r>
      <w:r>
        <w:t xml:space="preserve">động </w:t>
      </w:r>
      <w:r>
        <w:t xml:space="preserve">nhẹ, </w:t>
      </w:r>
      <w:r>
        <w:t xml:space="preserve">chuyển </w:t>
      </w:r>
      <w:r>
        <w:t xml:space="preserve">động </w:t>
      </w:r>
      <w:r>
        <w:t xml:space="preserve">một </w:t>
      </w:r>
      <w:r>
        <w:t xml:space="preserve">ít. </w:t>
      </w:r>
      <w:r>
        <w:t xml:space="preserve">Ngồi </w:t>
      </w:r>
      <w:r>
        <w:rPr>
          <w:i/>
        </w:rPr>
        <w:t xml:space="preserve">im </w:t>
      </w:r>
      <w:r>
        <w:rPr>
          <w:i/>
        </w:rPr>
        <w:t xml:space="preserve">không </w:t>
      </w:r>
      <w:r>
        <w:rPr>
          <w:i/>
        </w:rPr>
        <w:t xml:space="preserve">nhúc </w:t>
      </w:r>
      <w:r>
        <w:rPr>
          <w:i/>
        </w:rPr>
        <w:t xml:space="preserve">nhích. </w:t>
      </w:r>
      <w:r>
        <w:rPr>
          <w:i/>
        </w:rPr>
        <w:t xml:space="preserve">Đấy </w:t>
      </w:r>
      <w:r>
        <w:rPr>
          <w:i/>
        </w:rPr>
        <w:t xml:space="preserve">mãi </w:t>
      </w:r>
      <w:r>
        <w:t xml:space="preserve">tảng </w:t>
      </w:r>
      <w:r>
        <w:rPr>
          <w:i/>
        </w:rPr>
        <w:t xml:space="preserve">đá </w:t>
      </w:r>
      <w:r>
        <w:rPr>
          <w:i/>
        </w:rPr>
        <w:t xml:space="preserve">uẫn </w:t>
      </w:r>
      <w:r>
        <w:t xml:space="preserve">không </w:t>
      </w:r>
      <w:r>
        <w:t xml:space="preserve">nhúc </w:t>
      </w:r>
      <w:r>
        <w:t xml:space="preserve">nhích. </w:t>
      </w:r>
      <w:r>
        <w:t xml:space="preserve">Mọi </w:t>
      </w:r>
      <w:r>
        <w:rPr>
          <w:i/>
        </w:rPr>
        <w:t xml:space="preserve">uiệc </w:t>
      </w:r>
      <w:r>
        <w:t xml:space="preserve">uẫn </w:t>
      </w:r>
      <w:r>
        <w:t xml:space="preserve">như </w:t>
      </w:r>
      <w:r>
        <w:t xml:space="preserve">cũ, </w:t>
      </w:r>
      <w:r>
        <w:t xml:space="preserve">chẳng </w:t>
      </w:r>
      <w:r>
        <w:t xml:space="preserve">nhúc </w:t>
      </w:r>
      <w:r>
        <w:t xml:space="preserve">nhích </w:t>
      </w:r>
      <w:r>
        <w:t xml:space="preserve">gì </w:t>
      </w:r>
      <w:r>
        <w:t xml:space="preserve">(bóng (nghĩa bóng)). </w:t>
      </w:r>
      <w:r>
        <w:br/>
      </w:r>
      <w:r>
        <w:rPr>
          <w:b/>
        </w:rPr>
        <w:t xml:space="preserve">nhục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Xấu </w:t>
      </w:r>
      <w:r>
        <w:t xml:space="preserve">hố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chịu </w:t>
      </w:r>
      <w:r>
        <w:t xml:space="preserve">đựng </w:t>
      </w:r>
      <w:r>
        <w:t xml:space="preserve">nổi,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mình </w:t>
      </w:r>
      <w:r>
        <w:t xml:space="preserve">bị </w:t>
      </w:r>
      <w:r>
        <w:t xml:space="preserve">khinh </w:t>
      </w:r>
      <w:r>
        <w:t xml:space="preserve">bỉ </w:t>
      </w:r>
      <w:r>
        <w:t xml:space="preserve">hoặc </w:t>
      </w:r>
      <w:r>
        <w:t xml:space="preserve">đáng </w:t>
      </w:r>
      <w:r>
        <w:t xml:space="preserve">khinh </w:t>
      </w:r>
      <w:r>
        <w:t xml:space="preserve">bỉ, </w:t>
      </w:r>
      <w:r>
        <w:t xml:space="preserve">danh </w:t>
      </w:r>
      <w:r>
        <w:t xml:space="preserve">dự </w:t>
      </w:r>
      <w:r>
        <w:t xml:space="preserve">bị </w:t>
      </w:r>
      <w:r>
        <w:t xml:space="preserve">xúc </w:t>
      </w:r>
      <w:r>
        <w:t xml:space="preserve">phạm </w:t>
      </w:r>
      <w:r>
        <w:t xml:space="preserve">nặng </w:t>
      </w:r>
      <w:r>
        <w:rPr>
          <w:i/>
        </w:rPr>
        <w:t xml:space="preserve">nề. </w:t>
      </w:r>
      <w:r>
        <w:rPr>
          <w:i/>
        </w:rPr>
        <w:t xml:space="preserve">Thấy </w:t>
      </w:r>
      <w:r>
        <w:t xml:space="preserve">nhục. </w:t>
      </w:r>
      <w:r>
        <w:t xml:space="preserve">Đồ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nhục! </w:t>
      </w:r>
      <w:r>
        <w:t xml:space="preserve">(tiếng </w:t>
      </w:r>
      <w:r>
        <w:t xml:space="preserve">mắng). </w:t>
      </w:r>
      <w:r>
        <w:t xml:space="preserve">H </w:t>
      </w:r>
      <w:r>
        <w:t xml:space="preserve">danh từ </w:t>
      </w:r>
      <w:r>
        <w:t xml:space="preserve">Điều </w:t>
      </w:r>
      <w:r>
        <w:t xml:space="preserve">làm </w:t>
      </w:r>
      <w:r>
        <w:t xml:space="preserve">cho </w:t>
      </w:r>
      <w:r>
        <w:t xml:space="preserve">nhục. </w:t>
      </w:r>
      <w:r>
        <w:t xml:space="preserve">Mang </w:t>
      </w:r>
      <w:r>
        <w:t xml:space="preserve">nhục. </w:t>
      </w:r>
      <w:r>
        <w:t xml:space="preserve">Rửa </w:t>
      </w:r>
      <w:r>
        <w:t xml:space="preserve">nhục. </w:t>
      </w:r>
      <w:r>
        <w:br/>
      </w:r>
      <w:r>
        <w:rPr>
          <w:b/>
        </w:rPr>
        <w:t xml:space="preserve">nhục </w:t>
      </w:r>
      <w:r>
        <w:rPr>
          <w:b/>
        </w:rPr>
        <w:t xml:space="preserve">cảm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Khả </w:t>
      </w:r>
      <w:r>
        <w:t xml:space="preserve">năng </w:t>
      </w:r>
      <w:r>
        <w:t xml:space="preserve">khêu </w:t>
      </w:r>
      <w:r>
        <w:t xml:space="preserve">gợi </w:t>
      </w:r>
      <w:r>
        <w:t xml:space="preserve">đòi </w:t>
      </w:r>
      <w:r>
        <w:t xml:space="preserve">hỏi </w:t>
      </w:r>
      <w:r>
        <w:t xml:space="preserve">về </w:t>
      </w:r>
      <w:r>
        <w:t xml:space="preserve">xác </w:t>
      </w:r>
      <w:r>
        <w:t xml:space="preserve">thịt </w:t>
      </w:r>
      <w:r>
        <w:t xml:space="preserve">ở </w:t>
      </w:r>
      <w:r>
        <w:t xml:space="preserve">người </w:t>
      </w:r>
      <w:r>
        <w:t xml:space="preserve">khác </w:t>
      </w:r>
      <w:r>
        <w:t xml:space="preserve">giới </w:t>
      </w:r>
      <w:r>
        <w:t xml:space="preserve">tính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nữ </w:t>
      </w:r>
      <w:r>
        <w:t xml:space="preserve">giới). </w:t>
      </w:r>
      <w:r>
        <w:rPr>
          <w:i/>
        </w:rPr>
        <w:t xml:space="preserve">Một </w:t>
      </w:r>
      <w:r>
        <w:rPr>
          <w:i/>
        </w:rPr>
        <w:t xml:space="preserve">cơ </w:t>
      </w:r>
      <w:r>
        <w:t xml:space="preserve">thể </w:t>
      </w:r>
      <w:r>
        <w:rPr>
          <w:i/>
        </w:rPr>
        <w:t xml:space="preserve">đây </w:t>
      </w:r>
      <w:r>
        <w:rPr>
          <w:i/>
        </w:rPr>
        <w:t xml:space="preserve">nhực </w:t>
      </w:r>
      <w:r>
        <w:rPr>
          <w:i/>
        </w:rPr>
        <w:t xml:space="preserve">cám. </w:t>
      </w:r>
      <w:r>
        <w:br/>
      </w:r>
      <w:r>
        <w:rPr>
          <w:b/>
        </w:rPr>
        <w:t xml:space="preserve">nhục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t xml:space="preserve">Lòng </w:t>
      </w:r>
      <w:r>
        <w:t xml:space="preserve">ham </w:t>
      </w:r>
      <w:r>
        <w:t xml:space="preserve">muốn </w:t>
      </w:r>
      <w:r>
        <w:t xml:space="preserve">về </w:t>
      </w:r>
      <w:r>
        <w:t xml:space="preserve">xác </w:t>
      </w:r>
      <w:r>
        <w:t xml:space="preserve">thịt. </w:t>
      </w:r>
      <w:r>
        <w:rPr>
          <w:i/>
        </w:rPr>
        <w:t xml:space="preserve">Thoả </w:t>
      </w:r>
      <w:r>
        <w:rPr>
          <w:i/>
        </w:rPr>
        <w:t xml:space="preserve">mãn </w:t>
      </w:r>
      <w:r>
        <w:rPr>
          <w:i/>
        </w:rPr>
        <w:t xml:space="preserve">nhục </w:t>
      </w:r>
      <w:r>
        <w:t xml:space="preserve">dục </w:t>
      </w:r>
      <w:r>
        <w:t xml:space="preserve">tâm </w:t>
      </w:r>
      <w:r>
        <w:t xml:space="preserve">thường. </w:t>
      </w:r>
      <w:r>
        <w:br/>
      </w:r>
      <w:r>
        <w:rPr>
          <w:b/>
        </w:rPr>
        <w:t xml:space="preserve">nhục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Hình </w:t>
      </w:r>
      <w:r>
        <w:t xml:space="preserve">phạt </w:t>
      </w:r>
      <w:r>
        <w:t xml:space="preserve">làm </w:t>
      </w:r>
      <w:r>
        <w:t xml:space="preserve">cho </w:t>
      </w:r>
      <w:r>
        <w:t xml:space="preserve">đau </w:t>
      </w:r>
      <w:r>
        <w:t xml:space="preserve">đớn </w:t>
      </w:r>
      <w:r>
        <w:t xml:space="preserve">về </w:t>
      </w:r>
      <w:r>
        <w:t xml:space="preserve">thể </w:t>
      </w:r>
      <w:r>
        <w:t xml:space="preserve">xác. </w:t>
      </w:r>
      <w:r>
        <w:t xml:space="preserve">Lăng </w:t>
      </w:r>
      <w:r>
        <w:t xml:space="preserve">trì </w:t>
      </w:r>
      <w:r>
        <w:rPr>
          <w:i/>
        </w:rPr>
        <w:t xml:space="preserve">là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nhục </w:t>
      </w:r>
      <w:r>
        <w:t xml:space="preserve">hình </w:t>
      </w:r>
      <w:r>
        <w:rPr>
          <w:i/>
        </w:rPr>
        <w:t xml:space="preserve">thời </w:t>
      </w:r>
      <w:r>
        <w:t xml:space="preserve">phong </w:t>
      </w:r>
      <w:r>
        <w:rPr>
          <w:i/>
        </w:rPr>
        <w:t xml:space="preserve">kiến. </w:t>
      </w:r>
      <w:r>
        <w:t xml:space="preserve">Dùng </w:t>
      </w:r>
      <w:r>
        <w:t xml:space="preserve">nhục </w:t>
      </w:r>
      <w:r>
        <w:t xml:space="preserve">hình </w:t>
      </w:r>
      <w:r>
        <w:rPr>
          <w:i/>
        </w:rPr>
        <w:t xml:space="preserve">tra </w:t>
      </w:r>
      <w:r>
        <w:rPr>
          <w:i/>
        </w:rPr>
        <w:t xml:space="preserve">tân. </w:t>
      </w:r>
      <w:r>
        <w:br/>
      </w:r>
      <w:r>
        <w:rPr>
          <w:b/>
        </w:rPr>
        <w:t xml:space="preserve">nhục </w:t>
      </w:r>
      <w:r>
        <w:rPr>
          <w:b/>
        </w:rPr>
        <w:t xml:space="preserve">mạ </w:t>
      </w:r>
      <w:r>
        <w:rPr>
          <w:b/>
        </w:rPr>
        <w:t xml:space="preserve">đg </w:t>
      </w:r>
      <w:r>
        <w:t xml:space="preserve">Làm </w:t>
      </w:r>
      <w:r>
        <w:t xml:space="preserve">nhục </w:t>
      </w:r>
      <w:r>
        <w:t xml:space="preserve">bằng </w:t>
      </w:r>
      <w:r>
        <w:t xml:space="preserve">cách </w:t>
      </w:r>
      <w:r>
        <w:t xml:space="preserve">chửi </w:t>
      </w:r>
      <w:r>
        <w:t xml:space="preserve">mắng. </w:t>
      </w:r>
      <w:r>
        <w:t xml:space="preserve">nhục </w:t>
      </w:r>
      <w:r>
        <w:t xml:space="preserve">nhã </w:t>
      </w:r>
      <w:r>
        <w:t xml:space="preserve">tính từ </w:t>
      </w:r>
      <w:r>
        <w:t xml:space="preserve">Nhục, </w:t>
      </w:r>
      <w:r>
        <w:t xml:space="preserve">đáng </w:t>
      </w:r>
      <w:r>
        <w:t xml:space="preserve">khính </w:t>
      </w:r>
      <w:r>
        <w:t xml:space="preserve">bỉ, </w:t>
      </w:r>
      <w:r>
        <w:t xml:space="preserve">đáng </w:t>
      </w:r>
      <w:r>
        <w:t xml:space="preserve">xấu </w:t>
      </w:r>
      <w:r>
        <w:t xml:space="preserve">hổ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Sự </w:t>
      </w:r>
      <w:r>
        <w:rPr>
          <w:i/>
        </w:rPr>
        <w:t xml:space="preserve">đầu </w:t>
      </w:r>
      <w:r>
        <w:rPr>
          <w:i/>
        </w:rPr>
        <w:t xml:space="preserve">hàng </w:t>
      </w:r>
      <w:r>
        <w:t xml:space="preserve">nhục </w:t>
      </w:r>
      <w:r>
        <w:t xml:space="preserve">nhã. </w:t>
      </w:r>
      <w:r>
        <w:br/>
      </w:r>
      <w:r>
        <w:rPr>
          <w:b/>
        </w:rPr>
        <w:t xml:space="preserve">nhục </w:t>
      </w:r>
      <w:r>
        <w:rPr>
          <w:b/>
        </w:rPr>
        <w:t xml:space="preserve">nhẫn </w:t>
      </w:r>
      <w:r>
        <w:rPr>
          <w:i/>
        </w:rPr>
        <w:t xml:space="preserve">tính từ </w:t>
      </w:r>
      <w:r>
        <w:t xml:space="preserve">Bị </w:t>
      </w:r>
      <w:r>
        <w:t xml:space="preserve">nhục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Kiếp </w:t>
      </w:r>
      <w:r>
        <w:rPr>
          <w:i/>
        </w:rPr>
        <w:t xml:space="preserve">sống </w:t>
      </w:r>
      <w:r>
        <w:t xml:space="preserve">nhục </w:t>
      </w:r>
      <w:r>
        <w:rPr>
          <w:i/>
        </w:rPr>
        <w:t xml:space="preserve">nhằn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dân </w:t>
      </w:r>
      <w:r>
        <w:rPr>
          <w:i/>
        </w:rPr>
        <w:t xml:space="preserve">mất </w:t>
      </w:r>
      <w:r>
        <w:t xml:space="preserve">nước. </w:t>
      </w:r>
      <w:r>
        <w:t xml:space="preserve">nhuệ </w:t>
      </w:r>
      <w:r>
        <w:t xml:space="preserve">khí </w:t>
      </w:r>
      <w:r>
        <w:t xml:space="preserve">danh từ </w:t>
      </w:r>
      <w:r>
        <w:t xml:space="preserve">Khí </w:t>
      </w:r>
      <w:r>
        <w:t xml:space="preserve">thế </w:t>
      </w:r>
      <w:r>
        <w:t xml:space="preserve">hăng </w:t>
      </w:r>
      <w:r>
        <w:t xml:space="preserve">hái. </w:t>
      </w:r>
      <w:r>
        <w:rPr>
          <w:i/>
        </w:rPr>
        <w:t xml:space="preserve">Thanh </w:t>
      </w:r>
      <w:r>
        <w:t xml:space="preserve">niên </w:t>
      </w:r>
      <w:r>
        <w:t xml:space="preserve">đây </w:t>
      </w:r>
      <w:r>
        <w:rPr>
          <w:i/>
        </w:rPr>
        <w:t xml:space="preserve">nhuệ </w:t>
      </w:r>
      <w:r>
        <w:rPr>
          <w:i/>
        </w:rPr>
        <w:t xml:space="preserve">khí. </w:t>
      </w:r>
      <w:r>
        <w:rPr>
          <w:i/>
        </w:rPr>
        <w:t xml:space="preserve">Làm </w:t>
      </w:r>
      <w:r>
        <w:rPr>
          <w:i/>
        </w:rPr>
        <w:t xml:space="preserve">nhụt </w:t>
      </w:r>
      <w:r>
        <w:rPr>
          <w:i/>
        </w:rPr>
        <w:t xml:space="preserve">nhuệ </w:t>
      </w:r>
      <w:r>
        <w:t xml:space="preserve">khí. </w:t>
      </w:r>
      <w:r>
        <w:br/>
      </w:r>
      <w:r>
        <w:rPr>
          <w:b/>
        </w:rPr>
        <w:t xml:space="preserve">nhủi,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Đỏ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để </w:t>
      </w:r>
      <w:r>
        <w:t xml:space="preserve">xúc </w:t>
      </w:r>
      <w:r>
        <w:t xml:space="preserve">bắt </w:t>
      </w:r>
      <w:r>
        <w:t xml:space="preserve">tôm, </w:t>
      </w:r>
      <w:r>
        <w:t xml:space="preserve">cá. </w:t>
      </w:r>
      <w:r>
        <w:t xml:space="preserve">II </w:t>
      </w:r>
      <w:r>
        <w:t xml:space="preserve">động từ </w:t>
      </w:r>
      <w:r>
        <w:t xml:space="preserve">Dùng </w:t>
      </w:r>
      <w:r>
        <w:t xml:space="preserve">cái </w:t>
      </w:r>
      <w:r>
        <w:t xml:space="preserve">nhủi </w:t>
      </w:r>
      <w:r>
        <w:t xml:space="preserve">đẩy </w:t>
      </w:r>
      <w:r>
        <w:t xml:space="preserve">dưới </w:t>
      </w:r>
      <w:r>
        <w:t xml:space="preserve">bùn, </w:t>
      </w:r>
      <w:r>
        <w:t xml:space="preserve">nước </w:t>
      </w:r>
      <w:r>
        <w:t xml:space="preserve">để </w:t>
      </w:r>
      <w:r>
        <w:t xml:space="preserve">xúc </w:t>
      </w:r>
      <w:r>
        <w:t xml:space="preserve">bắt </w:t>
      </w:r>
      <w:r>
        <w:t xml:space="preserve">tôm, </w:t>
      </w:r>
      <w:r>
        <w:t xml:space="preserve">cá. </w:t>
      </w:r>
      <w:r>
        <w:t xml:space="preserve">Đi </w:t>
      </w:r>
      <w:r>
        <w:t xml:space="preserve">nhủi </w:t>
      </w:r>
      <w:r>
        <w:rPr>
          <w:i/>
        </w:rPr>
        <w:t xml:space="preserve">tôm </w:t>
      </w:r>
      <w:r>
        <w:t xml:space="preserve">ở </w:t>
      </w:r>
      <w:r>
        <w:t xml:space="preserve">đầm. </w:t>
      </w:r>
      <w:r>
        <w:br/>
      </w:r>
      <w:r>
        <w:rPr>
          <w:b/>
        </w:rPr>
        <w:t xml:space="preserve">nhủi,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đầu </w:t>
      </w:r>
      <w:r>
        <w:t xml:space="preserve">đẩy </w:t>
      </w:r>
      <w:r>
        <w:t xml:space="preserve">tới </w:t>
      </w:r>
      <w:r>
        <w:t xml:space="preserve">phía </w:t>
      </w:r>
      <w:r>
        <w:t xml:space="preserve">trước, </w:t>
      </w:r>
      <w:r>
        <w:t xml:space="preserve">cố </w:t>
      </w:r>
      <w:r>
        <w:t xml:space="preserve">khắc </w:t>
      </w:r>
      <w:r>
        <w:t xml:space="preserve">phục </w:t>
      </w:r>
      <w:r>
        <w:t xml:space="preserve">vật </w:t>
      </w:r>
      <w:r>
        <w:t xml:space="preserve">chướng </w:t>
      </w:r>
      <w:r>
        <w:t xml:space="preserve">ngại </w:t>
      </w:r>
      <w:r>
        <w:t xml:space="preserve">để </w:t>
      </w:r>
      <w:r>
        <w:t xml:space="preserve">từ </w:t>
      </w:r>
      <w:r>
        <w:t xml:space="preserve">từ </w:t>
      </w:r>
      <w:r>
        <w:t xml:space="preserve">di </w:t>
      </w:r>
      <w:r>
        <w:t xml:space="preserve">chuyển. </w:t>
      </w:r>
      <w:r>
        <w:t xml:space="preserve">Con </w:t>
      </w:r>
      <w:r>
        <w:rPr>
          <w:i/>
        </w:rPr>
        <w:t xml:space="preserve">dế </w:t>
      </w:r>
      <w:r>
        <w:rPr>
          <w:i/>
        </w:rPr>
        <w:t xml:space="preserve">nhủi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rPr>
          <w:i/>
        </w:rPr>
        <w:t xml:space="preserve">Lợn </w:t>
      </w:r>
      <w:r>
        <w:t xml:space="preserve">vừa </w:t>
      </w:r>
      <w:r>
        <w:t xml:space="preserve">ăn </w:t>
      </w:r>
      <w:r>
        <w:rPr>
          <w:i/>
        </w:rPr>
        <w:t xml:space="preserve">uừa </w:t>
      </w:r>
      <w:r>
        <w:rPr>
          <w:i/>
        </w:rPr>
        <w:t xml:space="preserve">nhủi </w:t>
      </w:r>
      <w:r>
        <w:rPr>
          <w:i/>
        </w:rPr>
        <w:t xml:space="preserve">mõm. </w:t>
      </w:r>
      <w:r>
        <w:rPr>
          <w:b/>
        </w:rPr>
        <w:t xml:space="preserve">2 </w:t>
      </w:r>
      <w:r>
        <w:t xml:space="preserve">(phương ngữ). </w:t>
      </w:r>
      <w:r>
        <w:t xml:space="preserve">Chui </w:t>
      </w:r>
      <w:r>
        <w:t xml:space="preserve">vào </w:t>
      </w:r>
      <w:r>
        <w:t xml:space="preserve">chỗ </w:t>
      </w:r>
      <w:r>
        <w:t xml:space="preserve">kín. </w:t>
      </w:r>
      <w:r>
        <w:t xml:space="preserve">Nhủi </w:t>
      </w:r>
      <w:r>
        <w:rPr>
          <w:i/>
        </w:rPr>
        <w:t xml:space="preserve">vào </w:t>
      </w:r>
      <w:r>
        <w:rPr>
          <w:i/>
        </w:rPr>
        <w:t xml:space="preserve">hang. </w:t>
      </w:r>
      <w:r>
        <w:rPr>
          <w:b/>
        </w:rPr>
        <w:t xml:space="preserve">3 </w:t>
      </w:r>
      <w:r>
        <w:t xml:space="preserve">(phương ngữ). </w:t>
      </w:r>
      <w:r>
        <w:t xml:space="preserve">Chúi </w:t>
      </w:r>
      <w:r>
        <w:t xml:space="preserve">xuống, </w:t>
      </w:r>
      <w:r>
        <w:t xml:space="preserve">chúc </w:t>
      </w:r>
      <w:r>
        <w:t xml:space="preserve">xuống. </w:t>
      </w:r>
      <w:r>
        <w:t xml:space="preserve">Chiếc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rPr>
          <w:i/>
        </w:rPr>
        <w:t xml:space="preserve">nhúi </w:t>
      </w:r>
      <w:r>
        <w:t xml:space="preserve">đầu </w:t>
      </w:r>
      <w:r>
        <w:rPr>
          <w:i/>
        </w:rPr>
        <w:t xml:space="preserve">xuống. </w:t>
      </w:r>
      <w:r>
        <w:rPr>
          <w:i/>
        </w:rPr>
        <w:t xml:space="preserve">Vấp </w:t>
      </w:r>
      <w:r>
        <w:rPr>
          <w:i/>
        </w:rPr>
        <w:t xml:space="preserve">bờ </w:t>
      </w:r>
      <w:r>
        <w:rPr>
          <w:i/>
        </w:rPr>
        <w:t xml:space="preserve">đất </w:t>
      </w:r>
      <w:r>
        <w:rPr>
          <w:i/>
        </w:rPr>
        <w:t xml:space="preserve">té </w:t>
      </w:r>
      <w:r>
        <w:t xml:space="preserve">nhủi. </w:t>
      </w:r>
      <w:r>
        <w:br/>
      </w:r>
      <w:r>
        <w:rPr>
          <w:b/>
        </w:rPr>
        <w:t xml:space="preserve">nhúi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Dúi,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nhúm,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Lấy </w:t>
      </w:r>
      <w:r>
        <w:t xml:space="preserve">một </w:t>
      </w:r>
      <w:r>
        <w:t xml:space="preserve">ít, </w:t>
      </w:r>
      <w:r>
        <w:t xml:space="preserve">một </w:t>
      </w:r>
      <w:r>
        <w:t xml:space="preserve">phần </w:t>
      </w:r>
      <w:r>
        <w:t xml:space="preserve">vật </w:t>
      </w:r>
      <w:r>
        <w:t xml:space="preserve">rời, </w:t>
      </w:r>
      <w:r>
        <w:t xml:space="preserve">vụn </w:t>
      </w:r>
      <w:r>
        <w:t xml:space="preserve">bằng </w:t>
      </w:r>
      <w:r>
        <w:t xml:space="preserve">năm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chụm </w:t>
      </w:r>
      <w:r>
        <w:t xml:space="preserve">lại. </w:t>
      </w:r>
      <w:r>
        <w:t xml:space="preserve">Nhúm </w:t>
      </w:r>
      <w:r>
        <w:rPr>
          <w:i/>
        </w:rPr>
        <w:t xml:space="preserve">ít </w:t>
      </w:r>
      <w:r>
        <w:t xml:space="preserve">chè </w:t>
      </w:r>
      <w:r>
        <w:rPr>
          <w:i/>
        </w:rPr>
        <w:t xml:space="preserve">cho </w:t>
      </w:r>
      <w:r>
        <w:t xml:space="preserve">uào </w:t>
      </w:r>
      <w:r>
        <w:rPr>
          <w:i/>
        </w:rPr>
        <w:t xml:space="preserve">ấm.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Lượng </w:t>
      </w:r>
      <w:r>
        <w:t xml:space="preserve">nhỏ </w:t>
      </w:r>
      <w:r>
        <w:t xml:space="preserve">nhúm </w:t>
      </w:r>
      <w:r>
        <w:t xml:space="preserve">lấy </w:t>
      </w:r>
      <w:r>
        <w:t xml:space="preserve">trong </w:t>
      </w:r>
      <w:r>
        <w:t xml:space="preserve">một </w:t>
      </w:r>
      <w:r>
        <w:t xml:space="preserve">lần. </w:t>
      </w:r>
      <w:r>
        <w:rPr>
          <w:i/>
        </w:rPr>
        <w:t xml:space="preserve">Bó </w:t>
      </w:r>
      <w:r>
        <w:t xml:space="preserve">nhúm </w:t>
      </w:r>
      <w:r>
        <w:rPr>
          <w:i/>
        </w:rPr>
        <w:t xml:space="preserve">muối </w:t>
      </w:r>
      <w:r>
        <w:rPr>
          <w:i/>
        </w:rPr>
        <w:t xml:space="preserve">uào </w:t>
      </w:r>
      <w:r>
        <w:rPr>
          <w:i/>
        </w:rPr>
        <w:t xml:space="preserve">nổi </w:t>
      </w:r>
      <w:r>
        <w:rPr>
          <w:i/>
        </w:rPr>
        <w:t xml:space="preserve">canh. </w:t>
      </w:r>
      <w:r>
        <w:rPr>
          <w:b/>
        </w:rPr>
        <w:t xml:space="preserve">2 </w:t>
      </w:r>
      <w:r>
        <w:t xml:space="preserve">(khẩu ngữ). </w:t>
      </w:r>
      <w:r>
        <w:t xml:space="preserve">Số </w:t>
      </w:r>
      <w:r>
        <w:t xml:space="preserve">lượng </w:t>
      </w:r>
      <w:r>
        <w:t xml:space="preserve">nhỏ, </w:t>
      </w:r>
      <w:r>
        <w:t xml:space="preserve">ít,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Một </w:t>
      </w:r>
      <w:r>
        <w:t xml:space="preserve">nhúm </w:t>
      </w:r>
      <w:r>
        <w:rPr>
          <w:i/>
        </w:rPr>
        <w:t xml:space="preserve">người. </w:t>
      </w:r>
      <w:r>
        <w:rPr>
          <w:i/>
        </w:rPr>
        <w:t xml:space="preserve">Mới </w:t>
      </w:r>
      <w:r>
        <w:rPr>
          <w:i/>
        </w:rPr>
        <w:t xml:space="preserve">một </w:t>
      </w:r>
      <w:r>
        <w:t xml:space="preserve">nhúm </w:t>
      </w:r>
      <w:r>
        <w:rPr>
          <w:i/>
        </w:rPr>
        <w:t xml:space="preserve">tuổi. </w:t>
      </w:r>
      <w:r>
        <w:br/>
      </w:r>
      <w:r>
        <w:rPr>
          <w:b/>
        </w:rPr>
        <w:t xml:space="preserve">nhúm,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x </w:t>
      </w:r>
      <w:r>
        <w:t xml:space="preserve">Nhóm, </w:t>
      </w:r>
      <w:r>
        <w:t xml:space="preserve">Nhúm </w:t>
      </w:r>
      <w:r>
        <w:rPr>
          <w:i/>
        </w:rPr>
        <w:t xml:space="preserve">lửa </w:t>
      </w:r>
      <w:r>
        <w:t xml:space="preserve">thối </w:t>
      </w:r>
      <w:r>
        <w:t xml:space="preserve">nhủn </w:t>
      </w:r>
      <w:r>
        <w:t xml:space="preserve">động từ </w:t>
      </w:r>
      <w:r>
        <w:rPr>
          <w:b/>
        </w:rPr>
        <w:t xml:space="preserve">1 </w:t>
      </w:r>
      <w:r>
        <w:t xml:space="preserve">Trở </w:t>
      </w:r>
      <w:r>
        <w:t xml:space="preserve">nên </w:t>
      </w:r>
      <w:r>
        <w:t xml:space="preserve">mềm </w:t>
      </w:r>
      <w:r>
        <w:t xml:space="preserve">nhũn. </w:t>
      </w:r>
      <w:r>
        <w:rPr>
          <w:i/>
        </w:rPr>
        <w:t xml:space="preserve">Giấy </w:t>
      </w:r>
      <w:r>
        <w:rPr>
          <w:i/>
        </w:rPr>
        <w:t xml:space="preserve">ngâm </w:t>
      </w:r>
      <w:r>
        <w:rPr>
          <w:i/>
        </w:rPr>
        <w:t xml:space="preserve">nước </w:t>
      </w:r>
      <w:r>
        <w:t xml:space="preserve">nhủn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(phương ngữ). </w:t>
      </w:r>
      <w:r>
        <w:t xml:space="preserve">Rủn. </w:t>
      </w:r>
      <w:r>
        <w:t xml:space="preserve">Sợ </w:t>
      </w:r>
      <w:r>
        <w:t xml:space="preserve">nhủn </w:t>
      </w:r>
      <w:r>
        <w:t xml:space="preserve">người. </w:t>
      </w:r>
      <w:r>
        <w:t xml:space="preserve">Một </w:t>
      </w:r>
      <w:r>
        <w:t xml:space="preserve">nhún </w:t>
      </w:r>
      <w:r>
        <w:t xml:space="preserve">đầu </w:t>
      </w:r>
      <w:r>
        <w:t xml:space="preserve">gối </w:t>
      </w:r>
      <w:r>
        <w:rPr>
          <w:i/>
        </w:rPr>
        <w:t xml:space="preserve">không </w:t>
      </w:r>
      <w:r>
        <w:rPr>
          <w:i/>
        </w:rPr>
        <w:t xml:space="preserve">muốn </w:t>
      </w:r>
      <w:r>
        <w:rPr>
          <w:i/>
        </w:rPr>
        <w:t xml:space="preserve">bước. </w:t>
      </w:r>
      <w:r>
        <w:br/>
      </w:r>
      <w:r>
        <w:rPr>
          <w:b/>
        </w:rPr>
        <w:t xml:space="preserve">nhũn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Quá </w:t>
      </w:r>
      <w:r>
        <w:t xml:space="preserve">mềm, </w:t>
      </w:r>
      <w:r>
        <w:t xml:space="preserve">gần </w:t>
      </w:r>
      <w:r>
        <w:t xml:space="preserve">như </w:t>
      </w:r>
      <w:r>
        <w:t xml:space="preserve">nhão </w:t>
      </w:r>
      <w:r>
        <w:t xml:space="preserve">ra. </w:t>
      </w:r>
      <w:r>
        <w:t xml:space="preserve">Chuối </w:t>
      </w:r>
      <w:r>
        <w:t xml:space="preserve">chín </w:t>
      </w:r>
      <w:r>
        <w:rPr>
          <w:i/>
        </w:rPr>
        <w:t xml:space="preserve">nhữn. </w:t>
      </w:r>
      <w:r>
        <w:t xml:space="preserve">Chiếc </w:t>
      </w:r>
      <w:r>
        <w:t xml:space="preserve">áo </w:t>
      </w:r>
      <w:r>
        <w:rPr>
          <w:i/>
        </w:rPr>
        <w:t xml:space="preserve">nhàu </w:t>
      </w:r>
      <w:r>
        <w:t xml:space="preserve">nhũn </w:t>
      </w:r>
      <w:r>
        <w:rPr>
          <w:i/>
        </w:rPr>
        <w:t xml:space="preserve">sắp </w:t>
      </w:r>
      <w:r>
        <w:rPr>
          <w:i/>
        </w:rPr>
        <w:t xml:space="preserve">rách. </w:t>
      </w:r>
      <w:r>
        <w:t xml:space="preserve">Mệt </w:t>
      </w:r>
      <w:r>
        <w:t xml:space="preserve">nhũn </w:t>
      </w:r>
      <w:r>
        <w:t xml:space="preserve">người.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mềm </w:t>
      </w:r>
      <w:r>
        <w:t xml:space="preserve">mỏng </w:t>
      </w:r>
      <w:r>
        <w:t xml:space="preserve">vì </w:t>
      </w:r>
      <w:r>
        <w:t xml:space="preserve">thấy </w:t>
      </w:r>
      <w:r>
        <w:t xml:space="preserve">phải </w:t>
      </w:r>
      <w:r>
        <w:t xml:space="preserve">chịu </w:t>
      </w:r>
      <w:r>
        <w:t xml:space="preserve">nhịn. </w:t>
      </w:r>
      <w:r>
        <w:rPr>
          <w:i/>
        </w:rPr>
        <w:t xml:space="preserve">Đuối </w:t>
      </w:r>
      <w:r>
        <w:rPr>
          <w:i/>
        </w:rPr>
        <w:t xml:space="preserve">lí </w:t>
      </w:r>
      <w:r>
        <w:t xml:space="preserve">đành </w:t>
      </w:r>
      <w:r>
        <w:t xml:space="preserve">xứnhữũn. </w:t>
      </w:r>
      <w:r>
        <w:t xml:space="preserve">Chịu </w:t>
      </w:r>
      <w:r>
        <w:t xml:space="preserve">nhữn. </w:t>
      </w:r>
      <w:r>
        <w:br/>
      </w:r>
      <w:r>
        <w:rPr>
          <w:b/>
        </w:rPr>
        <w:t xml:space="preserve">nhũn </w:t>
      </w:r>
      <w:r>
        <w:rPr>
          <w:b/>
        </w:rPr>
        <w:t xml:space="preserve">nhăn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khiêm </w:t>
      </w:r>
      <w:r>
        <w:t xml:space="preserve">tốn, </w:t>
      </w:r>
      <w:r>
        <w:t xml:space="preserve">nhún </w:t>
      </w:r>
      <w:r>
        <w:t xml:space="preserve">nhường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người </w:t>
      </w:r>
      <w:r>
        <w:t xml:space="preserve">khác. </w:t>
      </w:r>
      <w:r>
        <w:t xml:space="preserve">Thái </w:t>
      </w:r>
      <w:r>
        <w:t xml:space="preserve">độ </w:t>
      </w:r>
      <w:r>
        <w:t xml:space="preserve">nhữn </w:t>
      </w:r>
      <w:r>
        <w:t xml:space="preserve">nhận, </w:t>
      </w:r>
      <w:r>
        <w:t xml:space="preserve">nhưng </w:t>
      </w:r>
      <w:r>
        <w:t xml:space="preserve">không </w:t>
      </w:r>
      <w:r>
        <w:t xml:space="preserve">khúm </w:t>
      </w:r>
      <w:r>
        <w:t xml:space="preserve">núm </w:t>
      </w:r>
      <w:r>
        <w:br/>
      </w:r>
      <w:r>
        <w:rPr>
          <w:b/>
        </w:rPr>
        <w:t xml:space="preserve">nhũn </w:t>
      </w:r>
      <w:r>
        <w:rPr>
          <w:b/>
        </w:rPr>
        <w:t xml:space="preserve">như </w:t>
      </w:r>
      <w:r>
        <w:rPr>
          <w:b/>
        </w:rPr>
        <w:t xml:space="preserve">con </w:t>
      </w:r>
      <w:r>
        <w:rPr>
          <w:b/>
        </w:rPr>
        <w:t xml:space="preserve">chỉ </w:t>
      </w:r>
      <w:r>
        <w:rPr>
          <w:b/>
        </w:rPr>
        <w:t xml:space="preserve">chỉ </w:t>
      </w:r>
      <w:r>
        <w:t xml:space="preserve">(khẩu ngữ). </w:t>
      </w:r>
      <w:r>
        <w:t xml:space="preserve">Hết </w:t>
      </w:r>
      <w:r>
        <w:t xml:space="preserve">sức </w:t>
      </w:r>
      <w:r>
        <w:t xml:space="preserve">chịu </w:t>
      </w:r>
      <w:r>
        <w:t xml:space="preserve">nhũn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br/>
      </w:r>
      <w:r>
        <w:rPr>
          <w:b/>
        </w:rPr>
        <w:t xml:space="preserve">nhũn </w:t>
      </w:r>
      <w:r>
        <w:rPr>
          <w:b/>
        </w:rPr>
        <w:t xml:space="preserve">xương </w:t>
      </w:r>
      <w:r>
        <w:rPr>
          <w:i/>
        </w:rPr>
        <w:t xml:space="preserve">danh từ </w:t>
      </w:r>
      <w:r>
        <w:t xml:space="preserve">Chứng </w:t>
      </w:r>
      <w:r>
        <w:t xml:space="preserve">mềm </w:t>
      </w:r>
      <w:r>
        <w:t xml:space="preserve">xương </w:t>
      </w:r>
      <w:r>
        <w:t xml:space="preserve">do </w:t>
      </w:r>
      <w:r>
        <w:t xml:space="preserve">thiếu </w:t>
      </w:r>
      <w:r>
        <w:t xml:space="preserve">muối </w:t>
      </w:r>
      <w:r>
        <w:t xml:space="preserve">calcium </w:t>
      </w:r>
      <w:r>
        <w:t xml:space="preserve">trong </w:t>
      </w:r>
      <w:r>
        <w:t xml:space="preserve">xương. </w:t>
      </w:r>
      <w:r>
        <w:br/>
      </w:r>
      <w:r>
        <w:rPr>
          <w:b/>
        </w:rPr>
        <w:t xml:space="preserve">nhún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Hơi </w:t>
      </w:r>
      <w:r>
        <w:t xml:space="preserve">co </w:t>
      </w:r>
      <w:r>
        <w:t xml:space="preserve">chân </w:t>
      </w:r>
      <w:r>
        <w:t xml:space="preserve">cho </w:t>
      </w:r>
      <w:r>
        <w:t xml:space="preserve">người </w:t>
      </w:r>
      <w:r>
        <w:t xml:space="preserve">hạ </w:t>
      </w:r>
      <w:r>
        <w:t xml:space="preserve">thấp </w:t>
      </w:r>
      <w:r>
        <w:t xml:space="preserve">xuống </w:t>
      </w:r>
      <w:r>
        <w:t xml:space="preserve">để </w:t>
      </w:r>
      <w:r>
        <w:t xml:space="preserve">lấy </w:t>
      </w:r>
      <w:r>
        <w:t xml:space="preserve">đà </w:t>
      </w:r>
      <w:r>
        <w:t xml:space="preserve">bật </w:t>
      </w:r>
      <w:r>
        <w:t xml:space="preserve">lên. </w:t>
      </w:r>
      <w:r>
        <w:t xml:space="preserve">Nhún </w:t>
      </w:r>
      <w:r>
        <w:t xml:space="preserve">chân </w:t>
      </w:r>
      <w:r>
        <w:rPr>
          <w:i/>
        </w:rPr>
        <w:t xml:space="preserve">để </w:t>
      </w:r>
      <w:r>
        <w:t xml:space="preserve">nháy. </w:t>
      </w:r>
      <w:r>
        <w:rPr>
          <w:b/>
        </w:rPr>
        <w:t xml:space="preserve">2 </w:t>
      </w:r>
      <w:r>
        <w:t xml:space="preserve">Tự </w:t>
      </w:r>
      <w:r>
        <w:t xml:space="preserve">hạ </w:t>
      </w:r>
      <w:r>
        <w:t xml:space="preserve">mình </w:t>
      </w:r>
      <w:r>
        <w:t xml:space="preserve">xuống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nào </w:t>
      </w:r>
      <w:r>
        <w:t xml:space="preserve">đó </w:t>
      </w:r>
      <w:r>
        <w:t xml:space="preserve">nhằm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Nói </w:t>
      </w:r>
      <w:r>
        <w:rPr>
          <w:i/>
        </w:rPr>
        <w:t xml:space="preserve">nhún </w:t>
      </w:r>
      <w:r>
        <w:rPr>
          <w:i/>
        </w:rPr>
        <w:t xml:space="preserve">để </w:t>
      </w:r>
      <w:r>
        <w:t xml:space="preserve">đấu </w:t>
      </w:r>
      <w:r>
        <w:t xml:space="preserve">dịu. </w:t>
      </w:r>
      <w:r>
        <w:t xml:space="preserve">Chịu </w:t>
      </w:r>
      <w:r>
        <w:rPr>
          <w:i/>
        </w:rPr>
        <w:t xml:space="preserve">nhún </w:t>
      </w:r>
      <w:r>
        <w:rPr>
          <w:i/>
        </w:rPr>
        <w:t xml:space="preserve">một </w:t>
      </w:r>
      <w:r>
        <w:rPr>
          <w:i/>
        </w:rPr>
        <w:t xml:space="preserve">bước. </w:t>
      </w:r>
      <w:r>
        <w:br/>
      </w:r>
      <w:r>
        <w:rPr>
          <w:b/>
        </w:rPr>
        <w:t xml:space="preserve">nhún </w:t>
      </w:r>
      <w:r>
        <w:rPr>
          <w:b/>
        </w:rPr>
        <w:t xml:space="preserve">mình </w:t>
      </w:r>
      <w:r>
        <w:rPr>
          <w:i/>
        </w:rPr>
        <w:t xml:space="preserve">tính từ </w:t>
      </w:r>
      <w:r>
        <w:t xml:space="preserve">(khẩu ngữ). </w:t>
      </w:r>
      <w:r>
        <w:t xml:space="preserve">Tự </w:t>
      </w:r>
      <w:r>
        <w:t xml:space="preserve">hạ </w:t>
      </w:r>
      <w:r>
        <w:t xml:space="preserve">mình </w:t>
      </w:r>
      <w:r>
        <w:t xml:space="preserve">xuống </w:t>
      </w:r>
      <w:r>
        <w:t xml:space="preserve">để </w:t>
      </w:r>
      <w:r>
        <w:t xml:space="preserve">tỏ </w:t>
      </w:r>
      <w:r>
        <w:t xml:space="preserve">ra </w:t>
      </w:r>
      <w:r>
        <w:t xml:space="preserve">khiêm </w:t>
      </w:r>
      <w:r>
        <w:t xml:space="preserve">tốn. </w:t>
      </w:r>
      <w:r>
        <w:rPr>
          <w:i/>
        </w:rPr>
        <w:t xml:space="preserve">Cách </w:t>
      </w:r>
      <w:r>
        <w:t xml:space="preserve">nói </w:t>
      </w:r>
      <w:r>
        <w:t xml:space="preserve">nhún </w:t>
      </w:r>
      <w:r>
        <w:t xml:space="preserve">mình. </w:t>
      </w:r>
      <w:r>
        <w:t xml:space="preserve">nhún </w:t>
      </w:r>
      <w:r>
        <w:t xml:space="preserve">nhảy </w:t>
      </w:r>
      <w:r>
        <w:t xml:space="preserve">động từ </w:t>
      </w:r>
      <w:r>
        <w:t xml:space="preserve">Chuyển </w:t>
      </w:r>
      <w:r>
        <w:t xml:space="preserve">động </w:t>
      </w:r>
      <w:r>
        <w:t xml:space="preserve">lên </w:t>
      </w:r>
      <w:r>
        <w:t xml:space="preserve">xuống </w:t>
      </w:r>
      <w:r>
        <w:t xml:space="preserve">liên </w:t>
      </w:r>
      <w:r>
        <w:t xml:space="preserve">tiếp, </w:t>
      </w:r>
      <w:r>
        <w:t xml:space="preserve">nhịp </w:t>
      </w:r>
      <w:r>
        <w:t xml:space="preserve">nhàng. </w:t>
      </w:r>
      <w:r>
        <w:t xml:space="preserve">Chân </w:t>
      </w:r>
      <w:r>
        <w:t xml:space="preserve">nhún </w:t>
      </w:r>
      <w:r>
        <w:t xml:space="preserve">nhảy </w:t>
      </w:r>
      <w:r>
        <w:rPr>
          <w:i/>
        </w:rPr>
        <w:t xml:space="preserve">như </w:t>
      </w:r>
      <w:r>
        <w:rPr>
          <w:i/>
        </w:rPr>
        <w:t xml:space="preserve">múa. </w:t>
      </w:r>
      <w:r>
        <w:t xml:space="preserve">Chiếc </w:t>
      </w:r>
      <w:r>
        <w:rPr>
          <w:i/>
        </w:rPr>
        <w:t xml:space="preserve">đòn </w:t>
      </w:r>
      <w:r>
        <w:t xml:space="preserve">gánh </w:t>
      </w:r>
      <w:r>
        <w:rPr>
          <w:i/>
        </w:rPr>
        <w:t xml:space="preserve">dẻo </w:t>
      </w:r>
      <w:r>
        <w:rPr>
          <w:i/>
        </w:rPr>
        <w:t xml:space="preserve">nhún </w:t>
      </w:r>
      <w:r>
        <w:t xml:space="preserve">nhảy </w:t>
      </w:r>
      <w:r>
        <w:t xml:space="preserve">trên </w:t>
      </w:r>
      <w:r>
        <w:rPr>
          <w:i/>
        </w:rPr>
        <w:t xml:space="preserve">uai. </w:t>
      </w:r>
      <w:r>
        <w:br/>
      </w:r>
      <w:r>
        <w:rPr>
          <w:b/>
        </w:rPr>
        <w:t xml:space="preserve">nhún </w:t>
      </w:r>
      <w:r>
        <w:rPr>
          <w:b/>
        </w:rPr>
        <w:t xml:space="preserve">nhây </w:t>
      </w:r>
      <w:r>
        <w:rPr>
          <w:i/>
        </w:rPr>
        <w:t xml:space="preserve">xem </w:t>
      </w:r>
      <w:r>
        <w:t xml:space="preserve">nhún </w:t>
      </w:r>
      <w:r>
        <w:t xml:space="preserve">nhảy. </w:t>
      </w:r>
      <w:r>
        <w:br/>
      </w:r>
      <w:r>
        <w:rPr>
          <w:b/>
        </w:rPr>
        <w:t xml:space="preserve">nhún </w:t>
      </w:r>
      <w:r>
        <w:rPr>
          <w:b/>
        </w:rPr>
        <w:t xml:space="preserve">nhường </w:t>
      </w:r>
      <w:r>
        <w:rPr>
          <w:i/>
        </w:rPr>
        <w:t xml:space="preserve">tính từ </w:t>
      </w:r>
      <w:r>
        <w:t xml:space="preserve">Chịu </w:t>
      </w:r>
      <w:r>
        <w:t xml:space="preserve">hạ </w:t>
      </w:r>
      <w:r>
        <w:t xml:space="preserve">mình </w:t>
      </w:r>
      <w:r>
        <w:t xml:space="preserve">một </w:t>
      </w:r>
      <w:r>
        <w:t xml:space="preserve">chút, </w:t>
      </w:r>
      <w:r>
        <w:t xml:space="preserve">tỏ </w:t>
      </w:r>
      <w:r>
        <w:t xml:space="preserve">ra </w:t>
      </w:r>
      <w:r>
        <w:t xml:space="preserve">khiêm </w:t>
      </w:r>
      <w:r>
        <w:t xml:space="preserve">nhường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giao </w:t>
      </w:r>
      <w:r>
        <w:t xml:space="preserve">tiếp. </w:t>
      </w:r>
      <w:r>
        <w:t xml:space="preserve">Lời </w:t>
      </w:r>
      <w:r>
        <w:t xml:space="preserve">lẽ </w:t>
      </w:r>
      <w:r>
        <w:t xml:space="preserve">nhún </w:t>
      </w:r>
      <w:r>
        <w:t xml:space="preserve">nhường.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