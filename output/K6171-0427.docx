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mướp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Mướp </w:t>
      </w:r>
      <w:r>
        <w:t xml:space="preserve">quả </w:t>
      </w:r>
      <w:r>
        <w:t xml:space="preserve">có </w:t>
      </w:r>
      <w:r>
        <w:t xml:space="preserve">vị </w:t>
      </w:r>
      <w:r>
        <w:t xml:space="preserve">thơm. </w:t>
      </w:r>
      <w:r>
        <w:br/>
      </w:r>
      <w:r>
        <w:rPr>
          <w:b/>
        </w:rPr>
        <w:t xml:space="preserve">mướt,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Bóng </w:t>
      </w:r>
      <w:r>
        <w:t xml:space="preserve">láng </w:t>
      </w:r>
      <w:r>
        <w:t xml:space="preserve">và </w:t>
      </w:r>
      <w:r>
        <w:t xml:space="preserve">mỡ </w:t>
      </w:r>
      <w:r>
        <w:t xml:space="preserve">màng, </w:t>
      </w:r>
      <w:r>
        <w:t xml:space="preserve">nhìn </w:t>
      </w:r>
      <w:r>
        <w:t xml:space="preserve">thấy </w:t>
      </w:r>
      <w:r>
        <w:t xml:space="preserve">thích </w:t>
      </w:r>
      <w:r>
        <w:t xml:space="preserve">mắt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cỏ </w:t>
      </w:r>
      <w:r>
        <w:t xml:space="preserve">cây </w:t>
      </w:r>
      <w:r>
        <w:t xml:space="preserve">hay </w:t>
      </w:r>
      <w:r>
        <w:t xml:space="preserve">vật </w:t>
      </w:r>
      <w:r>
        <w:t xml:space="preserve">mềm). </w:t>
      </w:r>
      <w:r>
        <w:t xml:space="preserve">Bãi </w:t>
      </w:r>
      <w:r>
        <w:t xml:space="preserve">ngô </w:t>
      </w:r>
      <w:r>
        <w:rPr>
          <w:i/>
        </w:rPr>
        <w:t xml:space="preserve">non </w:t>
      </w:r>
      <w:r>
        <w:rPr>
          <w:i/>
        </w:rPr>
        <w:t xml:space="preserve">xanh </w:t>
      </w:r>
      <w:r>
        <w:rPr>
          <w:i/>
        </w:rPr>
        <w:t xml:space="preserve">mướt. </w:t>
      </w:r>
      <w:r>
        <w:t xml:space="preserve">Mái </w:t>
      </w:r>
      <w:r>
        <w:rPr>
          <w:i/>
        </w:rPr>
        <w:t xml:space="preserve">tóc </w:t>
      </w:r>
      <w:r>
        <w:rPr>
          <w:i/>
        </w:rPr>
        <w:t xml:space="preserve">dài </w:t>
      </w:r>
      <w:r>
        <w:t xml:space="preserve">óng </w:t>
      </w:r>
      <w:r>
        <w:rPr>
          <w:i/>
        </w:rPr>
        <w:t xml:space="preserve">mướt. </w:t>
      </w:r>
      <w:r>
        <w:t xml:space="preserve">Cá </w:t>
      </w:r>
      <w:r>
        <w:t xml:space="preserve">mướt </w:t>
      </w:r>
      <w:r>
        <w:rPr>
          <w:i/>
        </w:rPr>
        <w:t xml:space="preserve">vầy. </w:t>
      </w:r>
      <w:r>
        <w:rPr>
          <w:b/>
        </w:rPr>
        <w:t xml:space="preserve">2 </w:t>
      </w:r>
      <w:r>
        <w:t xml:space="preserve">(ít dùng). </w:t>
      </w:r>
      <w:r>
        <w:t xml:space="preserve">(Âm </w:t>
      </w:r>
      <w:r>
        <w:t xml:space="preserve">thanh) </w:t>
      </w:r>
      <w:r>
        <w:t xml:space="preserve">êm </w:t>
      </w:r>
      <w:r>
        <w:t xml:space="preserve">địu, </w:t>
      </w:r>
      <w:r>
        <w:t xml:space="preserve">trơn </w:t>
      </w:r>
      <w:r>
        <w:t xml:space="preserve">tru </w:t>
      </w:r>
      <w:r>
        <w:t xml:space="preserve">và </w:t>
      </w:r>
      <w:r>
        <w:t xml:space="preserve">lướt </w:t>
      </w:r>
      <w:r>
        <w:t xml:space="preserve">nhẹ. </w:t>
      </w:r>
      <w:r>
        <w:t xml:space="preserve">Giọng </w:t>
      </w:r>
      <w:r>
        <w:t xml:space="preserve">hát </w:t>
      </w:r>
      <w:r>
        <w:t xml:space="preserve">êm </w:t>
      </w:r>
      <w:r>
        <w:t xml:space="preserve">mưới. </w:t>
      </w:r>
      <w:r>
        <w:rPr>
          <w:b/>
        </w:rPr>
        <w:t xml:space="preserve">3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vẻ </w:t>
      </w:r>
      <w:r>
        <w:t xml:space="preserve">yếu </w:t>
      </w:r>
      <w:r>
        <w:rPr>
          <w:i/>
        </w:rPr>
        <w:t xml:space="preserve">ớt. </w:t>
      </w:r>
      <w:r>
        <w:t xml:space="preserve">Người </w:t>
      </w:r>
      <w:r>
        <w:t xml:space="preserve">xanh </w:t>
      </w:r>
      <w:r>
        <w:rPr>
          <w:i/>
        </w:rPr>
        <w:t xml:space="preserve">mướt. </w:t>
      </w:r>
      <w:r>
        <w:br/>
      </w:r>
      <w:r>
        <w:rPr>
          <w:b/>
        </w:rPr>
        <w:t xml:space="preserve">mướt,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(Mỏ </w:t>
      </w:r>
      <w:r>
        <w:t xml:space="preserve">hôi) </w:t>
      </w:r>
      <w:r>
        <w:t xml:space="preserve">toát </w:t>
      </w:r>
      <w:r>
        <w:t xml:space="preserve">ra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làm </w:t>
      </w:r>
      <w:r>
        <w:t xml:space="preserve">ướt </w:t>
      </w:r>
      <w:r>
        <w:t xml:space="preserve">đẫm </w:t>
      </w:r>
      <w:r>
        <w:t xml:space="preserve">cả </w:t>
      </w:r>
      <w:r>
        <w:t xml:space="preserve">da. </w:t>
      </w:r>
      <w:r>
        <w:t xml:space="preserve">Chạy </w:t>
      </w:r>
      <w:r>
        <w:rPr>
          <w:i/>
        </w:rPr>
        <w:t xml:space="preserve">mướt </w:t>
      </w:r>
      <w:r>
        <w:rPr>
          <w:i/>
        </w:rPr>
        <w:t xml:space="preserve">mồ </w:t>
      </w:r>
      <w:r>
        <w:t xml:space="preserve">hôi. </w:t>
      </w:r>
      <w:r>
        <w:t xml:space="preserve">l </w:t>
      </w:r>
      <w:r>
        <w:t xml:space="preserve">tính từ </w:t>
      </w:r>
      <w:r>
        <w:t xml:space="preserve">(thgt). </w:t>
      </w:r>
      <w:r>
        <w:t xml:space="preserve">Vất </w:t>
      </w:r>
      <w:r>
        <w:t xml:space="preserve">vả </w:t>
      </w:r>
      <w:r>
        <w:t xml:space="preserve">lắm </w:t>
      </w:r>
      <w:r>
        <w:t xml:space="preserve">(mới </w:t>
      </w:r>
      <w:r>
        <w:t xml:space="preserve">làm </w:t>
      </w:r>
      <w:r>
        <w:t xml:space="preserve">được); </w:t>
      </w:r>
      <w:r>
        <w:t xml:space="preserve">mướt </w:t>
      </w:r>
      <w:r>
        <w:t xml:space="preserve">mô </w:t>
      </w:r>
      <w:r>
        <w:t xml:space="preserve">hôi </w:t>
      </w:r>
      <w:r>
        <w:t xml:space="preserve">(nói </w:t>
      </w:r>
      <w:r>
        <w:t xml:space="preserve">tắt). </w:t>
      </w:r>
      <w:r>
        <w:t xml:space="preserve">Theo </w:t>
      </w:r>
      <w:r>
        <w:t xml:space="preserve">mướt </w:t>
      </w:r>
      <w:r>
        <w:t xml:space="preserve">mới </w:t>
      </w:r>
      <w:r>
        <w:rPr>
          <w:i/>
        </w:rPr>
        <w:t xml:space="preserve">kịp. </w:t>
      </w:r>
      <w:r>
        <w:br/>
      </w:r>
      <w:r>
        <w:rPr>
          <w:b/>
        </w:rPr>
        <w:t xml:space="preserve">mướt </w:t>
      </w:r>
      <w:r>
        <w:rPr>
          <w:b/>
        </w:rPr>
        <w:t xml:space="preserve">mồ </w:t>
      </w:r>
      <w:r>
        <w:rPr>
          <w:b/>
        </w:rPr>
        <w:t xml:space="preserve">hôi </w:t>
      </w:r>
      <w:r>
        <w:rPr>
          <w:i/>
        </w:rPr>
        <w:t xml:space="preserve">tính từ </w:t>
      </w:r>
      <w:r>
        <w:t xml:space="preserve">(khẩu ngữ). </w:t>
      </w:r>
      <w:r>
        <w:t xml:space="preserve">Vất </w:t>
      </w:r>
      <w:r>
        <w:t xml:space="preserve">vả </w:t>
      </w:r>
      <w:r>
        <w:t xml:space="preserve">lắm </w:t>
      </w:r>
      <w:r>
        <w:t xml:space="preserve">(mới </w:t>
      </w:r>
      <w:r>
        <w:t xml:space="preserve">làm </w:t>
      </w:r>
      <w:r>
        <w:t xml:space="preserve">được). </w:t>
      </w:r>
      <w:r>
        <w:t xml:space="preserve">Mướt </w:t>
      </w:r>
      <w:r>
        <w:rPr>
          <w:i/>
        </w:rPr>
        <w:t xml:space="preserve">mô </w:t>
      </w:r>
      <w:r>
        <w:rPr>
          <w:i/>
        </w:rPr>
        <w:t xml:space="preserve">hôi </w:t>
      </w:r>
      <w:r>
        <w:t xml:space="preserve">mới </w:t>
      </w:r>
      <w:r>
        <w:t xml:space="preserve">khônh </w:t>
      </w:r>
      <w:r>
        <w:rPr>
          <w:i/>
        </w:rPr>
        <w:t xml:space="preserve">được </w:t>
      </w:r>
      <w:r>
        <w:t xml:space="preserve">mượt </w:t>
      </w:r>
      <w:r>
        <w:t xml:space="preserve">tính từ </w:t>
      </w:r>
      <w:r>
        <w:rPr>
          <w:b/>
        </w:rPr>
        <w:t xml:space="preserve">1 </w:t>
      </w:r>
      <w:r>
        <w:t xml:space="preserve">Bóng </w:t>
      </w:r>
      <w:r>
        <w:t xml:space="preserve">láng </w:t>
      </w:r>
      <w:r>
        <w:t xml:space="preserve">và </w:t>
      </w:r>
      <w:r>
        <w:t xml:space="preserve">mềm </w:t>
      </w:r>
      <w:r>
        <w:t xml:space="preserve">mại </w:t>
      </w:r>
      <w:r>
        <w:t xml:space="preserve">trên </w:t>
      </w:r>
      <w:r>
        <w:t xml:space="preserve">cả </w:t>
      </w:r>
      <w:r>
        <w:t xml:space="preserve">một </w:t>
      </w:r>
      <w:r>
        <w:t xml:space="preserve">bể </w:t>
      </w:r>
      <w:r>
        <w:t xml:space="preserve">mặt, </w:t>
      </w:r>
      <w:r>
        <w:t xml:space="preserve">nhìn </w:t>
      </w:r>
      <w:r>
        <w:t xml:space="preserve">thấy </w:t>
      </w:r>
      <w:r>
        <w:t xml:space="preserve">thích </w:t>
      </w:r>
      <w:r>
        <w:t xml:space="preserve">mắt. </w:t>
      </w:r>
      <w:r>
        <w:t xml:space="preserve">Mặt </w:t>
      </w:r>
      <w:r>
        <w:t xml:space="preserve">lụa </w:t>
      </w:r>
      <w:r>
        <w:t xml:space="preserve">mượt. </w:t>
      </w:r>
      <w:r>
        <w:t xml:space="preserve">Tóc </w:t>
      </w:r>
      <w:r>
        <w:t xml:space="preserve">chải </w:t>
      </w:r>
      <w:r>
        <w:t xml:space="preserve">mượt. </w:t>
      </w:r>
      <w:r>
        <w:t xml:space="preserve">Lông </w:t>
      </w:r>
      <w:r>
        <w:t xml:space="preserve">mượt </w:t>
      </w:r>
      <w:r>
        <w:t xml:space="preserve">như </w:t>
      </w:r>
      <w:r>
        <w:rPr>
          <w:i/>
        </w:rPr>
        <w:t xml:space="preserve">nhung. </w:t>
      </w:r>
      <w:r>
        <w:rPr>
          <w:b/>
        </w:rPr>
        <w:t xml:space="preserve">2 </w:t>
      </w:r>
      <w:r>
        <w:t xml:space="preserve">(ít dùng). </w:t>
      </w:r>
      <w:r>
        <w:t xml:space="preserve">(Âm </w:t>
      </w:r>
      <w:r>
        <w:t xml:space="preserve">thanh) </w:t>
      </w:r>
      <w:r>
        <w:t xml:space="preserve">rất </w:t>
      </w:r>
      <w:r>
        <w:t xml:space="preserve">êm </w:t>
      </w:r>
      <w:r>
        <w:t xml:space="preserve">nhẹ. </w:t>
      </w:r>
      <w:r>
        <w:t xml:space="preserve">Tiếng </w:t>
      </w:r>
      <w:r>
        <w:rPr>
          <w:i/>
        </w:rPr>
        <w:t xml:space="preserve">sáo </w:t>
      </w:r>
      <w:r>
        <w:rPr>
          <w:i/>
        </w:rPr>
        <w:t xml:space="preserve">rất </w:t>
      </w:r>
      <w:r>
        <w:rPr>
          <w:i/>
        </w:rPr>
        <w:t xml:space="preserve">thanh, </w:t>
      </w:r>
      <w:r>
        <w:t xml:space="preserve">rất </w:t>
      </w:r>
      <w:r>
        <w:t xml:space="preserve">mượt. </w:t>
      </w:r>
      <w:r>
        <w:br/>
      </w:r>
      <w:r>
        <w:rPr>
          <w:b/>
        </w:rPr>
        <w:t xml:space="preserve">mượt </w:t>
      </w:r>
      <w:r>
        <w:rPr>
          <w:b/>
        </w:rPr>
        <w:t xml:space="preserve">mà </w:t>
      </w:r>
      <w:r>
        <w:rPr>
          <w:i/>
        </w:rPr>
        <w:t xml:space="preserve">tính từ </w:t>
      </w:r>
      <w:r>
        <w:t xml:space="preserve">Mượt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Mái </w:t>
      </w:r>
      <w:r>
        <w:t xml:space="preserve">tóc </w:t>
      </w:r>
      <w:r>
        <w:rPr>
          <w:i/>
        </w:rPr>
        <w:t xml:space="preserve">mượt </w:t>
      </w:r>
      <w:r>
        <w:rPr>
          <w:i/>
        </w:rPr>
        <w:t xml:space="preserve">mà. </w:t>
      </w:r>
      <w:r>
        <w:rPr>
          <w:i/>
        </w:rPr>
        <w:t xml:space="preserve">Giọng </w:t>
      </w:r>
      <w:r>
        <w:rPr>
          <w:i/>
        </w:rPr>
        <w:t xml:space="preserve">hát </w:t>
      </w:r>
      <w:r>
        <w:rPr>
          <w:i/>
        </w:rPr>
        <w:t xml:space="preserve">mượt </w:t>
      </w:r>
      <w:r>
        <w:t xml:space="preserve">mà. </w:t>
      </w:r>
      <w:r>
        <w:br/>
      </w:r>
      <w:r>
        <w:rPr>
          <w:b/>
        </w:rPr>
        <w:t xml:space="preserve">mưỡu </w:t>
      </w:r>
      <w:r>
        <w:rPr>
          <w:i/>
        </w:rPr>
        <w:t xml:space="preserve">danh từ </w:t>
      </w:r>
      <w:r>
        <w:t xml:space="preserve">Đoạn </w:t>
      </w:r>
      <w:r>
        <w:t xml:space="preserve">mở </w:t>
      </w:r>
      <w:r>
        <w:t xml:space="preserve">đầu </w:t>
      </w:r>
      <w:r>
        <w:t xml:space="preserve">hoặc </w:t>
      </w:r>
      <w:r>
        <w:t xml:space="preserve">kết </w:t>
      </w:r>
      <w:r>
        <w:t xml:space="preserve">thúc </w:t>
      </w:r>
      <w:r>
        <w:t xml:space="preserve">bài </w:t>
      </w:r>
      <w:r>
        <w:t xml:space="preserve">hát </w:t>
      </w:r>
      <w:r>
        <w:t xml:space="preserve">nói, </w:t>
      </w:r>
      <w:r>
        <w:t xml:space="preserve">nêu </w:t>
      </w:r>
      <w:r>
        <w:t xml:space="preserve">lên </w:t>
      </w:r>
      <w:r>
        <w:t xml:space="preserve">ý </w:t>
      </w:r>
      <w:r>
        <w:t xml:space="preserve">nghĩa </w:t>
      </w:r>
      <w:r>
        <w:t xml:space="preserve">bao </w:t>
      </w:r>
      <w:r>
        <w:t xml:space="preserve">quát </w:t>
      </w:r>
      <w:r>
        <w:t xml:space="preserve">của </w:t>
      </w:r>
      <w:r>
        <w:t xml:space="preserve">bài, </w:t>
      </w:r>
      <w:r>
        <w:t xml:space="preserve">làm </w:t>
      </w:r>
      <w:r>
        <w:rPr>
          <w:i/>
        </w:rPr>
        <w:t xml:space="preserve">theo </w:t>
      </w:r>
      <w:r>
        <w:t xml:space="preserve">thể </w:t>
      </w:r>
      <w:r>
        <w:t xml:space="preserve">lục </w:t>
      </w:r>
      <w:r>
        <w:t xml:space="preserve">bát, </w:t>
      </w:r>
      <w:r>
        <w:t xml:space="preserve">có </w:t>
      </w:r>
      <w:r>
        <w:t xml:space="preserve">nhịp </w:t>
      </w:r>
      <w:r>
        <w:t xml:space="preserve">độ </w:t>
      </w:r>
      <w:r>
        <w:t xml:space="preserve">khoan </w:t>
      </w:r>
      <w:r>
        <w:t xml:space="preserve">thai, </w:t>
      </w:r>
      <w:r>
        <w:t xml:space="preserve">phong </w:t>
      </w:r>
      <w:r>
        <w:t xml:space="preserve">cách </w:t>
      </w:r>
      <w:r>
        <w:t xml:space="preserve">nhẹ </w:t>
      </w:r>
      <w:r>
        <w:t xml:space="preserve">nhàng. </w:t>
      </w:r>
      <w:r>
        <w:br/>
      </w:r>
      <w:r>
        <w:rPr>
          <w:b/>
        </w:rPr>
        <w:t xml:space="preserve">mứt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bằng </w:t>
      </w:r>
      <w:r>
        <w:t xml:space="preserve">hoa </w:t>
      </w:r>
      <w:r>
        <w:t xml:space="preserve">quả </w:t>
      </w:r>
      <w:r>
        <w:t xml:space="preserve">rim </w:t>
      </w:r>
      <w:r>
        <w:t xml:space="preserve">đường. </w:t>
      </w:r>
      <w:r>
        <w:t xml:space="preserve">Mứt </w:t>
      </w:r>
      <w:r>
        <w:t xml:space="preserve">sen. </w:t>
      </w:r>
      <w:r>
        <w:br/>
      </w:r>
      <w:r>
        <w:rPr>
          <w:b/>
        </w:rPr>
        <w:t xml:space="preserve">mưu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Cách </w:t>
      </w:r>
      <w:r>
        <w:t xml:space="preserve">khôn </w:t>
      </w:r>
      <w:r>
        <w:t xml:space="preserve">khéo </w:t>
      </w:r>
      <w:r>
        <w:t xml:space="preserve">nghĩ </w:t>
      </w:r>
      <w:r>
        <w:t xml:space="preserve">ra </w:t>
      </w:r>
      <w:r>
        <w:t xml:space="preserve">để </w:t>
      </w:r>
      <w:r>
        <w:t xml:space="preserve">đánh </w:t>
      </w:r>
      <w:r>
        <w:rPr>
          <w:i/>
        </w:rPr>
        <w:t xml:space="preserve">lừa </w:t>
      </w:r>
      <w:r>
        <w:t xml:space="preserve">đối </w:t>
      </w:r>
      <w:r>
        <w:t xml:space="preserve">phương </w:t>
      </w:r>
      <w:r>
        <w:t xml:space="preserve">nhằm </w:t>
      </w:r>
      <w:r>
        <w:t xml:space="preserve">đạt </w:t>
      </w:r>
      <w:r>
        <w:t xml:space="preserve">mục </w:t>
      </w:r>
      <w:r>
        <w:t xml:space="preserve">đích </w:t>
      </w:r>
      <w:r>
        <w:t xml:space="preserve">của </w:t>
      </w:r>
      <w:r>
        <w:t xml:space="preserve">mình. </w:t>
      </w:r>
      <w:r>
        <w:t xml:space="preserve">Mưu </w:t>
      </w:r>
      <w:r>
        <w:t xml:space="preserve">cao. </w:t>
      </w:r>
      <w:r>
        <w:t xml:space="preserve">Mắc </w:t>
      </w:r>
      <w:r>
        <w:rPr>
          <w:i/>
        </w:rPr>
        <w:t xml:space="preserve">mưu </w:t>
      </w:r>
      <w:r>
        <w:rPr>
          <w:i/>
        </w:rPr>
        <w:t xml:space="preserve">gian. </w:t>
      </w:r>
      <w:r>
        <w:t xml:space="preserve">II </w:t>
      </w:r>
      <w:r>
        <w:t xml:space="preserve">động từ </w:t>
      </w:r>
      <w:r>
        <w:t xml:space="preserve">Lo </w:t>
      </w:r>
      <w:r>
        <w:t xml:space="preserve">toan </w:t>
      </w:r>
      <w:r>
        <w:t xml:space="preserve">tìm </w:t>
      </w:r>
      <w:r>
        <w:t xml:space="preserve">cách </w:t>
      </w:r>
      <w:r>
        <w:t xml:space="preserve">này </w:t>
      </w:r>
      <w:r>
        <w:t xml:space="preserve">cách </w:t>
      </w:r>
      <w:r>
        <w:t xml:space="preserve">khác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cho </w:t>
      </w:r>
      <w:r>
        <w:t xml:space="preserve">được. </w:t>
      </w:r>
      <w:r>
        <w:t xml:space="preserve">Mu </w:t>
      </w:r>
      <w:r>
        <w:t xml:space="preserve">cuộc </w:t>
      </w:r>
      <w:r>
        <w:rPr>
          <w:i/>
        </w:rPr>
        <w:t xml:space="preserve">sống </w:t>
      </w:r>
      <w:r>
        <w:t xml:space="preserve">tốt </w:t>
      </w:r>
      <w:r>
        <w:rPr>
          <w:i/>
        </w:rPr>
        <w:t xml:space="preserve">đẹp. </w:t>
      </w:r>
      <w:r>
        <w:rPr>
          <w:i/>
        </w:rPr>
        <w:t xml:space="preserve">Mưu </w:t>
      </w:r>
      <w:r>
        <w:rPr>
          <w:i/>
        </w:rPr>
        <w:t xml:space="preserve">chuyện </w:t>
      </w:r>
      <w:r>
        <w:t xml:space="preserve">hại </w:t>
      </w:r>
      <w:r>
        <w:t xml:space="preserve">người. </w:t>
      </w:r>
      <w:r>
        <w:t xml:space="preserve">Mưu </w:t>
      </w:r>
      <w:r>
        <w:rPr>
          <w:i/>
        </w:rPr>
        <w:t xml:space="preserve">phản. </w:t>
      </w:r>
      <w:r>
        <w:br/>
      </w:r>
      <w:r>
        <w:rPr>
          <w:b/>
        </w:rPr>
        <w:t xml:space="preserve">mưu </w:t>
      </w:r>
      <w:r>
        <w:rPr>
          <w:b/>
        </w:rPr>
        <w:t xml:space="preserve">cầu </w:t>
      </w:r>
      <w:r>
        <w:rPr>
          <w:i/>
        </w:rPr>
        <w:t xml:space="preserve">động từ </w:t>
      </w:r>
      <w:r>
        <w:t xml:space="preserve">Lo </w:t>
      </w:r>
      <w:r>
        <w:t xml:space="preserve">làm </w:t>
      </w:r>
      <w:r>
        <w:t xml:space="preserve">sao </w:t>
      </w:r>
      <w:r>
        <w:t xml:space="preserve">thực </w:t>
      </w:r>
      <w:r>
        <w:t xml:space="preserve">hiện </w:t>
      </w:r>
      <w:r>
        <w:t xml:space="preserve">cho </w:t>
      </w:r>
      <w:r>
        <w:t xml:space="preserve">được </w:t>
      </w:r>
      <w:r>
        <w:t xml:space="preserve">điều </w:t>
      </w:r>
      <w:r>
        <w:t xml:space="preserve">mong </w:t>
      </w:r>
      <w:r>
        <w:t xml:space="preserve">muốn. </w:t>
      </w:r>
      <w:r>
        <w:t xml:space="preserve">Mưu </w:t>
      </w:r>
      <w:r>
        <w:t xml:space="preserve">cầu </w:t>
      </w:r>
      <w:r>
        <w:t xml:space="preserve">danh </w:t>
      </w:r>
      <w:r>
        <w:rPr>
          <w:i/>
        </w:rPr>
        <w:t xml:space="preserve">lợi. </w:t>
      </w:r>
      <w:r>
        <w:t xml:space="preserve">Mưu </w:t>
      </w:r>
      <w:r>
        <w:t xml:space="preserve">cầu </w:t>
      </w:r>
      <w:r>
        <w:rPr>
          <w:i/>
        </w:rPr>
        <w:t xml:space="preserve">hạnh </w:t>
      </w:r>
      <w:r>
        <w:rPr>
          <w:i/>
        </w:rPr>
        <w:t xml:space="preserve">phúc </w:t>
      </w:r>
      <w:r>
        <w:rPr>
          <w:i/>
        </w:rPr>
        <w:t xml:space="preserve">cho </w:t>
      </w:r>
      <w:r>
        <w:t xml:space="preserve">con. </w:t>
      </w:r>
      <w:r>
        <w:br/>
      </w:r>
      <w:r>
        <w:rPr>
          <w:b/>
        </w:rPr>
        <w:t xml:space="preserve">mưu </w:t>
      </w:r>
      <w:r>
        <w:rPr>
          <w:b/>
        </w:rPr>
        <w:t xml:space="preserve">đổ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t xml:space="preserve">Tính </w:t>
      </w:r>
      <w:r>
        <w:t xml:space="preserve">toán, </w:t>
      </w:r>
      <w:r>
        <w:t xml:space="preserve">sắp </w:t>
      </w:r>
      <w:r>
        <w:t xml:space="preserve">đặt </w:t>
      </w:r>
      <w:r>
        <w:t xml:space="preserve">mọi </w:t>
      </w:r>
      <w:r>
        <w:t xml:space="preserve">sự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cho </w:t>
      </w:r>
      <w:r>
        <w:t xml:space="preserve">được </w:t>
      </w:r>
      <w:r>
        <w:t xml:space="preserve">ý </w:t>
      </w:r>
      <w:r>
        <w:t xml:space="preserve">định </w:t>
      </w:r>
      <w:r>
        <w:t xml:space="preserve">(thường </w:t>
      </w:r>
      <w:r>
        <w:t xml:space="preserve">là </w:t>
      </w:r>
      <w:r>
        <w:t xml:space="preserve">lớn). </w:t>
      </w:r>
      <w:r>
        <w:rPr>
          <w:i/>
        </w:rPr>
        <w:t xml:space="preserve">Mưu </w:t>
      </w:r>
      <w:r>
        <w:rPr>
          <w:i/>
        </w:rPr>
        <w:t xml:space="preserve">đồ </w:t>
      </w:r>
      <w:r>
        <w:t xml:space="preserve">sự </w:t>
      </w:r>
      <w:r>
        <w:t xml:space="preserve">nghiệp </w:t>
      </w:r>
      <w:r>
        <w:t xml:space="preserve">giải </w:t>
      </w:r>
      <w:r>
        <w:rPr>
          <w:i/>
        </w:rPr>
        <w:t xml:space="preserve">phóng </w:t>
      </w:r>
      <w:r>
        <w:t xml:space="preserve">dân </w:t>
      </w:r>
      <w:r>
        <w:t xml:space="preserve">tộc. </w:t>
      </w:r>
      <w:r>
        <w:rPr>
          <w:i/>
        </w:rPr>
        <w:t xml:space="preserve">Mưu </w:t>
      </w:r>
      <w:r>
        <w:rPr>
          <w:i/>
        </w:rPr>
        <w:t xml:space="preserve">đồ </w:t>
      </w:r>
      <w:r>
        <w:rPr>
          <w:i/>
        </w:rPr>
        <w:t xml:space="preserve">cướp </w:t>
      </w:r>
      <w:r>
        <w:t xml:space="preserve">ngôi </w:t>
      </w:r>
      <w:r>
        <w:rPr>
          <w:i/>
        </w:rPr>
        <w:t xml:space="preserve">uua. </w:t>
      </w:r>
      <w:r>
        <w:t xml:space="preserve">II </w:t>
      </w:r>
      <w:r>
        <w:t xml:space="preserve">danh từ </w:t>
      </w:r>
      <w:r>
        <w:t xml:space="preserve">Sự </w:t>
      </w:r>
      <w:r>
        <w:t xml:space="preserve">tính </w:t>
      </w:r>
      <w:r>
        <w:t xml:space="preserve">toán, </w:t>
      </w:r>
      <w:r>
        <w:t xml:space="preserve">sắp </w:t>
      </w:r>
      <w:r>
        <w:t xml:space="preserve">đặt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cho </w:t>
      </w:r>
      <w:r>
        <w:t xml:space="preserve">được </w:t>
      </w:r>
      <w:r>
        <w:t xml:space="preserve">ý </w:t>
      </w:r>
      <w:r>
        <w:t xml:space="preserve">định </w:t>
      </w:r>
      <w:r>
        <w:t xml:space="preserve">(thường </w:t>
      </w:r>
      <w:r>
        <w:t xml:space="preserve">là </w:t>
      </w:r>
      <w:r>
        <w:t xml:space="preserve">lớn). </w:t>
      </w:r>
      <w:r>
        <w:t xml:space="preserve">Một </w:t>
      </w:r>
      <w:r>
        <w:t xml:space="preserve">mưu </w:t>
      </w:r>
      <w:r>
        <w:rPr>
          <w:i/>
        </w:rPr>
        <w:t xml:space="preserve">đồ </w:t>
      </w:r>
      <w:r>
        <w:rPr>
          <w:i/>
        </w:rPr>
        <w:t xml:space="preserve">đen </w:t>
      </w:r>
      <w:r>
        <w:rPr>
          <w:i/>
        </w:rPr>
        <w:t xml:space="preserve">tối. </w:t>
      </w:r>
      <w:r>
        <w:t xml:space="preserve">Thực </w:t>
      </w:r>
      <w:r>
        <w:t xml:space="preserve">hiện </w:t>
      </w:r>
      <w:r>
        <w:rPr>
          <w:i/>
        </w:rPr>
        <w:t xml:space="preserve">mưu </w:t>
      </w:r>
      <w:r>
        <w:rPr>
          <w:i/>
        </w:rPr>
        <w:t xml:space="preserve">đồ. </w:t>
      </w:r>
      <w:r>
        <w:br/>
      </w:r>
      <w:r>
        <w:rPr>
          <w:b/>
        </w:rPr>
        <w:t xml:space="preserve">mưu </w:t>
      </w:r>
      <w:r>
        <w:rPr>
          <w:b/>
        </w:rPr>
        <w:t xml:space="preserve">hại </w:t>
      </w:r>
      <w:r>
        <w:rPr>
          <w:i/>
        </w:rPr>
        <w:t xml:space="preserve">động từ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bằng </w:t>
      </w:r>
      <w:r>
        <w:t xml:space="preserve">mưu </w:t>
      </w:r>
      <w:r>
        <w:t xml:space="preserve">kế </w:t>
      </w:r>
      <w:r>
        <w:t xml:space="preserve">ngắm. </w:t>
      </w:r>
      <w:r>
        <w:rPr>
          <w:i/>
        </w:rPr>
        <w:t xml:space="preserve">Mưu </w:t>
      </w:r>
      <w:r>
        <w:rPr>
          <w:i/>
        </w:rPr>
        <w:t xml:space="preserve">hại </w:t>
      </w:r>
      <w:r>
        <w:t xml:space="preserve">người </w:t>
      </w:r>
      <w:r>
        <w:rPr>
          <w:i/>
        </w:rPr>
        <w:t xml:space="preserve">ngay. </w:t>
      </w:r>
      <w:r>
        <w:br/>
      </w:r>
      <w:r>
        <w:rPr>
          <w:b/>
        </w:rPr>
        <w:t xml:space="preserve">mưu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Cách </w:t>
      </w:r>
      <w:r>
        <w:t xml:space="preserve">khôn </w:t>
      </w:r>
      <w:r>
        <w:t xml:space="preserve">khéo </w:t>
      </w:r>
      <w:r>
        <w:t xml:space="preserve">được </w:t>
      </w:r>
      <w:r>
        <w:t xml:space="preserve">tính </w:t>
      </w:r>
      <w:r>
        <w:t xml:space="preserve">toán </w:t>
      </w:r>
      <w:r>
        <w:t xml:space="preserve">kĩ, </w:t>
      </w:r>
      <w:r>
        <w:t xml:space="preserve">để </w:t>
      </w:r>
      <w:r>
        <w:t xml:space="preserve">đánh </w:t>
      </w:r>
      <w:r>
        <w:t xml:space="preserve">lừa </w:t>
      </w:r>
      <w:r>
        <w:t xml:space="preserve">đối </w:t>
      </w:r>
      <w:r>
        <w:t xml:space="preserve">phương </w:t>
      </w:r>
      <w:r>
        <w:t xml:space="preserve">nhằm </w:t>
      </w:r>
      <w:r>
        <w:t xml:space="preserve">đạt </w:t>
      </w:r>
      <w:r>
        <w:t xml:space="preserve">mục </w:t>
      </w:r>
      <w:r>
        <w:t xml:space="preserve">đích </w:t>
      </w:r>
      <w:r>
        <w:t xml:space="preserve">của </w:t>
      </w:r>
      <w:r>
        <w:t xml:space="preserve">mình; </w:t>
      </w:r>
      <w:r>
        <w:t xml:space="preserve">mưu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Tìm </w:t>
      </w:r>
      <w:r>
        <w:rPr>
          <w:i/>
        </w:rPr>
        <w:t xml:space="preserve">mưu </w:t>
      </w:r>
      <w:r>
        <w:t xml:space="preserve">kế </w:t>
      </w:r>
      <w:r>
        <w:t xml:space="preserve">đánh </w:t>
      </w:r>
      <w:r>
        <w:rPr>
          <w:i/>
        </w:rPr>
        <w:t xml:space="preserve">giặc. </w:t>
      </w:r>
      <w:r>
        <w:rPr>
          <w:i/>
        </w:rPr>
        <w:t xml:space="preserve">Bàn </w:t>
      </w:r>
      <w:r>
        <w:rPr>
          <w:i/>
        </w:rPr>
        <w:t xml:space="preserve">mưu </w:t>
      </w:r>
      <w:r>
        <w:rPr>
          <w:i/>
        </w:rPr>
        <w:t xml:space="preserve">tính </w:t>
      </w:r>
      <w:r>
        <w:rPr>
          <w:i/>
        </w:rPr>
        <w:t xml:space="preserve">kế </w:t>
      </w:r>
      <w:r>
        <w:t xml:space="preserve">Mưu </w:t>
      </w:r>
      <w:r>
        <w:rPr>
          <w:i/>
        </w:rPr>
        <w:t xml:space="preserve">kế </w:t>
      </w:r>
      <w:r>
        <w:rPr>
          <w:i/>
        </w:rPr>
        <w:t xml:space="preserve">thâm </w:t>
      </w:r>
      <w:r>
        <w:rPr>
          <w:i/>
        </w:rPr>
        <w:t xml:space="preserve">độc. </w:t>
      </w:r>
      <w:r>
        <w:br/>
      </w:r>
      <w:r>
        <w:rPr>
          <w:b/>
        </w:rPr>
        <w:t xml:space="preserve">mưu </w:t>
      </w:r>
      <w:r>
        <w:rPr>
          <w:b/>
        </w:rPr>
        <w:t xml:space="preserve">lược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Mưu </w:t>
      </w:r>
      <w:r>
        <w:t xml:space="preserve">trí </w:t>
      </w:r>
      <w:r>
        <w:t xml:space="preserve">và </w:t>
      </w:r>
      <w:r>
        <w:t xml:space="preserve">sách </w:t>
      </w:r>
      <w:r>
        <w:t xml:space="preserve">lược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Mưu </w:t>
      </w:r>
      <w:r>
        <w:t xml:space="preserve">lược </w:t>
      </w:r>
      <w:r>
        <w:t xml:space="preserve">quân </w:t>
      </w:r>
      <w:r>
        <w:rPr>
          <w:i/>
        </w:rPr>
        <w:t xml:space="preserve">sự. </w:t>
      </w:r>
      <w:r>
        <w:t xml:space="preserve">II </w:t>
      </w:r>
      <w:r>
        <w:t xml:space="preserve">tính từ </w:t>
      </w:r>
      <w:r>
        <w:t xml:space="preserve">(danh từ). </w:t>
      </w:r>
      <w:r>
        <w:t xml:space="preserve">Có </w:t>
      </w:r>
      <w:r>
        <w:t xml:space="preserve">nhiều </w:t>
      </w:r>
      <w:r>
        <w:t xml:space="preserve">mưu </w:t>
      </w:r>
      <w:r>
        <w:t xml:space="preserve">trí. </w:t>
      </w:r>
      <w:r>
        <w:t xml:space="preserve">Một </w:t>
      </w:r>
      <w:r>
        <w:t xml:space="preserve">chỉ </w:t>
      </w:r>
      <w:r>
        <w:t xml:space="preserve">huy </w:t>
      </w:r>
      <w:r>
        <w:rPr>
          <w:i/>
        </w:rPr>
        <w:t xml:space="preserve">quân </w:t>
      </w:r>
      <w:r>
        <w:t xml:space="preserve">sự </w:t>
      </w:r>
      <w:r>
        <w:rPr>
          <w:i/>
        </w:rPr>
        <w:t xml:space="preserve">mưu </w:t>
      </w:r>
      <w:r>
        <w:rPr>
          <w:i/>
        </w:rPr>
        <w:t xml:space="preserve">lược. </w:t>
      </w:r>
      <w:r>
        <w:br/>
      </w:r>
      <w:r>
        <w:rPr>
          <w:b/>
        </w:rPr>
        <w:t xml:space="preserve">mưu </w:t>
      </w:r>
      <w:r>
        <w:rPr>
          <w:b/>
        </w:rPr>
        <w:t xml:space="preserve">ma </w:t>
      </w:r>
      <w:r>
        <w:rPr>
          <w:b/>
        </w:rPr>
        <w:t xml:space="preserve">chước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t xml:space="preserve">mưu </w:t>
      </w:r>
      <w:r>
        <w:rPr>
          <w:i/>
        </w:rPr>
        <w:t xml:space="preserve">ma </w:t>
      </w:r>
      <w:r>
        <w:rPr>
          <w:i/>
        </w:rPr>
        <w:t xml:space="preserve">chước </w:t>
      </w:r>
      <w:r>
        <w:rPr>
          <w:i/>
        </w:rPr>
        <w:t xml:space="preserve">quỷ. </w:t>
      </w:r>
      <w:r>
        <w:t xml:space="preserve">mưu </w:t>
      </w:r>
      <w:r>
        <w:t xml:space="preserve">ma </w:t>
      </w:r>
      <w:r>
        <w:t xml:space="preserve">chước </w:t>
      </w:r>
      <w:r>
        <w:t xml:space="preserve">quỷ </w:t>
      </w:r>
      <w:r>
        <w:t xml:space="preserve">danh từ </w:t>
      </w:r>
      <w:r>
        <w:t xml:space="preserve">Mưu </w:t>
      </w:r>
      <w:r>
        <w:t xml:space="preserve">chước </w:t>
      </w:r>
      <w:r>
        <w:t xml:space="preserve">khôn </w:t>
      </w:r>
      <w:r>
        <w:t xml:space="preserve">ngoan </w:t>
      </w:r>
      <w:r>
        <w:t xml:space="preserve">và </w:t>
      </w:r>
      <w:r>
        <w:t xml:space="preserve">xảo </w:t>
      </w:r>
      <w:r>
        <w:t xml:space="preserve">quyệt. </w:t>
      </w:r>
      <w:r>
        <w:br/>
      </w:r>
      <w:r>
        <w:rPr>
          <w:b/>
        </w:rPr>
        <w:t xml:space="preserve">mưu </w:t>
      </w:r>
      <w:r>
        <w:rPr>
          <w:b/>
        </w:rPr>
        <w:t xml:space="preserve">mẹo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Cách </w:t>
      </w:r>
      <w:r>
        <w:t xml:space="preserve">khôn </w:t>
      </w:r>
      <w:r>
        <w:t xml:space="preserve">khéo </w:t>
      </w:r>
      <w:r>
        <w:t xml:space="preserve">để </w:t>
      </w:r>
      <w:r>
        <w:t xml:space="preserve">đánh </w:t>
      </w:r>
      <w:r>
        <w:rPr>
          <w:i/>
        </w:rPr>
        <w:t xml:space="preserve">lừa </w:t>
      </w:r>
      <w:r>
        <w:t xml:space="preserve">đối </w:t>
      </w:r>
      <w:r>
        <w:t xml:space="preserve">phương,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ý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Dùng </w:t>
      </w:r>
      <w:r>
        <w:t xml:space="preserve">mưu </w:t>
      </w:r>
      <w:r>
        <w:rPr>
          <w:i/>
        </w:rPr>
        <w:t xml:space="preserve">mẹo </w:t>
      </w:r>
      <w:r>
        <w:t xml:space="preserve">nhử </w:t>
      </w:r>
      <w:r>
        <w:rPr>
          <w:i/>
        </w:rPr>
        <w:t xml:space="preserve">địch.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nhiều </w:t>
      </w:r>
      <w:r>
        <w:t xml:space="preserve">mưu </w:t>
      </w:r>
      <w:r>
        <w:t xml:space="preserve">mẹo.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mưu </w:t>
      </w:r>
      <w:r>
        <w:rPr>
          <w:i/>
        </w:rPr>
        <w:t xml:space="preserve">mẹo </w:t>
      </w:r>
      <w:r>
        <w:t xml:space="preserve">Lắm. </w:t>
      </w:r>
      <w:r>
        <w:br/>
      </w:r>
      <w:r>
        <w:rPr>
          <w:b/>
        </w:rPr>
        <w:t xml:space="preserve">mưu </w:t>
      </w:r>
      <w:r>
        <w:rPr>
          <w:b/>
        </w:rPr>
        <w:t xml:space="preserve">mô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Tính </w:t>
      </w:r>
      <w:r>
        <w:t xml:space="preserve">toán, </w:t>
      </w:r>
      <w:r>
        <w:t xml:space="preserve">sắp </w:t>
      </w:r>
      <w:r>
        <w:t xml:space="preserve">đặt </w:t>
      </w:r>
      <w:r>
        <w:t xml:space="preserve">ngằm </w:t>
      </w:r>
      <w:r>
        <w:t xml:space="preserve">mọi </w:t>
      </w:r>
      <w:r>
        <w:t xml:space="preserve">sự </w:t>
      </w:r>
      <w:r>
        <w:t xml:space="preserve">nhằm </w:t>
      </w:r>
      <w:r>
        <w:t xml:space="preserve">làm </w:t>
      </w:r>
      <w:r>
        <w:t xml:space="preserve">việc </w:t>
      </w:r>
      <w:r>
        <w:t xml:space="preserve">phi </w:t>
      </w:r>
      <w:r>
        <w:t xml:space="preserve">nghĩa. </w:t>
      </w:r>
      <w:r>
        <w:t xml:space="preserve">Mưu </w:t>
      </w:r>
      <w:r>
        <w:t xml:space="preserve">mô </w:t>
      </w:r>
      <w:r>
        <w:rPr>
          <w:i/>
        </w:rPr>
        <w:t xml:space="preserve">làm </w:t>
      </w:r>
      <w:r>
        <w:t xml:space="preserve">phán. </w:t>
      </w:r>
      <w:r>
        <w:t xml:space="preserve">lI </w:t>
      </w:r>
      <w:r>
        <w:t xml:space="preserve">danh từ </w:t>
      </w:r>
      <w:r>
        <w:t xml:space="preserve">Sự </w:t>
      </w:r>
      <w:r>
        <w:t xml:space="preserve">tính </w:t>
      </w:r>
      <w:r>
        <w:t xml:space="preserve">toán, </w:t>
      </w:r>
      <w:r>
        <w:t xml:space="preserve">sắp </w:t>
      </w:r>
      <w:r>
        <w:t xml:space="preserve">đặt </w:t>
      </w:r>
      <w:r>
        <w:t xml:space="preserve">ngằm </w:t>
      </w:r>
      <w:r>
        <w:t xml:space="preserve">nhằm </w:t>
      </w:r>
      <w:r>
        <w:t xml:space="preserve">làm </w:t>
      </w:r>
      <w:r>
        <w:t xml:space="preserve">việc </w:t>
      </w:r>
      <w:r>
        <w:t xml:space="preserve">phi </w:t>
      </w:r>
      <w:r>
        <w:t xml:space="preserve">nghĩa. </w:t>
      </w:r>
      <w:r>
        <w:t xml:space="preserve">Mưu </w:t>
      </w:r>
      <w:r>
        <w:rPr>
          <w:i/>
        </w:rPr>
        <w:t xml:space="preserve">mô </w:t>
      </w:r>
      <w:r>
        <w:t xml:space="preserve">quỷ </w:t>
      </w:r>
      <w:r>
        <w:t xml:space="preserve">quyệt. </w:t>
      </w:r>
      <w:r>
        <w:t xml:space="preserve">Vạch </w:t>
      </w:r>
      <w:r>
        <w:rPr>
          <w:i/>
        </w:rPr>
        <w:t xml:space="preserve">trần </w:t>
      </w:r>
      <w:r>
        <w:rPr>
          <w:i/>
        </w:rPr>
        <w:t xml:space="preserve">mưu </w:t>
      </w:r>
      <w:r>
        <w:rPr>
          <w:i/>
        </w:rPr>
        <w:t xml:space="preserve">mô. </w:t>
      </w:r>
      <w:r>
        <w:br/>
      </w:r>
      <w:r>
        <w:rPr>
          <w:b/>
        </w:rPr>
        <w:t xml:space="preserve">mưu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(ít dùng). </w:t>
      </w:r>
      <w:r>
        <w:t xml:space="preserve">Mưu </w:t>
      </w:r>
      <w:r>
        <w:t xml:space="preserve">kế </w:t>
      </w:r>
      <w:r>
        <w:t xml:space="preserve">và </w:t>
      </w:r>
      <w:r>
        <w:t xml:space="preserve">sách </w:t>
      </w:r>
      <w:r>
        <w:t xml:space="preserve">lược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mưu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Mưu </w:t>
      </w:r>
      <w:r>
        <w:t xml:space="preserve">giết </w:t>
      </w:r>
      <w:r>
        <w:t xml:space="preserve">người. </w:t>
      </w:r>
      <w:r>
        <w:t xml:space="preserve">Vụ </w:t>
      </w:r>
      <w:r>
        <w:rPr>
          <w:i/>
        </w:rPr>
        <w:t xml:space="preserve">;ưu </w:t>
      </w:r>
      <w:r>
        <w:t xml:space="preserve">sát </w:t>
      </w:r>
      <w:r>
        <w:rPr>
          <w:i/>
        </w:rPr>
        <w:t xml:space="preserve">không </w:t>
      </w:r>
      <w:r>
        <w:t xml:space="preserve">thành. </w:t>
      </w:r>
      <w:r>
        <w:rPr>
          <w:i/>
        </w:rPr>
        <w:t xml:space="preserve">Tội </w:t>
      </w:r>
      <w:r>
        <w:t xml:space="preserve">mưu </w:t>
      </w:r>
      <w:r>
        <w:rPr>
          <w:i/>
        </w:rPr>
        <w:t xml:space="preserve">sát. </w:t>
      </w:r>
      <w:r>
        <w:br/>
      </w:r>
      <w:r>
        <w:rPr>
          <w:b/>
        </w:rPr>
        <w:t xml:space="preserve">mưu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bể </w:t>
      </w:r>
      <w:r>
        <w:t xml:space="preserve">tôi </w:t>
      </w:r>
      <w:r>
        <w:t xml:space="preserve">chuyên </w:t>
      </w:r>
      <w:r>
        <w:t xml:space="preserve">bày </w:t>
      </w:r>
      <w:r>
        <w:t xml:space="preserve">mưu </w:t>
      </w:r>
      <w:r>
        <w:t xml:space="preserve">hiến </w:t>
      </w:r>
      <w:r>
        <w:t xml:space="preserve">kế </w:t>
      </w:r>
      <w:r>
        <w:t xml:space="preserve">thời </w:t>
      </w:r>
      <w:r>
        <w:t xml:space="preserve">phong </w:t>
      </w:r>
      <w:r>
        <w:t xml:space="preserve">kiến. </w:t>
      </w:r>
      <w:r>
        <w:br w:type="page"/>
      </w:r>
      <w:r>
        <w:rPr>
          <w:b/>
        </w:rPr>
        <w:t xml:space="preserve">J1 </w:t>
      </w:r>
      <w:r>
        <w:rPr>
          <w:b/>
        </w:rPr>
        <w:t xml:space="preserve">Ã </w:t>
      </w:r>
      <w:r>
        <w:t xml:space="preserve">N.. </w:t>
      </w:r>
      <w:r>
        <w:br/>
      </w:r>
      <w:r>
        <w:rPr>
          <w:b/>
        </w:rPr>
        <w:t xml:space="preserve">nh </w:t>
      </w:r>
      <w:r>
        <w:rPr>
          <w:b/>
        </w:rPr>
        <w:t xml:space="preserve">ninh </w:t>
      </w:r>
      <w:r>
        <w:rPr>
          <w:b/>
        </w:rPr>
        <w:t xml:space="preserve">in </w:t>
      </w:r>
      <w:r>
        <w:rPr>
          <w:b/>
        </w:rPr>
        <w:t xml:space="preserve">me </w:t>
      </w:r>
      <w:r>
        <w:br/>
      </w:r>
      <w:r>
        <w:rPr>
          <w:b/>
        </w:rPr>
        <w:t xml:space="preserve">ma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