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hồn </w:t>
      </w:r>
      <w:r>
        <w:rPr>
          <w:b/>
        </w:rPr>
        <w:t xml:space="preserve">hậu </w:t>
      </w:r>
      <w:r>
        <w:rPr>
          <w:i/>
        </w:rPr>
        <w:t xml:space="preserve">tính từ </w:t>
      </w:r>
      <w:r>
        <w:t xml:space="preserve">Hiển </w:t>
      </w:r>
      <w:r>
        <w:t xml:space="preserve">từ, </w:t>
      </w:r>
      <w:r>
        <w:t xml:space="preserve">biểu </w:t>
      </w:r>
      <w:r>
        <w:t xml:space="preserve">hiện </w:t>
      </w:r>
      <w:r>
        <w:t xml:space="preserve">có </w:t>
      </w:r>
      <w:r>
        <w:t xml:space="preserve">bản </w:t>
      </w:r>
      <w:r>
        <w:t xml:space="preserve">chất </w:t>
      </w:r>
      <w:r>
        <w:t xml:space="preserve">tốt </w:t>
      </w:r>
      <w:r>
        <w:t xml:space="preserve">đẹp </w:t>
      </w:r>
      <w:r>
        <w:t xml:space="preserve">của </w:t>
      </w:r>
      <w:r>
        <w:t xml:space="preserve">một </w:t>
      </w:r>
      <w:r>
        <w:t xml:space="preserve">con </w:t>
      </w:r>
      <w:r>
        <w:t xml:space="preserve">người </w:t>
      </w:r>
      <w:r>
        <w:t xml:space="preserve">chỉ </w:t>
      </w:r>
      <w:r>
        <w:t xml:space="preserve">muốn </w:t>
      </w:r>
      <w:r>
        <w:t xml:space="preserve">có </w:t>
      </w:r>
      <w:r>
        <w:t xml:space="preserve">những </w:t>
      </w:r>
      <w:r>
        <w:t xml:space="preserve">điều </w:t>
      </w:r>
      <w:r>
        <w:t xml:space="preserve">tốt </w:t>
      </w:r>
      <w:r>
        <w:t xml:space="preserve">lành </w:t>
      </w:r>
      <w:r>
        <w:t xml:space="preserve">cho </w:t>
      </w:r>
      <w:r>
        <w:t xml:space="preserve">người </w:t>
      </w:r>
      <w:r>
        <w:t xml:space="preserve">khác. </w:t>
      </w:r>
      <w:r>
        <w:t xml:space="preserve">Cụ </w:t>
      </w:r>
      <w:r>
        <w:rPr>
          <w:i/>
        </w:rPr>
        <w:t xml:space="preserve">già </w:t>
      </w:r>
      <w:r>
        <w:rPr>
          <w:i/>
        </w:rPr>
        <w:t xml:space="preserve">hồn </w:t>
      </w:r>
      <w:r>
        <w:rPr>
          <w:i/>
        </w:rPr>
        <w:t xml:space="preserve">hậu. </w:t>
      </w:r>
      <w:r>
        <w:t xml:space="preserve">Đôi </w:t>
      </w:r>
      <w:r>
        <w:t xml:space="preserve">mắt </w:t>
      </w:r>
      <w:r>
        <w:rPr>
          <w:i/>
        </w:rPr>
        <w:t xml:space="preserve">hồn </w:t>
      </w:r>
      <w:r>
        <w:rPr>
          <w:i/>
        </w:rPr>
        <w:t xml:space="preserve">hậu. </w:t>
      </w:r>
      <w:r>
        <w:br/>
      </w:r>
      <w:r>
        <w:rPr>
          <w:b/>
        </w:rPr>
        <w:t xml:space="preserve">hồn </w:t>
      </w:r>
      <w:r>
        <w:rPr>
          <w:b/>
        </w:rPr>
        <w:t xml:space="preserve">nhiên </w:t>
      </w:r>
      <w:r>
        <w:rPr>
          <w:i/>
        </w:rPr>
        <w:t xml:space="preserve">tính từ </w:t>
      </w:r>
      <w:r>
        <w:t xml:space="preserve">Biểu </w:t>
      </w:r>
      <w:r>
        <w:t xml:space="preserve">hiện </w:t>
      </w:r>
      <w:r>
        <w:t xml:space="preserve">có </w:t>
      </w:r>
      <w:r>
        <w:t xml:space="preserve">bản </w:t>
      </w:r>
      <w:r>
        <w:t xml:space="preserve">tính </w:t>
      </w:r>
      <w:r>
        <w:t xml:space="preserve">gần </w:t>
      </w:r>
      <w:r>
        <w:t xml:space="preserve">với </w:t>
      </w:r>
      <w:r>
        <w:t xml:space="preserve">tự </w:t>
      </w:r>
      <w:r>
        <w:t xml:space="preserve">nhiên, </w:t>
      </w:r>
      <w:r>
        <w:t xml:space="preserve">có </w:t>
      </w:r>
      <w:r>
        <w:t xml:space="preserve">sự </w:t>
      </w:r>
      <w:r>
        <w:t xml:space="preserve">đơn </w:t>
      </w:r>
      <w:r>
        <w:t xml:space="preserve">giản, </w:t>
      </w:r>
      <w:r>
        <w:t xml:space="preserve">chân </w:t>
      </w:r>
      <w:r>
        <w:t xml:space="preserve">thật, </w:t>
      </w:r>
      <w:r>
        <w:t xml:space="preserve">trong </w:t>
      </w:r>
      <w:r>
        <w:t xml:space="preserve">trắng, </w:t>
      </w:r>
      <w:r>
        <w:t xml:space="preserve">nhiều </w:t>
      </w:r>
      <w:r>
        <w:t xml:space="preserve">khi </w:t>
      </w:r>
      <w:r>
        <w:t xml:space="preserve">ngây </w:t>
      </w:r>
      <w:r>
        <w:t xml:space="preserve">thơ </w:t>
      </w:r>
      <w:r>
        <w:t xml:space="preserve">trong </w:t>
      </w:r>
      <w:r>
        <w:t xml:space="preserve">tình </w:t>
      </w:r>
      <w:r>
        <w:t xml:space="preserve">cảm, </w:t>
      </w:r>
      <w:r>
        <w:t xml:space="preserve">trong </w:t>
      </w:r>
      <w:r>
        <w:t xml:space="preserve">sự </w:t>
      </w:r>
      <w:r>
        <w:t xml:space="preserve">suy </w:t>
      </w:r>
      <w:r>
        <w:t xml:space="preserve">nghĩ, </w:t>
      </w:r>
      <w:r>
        <w:t xml:space="preserve">trong </w:t>
      </w:r>
      <w:r>
        <w:t xml:space="preserve">tâm </w:t>
      </w:r>
      <w:r>
        <w:t xml:space="preserve">hồn. </w:t>
      </w:r>
      <w:r>
        <w:t xml:space="preserve">Tính </w:t>
      </w:r>
      <w:r>
        <w:rPr>
          <w:i/>
        </w:rPr>
        <w:t xml:space="preserve">hồn </w:t>
      </w:r>
      <w:r>
        <w:rPr>
          <w:i/>
        </w:rPr>
        <w:t xml:space="preserve">nhiên </w:t>
      </w:r>
      <w:r>
        <w:rPr>
          <w:i/>
        </w:rPr>
        <w:t xml:space="preserve">như </w:t>
      </w:r>
      <w:r>
        <w:rPr>
          <w:i/>
        </w:rPr>
        <w:t xml:space="preserve">trẻ </w:t>
      </w:r>
      <w:r>
        <w:t xml:space="preserve">thơ. </w:t>
      </w:r>
      <w:r>
        <w:rPr>
          <w:i/>
        </w:rPr>
        <w:t xml:space="preserve">Nụ </w:t>
      </w:r>
      <w:r>
        <w:t xml:space="preserve">cười </w:t>
      </w:r>
      <w:r>
        <w:rPr>
          <w:i/>
        </w:rPr>
        <w:t xml:space="preserve">hồn </w:t>
      </w:r>
      <w:r>
        <w:rPr>
          <w:i/>
        </w:rPr>
        <w:t xml:space="preserve">nhiên. </w:t>
      </w:r>
      <w:r>
        <w:br/>
      </w:r>
      <w:r>
        <w:rPr>
          <w:b/>
        </w:rPr>
        <w:t xml:space="preserve">hổn </w:t>
      </w:r>
      <w:r>
        <w:rPr>
          <w:b/>
        </w:rPr>
        <w:t xml:space="preserve">phách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hồn </w:t>
      </w:r>
      <w:r>
        <w:rPr>
          <w:i/>
        </w:rPr>
        <w:t xml:space="preserve">vía. </w:t>
      </w:r>
      <w:r>
        <w:br/>
      </w:r>
      <w:r>
        <w:rPr>
          <w:b/>
        </w:rPr>
        <w:t xml:space="preserve">hốn </w:t>
      </w:r>
      <w:r>
        <w:rPr>
          <w:b/>
        </w:rPr>
        <w:t xml:space="preserve">thơ </w:t>
      </w:r>
      <w:r>
        <w:rPr>
          <w:i/>
        </w:rPr>
        <w:t xml:space="preserve">danh từ </w:t>
      </w:r>
      <w:r>
        <w:t xml:space="preserve">(văn chương). </w:t>
      </w:r>
      <w:r>
        <w:rPr>
          <w:i/>
        </w:rPr>
        <w:t xml:space="preserve">Cảm </w:t>
      </w:r>
      <w:r>
        <w:t xml:space="preserve">hứng </w:t>
      </w:r>
      <w:r>
        <w:t xml:space="preserve">của </w:t>
      </w:r>
      <w:r>
        <w:t xml:space="preserve">nhà </w:t>
      </w:r>
      <w:r>
        <w:t xml:space="preserve">thơ. </w:t>
      </w:r>
      <w:r>
        <w:rPr>
          <w:i/>
        </w:rPr>
        <w:t xml:space="preserve">Hồn </w:t>
      </w:r>
      <w:r>
        <w:rPr>
          <w:i/>
        </w:rPr>
        <w:t xml:space="preserve">thơ </w:t>
      </w:r>
      <w:r>
        <w:t xml:space="preserve">lai </w:t>
      </w:r>
      <w:r>
        <w:t xml:space="preserve">láng. </w:t>
      </w:r>
      <w:r>
        <w:br/>
      </w:r>
      <w:r>
        <w:rPr>
          <w:b/>
        </w:rPr>
        <w:t xml:space="preserve">hốn </w:t>
      </w:r>
      <w:r>
        <w:rPr>
          <w:b/>
        </w:rPr>
        <w:t xml:space="preserve">vía </w:t>
      </w:r>
      <w:r>
        <w:rPr>
          <w:i/>
        </w:rPr>
        <w:t xml:space="preserve">danh từ </w:t>
      </w:r>
      <w:r>
        <w:t xml:space="preserve">Hôn </w:t>
      </w:r>
      <w:r>
        <w:t xml:space="preserve">và </w:t>
      </w:r>
      <w:r>
        <w:t xml:space="preserve">vía, </w:t>
      </w:r>
      <w:r>
        <w:t xml:space="preserve">coi </w:t>
      </w:r>
      <w:r>
        <w:t xml:space="preserve">như </w:t>
      </w:r>
      <w:r>
        <w:t xml:space="preserve">yếu </w:t>
      </w:r>
      <w:r>
        <w:t xml:space="preserve">tố </w:t>
      </w:r>
      <w:r>
        <w:t xml:space="preserve">sức </w:t>
      </w:r>
      <w:r>
        <w:t xml:space="preserve">sống </w:t>
      </w:r>
      <w:r>
        <w:t xml:space="preserve">tỉnh </w:t>
      </w:r>
      <w:r>
        <w:t xml:space="preserve">thần </w:t>
      </w:r>
      <w:r>
        <w:t xml:space="preserve">của </w:t>
      </w:r>
      <w:r>
        <w:t xml:space="preserve">con </w:t>
      </w:r>
      <w:r>
        <w:t xml:space="preserve">người. </w:t>
      </w:r>
      <w:r>
        <w:rPr>
          <w:i/>
        </w:rPr>
        <w:t xml:space="preserve">Sợ </w:t>
      </w:r>
      <w:r>
        <w:rPr>
          <w:i/>
        </w:rPr>
        <w:t xml:space="preserve">quá, </w:t>
      </w:r>
      <w:r>
        <w:rPr>
          <w:i/>
        </w:rPr>
        <w:t xml:space="preserve">hồn </w:t>
      </w:r>
      <w:r>
        <w:rPr>
          <w:i/>
        </w:rPr>
        <w:t xml:space="preserve">vía </w:t>
      </w:r>
      <w:r>
        <w:rPr>
          <w:i/>
        </w:rPr>
        <w:t xml:space="preserve">lên </w:t>
      </w:r>
      <w:r>
        <w:rPr>
          <w:i/>
        </w:rPr>
        <w:t xml:space="preserve">mây. </w:t>
      </w:r>
      <w:r>
        <w:rPr>
          <w:i/>
        </w:rPr>
        <w:t xml:space="preserve">Không </w:t>
      </w:r>
      <w:r>
        <w:rPr>
          <w:i/>
        </w:rPr>
        <w:t xml:space="preserve">còn </w:t>
      </w:r>
      <w:r>
        <w:rPr>
          <w:i/>
        </w:rPr>
        <w:t xml:space="preserve">hôn </w:t>
      </w:r>
      <w:r>
        <w:rPr>
          <w:i/>
        </w:rPr>
        <w:t xml:space="preserve">vía </w:t>
      </w:r>
      <w:r>
        <w:t xml:space="preserve">(sợ </w:t>
      </w:r>
      <w:r>
        <w:t xml:space="preserve">đến </w:t>
      </w:r>
      <w:r>
        <w:t xml:space="preserve">mức </w:t>
      </w:r>
      <w:r>
        <w:t xml:space="preserve">mất </w:t>
      </w:r>
      <w:r>
        <w:t xml:space="preserve">hết </w:t>
      </w:r>
      <w:r>
        <w:t xml:space="preserve">tỉnh </w:t>
      </w:r>
      <w:r>
        <w:t xml:space="preserve">thần). </w:t>
      </w:r>
      <w:r>
        <w:rPr>
          <w:i/>
        </w:rPr>
        <w:t xml:space="preserve">Sợ </w:t>
      </w:r>
      <w:r>
        <w:rPr>
          <w:i/>
        </w:rPr>
        <w:t xml:space="preserve">hết </w:t>
      </w:r>
      <w:r>
        <w:rPr>
          <w:i/>
        </w:rPr>
        <w:t xml:space="preserve">hồn </w:t>
      </w:r>
      <w:r>
        <w:rPr>
          <w:i/>
        </w:rPr>
        <w:t xml:space="preserve">hết </w:t>
      </w:r>
      <w:r>
        <w:rPr>
          <w:i/>
        </w:rPr>
        <w:t xml:space="preserve">uía. </w:t>
      </w:r>
      <w:r>
        <w:br/>
      </w:r>
      <w:r>
        <w:rPr>
          <w:b/>
        </w:rPr>
        <w:t xml:space="preserve">hồn </w:t>
      </w:r>
      <w:r>
        <w:rPr>
          <w:b/>
        </w:rPr>
        <w:t xml:space="preserve">xiêu </w:t>
      </w:r>
      <w:r>
        <w:rPr>
          <w:b/>
        </w:rPr>
        <w:t xml:space="preserve">phách </w:t>
      </w:r>
      <w:r>
        <w:rPr>
          <w:b/>
        </w:rPr>
        <w:t xml:space="preserve">lạc </w:t>
      </w:r>
      <w:r>
        <w:rPr>
          <w:i/>
        </w:rPr>
        <w:t xml:space="preserve">động từ </w:t>
      </w:r>
      <w:r>
        <w:t xml:space="preserve">Sợ </w:t>
      </w:r>
      <w:r>
        <w:t xml:space="preserve">đến </w:t>
      </w:r>
      <w:r>
        <w:t xml:space="preserve">mức </w:t>
      </w:r>
      <w:r>
        <w:t xml:space="preserve">hoàn </w:t>
      </w:r>
      <w:r>
        <w:t xml:space="preserve">toàn </w:t>
      </w:r>
      <w:r>
        <w:t xml:space="preserve">mất </w:t>
      </w:r>
      <w:r>
        <w:t xml:space="preserve">tỉnh </w:t>
      </w:r>
      <w:r>
        <w:t xml:space="preserve">thần, </w:t>
      </w:r>
      <w:r>
        <w:t xml:space="preserve">sợ </w:t>
      </w:r>
      <w:r>
        <w:t xml:space="preserve">hết </w:t>
      </w:r>
      <w:r>
        <w:t xml:space="preserve">hồn </w:t>
      </w:r>
      <w:r>
        <w:t xml:space="preserve">hết </w:t>
      </w:r>
      <w:r>
        <w:t xml:space="preserve">vía. </w:t>
      </w:r>
      <w:r>
        <w:br/>
      </w:r>
      <w:r>
        <w:rPr>
          <w:b/>
        </w:rPr>
        <w:t xml:space="preserve">hổn </w:t>
      </w:r>
      <w:r>
        <w:rPr>
          <w:b/>
        </w:rPr>
        <w:t xml:space="preserve">ha </w:t>
      </w:r>
      <w:r>
        <w:rPr>
          <w:b/>
        </w:rPr>
        <w:t xml:space="preserve">hốn </w:t>
      </w:r>
      <w:r>
        <w:rPr>
          <w:b/>
        </w:rPr>
        <w:t xml:space="preserve">hển </w:t>
      </w:r>
      <w:r>
        <w:rPr>
          <w:i/>
        </w:rPr>
        <w:t xml:space="preserve">tính từ </w:t>
      </w:r>
      <w:r>
        <w:t xml:space="preserve">x </w:t>
      </w:r>
      <w:r>
        <w:rPr>
          <w:i/>
        </w:rPr>
        <w:t xml:space="preserve">hổn </w:t>
      </w:r>
      <w:r>
        <w:rPr>
          <w:i/>
        </w:rPr>
        <w:t xml:space="preserve">hổn </w:t>
      </w:r>
      <w:r>
        <w:t xml:space="preserve">(láy). </w:t>
      </w:r>
      <w:r>
        <w:br/>
      </w:r>
      <w:r>
        <w:rPr>
          <w:b/>
        </w:rPr>
        <w:t xml:space="preserve">hổn </w:t>
      </w:r>
      <w:r>
        <w:rPr>
          <w:b/>
        </w:rPr>
        <w:t xml:space="preserve">hển </w:t>
      </w:r>
      <w:r>
        <w:rPr>
          <w:i/>
        </w:rPr>
        <w:t xml:space="preserve">tính từ </w:t>
      </w:r>
      <w:r>
        <w:t xml:space="preserve">Có </w:t>
      </w:r>
      <w:r>
        <w:t xml:space="preserve">nhịp </w:t>
      </w:r>
      <w:r>
        <w:t xml:space="preserve">thở </w:t>
      </w:r>
      <w:r>
        <w:t xml:space="preserve">dồn </w:t>
      </w:r>
      <w:r>
        <w:t xml:space="preserve">dập, </w:t>
      </w:r>
      <w:r>
        <w:t xml:space="preserve">ngắn </w:t>
      </w:r>
      <w:r>
        <w:t xml:space="preserve">hơi </w:t>
      </w:r>
      <w:r>
        <w:t xml:space="preserve">do </w:t>
      </w:r>
      <w:r>
        <w:t xml:space="preserve">tim </w:t>
      </w:r>
      <w:r>
        <w:t xml:space="preserve">đập </w:t>
      </w:r>
      <w:r>
        <w:rPr>
          <w:i/>
        </w:rPr>
        <w:t xml:space="preserve">mạnh </w:t>
      </w:r>
      <w:r>
        <w:t xml:space="preserve">và </w:t>
      </w:r>
      <w:r>
        <w:t xml:space="preserve">gấp. </w:t>
      </w:r>
      <w:r>
        <w:t xml:space="preserve">Vừa </w:t>
      </w:r>
      <w:r>
        <w:rPr>
          <w:i/>
        </w:rPr>
        <w:t xml:space="preserve">chạy </w:t>
      </w:r>
      <w:r>
        <w:t xml:space="preserve">vừa </w:t>
      </w:r>
      <w:r>
        <w:rPr>
          <w:i/>
        </w:rPr>
        <w:t xml:space="preserve">thở </w:t>
      </w:r>
      <w:r>
        <w:rPr>
          <w:i/>
        </w:rPr>
        <w:t xml:space="preserve">hổn </w:t>
      </w:r>
      <w:r>
        <w:rPr>
          <w:i/>
        </w:rPr>
        <w:t xml:space="preserve">hển. </w:t>
      </w:r>
      <w:r>
        <w:rPr>
          <w:i/>
        </w:rPr>
        <w:t xml:space="preserve">Giọng </w:t>
      </w:r>
      <w:r>
        <w:rPr>
          <w:i/>
        </w:rPr>
        <w:t xml:space="preserve">hổn </w:t>
      </w:r>
      <w:r>
        <w:rPr>
          <w:i/>
        </w:rPr>
        <w:t xml:space="preserve">hến, </w:t>
      </w:r>
      <w:r>
        <w:rPr>
          <w:i/>
        </w:rPr>
        <w:t xml:space="preserve">đứt </w:t>
      </w:r>
      <w:r>
        <w:rPr>
          <w:i/>
        </w:rPr>
        <w:t xml:space="preserve">quãng. </w:t>
      </w:r>
      <w:r>
        <w:rPr>
          <w:i/>
        </w:rPr>
        <w:t xml:space="preserve">!! </w:t>
      </w:r>
      <w:r>
        <w:t xml:space="preserve">Láy: </w:t>
      </w:r>
      <w:r>
        <w:rPr>
          <w:i/>
        </w:rPr>
        <w:t xml:space="preserve">hốn </w:t>
      </w:r>
      <w:r>
        <w:t xml:space="preserve">ha </w:t>
      </w:r>
      <w:r>
        <w:rPr>
          <w:i/>
        </w:rPr>
        <w:t xml:space="preserve">hổn </w:t>
      </w:r>
      <w:r>
        <w:rPr>
          <w:i/>
        </w:rPr>
        <w:t xml:space="preserve">hến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t xml:space="preserve">hỗn </w:t>
      </w:r>
      <w:r>
        <w:t xml:space="preserve">tính từ </w:t>
      </w:r>
      <w:r>
        <w:rPr>
          <w:b/>
        </w:rPr>
        <w:t xml:space="preserve">1 </w:t>
      </w:r>
      <w:r>
        <w:t xml:space="preserve">Tỏ </w:t>
      </w:r>
      <w:r>
        <w:t xml:space="preserve">ra </w:t>
      </w:r>
      <w:r>
        <w:t xml:space="preserve">vô </w:t>
      </w:r>
      <w:r>
        <w:rPr>
          <w:i/>
        </w:rPr>
        <w:t xml:space="preserve">lễ </w:t>
      </w:r>
      <w:r>
        <w:t xml:space="preserve">không </w:t>
      </w:r>
      <w:r>
        <w:t xml:space="preserve">giữ </w:t>
      </w:r>
      <w:r>
        <w:t xml:space="preserve">khuôn </w:t>
      </w:r>
      <w:r>
        <w:t xml:space="preserve">phép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trên. </w:t>
      </w:r>
      <w:r>
        <w:rPr>
          <w:i/>
        </w:rPr>
        <w:t xml:space="preserve">Đứa </w:t>
      </w:r>
      <w:r>
        <w:rPr>
          <w:i/>
        </w:rPr>
        <w:t xml:space="preserve">bé </w:t>
      </w:r>
      <w:r>
        <w:rPr>
          <w:i/>
        </w:rPr>
        <w:t xml:space="preserve">hỗn </w:t>
      </w:r>
      <w:r>
        <w:rPr>
          <w:i/>
        </w:rPr>
        <w:t xml:space="preserve">với </w:t>
      </w:r>
      <w:r>
        <w:rPr>
          <w:i/>
        </w:rPr>
        <w:t xml:space="preserve">mẹ. </w:t>
      </w:r>
      <w:r>
        <w:t xml:space="preserve">Nói </w:t>
      </w:r>
      <w:r>
        <w:rPr>
          <w:i/>
        </w:rPr>
        <w:t xml:space="preserve">hỗn. </w:t>
      </w:r>
      <w:r>
        <w:rPr>
          <w:b/>
        </w:rPr>
        <w:t xml:space="preserve">2 </w:t>
      </w:r>
      <w:r>
        <w:t xml:space="preserve">(đùng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Có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vượt </w:t>
      </w:r>
      <w:r>
        <w:t xml:space="preserve">ra </w:t>
      </w:r>
      <w:r>
        <w:t xml:space="preserve">ngoài </w:t>
      </w:r>
      <w:r>
        <w:t xml:space="preserve">lẽ </w:t>
      </w:r>
      <w:r>
        <w:t xml:space="preserve">thường </w:t>
      </w:r>
      <w:r>
        <w:t xml:space="preserve">một </w:t>
      </w:r>
      <w:r>
        <w:t xml:space="preserve">cách </w:t>
      </w:r>
      <w:r>
        <w:t xml:space="preserve">ngang </w:t>
      </w:r>
      <w:r>
        <w:t xml:space="preserve">trái. </w:t>
      </w:r>
      <w:r>
        <w:rPr>
          <w:i/>
        </w:rPr>
        <w:t xml:space="preserve">Rưộng </w:t>
      </w:r>
      <w:r>
        <w:rPr>
          <w:i/>
        </w:rPr>
        <w:t xml:space="preserve">hỗn </w:t>
      </w:r>
      <w:r>
        <w:rPr>
          <w:i/>
        </w:rPr>
        <w:t xml:space="preserve">cỏ </w:t>
      </w:r>
      <w:r>
        <w:t xml:space="preserve">(cỏ </w:t>
      </w:r>
      <w:r>
        <w:t xml:space="preserve">mọc </w:t>
      </w:r>
      <w:r>
        <w:t xml:space="preserve">nhiều </w:t>
      </w:r>
      <w:r>
        <w:t xml:space="preserve">và </w:t>
      </w:r>
      <w:r>
        <w:t xml:space="preserve">lộn </w:t>
      </w:r>
      <w:r>
        <w:t xml:space="preserve">xộn). </w:t>
      </w:r>
      <w:r>
        <w:rPr>
          <w:i/>
        </w:rPr>
        <w:t xml:space="preserve">Một </w:t>
      </w:r>
      <w:r>
        <w:t xml:space="preserve">trưa </w:t>
      </w:r>
      <w:r>
        <w:rPr>
          <w:i/>
        </w:rPr>
        <w:t xml:space="preserve">hè </w:t>
      </w:r>
      <w:r>
        <w:rPr>
          <w:i/>
        </w:rPr>
        <w:t xml:space="preserve">hôn </w:t>
      </w:r>
      <w:r>
        <w:rPr>
          <w:i/>
        </w:rPr>
        <w:t xml:space="preserve">gió. </w:t>
      </w:r>
      <w:r>
        <w:br/>
      </w:r>
      <w:r>
        <w:rPr>
          <w:b/>
        </w:rPr>
        <w:t xml:space="preserve">hỗn </w:t>
      </w:r>
      <w:r>
        <w:rPr>
          <w:b/>
        </w:rPr>
        <w:t xml:space="preserve">canh </w:t>
      </w:r>
      <w:r>
        <w:rPr>
          <w:b/>
        </w:rPr>
        <w:t xml:space="preserve">hỗn </w:t>
      </w:r>
      <w:r>
        <w:rPr>
          <w:b/>
        </w:rPr>
        <w:t xml:space="preserve">cư </w:t>
      </w:r>
      <w:r>
        <w:rPr>
          <w:i/>
        </w:rPr>
        <w:t xml:space="preserve">tính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địa </w:t>
      </w:r>
      <w:r>
        <w:rPr>
          <w:i/>
        </w:rPr>
        <w:t xml:space="preserve">giới </w:t>
      </w:r>
      <w:r>
        <w:t xml:space="preserve">không </w:t>
      </w:r>
      <w:r>
        <w:t xml:space="preserve">rạch </w:t>
      </w:r>
      <w:r>
        <w:t xml:space="preserve">ròi </w:t>
      </w:r>
      <w:r>
        <w:t xml:space="preserve">giữa </w:t>
      </w:r>
      <w:r>
        <w:rPr>
          <w:i/>
        </w:rPr>
        <w:t xml:space="preserve">hai </w:t>
      </w:r>
      <w:r>
        <w:t xml:space="preserve">địa </w:t>
      </w:r>
      <w:r>
        <w:t xml:space="preserve">phương, </w:t>
      </w:r>
      <w:r>
        <w:t xml:space="preserve">có </w:t>
      </w:r>
      <w:r>
        <w:t xml:space="preserve">những </w:t>
      </w:r>
      <w:r>
        <w:t xml:space="preserve">nhà </w:t>
      </w:r>
      <w:r>
        <w:t xml:space="preserve">cửa, </w:t>
      </w:r>
      <w:r>
        <w:t xml:space="preserve">đất </w:t>
      </w:r>
      <w:r>
        <w:t xml:space="preserve">đai </w:t>
      </w:r>
      <w:r>
        <w:t xml:space="preserve">nhưxen </w:t>
      </w:r>
      <w:r>
        <w:t xml:space="preserve">lẫn </w:t>
      </w:r>
      <w:r>
        <w:t xml:space="preserve">vào </w:t>
      </w:r>
      <w:r>
        <w:t xml:space="preserve">nhau. </w:t>
      </w:r>
      <w:r>
        <w:br/>
      </w:r>
      <w:r>
        <w:rPr>
          <w:b/>
        </w:rPr>
        <w:t xml:space="preserve">hỗn </w:t>
      </w:r>
      <w:r>
        <w:rPr>
          <w:b/>
        </w:rPr>
        <w:t xml:space="preserve">chiến </w:t>
      </w:r>
      <w:r>
        <w:rPr>
          <w:i/>
        </w:rPr>
        <w:t xml:space="preserve">động từ </w:t>
      </w:r>
      <w:r>
        <w:t xml:space="preserve">(Các </w:t>
      </w:r>
      <w:r>
        <w:t xml:space="preserve">bên </w:t>
      </w:r>
      <w:r>
        <w:t xml:space="preserve">giao </w:t>
      </w:r>
      <w:r>
        <w:t xml:space="preserve">chiến) </w:t>
      </w:r>
      <w:r>
        <w:t xml:space="preserve">xông </w:t>
      </w:r>
      <w:r>
        <w:t xml:space="preserve">thẳng </w:t>
      </w:r>
      <w:r>
        <w:t xml:space="preserve">vào </w:t>
      </w:r>
      <w:r>
        <w:t xml:space="preserve">nhau </w:t>
      </w:r>
      <w:r>
        <w:t xml:space="preserve">đánh </w:t>
      </w:r>
      <w:r>
        <w:t xml:space="preserve">giáp </w:t>
      </w:r>
      <w:r>
        <w:t xml:space="preserve">lá </w:t>
      </w:r>
      <w:r>
        <w:t xml:space="preserve">cà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có </w:t>
      </w:r>
      <w:r>
        <w:t xml:space="preserve">trật </w:t>
      </w:r>
      <w:r>
        <w:t xml:space="preserve">tự </w:t>
      </w:r>
      <w:r>
        <w:t xml:space="preserve">nào </w:t>
      </w:r>
      <w:r>
        <w:t xml:space="preserve">cả. </w:t>
      </w:r>
      <w:r>
        <w:t xml:space="preserve">Trận </w:t>
      </w:r>
      <w:r>
        <w:rPr>
          <w:i/>
        </w:rPr>
        <w:t xml:space="preserve">hỗn </w:t>
      </w:r>
      <w:r>
        <w:rPr>
          <w:i/>
        </w:rPr>
        <w:t xml:space="preserve">chiến. </w:t>
      </w:r>
      <w:r>
        <w:br/>
      </w:r>
      <w:r>
        <w:rPr>
          <w:b/>
        </w:rPr>
        <w:t xml:space="preserve">hỗn </w:t>
      </w:r>
      <w:r>
        <w:rPr>
          <w:b/>
        </w:rPr>
        <w:t xml:space="preserve">độn </w:t>
      </w:r>
      <w:r>
        <w:rPr>
          <w:i/>
        </w:rPr>
        <w:t xml:space="preserve">tính từ </w:t>
      </w:r>
      <w:r>
        <w:t xml:space="preserve">Ở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có </w:t>
      </w:r>
      <w:r>
        <w:t xml:space="preserve">nhiều </w:t>
      </w:r>
      <w:r>
        <w:t xml:space="preserve">thành </w:t>
      </w:r>
      <w:r>
        <w:t xml:space="preserve">phần </w:t>
      </w:r>
      <w:r>
        <w:t xml:space="preserve">lẫn </w:t>
      </w:r>
      <w:r>
        <w:t xml:space="preserve">vào </w:t>
      </w:r>
      <w:r>
        <w:t xml:space="preserve">nhau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thể </w:t>
      </w:r>
      <w:r>
        <w:t xml:space="preserve">có </w:t>
      </w:r>
      <w:r>
        <w:t xml:space="preserve">được </w:t>
      </w:r>
      <w:r>
        <w:t xml:space="preserve">một </w:t>
      </w:r>
      <w:r>
        <w:t xml:space="preserve">sự </w:t>
      </w:r>
      <w:r>
        <w:t xml:space="preserve">phân </w:t>
      </w:r>
      <w:r>
        <w:t xml:space="preserve">định </w:t>
      </w:r>
      <w:r>
        <w:t xml:space="preserve">rõ </w:t>
      </w:r>
      <w:r>
        <w:t xml:space="preserve">ràng </w:t>
      </w:r>
      <w:r>
        <w:t xml:space="preserve">nào. </w:t>
      </w:r>
      <w:r>
        <w:rPr>
          <w:i/>
        </w:rPr>
        <w:t xml:space="preserve">Cảnh </w:t>
      </w:r>
      <w:r>
        <w:rPr>
          <w:i/>
        </w:rPr>
        <w:t xml:space="preserve">hỗn </w:t>
      </w:r>
      <w:r>
        <w:rPr>
          <w:i/>
        </w:rPr>
        <w:t xml:space="preserve">độn </w:t>
      </w:r>
      <w:r>
        <w:rPr>
          <w:i/>
        </w:rPr>
        <w:t xml:space="preserve">sau </w:t>
      </w:r>
      <w:r>
        <w:rPr>
          <w:i/>
        </w:rPr>
        <w:t xml:space="preserve">cơn </w:t>
      </w:r>
      <w:r>
        <w:rPr>
          <w:i/>
        </w:rPr>
        <w:t xml:space="preserve">bão. </w:t>
      </w:r>
      <w:r>
        <w:rPr>
          <w:i/>
        </w:rPr>
        <w:t xml:space="preserve">Tình </w:t>
      </w:r>
      <w:r>
        <w:rPr>
          <w:i/>
        </w:rPr>
        <w:t xml:space="preserve">trạng </w:t>
      </w:r>
      <w:r>
        <w:rPr>
          <w:i/>
        </w:rPr>
        <w:t xml:space="preserve">hôn </w:t>
      </w:r>
      <w:r>
        <w:t xml:space="preserve">độn. </w:t>
      </w:r>
      <w:r>
        <w:br/>
      </w:r>
      <w:r>
        <w:rPr>
          <w:b/>
        </w:rPr>
        <w:t xml:space="preserve">hôn </w:t>
      </w:r>
      <w:r>
        <w:rPr>
          <w:b/>
        </w:rPr>
        <w:t xml:space="preserve">giao </w:t>
      </w:r>
      <w:r>
        <w:rPr>
          <w:i/>
        </w:rPr>
        <w:t xml:space="preserve">tính từ </w:t>
      </w:r>
      <w:r>
        <w:t xml:space="preserve">(Rừng) </w:t>
      </w:r>
      <w:r>
        <w:t xml:space="preserve">có </w:t>
      </w:r>
      <w:r>
        <w:t xml:space="preserve">nhiều </w:t>
      </w:r>
      <w:r>
        <w:t xml:space="preserve">loài </w:t>
      </w:r>
      <w:r>
        <w:t xml:space="preserve">cây </w:t>
      </w:r>
      <w:r>
        <w:t xml:space="preserve">mọc </w:t>
      </w:r>
      <w:r>
        <w:t xml:space="preserve">xen </w:t>
      </w:r>
      <w:r>
        <w:t xml:space="preserve">lẫn. </w:t>
      </w:r>
      <w:r>
        <w:t xml:space="preserve">Một </w:t>
      </w:r>
      <w:r>
        <w:t xml:space="preserve">rừng </w:t>
      </w:r>
      <w:r>
        <w:rPr>
          <w:i/>
        </w:rPr>
        <w:t xml:space="preserve">hỗn </w:t>
      </w:r>
      <w:r>
        <w:rPr>
          <w:i/>
        </w:rPr>
        <w:t xml:space="preserve">giao </w:t>
      </w:r>
      <w:r>
        <w:t xml:space="preserve">với </w:t>
      </w:r>
      <w:r>
        <w:t xml:space="preserve">nhiều </w:t>
      </w:r>
      <w:r>
        <w:t xml:space="preserve">loại </w:t>
      </w:r>
      <w:r>
        <w:t xml:space="preserve">gÔ </w:t>
      </w:r>
      <w:r>
        <w:rPr>
          <w:i/>
        </w:rPr>
        <w:t xml:space="preserve">quý. </w:t>
      </w:r>
      <w:r>
        <w:t xml:space="preserve">. </w:t>
      </w:r>
      <w:r>
        <w:br/>
      </w:r>
      <w:r>
        <w:rPr>
          <w:b/>
        </w:rPr>
        <w:t xml:space="preserve">hôn </w:t>
      </w:r>
      <w:r>
        <w:rPr>
          <w:b/>
        </w:rPr>
        <w:t xml:space="preserve">hào, </w:t>
      </w:r>
      <w:r>
        <w:rPr>
          <w:i/>
        </w:rPr>
        <w:t xml:space="preserve">tính từ </w:t>
      </w:r>
      <w:r>
        <w:t xml:space="preserve">Hỗn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Ăn </w:t>
      </w:r>
      <w:r>
        <w:t xml:space="preserve">nói </w:t>
      </w:r>
      <w:r>
        <w:t xml:space="preserve">hôn </w:t>
      </w:r>
      <w:r>
        <w:rPr>
          <w:i/>
        </w:rPr>
        <w:t xml:space="preserve">hào. </w:t>
      </w:r>
      <w:r>
        <w:br/>
      </w:r>
      <w:r>
        <w:rPr>
          <w:b/>
        </w:rPr>
        <w:t xml:space="preserve">hôn </w:t>
      </w:r>
      <w:r>
        <w:rPr>
          <w:b/>
        </w:rPr>
        <w:t xml:space="preserve">hào¿t. </w:t>
      </w:r>
      <w:r>
        <w:t xml:space="preserve">(ít dùng). </w:t>
      </w:r>
      <w:r>
        <w:t xml:space="preserve">Lẫn </w:t>
      </w:r>
      <w:r>
        <w:t xml:space="preserve">lộn, </w:t>
      </w:r>
      <w:r>
        <w:t xml:space="preserve">không </w:t>
      </w:r>
      <w:r>
        <w:t xml:space="preserve">có </w:t>
      </w:r>
      <w:r>
        <w:t xml:space="preserve">trật </w:t>
      </w:r>
      <w:r>
        <w:t xml:space="preserve">tự, </w:t>
      </w:r>
      <w:r>
        <w:t xml:space="preserve">không </w:t>
      </w:r>
      <w:r>
        <w:t xml:space="preserve">phân </w:t>
      </w:r>
      <w:r>
        <w:t xml:space="preserve">rõ </w:t>
      </w:r>
      <w:r>
        <w:t xml:space="preserve">ranh </w:t>
      </w:r>
      <w:r>
        <w:t xml:space="preserve">giới </w:t>
      </w:r>
      <w:r>
        <w:t xml:space="preserve">Vàngđ4hỗn </w:t>
      </w:r>
      <w:r>
        <w:t xml:space="preserve">hào. </w:t>
      </w:r>
      <w:r>
        <w:t xml:space="preserve">hôn </w:t>
      </w:r>
      <w:r>
        <w:t xml:space="preserve">hống </w:t>
      </w:r>
      <w:r>
        <w:t xml:space="preserve">danh từ </w:t>
      </w:r>
      <w:r>
        <w:t xml:space="preserve">Hợp </w:t>
      </w:r>
      <w:r>
        <w:t xml:space="preserve">kim </w:t>
      </w:r>
      <w:r>
        <w:t xml:space="preserve">của </w:t>
      </w:r>
      <w:r>
        <w:t xml:space="preserve">một </w:t>
      </w:r>
      <w:r>
        <w:t xml:space="preserve">hay </w:t>
      </w:r>
      <w:r>
        <w:t xml:space="preserve">nhiều </w:t>
      </w:r>
      <w:r>
        <w:t xml:space="preserve">kim </w:t>
      </w:r>
      <w:r>
        <w:t xml:space="preserve">loại </w:t>
      </w:r>
      <w:r>
        <w:t xml:space="preserve">với </w:t>
      </w:r>
      <w:r>
        <w:t xml:space="preserve">thuỷ </w:t>
      </w:r>
      <w:r>
        <w:t xml:space="preserve">ngân, </w:t>
      </w:r>
      <w:r>
        <w:t xml:space="preserve">thường </w:t>
      </w:r>
      <w:r>
        <w:t xml:space="preserve">là </w:t>
      </w:r>
      <w:r>
        <w:t xml:space="preserve">chất </w:t>
      </w:r>
      <w:r>
        <w:t xml:space="preserve">rắn </w:t>
      </w:r>
      <w:r>
        <w:t xml:space="preserve">hoặc </w:t>
      </w:r>
      <w:r>
        <w:rPr>
          <w:i/>
        </w:rPr>
        <w:t xml:space="preserve">nửa </w:t>
      </w:r>
      <w:r>
        <w:t xml:space="preserve">rắn. </w:t>
      </w:r>
      <w:r>
        <w:br/>
      </w:r>
      <w:r>
        <w:rPr>
          <w:b/>
        </w:rPr>
        <w:t xml:space="preserve">hỗn </w:t>
      </w:r>
      <w:r>
        <w:rPr>
          <w:b/>
        </w:rPr>
        <w:t xml:space="preserve">hợp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(ít dùng). </w:t>
      </w:r>
      <w:r>
        <w:t xml:space="preserve">Hoà </w:t>
      </w:r>
      <w:r>
        <w:t xml:space="preserve">lẫn, </w:t>
      </w:r>
      <w:r>
        <w:t xml:space="preserve">trộn </w:t>
      </w:r>
      <w:r>
        <w:t xml:space="preserve">lẫn </w:t>
      </w:r>
      <w:r>
        <w:t xml:space="preserve">vào </w:t>
      </w:r>
      <w:r>
        <w:t xml:space="preserve">nhau. </w:t>
      </w:r>
      <w:r>
        <w:t xml:space="preserve">II </w:t>
      </w:r>
      <w:r>
        <w:t xml:space="preserve">danh từ </w:t>
      </w:r>
      <w:r>
        <w:t xml:space="preserve">Tập </w:t>
      </w:r>
      <w:r>
        <w:t xml:space="preserve">hợp </w:t>
      </w:r>
      <w:r>
        <w:t xml:space="preserve">hai </w:t>
      </w:r>
      <w:r>
        <w:t xml:space="preserve">hay </w:t>
      </w:r>
      <w:r>
        <w:t xml:space="preserve">nhiều </w:t>
      </w:r>
      <w:r>
        <w:t xml:space="preserve">chất </w:t>
      </w:r>
      <w:r>
        <w:t xml:space="preserve">trộn </w:t>
      </w:r>
      <w:r>
        <w:t xml:space="preserve">lẫn </w:t>
      </w:r>
      <w:r>
        <w:t xml:space="preserve">với </w:t>
      </w:r>
      <w:r>
        <w:t xml:space="preserve">nhau </w:t>
      </w:r>
      <w:r>
        <w:t xml:space="preserve">mà </w:t>
      </w:r>
      <w:r>
        <w:t xml:space="preserve">không </w:t>
      </w:r>
      <w:r>
        <w:t xml:space="preserve">hoá </w:t>
      </w:r>
      <w:r>
        <w:t xml:space="preserve">hợp </w:t>
      </w:r>
      <w:r>
        <w:t xml:space="preserve">thành </w:t>
      </w:r>
      <w:r>
        <w:t xml:space="preserve">một </w:t>
      </w:r>
      <w:r>
        <w:t xml:space="preserve">chất </w:t>
      </w:r>
      <w:r>
        <w:t xml:space="preserve">khác. </w:t>
      </w:r>
      <w:r>
        <w:rPr>
          <w:i/>
        </w:rPr>
        <w:t xml:space="preserve">Không </w:t>
      </w:r>
      <w:r>
        <w:rPr>
          <w:i/>
        </w:rPr>
        <w:t xml:space="preserve">khí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hỗn </w:t>
      </w:r>
      <w:r>
        <w:rPr>
          <w:i/>
        </w:rPr>
        <w:t xml:space="preserve">hợp </w:t>
      </w:r>
      <w:r>
        <w:t xml:space="preserve">khí, </w:t>
      </w:r>
      <w:r>
        <w:rPr>
          <w:i/>
        </w:rPr>
        <w:t xml:space="preserve">chủ </w:t>
      </w:r>
      <w:r>
        <w:t xml:space="preserve">yếu </w:t>
      </w:r>
      <w:r>
        <w:t xml:space="preserve">gồm </w:t>
      </w:r>
      <w:r>
        <w:t xml:space="preserve">có </w:t>
      </w:r>
      <w:r>
        <w:t xml:space="preserve">nirogen </w:t>
      </w:r>
      <w:r>
        <w:t xml:space="preserve">và </w:t>
      </w:r>
      <w:r>
        <w:t xml:space="preserve">oxygen. </w:t>
      </w:r>
      <w:r>
        <w:t xml:space="preserve">lll </w:t>
      </w:r>
      <w:r>
        <w:t xml:space="preserve">tt. </w:t>
      </w:r>
      <w:r>
        <w:t xml:space="preserve">Gồm </w:t>
      </w:r>
      <w:r>
        <w:t xml:space="preserve">có </w:t>
      </w:r>
      <w:r>
        <w:t xml:space="preserve">nhiều </w:t>
      </w:r>
      <w:r>
        <w:t xml:space="preserve">thành </w:t>
      </w:r>
      <w:r>
        <w:t xml:space="preserve">phần </w:t>
      </w:r>
      <w:r>
        <w:t xml:space="preserve">trong </w:t>
      </w:r>
      <w:r>
        <w:t xml:space="preserve">đó </w:t>
      </w:r>
      <w:r>
        <w:t xml:space="preserve">mỗi </w:t>
      </w:r>
      <w:r>
        <w:t xml:space="preserve">thành </w:t>
      </w:r>
      <w:r>
        <w:t xml:space="preserve">phần </w:t>
      </w:r>
      <w:r>
        <w:t xml:space="preserve">vẫn </w:t>
      </w:r>
      <w:r>
        <w:t xml:space="preserve">không </w:t>
      </w:r>
      <w:r>
        <w:t xml:space="preserve">mất </w:t>
      </w:r>
      <w:r>
        <w:t xml:space="preserve">tính </w:t>
      </w:r>
      <w:r>
        <w:t xml:space="preserve">chất </w:t>
      </w:r>
      <w:r>
        <w:t xml:space="preserve">riêng </w:t>
      </w:r>
      <w:r>
        <w:t xml:space="preserve">của </w:t>
      </w:r>
      <w:r>
        <w:t xml:space="preserve">mình. </w:t>
      </w:r>
      <w:r>
        <w:t xml:space="preserve">Nuôi </w:t>
      </w:r>
      <w:r>
        <w:t xml:space="preserve">lợn </w:t>
      </w:r>
      <w:r>
        <w:t xml:space="preserve">bằng </w:t>
      </w:r>
      <w:r>
        <w:rPr>
          <w:i/>
        </w:rPr>
        <w:t xml:space="preserve">thức </w:t>
      </w:r>
      <w:r>
        <w:rPr>
          <w:i/>
        </w:rPr>
        <w:t xml:space="preserve">ăn </w:t>
      </w:r>
      <w:r>
        <w:rPr>
          <w:i/>
        </w:rPr>
        <w:t xml:space="preserve">hỗn </w:t>
      </w:r>
      <w:r>
        <w:t xml:space="preserve">hợp. </w:t>
      </w:r>
      <w:r>
        <w:t xml:space="preserve">Một </w:t>
      </w:r>
      <w:r>
        <w:t xml:space="preserve">chương </w:t>
      </w:r>
      <w:r>
        <w:t xml:space="preserve">trình </w:t>
      </w:r>
      <w:r>
        <w:rPr>
          <w:i/>
        </w:rPr>
        <w:t xml:space="preserve">biểu </w:t>
      </w:r>
      <w:r>
        <w:rPr>
          <w:i/>
        </w:rPr>
        <w:t xml:space="preserve">diễnhỗnhợpcáctiếtmuc </w:t>
      </w:r>
      <w:r>
        <w:br/>
      </w:r>
      <w:r>
        <w:rPr>
          <w:b/>
        </w:rPr>
        <w:t xml:space="preserve">hôn </w:t>
      </w:r>
      <w:r>
        <w:rPr>
          <w:b/>
        </w:rPr>
        <w:t xml:space="preserve">láo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Tỏ </w:t>
      </w:r>
      <w:r>
        <w:t xml:space="preserve">ra </w:t>
      </w:r>
      <w:r>
        <w:t xml:space="preserve">rất </w:t>
      </w:r>
      <w:r>
        <w:t xml:space="preserve">vô </w:t>
      </w:r>
      <w:r>
        <w:t xml:space="preserve">lễ, </w:t>
      </w:r>
      <w:r>
        <w:t xml:space="preserve">khinh </w:t>
      </w:r>
      <w:r>
        <w:t xml:space="preserve">thường </w:t>
      </w:r>
      <w:r>
        <w:t xml:space="preserve">người </w:t>
      </w:r>
      <w:r>
        <w:t xml:space="preserve">khác, </w:t>
      </w:r>
      <w:r>
        <w:t xml:space="preserve">không </w:t>
      </w:r>
      <w:r>
        <w:t xml:space="preserve">kể </w:t>
      </w:r>
      <w:r>
        <w:t xml:space="preserve">thứ </w:t>
      </w:r>
      <w:r>
        <w:t xml:space="preserve">bậc, </w:t>
      </w:r>
      <w:r>
        <w:t xml:space="preserve">tuổi </w:t>
      </w:r>
      <w:r>
        <w:t xml:space="preserve">tác. </w:t>
      </w:r>
      <w:r>
        <w:rPr>
          <w:i/>
        </w:rPr>
        <w:t xml:space="preserve">Ăn </w:t>
      </w:r>
      <w:r>
        <w:rPr>
          <w:i/>
        </w:rPr>
        <w:t xml:space="preserve">nói </w:t>
      </w:r>
      <w:r>
        <w:rPr>
          <w:i/>
        </w:rPr>
        <w:t xml:space="preserve">hỗn </w:t>
      </w:r>
      <w:r>
        <w:rPr>
          <w:i/>
        </w:rPr>
        <w:t xml:space="preserve">láo </w:t>
      </w:r>
      <w:r>
        <w:t xml:space="preserve">với </w:t>
      </w:r>
      <w:r>
        <w:t xml:space="preserve">người </w:t>
      </w:r>
      <w:r>
        <w:t xml:space="preserve">già. </w:t>
      </w:r>
      <w: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hỗn </w:t>
      </w:r>
      <w:r>
        <w:rPr>
          <w:i/>
        </w:rPr>
        <w:t xml:space="preserve">láo. </w:t>
      </w:r>
      <w:r>
        <w:t xml:space="preserve">co </w:t>
      </w:r>
      <w:r>
        <w:t xml:space="preserve">U </w:t>
      </w:r>
      <w:r>
        <w:br/>
      </w:r>
      <w:r>
        <w:rPr>
          <w:b/>
        </w:rPr>
        <w:t xml:space="preserve">hôn </w:t>
      </w:r>
      <w:r>
        <w:rPr>
          <w:b/>
        </w:rPr>
        <w:t xml:space="preserve">loạn </w:t>
      </w:r>
      <w:r>
        <w:rPr>
          <w:i/>
        </w:rPr>
        <w:t xml:space="preserve">tính từ </w:t>
      </w:r>
      <w:r>
        <w:t xml:space="preserve">Ở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trật </w:t>
      </w:r>
      <w:r>
        <w:t xml:space="preserve">tự, </w:t>
      </w:r>
      <w:r>
        <w:t xml:space="preserve">không </w:t>
      </w:r>
      <w:r>
        <w:t xml:space="preserve">có </w:t>
      </w:r>
      <w:r>
        <w:t xml:space="preserve">tổ </w:t>
      </w:r>
      <w:r>
        <w:t xml:space="preserve">chức, </w:t>
      </w:r>
      <w:r>
        <w:t xml:space="preserve">không </w:t>
      </w:r>
      <w:r>
        <w:t xml:space="preserve">chịu </w:t>
      </w:r>
      <w:r>
        <w:t xml:space="preserve">một </w:t>
      </w:r>
      <w:r>
        <w:t xml:space="preserve">sự </w:t>
      </w:r>
      <w:r>
        <w:t xml:space="preserve">điều </w:t>
      </w:r>
      <w:r>
        <w:t xml:space="preserve">khiển </w:t>
      </w:r>
      <w:r>
        <w:t xml:space="preserve">chung </w:t>
      </w:r>
      <w:r>
        <w:t xml:space="preserve">nào </w:t>
      </w:r>
      <w:r>
        <w:t xml:space="preserve">cả. </w:t>
      </w:r>
      <w:r>
        <w:t xml:space="preserve">Cảnh </w:t>
      </w:r>
      <w:r>
        <w:rPr>
          <w:i/>
        </w:rPr>
        <w:t xml:space="preserve">tháo </w:t>
      </w:r>
      <w:r>
        <w:rPr>
          <w:i/>
        </w:rPr>
        <w:t xml:space="preserve">chạy </w:t>
      </w:r>
      <w:r>
        <w:t xml:space="preserve">hỗn </w:t>
      </w:r>
      <w:r>
        <w:rPr>
          <w:i/>
        </w:rPr>
        <w:t xml:space="preserve">loạn. </w:t>
      </w:r>
      <w:r>
        <w:t xml:space="preserve">c </w:t>
      </w:r>
      <w:r>
        <w:t xml:space="preserve">m </w:t>
      </w:r>
      <w:r>
        <w:br/>
      </w:r>
      <w:r>
        <w:rPr>
          <w:b/>
        </w:rPr>
        <w:t xml:space="preserve">hôn </w:t>
      </w:r>
      <w:r>
        <w:rPr>
          <w:b/>
        </w:rPr>
        <w:t xml:space="preserve">mang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mọi </w:t>
      </w:r>
      <w:r>
        <w:t xml:space="preserve">thứ </w:t>
      </w:r>
      <w:r>
        <w:t xml:space="preserve">đều </w:t>
      </w:r>
      <w:r>
        <w:t xml:space="preserve">đang </w:t>
      </w:r>
      <w:r>
        <w:t xml:space="preserve">còn </w:t>
      </w:r>
      <w:r>
        <w:t xml:space="preserve">hỗn </w:t>
      </w:r>
      <w:r>
        <w:t xml:space="preserve">độn, </w:t>
      </w:r>
      <w:r>
        <w:t xml:space="preserve">mờ </w:t>
      </w:r>
      <w:r>
        <w:t xml:space="preserve">mịt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thế </w:t>
      </w:r>
      <w:r>
        <w:t xml:space="preserve">giới </w:t>
      </w:r>
      <w:r>
        <w:t xml:space="preserve">ở </w:t>
      </w:r>
      <w:r>
        <w:t xml:space="preserve">thời </w:t>
      </w:r>
      <w:r>
        <w:t xml:space="preserve">nguyên </w:t>
      </w:r>
      <w:r>
        <w:t xml:space="preserve">thuỷ). </w:t>
      </w:r>
      <w:r>
        <w:rPr>
          <w:i/>
        </w:rPr>
        <w:t xml:space="preserve">Lúc </w:t>
      </w:r>
      <w:r>
        <w:rPr>
          <w:i/>
        </w:rPr>
        <w:t xml:space="preserve">khai </w:t>
      </w:r>
      <w:r>
        <w:t xml:space="preserve">thiên </w:t>
      </w:r>
      <w:r>
        <w:rPr>
          <w:i/>
        </w:rPr>
        <w:t xml:space="preserve">lập </w:t>
      </w:r>
      <w:r>
        <w:rPr>
          <w:i/>
        </w:rPr>
        <w:t xml:space="preserve">địa, </w:t>
      </w:r>
      <w:r>
        <w:rPr>
          <w:i/>
        </w:rPr>
        <w:t xml:space="preserve">trời </w:t>
      </w:r>
      <w:r>
        <w:rPr>
          <w:i/>
        </w:rPr>
        <w:t xml:space="preserve">đất </w:t>
      </w:r>
      <w:r>
        <w:rPr>
          <w:i/>
        </w:rPr>
        <w:t xml:space="preserve">còn </w:t>
      </w:r>
      <w:r>
        <w:t xml:space="preserve">hỗn </w:t>
      </w:r>
      <w:r>
        <w:rPr>
          <w:i/>
        </w:rPr>
        <w:t xml:space="preserve">mang. </w:t>
      </w:r>
      <w:r>
        <w:br/>
      </w:r>
      <w:r>
        <w:rPr>
          <w:b/>
        </w:rPr>
        <w:t xml:space="preserve">hôn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Binh </w:t>
      </w:r>
      <w:r>
        <w:t xml:space="preserve">lính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lộn </w:t>
      </w:r>
      <w:r>
        <w:t xml:space="preserve">xộn,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sự </w:t>
      </w:r>
      <w:r>
        <w:t xml:space="preserve">chỉ </w:t>
      </w:r>
      <w:r>
        <w:t xml:space="preserve">huy, </w:t>
      </w:r>
      <w:r>
        <w:t xml:space="preserve">điều </w:t>
      </w:r>
      <w:r>
        <w:t xml:space="preserve">khiển. </w:t>
      </w:r>
      <w:r>
        <w:t xml:space="preserve">Đám </w:t>
      </w:r>
      <w:r>
        <w:rPr>
          <w:i/>
        </w:rPr>
        <w:t xml:space="preserve">hôn </w:t>
      </w:r>
      <w:r>
        <w:rPr>
          <w:i/>
        </w:rPr>
        <w:t xml:space="preserve">quân. </w:t>
      </w:r>
      <w:r>
        <w:br/>
      </w:r>
      <w:r>
        <w:rPr>
          <w:b/>
        </w:rPr>
        <w:t xml:space="preserve">hôn </w:t>
      </w:r>
      <w:r>
        <w:rPr>
          <w:b/>
        </w:rPr>
        <w:t xml:space="preserve">quân </w:t>
      </w:r>
      <w:r>
        <w:rPr>
          <w:b/>
        </w:rPr>
        <w:t xml:space="preserve">hôn </w:t>
      </w:r>
      <w:r>
        <w:rPr>
          <w:b/>
        </w:rPr>
        <w:t xml:space="preserve">quan </w:t>
      </w:r>
      <w:r>
        <w:rPr>
          <w:i/>
        </w:rPr>
        <w:t xml:space="preserve">tính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rối </w:t>
      </w:r>
      <w:r>
        <w:t xml:space="preserve">ren </w:t>
      </w:r>
      <w:r>
        <w:t xml:space="preserve">lộn </w:t>
      </w:r>
      <w:r>
        <w:t xml:space="preserve">xộn, </w:t>
      </w:r>
      <w:r>
        <w:t xml:space="preserve">không </w:t>
      </w:r>
      <w:r>
        <w:t xml:space="preserve">còn </w:t>
      </w:r>
      <w:r>
        <w:t xml:space="preserve">phân </w:t>
      </w:r>
      <w:r>
        <w:t xml:space="preserve">biệt </w:t>
      </w:r>
      <w:r>
        <w:t xml:space="preserve">thứ </w:t>
      </w:r>
      <w:r>
        <w:t xml:space="preserve">bậc, </w:t>
      </w:r>
      <w:r>
        <w:t xml:space="preserve">chức </w:t>
      </w:r>
      <w:r>
        <w:t xml:space="preserve">vụ. </w:t>
      </w:r>
      <w:r>
        <w:br/>
      </w:r>
      <w:r>
        <w:rPr>
          <w:b/>
        </w:rPr>
        <w:t xml:space="preserve">hôn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Số </w:t>
      </w:r>
      <w:r>
        <w:t xml:space="preserve">hợp </w:t>
      </w:r>
      <w:r>
        <w:t xml:space="preserve">bởi </w:t>
      </w:r>
      <w:r>
        <w:t xml:space="preserve">một </w:t>
      </w:r>
      <w:r>
        <w:t xml:space="preserve">số </w:t>
      </w:r>
      <w:r>
        <w:t xml:space="preserve">nguyên </w:t>
      </w:r>
      <w:r>
        <w:t xml:space="preserve">và. </w:t>
      </w:r>
      <w:r>
        <w:t xml:space="preserve">một </w:t>
      </w:r>
      <w:r>
        <w:t xml:space="preserve">phân </w:t>
      </w:r>
      <w:r>
        <w:t xml:space="preserve">số. </w:t>
      </w:r>
      <w:r>
        <w:rPr>
          <w:b/>
        </w:rPr>
        <w:t xml:space="preserve">3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rPr>
          <w:i/>
        </w:rPr>
        <w:t xml:space="preserve">hỗn </w:t>
      </w:r>
      <w:r>
        <w:rPr>
          <w:i/>
        </w:rPr>
        <w:t xml:space="preserve">số. </w:t>
      </w:r>
      <w:r>
        <w:br/>
      </w:r>
      <w:r>
        <w:rPr>
          <w:b/>
        </w:rPr>
        <w:t xml:space="preserve">hôn </w:t>
      </w:r>
      <w:r>
        <w:rPr>
          <w:b/>
        </w:rPr>
        <w:t xml:space="preserve">tạp </w:t>
      </w:r>
      <w:r>
        <w:rPr>
          <w:i/>
        </w:rPr>
        <w:t xml:space="preserve">tính từ </w:t>
      </w:r>
      <w:r>
        <w:rPr>
          <w:i/>
        </w:rPr>
        <w:t xml:space="preserve">Gồm </w:t>
      </w:r>
      <w:r>
        <w:t xml:space="preserve">có </w:t>
      </w:r>
      <w:r>
        <w:t xml:space="preserve">nhiều </w:t>
      </w:r>
      <w:r>
        <w:t xml:space="preserve">thứ </w:t>
      </w:r>
      <w:r>
        <w:t xml:space="preserve">rất </w:t>
      </w:r>
      <w:r>
        <w:t xml:space="preserve">khác </w:t>
      </w:r>
      <w:r>
        <w:t xml:space="preserve">nhau </w:t>
      </w:r>
      <w:r>
        <w:t xml:space="preserve">trộn </w:t>
      </w:r>
      <w:r>
        <w:t xml:space="preserve">lẫn, </w:t>
      </w:r>
      <w:r>
        <w:t xml:space="preserve">pha </w:t>
      </w:r>
      <w:r>
        <w:t xml:space="preserve">lẫn </w:t>
      </w:r>
      <w:r>
        <w:t xml:space="preserve">vào </w:t>
      </w:r>
      <w:r>
        <w:t xml:space="preserve">nhau. </w:t>
      </w:r>
      <w:r>
        <w:t xml:space="preserve">Một </w:t>
      </w:r>
      <w:r>
        <w:rPr>
          <w:i/>
        </w:rPr>
        <w:t xml:space="preserve">mớ </w:t>
      </w:r>
      <w:r>
        <w:t xml:space="preserve">kiến </w:t>
      </w:r>
      <w:r>
        <w:rPr>
          <w:i/>
        </w:rPr>
        <w:t xml:space="preserve">thức </w:t>
      </w:r>
      <w:r>
        <w:t xml:space="preserve">hỗn </w:t>
      </w:r>
      <w:r>
        <w:rPr>
          <w:i/>
        </w:rPr>
        <w:t xml:space="preserve">tạp. </w:t>
      </w:r>
      <w:r>
        <w:t xml:space="preserve">. </w:t>
      </w:r>
      <w:r>
        <w:br w:type="page"/>
      </w:r>
      <w:r>
        <w:rPr>
          <w:b/>
        </w:rPr>
        <w:t xml:space="preserve">hỗn </w:t>
      </w:r>
      <w:r>
        <w:rPr>
          <w:b/>
        </w:rPr>
        <w:t xml:space="preserve">thực </w:t>
      </w:r>
      <w:r>
        <w:rPr>
          <w:i/>
        </w:rPr>
        <w:t xml:space="preserve">động từ </w:t>
      </w:r>
      <w:r>
        <w:t xml:space="preserve">(ít dùng). </w:t>
      </w:r>
      <w:r>
        <w:t xml:space="preserve">Ăn </w:t>
      </w:r>
      <w:r>
        <w:t xml:space="preserve">cả </w:t>
      </w:r>
      <w:r>
        <w:t xml:space="preserve">thức </w:t>
      </w:r>
      <w:r>
        <w:t xml:space="preserve">ăn </w:t>
      </w:r>
      <w:r>
        <w:t xml:space="preserve">thực </w:t>
      </w:r>
      <w:r>
        <w:t xml:space="preserve">vật </w:t>
      </w:r>
      <w:r>
        <w:t xml:space="preserve">lẫn </w:t>
      </w:r>
      <w:r>
        <w:t xml:space="preserve">thức </w:t>
      </w:r>
      <w:r>
        <w:t xml:space="preserve">ăn </w:t>
      </w:r>
      <w:r>
        <w:t xml:space="preserve">động </w:t>
      </w:r>
      <w:r>
        <w:t xml:space="preserve">vật; </w:t>
      </w:r>
      <w:r>
        <w:t xml:space="preserve">ăn </w:t>
      </w:r>
      <w:r>
        <w:t xml:space="preserve">tạp. </w:t>
      </w:r>
      <w:r>
        <w:rPr>
          <w:i/>
        </w:rPr>
        <w:t xml:space="preserve">Lợn </w:t>
      </w:r>
      <w:r>
        <w:rPr>
          <w:i/>
        </w:rPr>
        <w:t xml:space="preserve">là </w:t>
      </w:r>
      <w:r>
        <w:rPr>
          <w:i/>
        </w:rPr>
        <w:t xml:space="preserve">một </w:t>
      </w:r>
      <w:r>
        <w:t xml:space="preserve">loại </w:t>
      </w:r>
      <w:r>
        <w:rPr>
          <w:i/>
        </w:rPr>
        <w:t xml:space="preserve">thú </w:t>
      </w:r>
      <w:r>
        <w:rPr>
          <w:i/>
        </w:rPr>
        <w:t xml:space="preserve">hỗn </w:t>
      </w:r>
      <w:r>
        <w:rPr>
          <w:i/>
        </w:rPr>
        <w:t xml:space="preserve">thực. </w:t>
      </w:r>
      <w:r>
        <w:br/>
      </w:r>
      <w:r>
        <w:rPr>
          <w:b/>
        </w:rPr>
        <w:t xml:space="preserve">hỗn </w:t>
      </w:r>
      <w:r>
        <w:rPr>
          <w:b/>
        </w:rPr>
        <w:t xml:space="preserve">xược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Tỏ </w:t>
      </w:r>
      <w:r>
        <w:t xml:space="preserve">ra </w:t>
      </w:r>
      <w:r>
        <w:t xml:space="preserve">rất </w:t>
      </w:r>
      <w:r>
        <w:t xml:space="preserve">vô </w:t>
      </w:r>
      <w:r>
        <w:t xml:space="preserve">lễ, </w:t>
      </w:r>
      <w:r>
        <w:t xml:space="preserve">có </w:t>
      </w:r>
      <w:r>
        <w:t xml:space="preserve">hành </w:t>
      </w:r>
      <w:r>
        <w:t xml:space="preserve">vi </w:t>
      </w:r>
      <w:r>
        <w:t xml:space="preserve">xúc </w:t>
      </w:r>
      <w:r>
        <w:t xml:space="preserve">phạm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trên. </w:t>
      </w:r>
      <w:r>
        <w:t xml:space="preserve">Câu </w:t>
      </w:r>
      <w:r>
        <w:rPr>
          <w:i/>
        </w:rPr>
        <w:t xml:space="preserve">nói </w:t>
      </w:r>
      <w:r>
        <w:rPr>
          <w:i/>
        </w:rPr>
        <w:t xml:space="preserve">hỗn </w:t>
      </w:r>
      <w:r>
        <w:rPr>
          <w:i/>
        </w:rPr>
        <w:t xml:space="preserve">xược.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hỗn </w:t>
      </w:r>
      <w:r>
        <w:rPr>
          <w:i/>
        </w:rPr>
        <w:t xml:space="preserve">xược. </w:t>
      </w:r>
      <w:r>
        <w:rPr>
          <w:i/>
        </w:rPr>
        <w:t xml:space="preserve">Hỗn </w:t>
      </w:r>
      <w:r>
        <w:rPr>
          <w:i/>
        </w:rPr>
        <w:t xml:space="preserve">xược </w:t>
      </w:r>
      <w:r>
        <w:rPr>
          <w:i/>
        </w:rPr>
        <w:t xml:space="preserve">với </w:t>
      </w:r>
      <w:r>
        <w:rPr>
          <w:i/>
        </w:rPr>
        <w:t xml:space="preserve">cha </w:t>
      </w:r>
      <w:r>
        <w:rPr>
          <w:i/>
        </w:rPr>
        <w:t xml:space="preserve">mẹ. </w:t>
      </w:r>
      <w:r>
        <w:br/>
      </w:r>
      <w:r>
        <w:rPr>
          <w:b/>
        </w:rPr>
        <w:t xml:space="preserve">hộn </w:t>
      </w:r>
      <w:r>
        <w:rPr>
          <w:i/>
        </w:rPr>
        <w:t xml:space="preserve">động từ </w:t>
      </w:r>
      <w:r>
        <w:t xml:space="preserve">(khẩu ngữ). </w:t>
      </w:r>
      <w:r>
        <w:rPr>
          <w:b/>
        </w:rPr>
        <w:t xml:space="preserve">1 </w:t>
      </w:r>
      <w:r>
        <w:t xml:space="preserve">Dồn </w:t>
      </w:r>
      <w:r>
        <w:t xml:space="preserve">lại </w:t>
      </w:r>
      <w:r>
        <w:t xml:space="preserve">làm </w:t>
      </w:r>
      <w:r>
        <w:t xml:space="preserve">một. </w:t>
      </w:r>
      <w:r>
        <w:rPr>
          <w:i/>
        </w:rPr>
        <w:t xml:space="preserve">Hộn </w:t>
      </w:r>
      <w:r>
        <w:rPr>
          <w:i/>
        </w:rPr>
        <w:t xml:space="preserve">các </w:t>
      </w:r>
      <w:r>
        <w:t xml:space="preserve">khoản </w:t>
      </w:r>
      <w:r>
        <w:rPr>
          <w:i/>
        </w:rPr>
        <w:t xml:space="preserve">tiền </w:t>
      </w:r>
      <w:r>
        <w:t xml:space="preserve">lại. </w:t>
      </w:r>
      <w:r>
        <w:t xml:space="preserve">Còn </w:t>
      </w:r>
      <w:r>
        <w:rPr>
          <w:i/>
        </w:rPr>
        <w:t xml:space="preserve">thừa </w:t>
      </w:r>
      <w:r>
        <w:rPr>
          <w:i/>
        </w:rPr>
        <w:t xml:space="preserve">bao </w:t>
      </w:r>
      <w:r>
        <w:t xml:space="preserve">nhiêu, </w:t>
      </w:r>
      <w:r>
        <w:t xml:space="preserve">hộn </w:t>
      </w:r>
      <w:r>
        <w:rPr>
          <w:i/>
        </w:rPr>
        <w:t xml:space="preserve">tất </w:t>
      </w:r>
      <w:r>
        <w:rPr>
          <w:i/>
        </w:rPr>
        <w:t xml:space="preserve">cả </w:t>
      </w:r>
      <w:r>
        <w:rPr>
          <w:i/>
        </w:rPr>
        <w:t xml:space="preserve">vào. </w:t>
      </w:r>
      <w:r>
        <w:rPr>
          <w:b/>
        </w:rPr>
        <w:t xml:space="preserve">2 </w:t>
      </w:r>
      <w:r>
        <w:t xml:space="preserve">(ít dùng). </w:t>
      </w:r>
      <w:r>
        <w:t xml:space="preserve">Trộn </w:t>
      </w:r>
      <w:r>
        <w:t xml:space="preserve">lẫn </w:t>
      </w:r>
      <w:r>
        <w:t xml:space="preserve">với </w:t>
      </w:r>
      <w:r>
        <w:t xml:space="preserve">nhau. </w:t>
      </w:r>
      <w:r>
        <w:rPr>
          <w:i/>
        </w:rPr>
        <w:t xml:space="preserve">Hộn </w:t>
      </w:r>
      <w:r>
        <w:t xml:space="preserve">hai </w:t>
      </w:r>
      <w:r>
        <w:rPr>
          <w:i/>
        </w:rPr>
        <w:t xml:space="preserve">thứ </w:t>
      </w:r>
      <w:r>
        <w:rPr>
          <w:i/>
        </w:rPr>
        <w:t xml:space="preserve">gạo </w:t>
      </w:r>
      <w:r>
        <w:rPr>
          <w:i/>
        </w:rPr>
        <w:t xml:space="preserve">làm </w:t>
      </w:r>
      <w:r>
        <w:rPr>
          <w:i/>
        </w:rPr>
        <w:t xml:space="preserve">một. </w:t>
      </w:r>
      <w:r>
        <w:br/>
      </w:r>
      <w:r>
        <w:rPr>
          <w:b/>
        </w:rPr>
        <w:t xml:space="preserve">hông, </w:t>
      </w:r>
      <w:r>
        <w:rPr>
          <w:i/>
        </w:rPr>
        <w:t xml:space="preserve">danh từ </w:t>
      </w:r>
      <w:r>
        <w:t xml:space="preserve">Vùng </w:t>
      </w:r>
      <w:r>
        <w:t xml:space="preserve">hai </w:t>
      </w:r>
      <w:r>
        <w:t xml:space="preserve">bên </w:t>
      </w:r>
      <w:r>
        <w:t xml:space="preserve">của </w:t>
      </w:r>
      <w:r>
        <w:t xml:space="preserve">bụng </w:t>
      </w:r>
      <w:r>
        <w:t xml:space="preserve">dưới, </w:t>
      </w:r>
      <w:r>
        <w:t xml:space="preserve">ứng </w:t>
      </w:r>
      <w:r>
        <w:t xml:space="preserve">với </w:t>
      </w:r>
      <w:r>
        <w:t xml:space="preserve">xương </w:t>
      </w:r>
      <w:r>
        <w:t xml:space="preserve">chậu. </w:t>
      </w:r>
      <w:r>
        <w:br/>
      </w:r>
      <w:r>
        <w:rPr>
          <w:b/>
        </w:rPr>
        <w:t xml:space="preserve">hông,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(phương ngữ). </w:t>
      </w:r>
      <w:r>
        <w:t xml:space="preserve">Chõ </w:t>
      </w:r>
      <w:r>
        <w:t xml:space="preserve">to. </w:t>
      </w:r>
      <w:r>
        <w:t xml:space="preserve">II </w:t>
      </w:r>
      <w:r>
        <w:t xml:space="preserve">động từ </w:t>
      </w:r>
      <w:r>
        <w:t xml:space="preserve">(phương ngữ). </w:t>
      </w:r>
      <w:r>
        <w:t xml:space="preserve">Đồ </w:t>
      </w:r>
      <w:r>
        <w:t xml:space="preserve">bằng </w:t>
      </w:r>
      <w:r>
        <w:t xml:space="preserve">nồi </w:t>
      </w:r>
      <w:r>
        <w:t xml:space="preserve">hông. </w:t>
      </w:r>
      <w:r>
        <w:t xml:space="preserve">Hông </w:t>
      </w:r>
      <w:r>
        <w:t xml:space="preserve">xôi. </w:t>
      </w:r>
      <w:r>
        <w:br/>
      </w:r>
      <w:r>
        <w:rPr>
          <w:b/>
        </w:rPr>
        <w:t xml:space="preserve">hông; </w:t>
      </w:r>
      <w:r>
        <w:rPr>
          <w:i/>
        </w:rPr>
        <w:t xml:space="preserve">phụ từ </w:t>
      </w:r>
      <w:r>
        <w:t xml:space="preserve">(ph.; </w:t>
      </w:r>
      <w:r>
        <w:t xml:space="preserve">kng.;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 </w:t>
      </w:r>
      <w:r>
        <w:t xml:space="preserve">hỏi). </w:t>
      </w:r>
      <w:r>
        <w:t xml:space="preserve">Không. </w:t>
      </w:r>
      <w:r>
        <w:t xml:space="preserve">Phải </w:t>
      </w:r>
      <w:r>
        <w:t xml:space="preserve">hông? </w:t>
      </w:r>
      <w:r>
        <w:t xml:space="preserve">Nghe </w:t>
      </w:r>
      <w:r>
        <w:t xml:space="preserve">hông? </w:t>
      </w:r>
      <w:r>
        <w:br/>
      </w:r>
      <w:r>
        <w:rPr>
          <w:b/>
        </w:rPr>
        <w:t xml:space="preserve">hổng, </w:t>
      </w:r>
      <w:r>
        <w:rPr>
          <w:i/>
        </w:rPr>
        <w:t xml:space="preserve">danh từ </w:t>
      </w:r>
      <w:r>
        <w:t xml:space="preserve">Chim </w:t>
      </w:r>
      <w:r>
        <w:t xml:space="preserve">ở </w:t>
      </w:r>
      <w:r>
        <w:t xml:space="preserve">nước </w:t>
      </w:r>
      <w:r>
        <w:t xml:space="preserve">có </w:t>
      </w:r>
      <w:r>
        <w:t xml:space="preserve">bộ </w:t>
      </w:r>
      <w:r>
        <w:t xml:space="preserve">lông </w:t>
      </w:r>
      <w:r>
        <w:t xml:space="preserve">tơ </w:t>
      </w:r>
      <w:r>
        <w:t xml:space="preserve">rất </w:t>
      </w:r>
      <w:r>
        <w:t xml:space="preserve">dày, </w:t>
      </w:r>
      <w:r>
        <w:t xml:space="preserve">mịn </w:t>
      </w:r>
      <w:r>
        <w:t xml:space="preserve">và </w:t>
      </w:r>
      <w:r>
        <w:t xml:space="preserve">nhẹ. </w:t>
      </w:r>
      <w:r>
        <w:rPr>
          <w:i/>
        </w:rPr>
        <w:t xml:space="preserve">Nhẹ </w:t>
      </w:r>
      <w:r>
        <w:rPr>
          <w:i/>
        </w:rPr>
        <w:t xml:space="preserve">như </w:t>
      </w:r>
      <w:r>
        <w:rPr>
          <w:i/>
        </w:rPr>
        <w:t xml:space="preserve">lông </w:t>
      </w:r>
      <w:r>
        <w:rPr>
          <w:i/>
        </w:rPr>
        <w:t xml:space="preserve">hồng. </w:t>
      </w:r>
      <w:r>
        <w:br/>
      </w:r>
      <w:r>
        <w:rPr>
          <w:b/>
        </w:rPr>
        <w:t xml:space="preserve">hồng; </w:t>
      </w:r>
      <w:r>
        <w:rPr>
          <w:i/>
        </w:rPr>
        <w:t xml:space="preserve">danh từ </w:t>
      </w:r>
      <w:r>
        <w:t xml:space="preserve">Cây </w:t>
      </w:r>
      <w:r>
        <w:t xml:space="preserve">ăn </w:t>
      </w:r>
      <w:r>
        <w:t xml:space="preserve">quả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thị, </w:t>
      </w:r>
      <w:r>
        <w:t xml:space="preserve">quả </w:t>
      </w:r>
      <w:r>
        <w:t xml:space="preserve">khi </w:t>
      </w:r>
      <w:r>
        <w:t xml:space="preserve">xanh </w:t>
      </w:r>
      <w:r>
        <w:t xml:space="preserve">có </w:t>
      </w:r>
      <w:r>
        <w:t xml:space="preserve">vị </w:t>
      </w:r>
      <w:r>
        <w:t xml:space="preserve">chát, </w:t>
      </w:r>
      <w:r>
        <w:t xml:space="preserve">khi </w:t>
      </w:r>
      <w:r>
        <w:t xml:space="preserve">chín </w:t>
      </w:r>
      <w:r>
        <w:t xml:space="preserve">thì </w:t>
      </w:r>
      <w:r>
        <w:t xml:space="preserve">ngọt. </w:t>
      </w:r>
      <w:r>
        <w:br/>
      </w:r>
      <w:r>
        <w:rPr>
          <w:b/>
        </w:rPr>
        <w:t xml:space="preserve">hồng;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hoa </w:t>
      </w:r>
      <w:r>
        <w:t xml:space="preserve">hồng. </w:t>
      </w:r>
      <w:r>
        <w:t xml:space="preserve">Cây </w:t>
      </w:r>
      <w:r>
        <w:t xml:space="preserve">cảnh </w:t>
      </w:r>
      <w:r>
        <w:t xml:space="preserve">cỡ </w:t>
      </w:r>
      <w:r>
        <w:t xml:space="preserve">nhỏ,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đào, </w:t>
      </w:r>
      <w:r>
        <w:t xml:space="preserve">mận, </w:t>
      </w:r>
      <w:r>
        <w:t xml:space="preserve">thân </w:t>
      </w:r>
      <w:r>
        <w:t xml:space="preserve">có </w:t>
      </w:r>
      <w:r>
        <w:t xml:space="preserve">gai, </w:t>
      </w:r>
      <w:r>
        <w:t xml:space="preserve">lá </w:t>
      </w:r>
      <w:r>
        <w:t xml:space="preserve">kép </w:t>
      </w:r>
      <w:r>
        <w:t xml:space="preserve">có </w:t>
      </w:r>
      <w:r>
        <w:t xml:space="preserve">răng, </w:t>
      </w:r>
      <w:r>
        <w:t xml:space="preserve">hoa </w:t>
      </w:r>
      <w:r>
        <w:t xml:space="preserve">gồm </w:t>
      </w:r>
      <w:r>
        <w:t xml:space="preserve">nhiều </w:t>
      </w:r>
      <w:r>
        <w:t xml:space="preserve">cánh </w:t>
      </w:r>
      <w:r>
        <w:t xml:space="preserve">màu </w:t>
      </w:r>
      <w:r>
        <w:t xml:space="preserve">trắng, </w:t>
      </w:r>
      <w:r>
        <w:t xml:space="preserve">hồng </w:t>
      </w:r>
      <w:r>
        <w:t xml:space="preserve">hoặc </w:t>
      </w:r>
      <w:r>
        <w:t xml:space="preserve">đỏ, </w:t>
      </w:r>
      <w:r>
        <w:t xml:space="preserve">có </w:t>
      </w:r>
      <w:r>
        <w:t xml:space="preserve">hương </w:t>
      </w:r>
      <w:r>
        <w:t xml:space="preserve">thơm. </w:t>
      </w:r>
      <w:r>
        <w:br/>
      </w:r>
      <w:r>
        <w:rPr>
          <w:b/>
        </w:rPr>
        <w:t xml:space="preserve">hồng,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(vch.;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Đỏ, </w:t>
      </w:r>
      <w:r>
        <w:t xml:space="preserve">có </w:t>
      </w:r>
      <w:r>
        <w:t xml:space="preserve">màu </w:t>
      </w:r>
      <w:r>
        <w:t xml:space="preserve">đỏ. </w:t>
      </w:r>
      <w:r>
        <w:rPr>
          <w:i/>
        </w:rPr>
        <w:t xml:space="preserve">Cờ </w:t>
      </w:r>
      <w:r>
        <w:rPr>
          <w:i/>
        </w:rPr>
        <w:t xml:space="preserve">hồng. </w:t>
      </w:r>
      <w:r>
        <w:rPr>
          <w:i/>
        </w:rPr>
        <w:t xml:space="preserve">Ngọn </w:t>
      </w:r>
      <w:r>
        <w:rPr>
          <w:i/>
        </w:rPr>
        <w:t xml:space="preserve">lửa </w:t>
      </w:r>
      <w:r>
        <w:t xml:space="preserve">hồng. </w:t>
      </w:r>
      <w:r>
        <w:rPr>
          <w:b/>
        </w:rPr>
        <w:t xml:space="preserve">2 </w:t>
      </w:r>
      <w:r>
        <w:t xml:space="preserve">Có </w:t>
      </w:r>
      <w:r>
        <w:t xml:space="preserve">màu </w:t>
      </w:r>
      <w:r>
        <w:t xml:space="preserve">đỏ </w:t>
      </w:r>
      <w:r>
        <w:t xml:space="preserve">nhạt </w:t>
      </w:r>
      <w:r>
        <w:t xml:space="preserve">và </w:t>
      </w:r>
      <w:r>
        <w:t xml:space="preserve">tươi. </w:t>
      </w:r>
      <w:r>
        <w:rPr>
          <w:i/>
        </w:rPr>
        <w:t xml:space="preserve">Má </w:t>
      </w:r>
      <w:r>
        <w:t xml:space="preserve">ứng </w:t>
      </w:r>
      <w:r>
        <w:rPr>
          <w:i/>
        </w:rPr>
        <w:t xml:space="preserve">hông. </w:t>
      </w:r>
      <w:r>
        <w:t xml:space="preserve">Tia </w:t>
      </w:r>
      <w:r>
        <w:rPr>
          <w:i/>
        </w:rPr>
        <w:t xml:space="preserve">nắng </w:t>
      </w:r>
      <w:r>
        <w:t xml:space="preserve">hồng </w:t>
      </w:r>
      <w:r>
        <w:rPr>
          <w:i/>
        </w:rPr>
        <w:t xml:space="preserve">ban </w:t>
      </w:r>
      <w:r>
        <w:rPr>
          <w:i/>
        </w:rPr>
        <w:t xml:space="preserve">mai. </w:t>
      </w:r>
      <w:r>
        <w:rPr>
          <w:b/>
        </w:rPr>
        <w:t xml:space="preserve">3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Có </w:t>
      </w:r>
      <w:r>
        <w:t xml:space="preserve">tư </w:t>
      </w:r>
      <w:r>
        <w:t xml:space="preserve">tưởng </w:t>
      </w:r>
      <w:r>
        <w:t xml:space="preserve">vô </w:t>
      </w:r>
      <w:r>
        <w:t xml:space="preserve">sản, </w:t>
      </w:r>
      <w:r>
        <w:t xml:space="preserve">tư </w:t>
      </w:r>
      <w:r>
        <w:t xml:space="preserve">tưởng </w:t>
      </w:r>
      <w:r>
        <w:t xml:space="preserve">cách </w:t>
      </w:r>
      <w:r>
        <w:t xml:space="preserve">mạng; </w:t>
      </w:r>
      <w:r>
        <w:t xml:space="preserve">đỏ. </w:t>
      </w:r>
      <w:r>
        <w:t xml:space="preserve">Vừa </w:t>
      </w:r>
      <w:r>
        <w:t xml:space="preserve">hồng </w:t>
      </w:r>
      <w:r>
        <w:rPr>
          <w:i/>
        </w:rPr>
        <w:t xml:space="preserve">uừa </w:t>
      </w:r>
      <w:r>
        <w:rPr>
          <w:i/>
        </w:rPr>
        <w:t xml:space="preserve">chuyên. </w:t>
      </w:r>
      <w:r>
        <w:br/>
      </w:r>
      <w:r>
        <w:rPr>
          <w:b/>
        </w:rPr>
        <w:t xml:space="preserve">hồng </w:t>
      </w:r>
      <w:r>
        <w:rPr>
          <w:b/>
        </w:rPr>
        <w:t xml:space="preserve">bạch </w:t>
      </w:r>
      <w:r>
        <w:rPr>
          <w:i/>
        </w:rPr>
        <w:t xml:space="preserve">danh từ </w:t>
      </w:r>
      <w:r>
        <w:t xml:space="preserve">Hoa </w:t>
      </w:r>
      <w:r>
        <w:t xml:space="preserve">hồng </w:t>
      </w:r>
      <w:r>
        <w:t xml:space="preserve">cánh </w:t>
      </w:r>
      <w:r>
        <w:t xml:space="preserve">màu </w:t>
      </w:r>
      <w:r>
        <w:t xml:space="preserve">trắng. </w:t>
      </w:r>
      <w:r>
        <w:t xml:space="preserve">hổng </w:t>
      </w:r>
      <w:r>
        <w:t xml:space="preserve">bì </w:t>
      </w:r>
      <w:r>
        <w:t xml:space="preserve">danh từ </w:t>
      </w:r>
      <w:r>
        <w:t xml:space="preserve">cũng nói </w:t>
      </w:r>
      <w:r>
        <w:rPr>
          <w:i/>
        </w:rPr>
        <w:t xml:space="preserve">quất </w:t>
      </w:r>
      <w:r>
        <w:rPr>
          <w:i/>
        </w:rPr>
        <w:t xml:space="preserve">hồng </w:t>
      </w:r>
      <w:r>
        <w:rPr>
          <w:i/>
        </w:rPr>
        <w:t xml:space="preserve">bì. </w:t>
      </w:r>
      <w:r>
        <w:t xml:space="preserve">Cây </w:t>
      </w:r>
      <w:r>
        <w:t xml:space="preserve">ăn </w:t>
      </w:r>
      <w:r>
        <w:t xml:space="preserve">quả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cam, </w:t>
      </w:r>
      <w:r>
        <w:t xml:space="preserve">lá </w:t>
      </w:r>
      <w:r>
        <w:t xml:space="preserve">kép </w:t>
      </w:r>
      <w:r>
        <w:t xml:space="preserve">lông </w:t>
      </w:r>
      <w:r>
        <w:t xml:space="preserve">chim, </w:t>
      </w:r>
      <w:r>
        <w:t xml:space="preserve">quả </w:t>
      </w:r>
      <w:r>
        <w:t xml:space="preserve">nhỏ, </w:t>
      </w:r>
      <w:r>
        <w:t xml:space="preserve">vỏ </w:t>
      </w:r>
      <w:r>
        <w:t xml:space="preserve">có </w:t>
      </w:r>
      <w:r>
        <w:t xml:space="preserve">lông, </w:t>
      </w:r>
      <w:r>
        <w:t xml:space="preserve">vị </w:t>
      </w:r>
      <w:r>
        <w:t xml:space="preserve">chua </w:t>
      </w:r>
      <w:r>
        <w:t xml:space="preserve">ngọt. </w:t>
      </w:r>
      <w:r>
        <w:br/>
      </w:r>
      <w:r>
        <w:rPr>
          <w:b/>
        </w:rPr>
        <w:t xml:space="preserve">hổng </w:t>
      </w:r>
      <w:r>
        <w:rPr>
          <w:b/>
        </w:rPr>
        <w:t xml:space="preserve">cầu </w:t>
      </w:r>
      <w:r>
        <w:rPr>
          <w:i/>
        </w:rPr>
        <w:t xml:space="preserve">danh từ </w:t>
      </w:r>
      <w:r>
        <w:t xml:space="preserve">Huyết </w:t>
      </w:r>
      <w:r>
        <w:t xml:space="preserve">cầu </w:t>
      </w:r>
      <w:r>
        <w:t xml:space="preserve">màu </w:t>
      </w:r>
      <w:r>
        <w:t xml:space="preserve">đỏ. </w:t>
      </w:r>
      <w:r>
        <w:br/>
      </w:r>
      <w:r>
        <w:rPr>
          <w:b/>
        </w:rPr>
        <w:t xml:space="preserve">hổng </w:t>
      </w:r>
      <w:r>
        <w:rPr>
          <w:b/>
        </w:rPr>
        <w:t xml:space="preserve">đào </w:t>
      </w:r>
      <w:r>
        <w:rPr>
          <w:i/>
        </w:rPr>
        <w:t xml:space="preserve">tính từ </w:t>
      </w:r>
      <w:r>
        <w:t xml:space="preserve">Có </w:t>
      </w:r>
      <w:r>
        <w:t xml:space="preserve">màu </w:t>
      </w:r>
      <w:r>
        <w:t xml:space="preserve">đỏ </w:t>
      </w:r>
      <w:r>
        <w:t xml:space="preserve">hồng </w:t>
      </w:r>
      <w:r>
        <w:t xml:space="preserve">như </w:t>
      </w:r>
      <w:r>
        <w:t xml:space="preserve">màu </w:t>
      </w:r>
      <w:r>
        <w:t xml:space="preserve">da </w:t>
      </w:r>
      <w:r>
        <w:t xml:space="preserve">quả </w:t>
      </w:r>
      <w:r>
        <w:t xml:space="preserve">đào </w:t>
      </w:r>
      <w:r>
        <w:t xml:space="preserve">chín. </w:t>
      </w:r>
      <w:r>
        <w:br/>
      </w:r>
      <w:r>
        <w:rPr>
          <w:b/>
        </w:rPr>
        <w:t xml:space="preserve">hồng </w:t>
      </w:r>
      <w:r>
        <w:rPr>
          <w:b/>
        </w:rPr>
        <w:t xml:space="preserve">điều </w:t>
      </w:r>
      <w:r>
        <w:rPr>
          <w:i/>
        </w:rPr>
        <w:t xml:space="preserve">tính từ </w:t>
      </w:r>
      <w:r>
        <w:t xml:space="preserve">(Giấy, </w:t>
      </w:r>
      <w:r>
        <w:t xml:space="preserve">lụa) </w:t>
      </w:r>
      <w:r>
        <w:t xml:space="preserve">có </w:t>
      </w:r>
      <w:r>
        <w:t xml:space="preserve">màu </w:t>
      </w:r>
      <w:r>
        <w:t xml:space="preserve">đỏ </w:t>
      </w:r>
      <w:r>
        <w:t xml:space="preserve">tươi. </w:t>
      </w:r>
      <w:r>
        <w:rPr>
          <w:i/>
        </w:rPr>
        <w:t xml:space="preserve">Câu </w:t>
      </w:r>
      <w:r>
        <w:rPr>
          <w:i/>
        </w:rPr>
        <w:t xml:space="preserve">đối </w:t>
      </w:r>
      <w:r>
        <w:rPr>
          <w:i/>
        </w:rPr>
        <w:t xml:space="preserve">uiết </w:t>
      </w:r>
      <w:r>
        <w:rPr>
          <w:i/>
        </w:rPr>
        <w:t xml:space="preserve">trên </w:t>
      </w:r>
      <w:r>
        <w:rPr>
          <w:i/>
        </w:rPr>
        <w:t xml:space="preserve">giấy </w:t>
      </w:r>
      <w:r>
        <w:rPr>
          <w:i/>
        </w:rPr>
        <w:t xml:space="preserve">hồng </w:t>
      </w:r>
      <w:r>
        <w:rPr>
          <w:i/>
        </w:rPr>
        <w:t xml:space="preserve">điều. </w:t>
      </w:r>
      <w:r>
        <w:t xml:space="preserve">hổng </w:t>
      </w:r>
      <w:r>
        <w:t xml:space="preserve">đơn </w:t>
      </w:r>
      <w:r>
        <w:t xml:space="preserve">tính từ </w:t>
      </w:r>
      <w:r>
        <w:t xml:space="preserve">((d). </w:t>
      </w:r>
      <w:r>
        <w:t xml:space="preserve">Như </w:t>
      </w:r>
      <w:r>
        <w:rPr>
          <w:i/>
        </w:rPr>
        <w:t xml:space="preserve">hồng </w:t>
      </w:r>
      <w:r>
        <w:t xml:space="preserve">điều. </w:t>
      </w:r>
      <w:r>
        <w:rPr>
          <w:i/>
        </w:rPr>
        <w:t xml:space="preserve">Gói </w:t>
      </w:r>
      <w:r>
        <w:rPr>
          <w:i/>
        </w:rPr>
        <w:t xml:space="preserve">bằng </w:t>
      </w:r>
      <w:r>
        <w:rPr>
          <w:i/>
        </w:rPr>
        <w:t xml:space="preserve">giấy </w:t>
      </w:r>
      <w:r>
        <w:rPr>
          <w:i/>
        </w:rPr>
        <w:t xml:space="preserve">hông </w:t>
      </w:r>
      <w:r>
        <w:rPr>
          <w:i/>
        </w:rPr>
        <w:t xml:space="preserve">đơn. </w:t>
      </w:r>
      <w:r>
        <w:br/>
      </w:r>
      <w:r>
        <w:rPr>
          <w:b/>
        </w:rPr>
        <w:t xml:space="preserve">hồng </w:t>
      </w:r>
      <w:r>
        <w:rPr>
          <w:b/>
        </w:rPr>
        <w:t xml:space="preserve">hào </w:t>
      </w:r>
      <w:r>
        <w:rPr>
          <w:i/>
        </w:rPr>
        <w:t xml:space="preserve">tính từ </w:t>
      </w:r>
      <w:r>
        <w:t xml:space="preserve">(Nước </w:t>
      </w:r>
      <w:r>
        <w:t xml:space="preserve">da) </w:t>
      </w:r>
      <w:r>
        <w:t xml:space="preserve">có </w:t>
      </w:r>
      <w:r>
        <w:t xml:space="preserve">màu </w:t>
      </w:r>
      <w:r>
        <w:t xml:space="preserve">đỏ </w:t>
      </w:r>
      <w:r>
        <w:t xml:space="preserve">hồng, </w:t>
      </w:r>
      <w:r>
        <w:t xml:space="preserve">đẹp, </w:t>
      </w:r>
      <w:r>
        <w:t xml:space="preserve">biểu </w:t>
      </w:r>
      <w:r>
        <w:t xml:space="preserve">thị </w:t>
      </w:r>
      <w:r>
        <w:t xml:space="preserve">trạng </w:t>
      </w:r>
      <w:r>
        <w:t xml:space="preserve">thái </w:t>
      </w:r>
      <w:r>
        <w:t xml:space="preserve">khoẻ </w:t>
      </w:r>
      <w:r>
        <w:t xml:space="preserve">mạnh. </w:t>
      </w:r>
      <w:r>
        <w:t xml:space="preserve">Da </w:t>
      </w:r>
      <w:r>
        <w:rPr>
          <w:i/>
        </w:rPr>
        <w:t xml:space="preserve">dẻ </w:t>
      </w:r>
      <w:r>
        <w:t xml:space="preserve">hồng </w:t>
      </w:r>
      <w:r>
        <w:rPr>
          <w:i/>
        </w:rPr>
        <w:t xml:space="preserve">hào. </w:t>
      </w:r>
      <w:r>
        <w:rPr>
          <w:i/>
        </w:rPr>
        <w:t xml:space="preserve">Sắc </w:t>
      </w:r>
      <w:r>
        <w:rPr>
          <w:i/>
        </w:rPr>
        <w:t xml:space="preserve">mặt </w:t>
      </w:r>
      <w:r>
        <w:t xml:space="preserve">hồng </w:t>
      </w:r>
      <w:r>
        <w:t xml:space="preserve">hào. </w:t>
      </w:r>
      <w:r>
        <w:br/>
      </w:r>
      <w:r>
        <w:rPr>
          <w:b/>
        </w:rPr>
        <w:t xml:space="preserve">hông </w:t>
      </w:r>
      <w:r>
        <w:rPr>
          <w:b/>
        </w:rPr>
        <w:t xml:space="preserve">hoa </w:t>
      </w:r>
      <w:r>
        <w:rPr>
          <w:b/>
        </w:rPr>
        <w:t xml:space="preserve">d.x.rum.. </w:t>
      </w:r>
      <w:r>
        <w:br/>
      </w:r>
      <w:r>
        <w:rPr>
          <w:b/>
        </w:rPr>
        <w:t xml:space="preserve">hổng </w:t>
      </w:r>
      <w:r>
        <w:rPr>
          <w:b/>
        </w:rPr>
        <w:t xml:space="preserve">hoang </w:t>
      </w:r>
      <w:r>
        <w:rPr>
          <w:i/>
        </w:rPr>
        <w:t xml:space="preserve">tính từ </w:t>
      </w:r>
      <w:r>
        <w:t xml:space="preserve">Thuộc </w:t>
      </w:r>
      <w:r>
        <w:t xml:space="preserve">về </w:t>
      </w:r>
      <w:r>
        <w:t xml:space="preserve">một </w:t>
      </w:r>
      <w:r>
        <w:t xml:space="preserve">thời </w:t>
      </w:r>
      <w:r>
        <w:t xml:space="preserve">xa </w:t>
      </w:r>
      <w:r>
        <w:t xml:space="preserve">xưa, </w:t>
      </w:r>
      <w:r>
        <w:t xml:space="preserve">khi </w:t>
      </w:r>
      <w:r>
        <w:t xml:space="preserve">trời </w:t>
      </w:r>
      <w:r>
        <w:t xml:space="preserve">đất </w:t>
      </w:r>
      <w:r>
        <w:t xml:space="preserve">còn </w:t>
      </w:r>
      <w:r>
        <w:t xml:space="preserve">hỗn </w:t>
      </w:r>
      <w:r>
        <w:t xml:space="preserve">mang. </w:t>
      </w:r>
      <w:r>
        <w:br/>
      </w:r>
      <w:r>
        <w:rPr>
          <w:b/>
        </w:rPr>
        <w:t xml:space="preserve">hồng </w:t>
      </w:r>
      <w:r>
        <w:rPr>
          <w:b/>
        </w:rPr>
        <w:t xml:space="preserve">hộc, </w:t>
      </w:r>
      <w:r>
        <w:rPr>
          <w:i/>
        </w:rPr>
        <w:t xml:space="preserve">danh từ </w:t>
      </w:r>
      <w:r>
        <w:t xml:space="preserve">Ngỗng </w:t>
      </w:r>
      <w:r>
        <w:t xml:space="preserve">trời. </w:t>
      </w:r>
      <w:r>
        <w:br/>
      </w:r>
      <w:r>
        <w:rPr>
          <w:b/>
        </w:rPr>
        <w:t xml:space="preserve">hồng </w:t>
      </w:r>
      <w:r>
        <w:rPr>
          <w:b/>
        </w:rPr>
        <w:t xml:space="preserve">hộc; </w:t>
      </w:r>
      <w:r>
        <w:rPr>
          <w:i/>
        </w:rPr>
        <w:t xml:space="preserve">phụ từ </w:t>
      </w:r>
      <w:r>
        <w:t xml:space="preserve">(Thở) </w:t>
      </w:r>
      <w:r>
        <w:t xml:space="preserve">mạnh </w:t>
      </w:r>
      <w:r>
        <w:t xml:space="preserve">và </w:t>
      </w:r>
      <w:r>
        <w:t xml:space="preserve">dồn </w:t>
      </w:r>
      <w:r>
        <w:t xml:space="preserve">dập </w:t>
      </w:r>
      <w:r>
        <w:t xml:space="preserve">từng </w:t>
      </w:r>
      <w:r>
        <w:t xml:space="preserve">hỏi, </w:t>
      </w:r>
      <w:r>
        <w:t xml:space="preserve">qua </w:t>
      </w:r>
      <w:r>
        <w:t xml:space="preserve">đằng </w:t>
      </w:r>
      <w:r>
        <w:t xml:space="preserve">miệng, </w:t>
      </w:r>
      <w:r>
        <w:t xml:space="preserve">do </w:t>
      </w:r>
      <w:r>
        <w:t xml:space="preserve">phải </w:t>
      </w:r>
      <w:r>
        <w:t xml:space="preserve">dùng </w:t>
      </w:r>
      <w:r>
        <w:t xml:space="preserve">sức </w:t>
      </w:r>
      <w:r>
        <w:t xml:space="preserve">quá </w:t>
      </w:r>
      <w:r>
        <w:t xml:space="preserve">nhiều </w:t>
      </w:r>
      <w:r>
        <w:t xml:space="preserve">và </w:t>
      </w:r>
      <w:r>
        <w:t xml:space="preserve">lâu. </w:t>
      </w:r>
      <w:r>
        <w:rPr>
          <w:i/>
        </w:rPr>
        <w:t xml:space="preserve">Thở </w:t>
      </w:r>
      <w:r>
        <w:t xml:space="preserve">hồng </w:t>
      </w:r>
      <w:r>
        <w:t xml:space="preserve">hộc </w:t>
      </w:r>
      <w:r>
        <w:t xml:space="preserve">như </w:t>
      </w:r>
      <w:r>
        <w:rPr>
          <w:i/>
        </w:rPr>
        <w:t xml:space="preserve">bò </w:t>
      </w:r>
      <w:r>
        <w:t xml:space="preserve">cày </w:t>
      </w:r>
      <w:r>
        <w:rPr>
          <w:i/>
        </w:rPr>
        <w:t xml:space="preserve">nặng. </w:t>
      </w:r>
      <w:r>
        <w:br/>
      </w:r>
      <w:r>
        <w:rPr>
          <w:b/>
        </w:rPr>
        <w:t xml:space="preserve">hồng </w:t>
      </w:r>
      <w:r>
        <w:rPr>
          <w:b/>
        </w:rPr>
        <w:t xml:space="preserve">huyết </w:t>
      </w:r>
      <w:r>
        <w:rPr>
          <w:b/>
        </w:rPr>
        <w:t xml:space="preserve">cầu </w:t>
      </w:r>
      <w:r>
        <w:rPr>
          <w:i/>
        </w:rPr>
        <w:t xml:space="preserve">danh từ </w:t>
      </w:r>
      <w:r>
        <w:rPr>
          <w:i/>
        </w:rPr>
        <w:t xml:space="preserve">x </w:t>
      </w:r>
      <w:r>
        <w:rPr>
          <w:i/>
        </w:rPr>
        <w:t xml:space="preserve">hồng </w:t>
      </w:r>
      <w:r>
        <w:t xml:space="preserve">cầu. </w:t>
      </w:r>
      <w:r>
        <w:br/>
      </w:r>
      <w:r>
        <w:rPr>
          <w:b/>
        </w:rPr>
        <w:t xml:space="preserve">hồng </w:t>
      </w:r>
      <w:r>
        <w:rPr>
          <w:b/>
        </w:rPr>
        <w:t xml:space="preserve">lâu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rPr>
          <w:b/>
        </w:rPr>
        <w:t xml:space="preserve">1 </w:t>
      </w:r>
      <w:r>
        <w:t xml:space="preserve">Nơi </w:t>
      </w:r>
      <w:r>
        <w:t xml:space="preserve">ở </w:t>
      </w:r>
      <w:r>
        <w:t xml:space="preserve">của </w:t>
      </w:r>
      <w:r>
        <w:t xml:space="preserve">phụ </w:t>
      </w:r>
      <w:r>
        <w:t xml:space="preserve">nữ </w:t>
      </w:r>
      <w:r>
        <w:t xml:space="preserve">quyền </w:t>
      </w:r>
      <w:r>
        <w:t xml:space="preserve">quý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b/>
        </w:rPr>
        <w:t xml:space="preserve">2 </w:t>
      </w:r>
      <w:r>
        <w:t xml:space="preserve">Nơi </w:t>
      </w:r>
      <w:r>
        <w:t xml:space="preserve">ả </w:t>
      </w:r>
      <w:r>
        <w:t xml:space="preserve">đào </w:t>
      </w:r>
      <w:r>
        <w:t xml:space="preserve">Ở. </w:t>
      </w:r>
      <w:r>
        <w:t xml:space="preserve">hồng </w:t>
      </w:r>
      <w:r>
        <w:t xml:space="preserve">lô </w:t>
      </w:r>
      <w:r>
        <w:t xml:space="preserve">danh từ </w:t>
      </w:r>
      <w:r>
        <w:t xml:space="preserve">Chức </w:t>
      </w:r>
      <w:r>
        <w:t xml:space="preserve">quan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hồng </w:t>
      </w:r>
      <w:r>
        <w:rPr>
          <w:b/>
        </w:rPr>
        <w:t xml:space="preserve">mao,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Lông </w:t>
      </w:r>
      <w:r>
        <w:t xml:space="preserve">hồng. </w:t>
      </w:r>
      <w:r>
        <w:br/>
      </w:r>
      <w:r>
        <w:rPr>
          <w:b/>
        </w:rPr>
        <w:t xml:space="preserve">hồng </w:t>
      </w:r>
      <w:r>
        <w:rPr>
          <w:b/>
        </w:rPr>
        <w:t xml:space="preserve">mao; </w:t>
      </w:r>
      <w:r>
        <w:rPr>
          <w:i/>
        </w:rPr>
        <w:t xml:space="preserve">danh từ </w:t>
      </w:r>
      <w:r>
        <w:t xml:space="preserve">(ít dùng). </w:t>
      </w:r>
      <w:r>
        <w:t xml:space="preserve">Chỏm </w:t>
      </w:r>
      <w:r>
        <w:t xml:space="preserve">tóc. </w:t>
      </w:r>
      <w:r>
        <w:rPr>
          <w:i/>
        </w:rPr>
        <w:t xml:space="preserve">Đâu </w:t>
      </w:r>
      <w:r>
        <w:rPr>
          <w:i/>
        </w:rPr>
        <w:t xml:space="preserve">cạo </w:t>
      </w:r>
      <w:r>
        <w:t xml:space="preserve">trọc, </w:t>
      </w:r>
      <w:r>
        <w:rPr>
          <w:i/>
        </w:rPr>
        <w:t xml:space="preserve">chỉ </w:t>
      </w:r>
      <w:r>
        <w:rPr>
          <w:i/>
        </w:rPr>
        <w:t xml:space="preserve">để </w:t>
      </w:r>
      <w:r>
        <w:rPr>
          <w:i/>
        </w:rPr>
        <w:t xml:space="preserve">hồng </w:t>
      </w:r>
      <w:r>
        <w:rPr>
          <w:i/>
        </w:rPr>
        <w:t xml:space="preserve">mao. </w:t>
      </w:r>
      <w:r>
        <w:br/>
      </w:r>
      <w:r>
        <w:rPr>
          <w:b/>
        </w:rPr>
        <w:t xml:space="preserve">hồng </w:t>
      </w:r>
      <w:r>
        <w:rPr>
          <w:b/>
        </w:rPr>
        <w:t xml:space="preserve">ngoại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Thuộc </w:t>
      </w:r>
      <w:r>
        <w:t xml:space="preserve">về </w:t>
      </w:r>
      <w:r>
        <w:t xml:space="preserve">quang </w:t>
      </w:r>
      <w:r>
        <w:t xml:space="preserve">phổ </w:t>
      </w:r>
      <w:r>
        <w:t xml:space="preserve">tiếp </w:t>
      </w:r>
      <w:r>
        <w:t xml:space="preserve">cận </w:t>
      </w:r>
      <w:r>
        <w:t xml:space="preserve">với </w:t>
      </w:r>
      <w:r>
        <w:t xml:space="preserve">miền </w:t>
      </w:r>
      <w:r>
        <w:t xml:space="preserve">phổ </w:t>
      </w:r>
      <w:r>
        <w:t xml:space="preserve">mắt </w:t>
      </w:r>
      <w:r>
        <w:t xml:space="preserve">thường </w:t>
      </w:r>
      <w:r>
        <w:t xml:space="preserve">nhìn </w:t>
      </w:r>
      <w:r>
        <w:t xml:space="preserve">thấy </w:t>
      </w:r>
      <w:r>
        <w:t xml:space="preserve">được, </w:t>
      </w:r>
      <w:r>
        <w:t xml:space="preserve">về </w:t>
      </w:r>
      <w:r>
        <w:t xml:space="preserve">phía </w:t>
      </w:r>
      <w:r>
        <w:t xml:space="preserve">màu </w:t>
      </w:r>
      <w:r>
        <w:t xml:space="preserve">đỏ. </w:t>
      </w:r>
      <w:r>
        <w:t xml:space="preserve">Tia </w:t>
      </w:r>
      <w:r>
        <w:t xml:space="preserve">hồng </w:t>
      </w:r>
      <w:r>
        <w:rPr>
          <w:i/>
        </w:rPr>
        <w:t xml:space="preserve">ngoại. </w:t>
      </w:r>
      <w:r>
        <w:t xml:space="preserve">II </w:t>
      </w:r>
      <w:r>
        <w:t xml:space="preserve">danh từ </w:t>
      </w:r>
      <w:r>
        <w:t xml:space="preserve">(danh từ). </w:t>
      </w:r>
      <w:r>
        <w:t xml:space="preserve">Tìa </w:t>
      </w:r>
      <w:r>
        <w:t xml:space="preserve">hồng </w:t>
      </w:r>
      <w:r>
        <w:t xml:space="preserve">ngoại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hồng </w:t>
      </w:r>
      <w:r>
        <w:rPr>
          <w:b/>
        </w:rPr>
        <w:t xml:space="preserve">ngọc </w:t>
      </w:r>
      <w:r>
        <w:rPr>
          <w:i/>
        </w:rPr>
        <w:t xml:space="preserve">danh từ </w:t>
      </w:r>
      <w:r>
        <w:t xml:space="preserve">Đá </w:t>
      </w:r>
      <w:r>
        <w:t xml:space="preserve">quý </w:t>
      </w:r>
      <w:r>
        <w:t xml:space="preserve">màu </w:t>
      </w:r>
      <w:r>
        <w:t xml:space="preserve">hồng, </w:t>
      </w:r>
      <w:r>
        <w:t xml:space="preserve">trong </w:t>
      </w:r>
      <w:r>
        <w:t xml:space="preserve">suốt,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đồ </w:t>
      </w:r>
      <w:r>
        <w:t xml:space="preserve">trang </w:t>
      </w:r>
      <w:r>
        <w:t xml:space="preserve">sức, </w:t>
      </w:r>
      <w:r>
        <w:t xml:space="preserve">làm </w:t>
      </w:r>
      <w:r>
        <w:t xml:space="preserve">chân </w:t>
      </w:r>
      <w:r>
        <w:t xml:space="preserve">kính </w:t>
      </w:r>
      <w:r>
        <w:t xml:space="preserve">đồng </w:t>
      </w:r>
      <w:r>
        <w:t xml:space="preserve">hồ. </w:t>
      </w:r>
      <w:r>
        <w:t xml:space="preserve">Tinh </w:t>
      </w:r>
      <w:r>
        <w:t xml:space="preserve">thể </w:t>
      </w:r>
      <w:r>
        <w:rPr>
          <w:i/>
        </w:rPr>
        <w:t xml:space="preserve">hồng </w:t>
      </w:r>
      <w:r>
        <w:rPr>
          <w:i/>
        </w:rPr>
        <w:t xml:space="preserve">ngọc. </w:t>
      </w:r>
      <w:r>
        <w:t xml:space="preserve">Màu </w:t>
      </w:r>
      <w:r>
        <w:rPr>
          <w:i/>
        </w:rPr>
        <w:t xml:space="preserve">hông </w:t>
      </w:r>
      <w:r>
        <w:rPr>
          <w:i/>
        </w:rPr>
        <w:t xml:space="preserve">ngọc. </w:t>
      </w:r>
      <w:r>
        <w:t xml:space="preserve">. </w:t>
      </w:r>
      <w:r>
        <w:br/>
      </w:r>
      <w:r>
        <w:rPr>
          <w:b/>
        </w:rPr>
        <w:t xml:space="preserve">hồng </w:t>
      </w:r>
      <w:r>
        <w:rPr>
          <w:b/>
        </w:rPr>
        <w:t xml:space="preserve">nhan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Gương </w:t>
      </w:r>
      <w:r>
        <w:t xml:space="preserve">mặt </w:t>
      </w:r>
      <w:r>
        <w:t xml:space="preserve">có </w:t>
      </w:r>
      <w:r>
        <w:t xml:space="preserve">đôi </w:t>
      </w:r>
      <w:r>
        <w:t xml:space="preserve">má </w:t>
      </w:r>
      <w:r>
        <w:t xml:space="preserve">hông;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đẹp. </w:t>
      </w:r>
      <w:r>
        <w:rPr>
          <w:i/>
        </w:rPr>
        <w:t xml:space="preserve">Kiếp </w:t>
      </w:r>
      <w:r>
        <w:rPr>
          <w:i/>
        </w:rPr>
        <w:t xml:space="preserve">hồng </w:t>
      </w:r>
      <w:r>
        <w:rPr>
          <w:i/>
        </w:rPr>
        <w:t xml:space="preserve">nhan. </w:t>
      </w:r>
      <w:r>
        <w:br/>
      </w:r>
      <w:r>
        <w:rPr>
          <w:b/>
        </w:rPr>
        <w:t xml:space="preserve">hồng </w:t>
      </w:r>
      <w:r>
        <w:rPr>
          <w:b/>
        </w:rPr>
        <w:t xml:space="preserve">nhan </w:t>
      </w:r>
      <w:r>
        <w:rPr>
          <w:b/>
        </w:rPr>
        <w:t xml:space="preserve">bạc </w:t>
      </w:r>
      <w:r>
        <w:rPr>
          <w:b/>
        </w:rPr>
        <w:t xml:space="preserve">mệnh </w:t>
      </w:r>
      <w:r>
        <w:rPr>
          <w:i/>
        </w:rPr>
        <w:t xml:space="preserve">cũng nói </w:t>
      </w:r>
      <w:r>
        <w:t xml:space="preserve">hồng </w:t>
      </w:r>
      <w:r>
        <w:t xml:space="preserve">nhan </w:t>
      </w:r>
      <w:r>
        <w:t xml:space="preserve">bạc </w:t>
      </w:r>
      <w:r>
        <w:t xml:space="preserve">phận </w:t>
      </w:r>
      <w:r>
        <w:t xml:space="preserve">(cũ). </w:t>
      </w:r>
      <w:r>
        <w:t xml:space="preserve">Thân </w:t>
      </w:r>
      <w:r>
        <w:t xml:space="preserve">phận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đẹp </w:t>
      </w:r>
      <w:r>
        <w:t xml:space="preserve">thường </w:t>
      </w:r>
      <w:r>
        <w:t xml:space="preserve">mỏng </w:t>
      </w:r>
      <w:r>
        <w:t xml:space="preserve">manh, </w:t>
      </w:r>
      <w:r>
        <w:t xml:space="preserve">không </w:t>
      </w:r>
      <w:r>
        <w:t xml:space="preserve">ra </w:t>
      </w:r>
      <w:r>
        <w:t xml:space="preserve">gì,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cũ. </w:t>
      </w:r>
      <w:r>
        <w:br/>
      </w:r>
      <w:r>
        <w:rPr>
          <w:b/>
        </w:rPr>
        <w:t xml:space="preserve">hồng </w:t>
      </w:r>
      <w:r>
        <w:rPr>
          <w:b/>
        </w:rPr>
        <w:t xml:space="preserve">nhung </w:t>
      </w:r>
      <w:r>
        <w:rPr>
          <w:i/>
        </w:rPr>
        <w:t xml:space="preserve">danh từ </w:t>
      </w:r>
      <w:r>
        <w:t xml:space="preserve">Hoa </w:t>
      </w:r>
      <w:r>
        <w:t xml:space="preserve">hồng </w:t>
      </w:r>
      <w:r>
        <w:t xml:space="preserve">lớn, </w:t>
      </w:r>
      <w:r>
        <w:t xml:space="preserve">cánh </w:t>
      </w:r>
      <w:r>
        <w:t xml:space="preserve">đỏ </w:t>
      </w:r>
      <w:r>
        <w:t xml:space="preserve">thắm, </w:t>
      </w:r>
      <w:r>
        <w:t xml:space="preserve">mượt </w:t>
      </w:r>
      <w:r>
        <w:t xml:space="preserve">như </w:t>
      </w:r>
      <w:r>
        <w:t xml:space="preserve">nhung. </w:t>
      </w:r>
      <w:r>
        <w:br/>
      </w:r>
      <w:r>
        <w:rPr>
          <w:b/>
        </w:rPr>
        <w:t xml:space="preserve">hồng </w:t>
      </w:r>
      <w:r>
        <w:rPr>
          <w:b/>
        </w:rPr>
        <w:t xml:space="preserve">phúc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Phúc </w:t>
      </w:r>
      <w:r>
        <w:t xml:space="preserve">lớn. </w:t>
      </w:r>
      <w:r>
        <w:t xml:space="preserve">Nhà </w:t>
      </w:r>
      <w:r>
        <w:t xml:space="preserve">có </w:t>
      </w:r>
      <w:r>
        <w:rPr>
          <w:i/>
        </w:rPr>
        <w:t xml:space="preserve">hồng </w:t>
      </w:r>
      <w:r>
        <w:rPr>
          <w:i/>
        </w:rPr>
        <w:t xml:space="preserve">phúc. </w:t>
      </w:r>
      <w:r>
        <w:br/>
      </w:r>
      <w:r>
        <w:rPr>
          <w:b/>
        </w:rPr>
        <w:t xml:space="preserve">hổng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Trời, </w:t>
      </w:r>
      <w:r>
        <w:t xml:space="preserve">tạo </w:t>
      </w:r>
      <w:r>
        <w:t xml:space="preserve">hoá. </w:t>
      </w:r>
      <w:r>
        <w:br/>
      </w:r>
      <w:r>
        <w:rPr>
          <w:b/>
        </w:rPr>
        <w:t xml:space="preserve">hồng </w:t>
      </w:r>
      <w:r>
        <w:rPr>
          <w:b/>
        </w:rPr>
        <w:t xml:space="preserve">quần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Váy </w:t>
      </w:r>
      <w:r>
        <w:t xml:space="preserve">đỏ;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phụ </w:t>
      </w:r>
      <w:r>
        <w:t xml:space="preserve">nữ, </w:t>
      </w:r>
      <w:r>
        <w:t xml:space="preserve">thời </w:t>
      </w:r>
      <w:r>
        <w:t xml:space="preserve">phong </w:t>
      </w:r>
      <w:r>
        <w:t xml:space="preserve">kiến. </w:t>
      </w:r>
      <w:r>
        <w:t xml:space="preserve">Khách </w:t>
      </w:r>
      <w:r>
        <w:rPr>
          <w:i/>
        </w:rPr>
        <w:t xml:space="preserve">hông </w:t>
      </w:r>
      <w:r>
        <w:rPr>
          <w:i/>
        </w:rPr>
        <w:t xml:space="preserve">quân. </w:t>
      </w:r>
      <w:r>
        <w:br/>
      </w:r>
      <w:r>
        <w:rPr>
          <w:b/>
        </w:rPr>
        <w:t xml:space="preserve">hồng </w:t>
      </w:r>
      <w:r>
        <w:rPr>
          <w:b/>
        </w:rPr>
        <w:t xml:space="preserve">quế </w:t>
      </w:r>
      <w:r>
        <w:rPr>
          <w:i/>
        </w:rPr>
        <w:t xml:space="preserve">danh từ </w:t>
      </w:r>
      <w:r>
        <w:t xml:space="preserve">Hoa </w:t>
      </w:r>
      <w:r>
        <w:t xml:space="preserve">hồng </w:t>
      </w:r>
      <w:r>
        <w:t xml:space="preserve">nhỏ, </w:t>
      </w:r>
      <w:r>
        <w:t xml:space="preserve">màu </w:t>
      </w:r>
      <w:r>
        <w:t xml:space="preserve">đỏ, </w:t>
      </w:r>
      <w:r>
        <w:t xml:space="preserve">thơm </w:t>
      </w:r>
      <w:r>
        <w:t xml:space="preserve">mùi </w:t>
      </w:r>
      <w:r>
        <w:t xml:space="preserve">quế.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