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ba </w:t>
      </w:r>
      <w:r>
        <w:rPr>
          <w:b/>
        </w:rPr>
        <w:t xml:space="preserve">tê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patê. </w:t>
      </w:r>
      <w:r>
        <w:br/>
      </w:r>
      <w:r>
        <w:rPr>
          <w:b/>
        </w:rPr>
        <w:t xml:space="preserve">ba </w:t>
      </w:r>
      <w:r>
        <w:rPr>
          <w:b/>
        </w:rPr>
        <w:t xml:space="preserve">tháng </w:t>
      </w:r>
      <w:r>
        <w:rPr>
          <w:i/>
        </w:rPr>
        <w:t xml:space="preserve">danh từ </w:t>
      </w:r>
      <w:r>
        <w:t xml:space="preserve">(phương ngữ). </w:t>
      </w:r>
      <w:r>
        <w:t xml:space="preserve">Ba </w:t>
      </w:r>
      <w:r>
        <w:t xml:space="preserve">giăng. </w:t>
      </w:r>
      <w:r>
        <w:br/>
      </w:r>
      <w:r>
        <w:rPr>
          <w:b/>
        </w:rPr>
        <w:t xml:space="preserve">"ba-ti-nê"x. </w:t>
      </w:r>
      <w:r>
        <w:rPr>
          <w:b/>
        </w:rPr>
        <w:t xml:space="preserve">patirnê. </w:t>
      </w:r>
      <w:r>
        <w:br/>
      </w:r>
      <w:r>
        <w:rPr>
          <w:b/>
        </w:rPr>
        <w:t xml:space="preserve">ba </w:t>
      </w:r>
      <w:r>
        <w:rPr>
          <w:b/>
        </w:rPr>
        <w:t xml:space="preserve">toong </w:t>
      </w:r>
      <w:r>
        <w:rPr>
          <w:i/>
        </w:rPr>
        <w:t xml:space="preserve">xem </w:t>
      </w:r>
      <w:r>
        <w:t xml:space="preserve">batoong. </w:t>
      </w:r>
      <w:r>
        <w:br/>
      </w:r>
      <w:r>
        <w:rPr>
          <w:b/>
        </w:rPr>
        <w:t xml:space="preserve">ba </w:t>
      </w:r>
      <w:r>
        <w:rPr>
          <w:b/>
        </w:rPr>
        <w:t xml:space="preserve">trăng </w:t>
      </w:r>
      <w:r>
        <w:rPr>
          <w:i/>
        </w:rPr>
        <w:t xml:space="preserve">danh từ </w:t>
      </w:r>
      <w:r>
        <w:t xml:space="preserve">(ít dùng). </w:t>
      </w:r>
      <w:r>
        <w:t xml:space="preserve">Ba </w:t>
      </w:r>
      <w:r>
        <w:t xml:space="preserve">giăng. </w:t>
      </w:r>
      <w:r>
        <w:br/>
      </w:r>
      <w:r>
        <w:rPr>
          <w:b/>
        </w:rPr>
        <w:t xml:space="preserve">ba </w:t>
      </w:r>
      <w:r>
        <w:rPr>
          <w:b/>
        </w:rPr>
        <w:t xml:space="preserve">trơn </w:t>
      </w:r>
      <w:r>
        <w:rPr>
          <w:i/>
        </w:rPr>
        <w:t xml:space="preserve">tính từ </w:t>
      </w:r>
      <w:r>
        <w:t xml:space="preserve">(ph.; </w:t>
      </w:r>
      <w:r>
        <w:t xml:space="preserve">khẩu ngữ). </w:t>
      </w:r>
      <w:r>
        <w:t xml:space="preserve">Có </w:t>
      </w:r>
      <w:r>
        <w:t xml:space="preserve">nhiều </w:t>
      </w:r>
      <w:r>
        <w:t xml:space="preserve">biểu </w:t>
      </w:r>
      <w:r>
        <w:t xml:space="preserve">hiện </w:t>
      </w:r>
      <w:r>
        <w:t xml:space="preserve">về </w:t>
      </w:r>
      <w:r>
        <w:t xml:space="preserve">tư </w:t>
      </w:r>
      <w:r>
        <w:t xml:space="preserve">cách </w:t>
      </w:r>
      <w:r>
        <w:t xml:space="preserve">rất </w:t>
      </w:r>
      <w:r>
        <w:t xml:space="preserve">đáng </w:t>
      </w:r>
      <w:r>
        <w:t xml:space="preserve">chê, </w:t>
      </w:r>
      <w:r>
        <w:t xml:space="preserve">như </w:t>
      </w:r>
      <w:r>
        <w:t xml:space="preserve">thiếu </w:t>
      </w:r>
      <w:r>
        <w:t xml:space="preserve">đứng </w:t>
      </w:r>
      <w:r>
        <w:t xml:space="preserve">đắn, </w:t>
      </w:r>
      <w:r>
        <w:t xml:space="preserve">thiếu </w:t>
      </w:r>
      <w:r>
        <w:t xml:space="preserve">thật </w:t>
      </w:r>
      <w:r>
        <w:t xml:space="preserve">thà, </w:t>
      </w:r>
      <w:r>
        <w:t xml:space="preserve">ba </w:t>
      </w:r>
      <w:r>
        <w:t xml:space="preserve">hoa, </w:t>
      </w:r>
      <w:r>
        <w:t xml:space="preserve">không </w:t>
      </w:r>
      <w:r>
        <w:t xml:space="preserve">ai </w:t>
      </w:r>
      <w:r>
        <w:t xml:space="preserve">có </w:t>
      </w:r>
      <w:r>
        <w:t xml:space="preserve">thể </w:t>
      </w:r>
      <w:r>
        <w:t xml:space="preserve">tin </w:t>
      </w:r>
      <w:r>
        <w:t xml:space="preserve">cậy </w:t>
      </w:r>
      <w:r>
        <w:t xml:space="preserve">được. </w:t>
      </w:r>
      <w:r>
        <w:rPr>
          <w:i/>
        </w:rPr>
        <w:t xml:space="preserve">Thằng </w:t>
      </w:r>
      <w:r>
        <w:rPr>
          <w:i/>
        </w:rPr>
        <w:t xml:space="preserve">cha </w:t>
      </w:r>
      <w:r>
        <w:t xml:space="preserve">ba </w:t>
      </w:r>
      <w:r>
        <w:t xml:space="preserve">trợn. </w:t>
      </w:r>
      <w:r>
        <w:rPr>
          <w:i/>
        </w:rPr>
        <w:t xml:space="preserve">Ăn </w:t>
      </w:r>
      <w:r>
        <w:t xml:space="preserve">nói </w:t>
      </w:r>
      <w:r>
        <w:t xml:space="preserve">ba </w:t>
      </w:r>
      <w:r>
        <w:t xml:space="preserve">trợn. </w:t>
      </w:r>
      <w:r>
        <w:br/>
      </w:r>
      <w:r>
        <w:rPr>
          <w:b/>
        </w:rPr>
        <w:t xml:space="preserve">ba </w:t>
      </w:r>
      <w:r>
        <w:rPr>
          <w:b/>
        </w:rPr>
        <w:t xml:space="preserve">trơn </w:t>
      </w:r>
      <w:r>
        <w:rPr>
          <w:b/>
        </w:rPr>
        <w:t xml:space="preserve">ba </w:t>
      </w:r>
      <w:r>
        <w:rPr>
          <w:b/>
        </w:rPr>
        <w:t xml:space="preserve">trạo </w:t>
      </w:r>
      <w:r>
        <w:rPr>
          <w:i/>
        </w:rPr>
        <w:t xml:space="preserve">tính từ </w:t>
      </w:r>
      <w:r>
        <w:t xml:space="preserve">(ph.; </w:t>
      </w:r>
      <w:r>
        <w:t xml:space="preserve">khẩu ngữ). </w:t>
      </w:r>
      <w:r>
        <w:t xml:space="preserve">Như </w:t>
      </w:r>
      <w:r>
        <w:rPr>
          <w:i/>
        </w:rPr>
        <w:t xml:space="preserve">ba </w:t>
      </w:r>
      <w:r>
        <w:rPr>
          <w:i/>
        </w:rPr>
        <w:t xml:space="preserve">trợn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ba </w:t>
      </w:r>
      <w:r>
        <w:rPr>
          <w:b/>
        </w:rPr>
        <w:t xml:space="preserve">truiỉ </w:t>
      </w:r>
      <w:r>
        <w:rPr>
          <w:i/>
        </w:rPr>
        <w:t xml:space="preserve">xem </w:t>
      </w:r>
      <w:r>
        <w:rPr>
          <w:i/>
        </w:rPr>
        <w:t xml:space="preserve">batrui. </w:t>
      </w:r>
      <w:r>
        <w:br/>
      </w:r>
      <w:r>
        <w:rPr>
          <w:b/>
        </w:rPr>
        <w:t xml:space="preserve">ba </w:t>
      </w:r>
      <w:r>
        <w:rPr>
          <w:b/>
        </w:rPr>
        <w:t xml:space="preserve">tui </w:t>
      </w:r>
      <w:r>
        <w:rPr>
          <w:b/>
        </w:rPr>
        <w:t xml:space="preserve">x </w:t>
      </w:r>
      <w:r>
        <w:rPr>
          <w:b/>
        </w:rPr>
        <w:t xml:space="preserve">batrui. </w:t>
      </w:r>
      <w:r>
        <w:br/>
      </w:r>
      <w:r>
        <w:rPr>
          <w:b/>
        </w:rPr>
        <w:t xml:space="preserve">ba </w:t>
      </w:r>
      <w:r>
        <w:rPr>
          <w:b/>
        </w:rPr>
        <w:t xml:space="preserve">vạ </w:t>
      </w:r>
      <w:r>
        <w:rPr>
          <w:i/>
        </w:rPr>
        <w:t xml:space="preserve">tính từ </w:t>
      </w:r>
      <w:r>
        <w:t xml:space="preserve">(khẩu ngữ). </w:t>
      </w:r>
      <w:r>
        <w:t xml:space="preserve">(Đồ </w:t>
      </w:r>
      <w:r>
        <w:t xml:space="preserve">vật, </w:t>
      </w:r>
      <w:r>
        <w:t xml:space="preserve">nhà </w:t>
      </w:r>
      <w:r>
        <w:t xml:space="preserve">cửa) </w:t>
      </w:r>
      <w:r>
        <w:t xml:space="preserve">không </w:t>
      </w:r>
      <w:r>
        <w:t xml:space="preserve">được </w:t>
      </w:r>
      <w:r>
        <w:t xml:space="preserve">trông </w:t>
      </w:r>
      <w:r>
        <w:t xml:space="preserve">nom </w:t>
      </w:r>
      <w:r>
        <w:t xml:space="preserve">chăm </w:t>
      </w:r>
      <w:r>
        <w:t xml:space="preserve">sóc, </w:t>
      </w:r>
      <w:r>
        <w:t xml:space="preserve">không </w:t>
      </w:r>
      <w:r>
        <w:t xml:space="preserve">ra </w:t>
      </w:r>
      <w:r>
        <w:t xml:space="preserve">gì. </w:t>
      </w:r>
      <w:r>
        <w:rPr>
          <w:i/>
        </w:rPr>
        <w:t xml:space="preserve">Cái </w:t>
      </w:r>
      <w:r>
        <w:rPr>
          <w:i/>
        </w:rPr>
        <w:t xml:space="preserve">xe </w:t>
      </w:r>
      <w:r>
        <w:rPr>
          <w:i/>
        </w:rPr>
        <w:t xml:space="preserve">ba </w:t>
      </w:r>
      <w:r>
        <w:t xml:space="preserve">uạ. </w:t>
      </w:r>
      <w:r>
        <w:t xml:space="preserve">Của </w:t>
      </w:r>
      <w:r>
        <w:rPr>
          <w:i/>
        </w:rPr>
        <w:t xml:space="preserve">ba </w:t>
      </w:r>
      <w:r>
        <w:t xml:space="preserve">uạ. </w:t>
      </w:r>
      <w:r>
        <w:br/>
      </w:r>
      <w:r>
        <w:rPr>
          <w:b/>
        </w:rPr>
        <w:t xml:space="preserve">ba </w:t>
      </w:r>
      <w:r>
        <w:rPr>
          <w:b/>
        </w:rPr>
        <w:t xml:space="preserve">xao </w:t>
      </w:r>
      <w:r>
        <w:rPr>
          <w:i/>
        </w:rPr>
        <w:t xml:space="preserve">tính từ </w:t>
      </w:r>
      <w:r>
        <w:t xml:space="preserve">(ph., </w:t>
      </w:r>
      <w:r>
        <w:t xml:space="preserve">id). </w:t>
      </w:r>
      <w:r>
        <w:t xml:space="preserve">Như </w:t>
      </w:r>
      <w:r>
        <w:rPr>
          <w:i/>
        </w:rPr>
        <w:t xml:space="preserve">xạo. </w:t>
      </w:r>
      <w:r>
        <w:t xml:space="preserve">ĐỒ </w:t>
      </w:r>
      <w:r>
        <w:rPr>
          <w:i/>
        </w:rPr>
        <w:t xml:space="preserve">ba </w:t>
      </w:r>
      <w:r>
        <w:t xml:space="preserve">xạo. </w:t>
      </w:r>
      <w:r>
        <w:br/>
      </w:r>
      <w:r>
        <w:rPr>
          <w:b/>
        </w:rPr>
        <w:t xml:space="preserve">bà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sinh </w:t>
      </w:r>
      <w:r>
        <w:t xml:space="preserve">ra </w:t>
      </w:r>
      <w:r>
        <w:t xml:space="preserve">cha </w:t>
      </w:r>
      <w:r>
        <w:t xml:space="preserve">hoặc </w:t>
      </w:r>
      <w:r>
        <w:t xml:space="preserve">mẹ </w:t>
      </w:r>
      <w:r>
        <w:t xml:space="preserve">(có </w:t>
      </w:r>
      <w:r>
        <w:t xml:space="preserve">thế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rPr>
          <w:i/>
        </w:rPr>
        <w:t xml:space="preserve">Bà </w:t>
      </w:r>
      <w:r>
        <w:t xml:space="preserve">nội. </w:t>
      </w:r>
      <w:r>
        <w:rPr>
          <w:i/>
        </w:rPr>
        <w:t xml:space="preserve">Bà </w:t>
      </w:r>
      <w:r>
        <w:rPr>
          <w:i/>
        </w:rPr>
        <w:t xml:space="preserve">ngoại. </w:t>
      </w:r>
      <w:r>
        <w:rPr>
          <w:i/>
        </w:rPr>
        <w:t xml:space="preserve">Bà </w:t>
      </w:r>
      <w:r>
        <w:t xml:space="preserve">thím </w:t>
      </w:r>
      <w:r>
        <w:t xml:space="preserve">(thím </w:t>
      </w:r>
      <w:r>
        <w:rPr>
          <w:i/>
        </w:rPr>
        <w:t xml:space="preserve">của </w:t>
      </w:r>
      <w:r>
        <w:rPr>
          <w:i/>
        </w:rPr>
        <w:t xml:space="preserve">cha </w:t>
      </w:r>
      <w:r>
        <w:t xml:space="preserve">hoặc </w:t>
      </w:r>
      <w:r>
        <w:t xml:space="preserve">mẹ). </w:t>
      </w:r>
      <w:r>
        <w:t xml:space="preserve">Hai </w:t>
      </w:r>
      <w:r>
        <w:rPr>
          <w:i/>
        </w:rPr>
        <w:t xml:space="preserve">bà </w:t>
      </w:r>
      <w:r>
        <w:rPr>
          <w:i/>
        </w:rPr>
        <w:t xml:space="preserve">cháu.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hoặc </w:t>
      </w:r>
      <w:r>
        <w:t xml:space="preserve">gọi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đứng </w:t>
      </w:r>
      <w:r>
        <w:t xml:space="preserve">tuổi </w:t>
      </w:r>
      <w:r>
        <w:t xml:space="preserve">hoặc </w:t>
      </w:r>
      <w:r>
        <w:t xml:space="preserve">được </w:t>
      </w:r>
      <w:r>
        <w:t xml:space="preserve">kính </w:t>
      </w:r>
      <w:r>
        <w:t xml:space="preserve">trọng. </w:t>
      </w:r>
      <w:r>
        <w:rPr>
          <w:i/>
        </w:rPr>
        <w:t xml:space="preserve">Bà </w:t>
      </w:r>
      <w:r>
        <w:rPr>
          <w:i/>
        </w:rPr>
        <w:t xml:space="preserve">giáo. </w:t>
      </w:r>
      <w:r>
        <w:rPr>
          <w:i/>
        </w:rPr>
        <w:t xml:space="preserve">Bảo </w:t>
      </w:r>
      <w:r>
        <w:rPr>
          <w:i/>
        </w:rPr>
        <w:t xml:space="preserve">uệ </w:t>
      </w:r>
      <w:r>
        <w:rPr>
          <w:i/>
        </w:rPr>
        <w:t xml:space="preserve">bà </w:t>
      </w:r>
      <w:r>
        <w:rPr>
          <w:i/>
        </w:rPr>
        <w:t xml:space="preserve">mẹ </w:t>
      </w:r>
      <w:r>
        <w:t xml:space="preserve">uà </w:t>
      </w:r>
      <w:r>
        <w:t xml:space="preserve">trẻ </w:t>
      </w:r>
      <w:r>
        <w:rPr>
          <w:i/>
        </w:rPr>
        <w:t xml:space="preserve">em. </w:t>
      </w:r>
      <w:r>
        <w:rPr>
          <w:b/>
        </w:rPr>
        <w:t xml:space="preserve">3 </w:t>
      </w:r>
      <w:r>
        <w:t xml:space="preserve">Từ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khi </w:t>
      </w:r>
      <w:r>
        <w:t xml:space="preserve">tức </w:t>
      </w:r>
      <w:r>
        <w:t xml:space="preserve">giận, </w:t>
      </w:r>
      <w:r>
        <w:t xml:space="preserve">muốn </w:t>
      </w:r>
      <w:r>
        <w:t xml:space="preserve">tỏ </w:t>
      </w:r>
      <w:r>
        <w:t xml:space="preserve">vẻ </w:t>
      </w:r>
      <w:r>
        <w:t xml:space="preserve">trịch </w:t>
      </w:r>
      <w:r>
        <w:t xml:space="preserve">thượng </w:t>
      </w:r>
      <w:r>
        <w:t xml:space="preserve">hoặc </w:t>
      </w:r>
      <w:r>
        <w:t xml:space="preserve">hách </w:t>
      </w:r>
      <w:r>
        <w:t xml:space="preserve">dịch. </w:t>
      </w:r>
      <w:r>
        <w:t xml:space="preserve">Bà </w:t>
      </w:r>
      <w:r>
        <w:t xml:space="preserve">bảo </w:t>
      </w:r>
      <w:r>
        <w:rPr>
          <w:i/>
        </w:rPr>
        <w:t xml:space="preserve">cho </w:t>
      </w:r>
      <w:r>
        <w:t xml:space="preserve">mà </w:t>
      </w:r>
      <w:r>
        <w:t xml:space="preserve">biết! </w:t>
      </w:r>
      <w:r>
        <w:br/>
      </w:r>
      <w:r>
        <w:rPr>
          <w:b/>
        </w:rPr>
        <w:t xml:space="preserve">bà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Quần </w:t>
      </w:r>
      <w:r>
        <w:t xml:space="preserve">áo </w:t>
      </w:r>
      <w:r>
        <w:t xml:space="preserve">vốn </w:t>
      </w:r>
      <w:r>
        <w:t xml:space="preserve">kiểu </w:t>
      </w:r>
      <w:r>
        <w:t xml:space="preserve">Nam </w:t>
      </w:r>
      <w:r>
        <w:t xml:space="preserve">Bộ, </w:t>
      </w:r>
      <w:r>
        <w:t xml:space="preserve">gồm </w:t>
      </w:r>
      <w:r>
        <w:t xml:space="preserve">có </w:t>
      </w:r>
      <w:r>
        <w:t xml:space="preserve">áo </w:t>
      </w:r>
      <w:r>
        <w:t xml:space="preserve">cánh, </w:t>
      </w:r>
      <w:r>
        <w:t xml:space="preserve">tay </w:t>
      </w:r>
      <w:r>
        <w:t xml:space="preserve">dài </w:t>
      </w:r>
      <w:r>
        <w:t xml:space="preserve">rộng, </w:t>
      </w:r>
      <w:r>
        <w:t xml:space="preserve">tà </w:t>
      </w:r>
      <w:r>
        <w:t xml:space="preserve">xẻ </w:t>
      </w:r>
      <w:r>
        <w:t xml:space="preserve">thấp </w:t>
      </w:r>
      <w:r>
        <w:t xml:space="preserve">và </w:t>
      </w:r>
      <w:r>
        <w:t xml:space="preserve">quần </w:t>
      </w:r>
      <w:r>
        <w:t xml:space="preserve">dài, </w:t>
      </w:r>
      <w:r>
        <w:t xml:space="preserve">không </w:t>
      </w:r>
      <w:r>
        <w:t xml:space="preserve">túi, </w:t>
      </w:r>
      <w:r>
        <w:t xml:space="preserve">cạp </w:t>
      </w:r>
      <w:r>
        <w:t xml:space="preserve">rộng </w:t>
      </w:r>
      <w:r>
        <w:t xml:space="preserve">luồn </w:t>
      </w:r>
      <w:r>
        <w:t xml:space="preserve">dải </w:t>
      </w:r>
      <w:r>
        <w:t xml:space="preserve">rút. </w:t>
      </w:r>
      <w:r>
        <w:t xml:space="preserve">Áo </w:t>
      </w:r>
      <w:r>
        <w:rPr>
          <w:i/>
        </w:rPr>
        <w:t xml:space="preserve">bà </w:t>
      </w:r>
      <w:r>
        <w:t xml:space="preserve">ba. </w:t>
      </w:r>
      <w:r>
        <w:t xml:space="preserve">Bộ </w:t>
      </w:r>
      <w:r>
        <w:rPr>
          <w:i/>
        </w:rPr>
        <w:t xml:space="preserve">bà </w:t>
      </w:r>
      <w:r>
        <w:rPr>
          <w:i/>
        </w:rPr>
        <w:t xml:space="preserve">ba </w:t>
      </w:r>
      <w:r>
        <w:rPr>
          <w:i/>
        </w:rPr>
        <w:t xml:space="preserve">đen. </w:t>
      </w:r>
      <w:r>
        <w:br/>
      </w:r>
      <w:r>
        <w:rPr>
          <w:b/>
        </w:rPr>
        <w:t xml:space="preserve">bà </w:t>
      </w:r>
      <w:r>
        <w:rPr>
          <w:b/>
        </w:rPr>
        <w:t xml:space="preserve">chúa </w:t>
      </w:r>
      <w:r>
        <w:rPr>
          <w:i/>
        </w:rPr>
        <w:t xml:space="preserve">danh từ </w:t>
      </w:r>
      <w:r>
        <w:t xml:space="preserve">Con </w:t>
      </w:r>
      <w:r>
        <w:t xml:space="preserve">gái </w:t>
      </w:r>
      <w:r>
        <w:t xml:space="preserve">vua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Ông </w:t>
      </w:r>
      <w:r>
        <w:t xml:space="preserve">hoàng, </w:t>
      </w:r>
      <w:r>
        <w:rPr>
          <w:i/>
        </w:rPr>
        <w:t xml:space="preserve">bà </w:t>
      </w:r>
      <w:r>
        <w:rPr>
          <w:i/>
        </w:rPr>
        <w:t xml:space="preserve">chúa. </w:t>
      </w:r>
      <w:r>
        <w:br/>
      </w:r>
      <w:r>
        <w:rPr>
          <w:b/>
        </w:rPr>
        <w:t xml:space="preserve">bà </w:t>
      </w:r>
      <w:r>
        <w:rPr>
          <w:b/>
        </w:rPr>
        <w:t xml:space="preserve">con </w:t>
      </w:r>
      <w:r>
        <w:rPr>
          <w:i/>
        </w:rPr>
        <w:t xml:space="preserve">danh từ </w:t>
      </w:r>
      <w:r>
        <w:t xml:space="preserve">†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họ </w:t>
      </w:r>
      <w:r>
        <w:t xml:space="preserve">hàng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quan </w:t>
      </w:r>
      <w:r>
        <w:t xml:space="preserve">hệ </w:t>
      </w:r>
      <w:r>
        <w:t xml:space="preserve">họ </w:t>
      </w:r>
      <w:r>
        <w:t xml:space="preserve">hàng. </w:t>
      </w:r>
      <w:r>
        <w:t xml:space="preserve">Một </w:t>
      </w:r>
      <w:r>
        <w:t xml:space="preserve">người </w:t>
      </w:r>
      <w:r>
        <w:t xml:space="preserve">bà </w:t>
      </w:r>
      <w:r>
        <w:t xml:space="preserve">con </w:t>
      </w:r>
      <w:r>
        <w:rPr>
          <w:i/>
        </w:rPr>
        <w:t xml:space="preserve">xa. </w:t>
      </w:r>
      <w:r>
        <w:t xml:space="preserve">Có </w:t>
      </w:r>
      <w:r>
        <w:t xml:space="preserve">nhiều </w:t>
      </w:r>
      <w:r>
        <w:rPr>
          <w:i/>
        </w:rPr>
        <w:t xml:space="preserve">bà </w:t>
      </w:r>
      <w:r>
        <w:rPr>
          <w:i/>
        </w:rPr>
        <w:t xml:space="preserve">con </w:t>
      </w:r>
      <w:r>
        <w:rPr>
          <w:i/>
        </w:rPr>
        <w:t xml:space="preserve">thân </w:t>
      </w:r>
      <w:r>
        <w:t xml:space="preserve">thích. </w:t>
      </w:r>
      <w:r>
        <w:t xml:space="preserve">Chẳng </w:t>
      </w:r>
      <w:r>
        <w:rPr>
          <w:i/>
        </w:rPr>
        <w:t xml:space="preserve">có </w:t>
      </w:r>
      <w:r>
        <w:t xml:space="preserve">bà </w:t>
      </w:r>
      <w:r>
        <w:rPr>
          <w:i/>
        </w:rPr>
        <w:t xml:space="preserve">con </w:t>
      </w:r>
      <w:r>
        <w:t xml:space="preserve">gì </w:t>
      </w:r>
      <w:r>
        <w:t xml:space="preserve">với </w:t>
      </w:r>
      <w:r>
        <w:rPr>
          <w:i/>
        </w:rPr>
        <w:t xml:space="preserve">nhau. </w:t>
      </w:r>
      <w:r>
        <w:rPr>
          <w:b/>
        </w:rPr>
        <w:t xml:space="preserve">2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thân </w:t>
      </w:r>
      <w:r>
        <w:t xml:space="preserve">thiết </w:t>
      </w:r>
      <w:r>
        <w:t xml:space="preserve">gần </w:t>
      </w:r>
      <w:r>
        <w:t xml:space="preserve">gũi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Bà </w:t>
      </w:r>
      <w:r>
        <w:rPr>
          <w:i/>
        </w:rPr>
        <w:t xml:space="preserve">con </w:t>
      </w:r>
      <w:r>
        <w:t xml:space="preserve">làng </w:t>
      </w:r>
      <w:r>
        <w:t xml:space="preserve">xóm. </w:t>
      </w:r>
      <w:r>
        <w:br/>
      </w:r>
      <w:r>
        <w:rPr>
          <w:b/>
        </w:rPr>
        <w:t xml:space="preserve">bà </w:t>
      </w:r>
      <w:r>
        <w:rPr>
          <w:b/>
        </w:rPr>
        <w:t xml:space="preserve">cô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nhiều </w:t>
      </w:r>
      <w:r>
        <w:t xml:space="preserve">tuổi </w:t>
      </w:r>
      <w:r>
        <w:t xml:space="preserve">mà </w:t>
      </w:r>
      <w:r>
        <w:t xml:space="preserve">chưa </w:t>
      </w:r>
      <w:r>
        <w:t xml:space="preserve">có </w:t>
      </w:r>
      <w:r>
        <w:t xml:space="preserve">chồng, </w:t>
      </w:r>
      <w:r>
        <w:t xml:space="preserve">hoặc </w:t>
      </w:r>
      <w:r>
        <w:t xml:space="preserve">đang </w:t>
      </w:r>
      <w:r>
        <w:t xml:space="preserve">tuổi </w:t>
      </w:r>
      <w:r>
        <w:t xml:space="preserve">lấy </w:t>
      </w:r>
      <w:r>
        <w:t xml:space="preserve">chồng </w:t>
      </w:r>
      <w:r>
        <w:t xml:space="preserve">mà </w:t>
      </w:r>
      <w:r>
        <w:t xml:space="preserve">đã </w:t>
      </w:r>
      <w:r>
        <w:t xml:space="preserve">chết. </w:t>
      </w:r>
      <w:r>
        <w:rPr>
          <w:b/>
        </w:rPr>
        <w:t xml:space="preserve">2 </w:t>
      </w:r>
      <w:r>
        <w:t xml:space="preserve">(khẩu ngữ).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khó </w:t>
      </w:r>
      <w:r>
        <w:t xml:space="preserve">tính, </w:t>
      </w:r>
      <w:r>
        <w:t xml:space="preserve">cay </w:t>
      </w:r>
      <w:r>
        <w:t xml:space="preserve">nghiệt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rủa, </w:t>
      </w:r>
      <w:r>
        <w:t xml:space="preserve">mắng). </w:t>
      </w:r>
      <w:r>
        <w:br/>
      </w:r>
      <w:r>
        <w:rPr>
          <w:b/>
        </w:rPr>
        <w:t xml:space="preserve">bà </w:t>
      </w:r>
      <w:r>
        <w:rPr>
          <w:b/>
        </w:rPr>
        <w:t xml:space="preserve">cốt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làm </w:t>
      </w:r>
      <w:r>
        <w:t xml:space="preserve">nghề </w:t>
      </w:r>
      <w:r>
        <w:t xml:space="preserve">đồng </w:t>
      </w:r>
      <w:r>
        <w:t xml:space="preserve">bóng. </w:t>
      </w:r>
      <w:r>
        <w:br/>
      </w:r>
      <w:r>
        <w:rPr>
          <w:b/>
        </w:rPr>
        <w:t xml:space="preserve">bà </w:t>
      </w:r>
      <w:r>
        <w:rPr>
          <w:b/>
        </w:rPr>
        <w:t xml:space="preserve">đỡ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làm </w:t>
      </w:r>
      <w:r>
        <w:t xml:space="preserve">nghề </w:t>
      </w:r>
      <w:r>
        <w:t xml:space="preserve">đỡ </w:t>
      </w:r>
      <w:r>
        <w:t xml:space="preserve">đẻ. </w:t>
      </w:r>
      <w:r>
        <w:br/>
      </w:r>
      <w:r>
        <w:rPr>
          <w:b/>
        </w:rPr>
        <w:t xml:space="preserve">bà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(phương ngữ). </w:t>
      </w:r>
      <w:r>
        <w:t xml:space="preserve">Mẹ </w:t>
      </w:r>
      <w:r>
        <w:t xml:space="preserve">vợ. </w:t>
      </w:r>
      <w:r>
        <w:br/>
      </w:r>
      <w:r>
        <w:rPr>
          <w:b/>
        </w:rPr>
        <w:t xml:space="preserve">bà </w:t>
      </w:r>
      <w:r>
        <w:rPr>
          <w:b/>
        </w:rPr>
        <w:t xml:space="preserve">già,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đã </w:t>
      </w:r>
      <w:r>
        <w:t xml:space="preserve">cao </w:t>
      </w:r>
      <w:r>
        <w:t xml:space="preserve">tuổi;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chỉ </w:t>
      </w:r>
      <w:r>
        <w:t xml:space="preserve">mẹ </w:t>
      </w:r>
      <w:r>
        <w:t xml:space="preserve">mình </w:t>
      </w:r>
      <w:r>
        <w:t xml:space="preserve">hoặc </w:t>
      </w:r>
      <w:r>
        <w:t xml:space="preserve">người </w:t>
      </w:r>
      <w:r>
        <w:t xml:space="preserve">thuộc </w:t>
      </w:r>
      <w:r>
        <w:t xml:space="preserve">bậc </w:t>
      </w:r>
      <w:r>
        <w:t xml:space="preserve">mẹ </w:t>
      </w:r>
      <w:r>
        <w:t xml:space="preserve">mình </w:t>
      </w:r>
      <w:r>
        <w:t xml:space="preserve">trong </w:t>
      </w:r>
      <w:r>
        <w:t xml:space="preserve">cách </w:t>
      </w:r>
      <w:r>
        <w:t xml:space="preserve">nói </w:t>
      </w:r>
      <w:r>
        <w:t xml:space="preserve">thân </w:t>
      </w:r>
      <w:r>
        <w:t xml:space="preserve">mật. </w:t>
      </w:r>
      <w:r>
        <w:rPr>
          <w:i/>
        </w:rPr>
        <w:t xml:space="preserve">Ba </w:t>
      </w:r>
      <w:r>
        <w:t xml:space="preserve">già </w:t>
      </w:r>
      <w:r>
        <w:t xml:space="preserve">tôi </w:t>
      </w:r>
      <w:r>
        <w:t xml:space="preserve">còn </w:t>
      </w:r>
      <w:r>
        <w:rPr>
          <w:i/>
        </w:rPr>
        <w:t xml:space="preserve">khoẻ. </w:t>
      </w:r>
      <w:r>
        <w:br/>
      </w:r>
      <w:r>
        <w:rPr>
          <w:b/>
        </w:rPr>
        <w:t xml:space="preserve">bà </w:t>
      </w:r>
      <w:r>
        <w:rPr>
          <w:b/>
        </w:rPr>
        <w:t xml:space="preserve">già, </w:t>
      </w:r>
      <w:r>
        <w:rPr>
          <w:i/>
        </w:rPr>
        <w:t xml:space="preserve">danh từ </w:t>
      </w:r>
      <w:r>
        <w:t xml:space="preserve">(khẩu ngữ). </w:t>
      </w:r>
      <w:r>
        <w:rPr>
          <w:i/>
        </w:rPr>
        <w:t xml:space="preserve">Máy </w:t>
      </w:r>
      <w:r>
        <w:t xml:space="preserve">bay </w:t>
      </w:r>
      <w:r>
        <w:t xml:space="preserve">bà </w:t>
      </w:r>
      <w:r>
        <w:t xml:space="preserve">già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bà </w:t>
      </w:r>
      <w:r>
        <w:rPr>
          <w:b/>
        </w:rPr>
        <w:t xml:space="preserve">giằn </w:t>
      </w:r>
      <w:r>
        <w:rPr>
          <w:b/>
        </w:rPr>
        <w:t xml:space="preserve">x </w:t>
      </w:r>
      <w:r>
        <w:rPr>
          <w:b/>
        </w:rPr>
        <w:t xml:space="preserve">trăm </w:t>
      </w:r>
      <w:r>
        <w:rPr>
          <w:b/>
        </w:rPr>
        <w:t xml:space="preserve">thứ </w:t>
      </w:r>
      <w:r>
        <w:rPr>
          <w:b/>
        </w:rPr>
        <w:t xml:space="preserve">bà </w:t>
      </w:r>
      <w:r>
        <w:rPr>
          <w:b/>
        </w:rPr>
        <w:t xml:space="preserve">giàn. </w:t>
      </w:r>
      <w:r>
        <w:br/>
      </w:r>
      <w:r>
        <w:rPr>
          <w:b/>
        </w:rPr>
        <w:t xml:space="preserve">bà </w:t>
      </w:r>
      <w:r>
        <w:rPr>
          <w:b/>
        </w:rPr>
        <w:t xml:space="preserve">mu, </w:t>
      </w:r>
      <w:r>
        <w:rPr>
          <w:i/>
        </w:rPr>
        <w:t xml:space="preserve">danh từ </w:t>
      </w:r>
      <w:r>
        <w:t xml:space="preserve">Ấu </w:t>
      </w:r>
      <w:r>
        <w:t xml:space="preserve">trùng </w:t>
      </w:r>
      <w:r>
        <w:t xml:space="preserve">của </w:t>
      </w:r>
      <w:r>
        <w:t xml:space="preserve">chuổn </w:t>
      </w:r>
      <w:r>
        <w:t xml:space="preserve">chuồn, </w:t>
      </w:r>
      <w:r>
        <w:t xml:space="preserve">sống </w:t>
      </w:r>
      <w:r>
        <w:t xml:space="preserve">ở </w:t>
      </w:r>
      <w:r>
        <w:t xml:space="preserve">nước. </w:t>
      </w:r>
      <w:r>
        <w:br/>
      </w:r>
      <w:r>
        <w:rPr>
          <w:b/>
        </w:rPr>
        <w:t xml:space="preserve">bà </w:t>
      </w:r>
      <w:r>
        <w:rPr>
          <w:b/>
        </w:rPr>
        <w:t xml:space="preserve">mu, </w:t>
      </w:r>
      <w:r>
        <w:rPr>
          <w:i/>
        </w:rPr>
        <w:t xml:space="preserve">danh từ </w:t>
      </w:r>
      <w:r>
        <w:t xml:space="preserve">Bướm </w:t>
      </w:r>
      <w:r>
        <w:t xml:space="preserve">nhỏ, </w:t>
      </w:r>
      <w:r>
        <w:t xml:space="preserve">ít </w:t>
      </w:r>
      <w:r>
        <w:t xml:space="preserve">bay, </w:t>
      </w:r>
      <w:r>
        <w:t xml:space="preserve">thường </w:t>
      </w:r>
      <w:r>
        <w:t xml:space="preserve">bò </w:t>
      </w:r>
      <w:r>
        <w:t xml:space="preserve">từng </w:t>
      </w:r>
      <w:r>
        <w:t xml:space="preserve">đôi </w:t>
      </w:r>
      <w:r>
        <w:t xml:space="preserve">một </w:t>
      </w:r>
      <w:r>
        <w:t xml:space="preserve">trên </w:t>
      </w:r>
      <w:r>
        <w:t xml:space="preserve">cây. </w:t>
      </w:r>
      <w:r>
        <w:br/>
      </w:r>
      <w:r>
        <w:rPr>
          <w:b/>
        </w:rPr>
        <w:t xml:space="preserve">bà </w:t>
      </w:r>
      <w:r>
        <w:rPr>
          <w:b/>
        </w:rPr>
        <w:t xml:space="preserve">mụ,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đỡ </w:t>
      </w:r>
      <w:r>
        <w:t xml:space="preserve">đẻ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ngày </w:t>
      </w:r>
      <w:r>
        <w:t xml:space="preserve">trước. </w:t>
      </w:r>
      <w:r>
        <w:rPr>
          <w:b/>
        </w:rPr>
        <w:t xml:space="preserve">2 </w:t>
      </w:r>
      <w:r>
        <w:t xml:space="preserve">Nữ </w:t>
      </w:r>
      <w:r>
        <w:t xml:space="preserve">thần </w:t>
      </w:r>
      <w:r>
        <w:t xml:space="preserve">nặn </w:t>
      </w:r>
      <w:r>
        <w:t xml:space="preserve">ra </w:t>
      </w:r>
      <w:r>
        <w:t xml:space="preserve">hình </w:t>
      </w:r>
      <w:r>
        <w:t xml:space="preserve">đứa </w:t>
      </w:r>
      <w:r>
        <w:t xml:space="preserve">trẻ </w:t>
      </w:r>
      <w:r>
        <w:t xml:space="preserve">và </w:t>
      </w:r>
      <w:r>
        <w:t xml:space="preserve">chăm </w:t>
      </w:r>
      <w:r>
        <w:t xml:space="preserve">nom, </w:t>
      </w:r>
      <w:r>
        <w:t xml:space="preserve">che </w:t>
      </w:r>
      <w:r>
        <w:t xml:space="preserve">chở </w:t>
      </w:r>
      <w:r>
        <w:t xml:space="preserve">cho </w:t>
      </w:r>
      <w:r>
        <w:t xml:space="preserve">trẻ,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bà </w:t>
      </w:r>
      <w:r>
        <w:rPr>
          <w:b/>
        </w:rPr>
        <w:t xml:space="preserve">mu, </w:t>
      </w:r>
      <w:r>
        <w:rPr>
          <w:i/>
        </w:rPr>
        <w:t xml:space="preserve">danh từ </w:t>
      </w:r>
      <w:r>
        <w:t xml:space="preserve">Nữ </w:t>
      </w:r>
      <w:r>
        <w:t xml:space="preserve">tu </w:t>
      </w:r>
      <w:r>
        <w:t xml:space="preserve">sĩ </w:t>
      </w:r>
      <w:r>
        <w:t xml:space="preserve">đạo </w:t>
      </w:r>
      <w:r>
        <w:t xml:space="preserve">Thiên </w:t>
      </w:r>
      <w:r>
        <w:t xml:space="preserve">Chúa, </w:t>
      </w:r>
      <w:r>
        <w:t xml:space="preserve">thuộc </w:t>
      </w:r>
      <w:r>
        <w:t xml:space="preserve">một </w:t>
      </w:r>
      <w:r>
        <w:t xml:space="preserve">dòng </w:t>
      </w:r>
      <w:r>
        <w:t xml:space="preserve">tu </w:t>
      </w:r>
      <w:r>
        <w:t xml:space="preserve">riêng </w:t>
      </w:r>
      <w:r>
        <w:t xml:space="preserve">của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bà </w:t>
      </w:r>
      <w:r>
        <w:rPr>
          <w:b/>
        </w:rPr>
        <w:t xml:space="preserve">nguyệt </w:t>
      </w:r>
      <w:r>
        <w:rPr>
          <w:i/>
        </w:rPr>
        <w:t xml:space="preserve">xem </w:t>
      </w:r>
      <w:r>
        <w:rPr>
          <w:i/>
        </w:rPr>
        <w:t xml:space="preserve">Ông </w:t>
      </w:r>
      <w:r>
        <w:rPr>
          <w:i/>
        </w:rPr>
        <w:t xml:space="preserve">tơ </w:t>
      </w:r>
      <w:r>
        <w:t xml:space="preserve">bà </w:t>
      </w:r>
      <w:r>
        <w:rPr>
          <w:i/>
        </w:rPr>
        <w:t xml:space="preserve">nguyệt. </w:t>
      </w:r>
      <w:r>
        <w:br/>
      </w:r>
      <w:r>
        <w:rPr>
          <w:b/>
        </w:rPr>
        <w:t xml:space="preserve">bà </w:t>
      </w:r>
      <w:r>
        <w:rPr>
          <w:b/>
        </w:rPr>
        <w:t xml:space="preserve">nhac </w:t>
      </w:r>
      <w:r>
        <w:rPr>
          <w:i/>
        </w:rPr>
        <w:t xml:space="preserve">danh từ </w:t>
      </w:r>
      <w:r>
        <w:t xml:space="preserve">(trang trọng). </w:t>
      </w:r>
      <w:r>
        <w:t xml:space="preserve">Mẹ </w:t>
      </w:r>
      <w:r>
        <w:t xml:space="preserve">vợ. </w:t>
      </w:r>
      <w:r>
        <w:br/>
      </w:r>
      <w:r>
        <w:rPr>
          <w:b/>
        </w:rPr>
        <w:t xml:space="preserve">bà </w:t>
      </w:r>
      <w:r>
        <w:rPr>
          <w:b/>
        </w:rPr>
        <w:t xml:space="preserve">phước </w:t>
      </w:r>
      <w:r>
        <w:rPr>
          <w:i/>
        </w:rPr>
        <w:t xml:space="preserve">danh từ </w:t>
      </w:r>
      <w:r>
        <w:t xml:space="preserve">Nữ </w:t>
      </w:r>
      <w:r>
        <w:t xml:space="preserve">tu </w:t>
      </w:r>
      <w:r>
        <w:t xml:space="preserve">sĩ </w:t>
      </w:r>
      <w:r>
        <w:t xml:space="preserve">đạo </w:t>
      </w:r>
      <w:r>
        <w:t xml:space="preserve">Thiên </w:t>
      </w:r>
      <w:r>
        <w:t xml:space="preserve">Chúa, </w:t>
      </w:r>
      <w:r>
        <w:t xml:space="preserve">thường </w:t>
      </w:r>
      <w:r>
        <w:t xml:space="preserve">làm </w:t>
      </w:r>
      <w:r>
        <w:t xml:space="preserve">việc </w:t>
      </w:r>
      <w:r>
        <w:t xml:space="preserve">trong </w:t>
      </w:r>
      <w:r>
        <w:t xml:space="preserve">các </w:t>
      </w:r>
      <w:r>
        <w:t xml:space="preserve">bệnh </w:t>
      </w:r>
      <w:r>
        <w:t xml:space="preserve">viện </w:t>
      </w:r>
      <w:r>
        <w:t xml:space="preserve">hoặc </w:t>
      </w:r>
      <w:r>
        <w:t xml:space="preserve">trại </w:t>
      </w:r>
      <w:r>
        <w:t xml:space="preserve">nuôi </w:t>
      </w:r>
      <w:r>
        <w:t xml:space="preserve">trẻ </w:t>
      </w:r>
      <w:r>
        <w:t xml:space="preserve">mồỗ </w:t>
      </w:r>
      <w:r>
        <w:t xml:space="preserve">côi. </w:t>
      </w:r>
      <w:r>
        <w:br/>
      </w:r>
      <w:r>
        <w:rPr>
          <w:b/>
        </w:rPr>
        <w:t xml:space="preserve">bà </w:t>
      </w:r>
      <w:r>
        <w:rPr>
          <w:b/>
        </w:rPr>
        <w:t xml:space="preserve">trẻ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Vợ </w:t>
      </w:r>
      <w:r>
        <w:t xml:space="preserve">lẽ </w:t>
      </w:r>
      <w:r>
        <w:t xml:space="preserve">của </w:t>
      </w:r>
      <w:r>
        <w:t xml:space="preserve">ông </w:t>
      </w:r>
      <w:r>
        <w:t xml:space="preserve">nội </w:t>
      </w:r>
      <w:r>
        <w:t xml:space="preserve">hoặc </w:t>
      </w:r>
      <w:r>
        <w:t xml:space="preserve">ông </w:t>
      </w:r>
      <w:r>
        <w:t xml:space="preserve">ngoại. </w:t>
      </w:r>
      <w:r>
        <w:rPr>
          <w:b/>
        </w:rPr>
        <w:t xml:space="preserve">2 </w:t>
      </w:r>
      <w:r>
        <w:t xml:space="preserve">Em </w:t>
      </w:r>
      <w:r>
        <w:t xml:space="preserve">gái </w:t>
      </w:r>
      <w:r>
        <w:t xml:space="preserve">hoặc </w:t>
      </w:r>
      <w:r>
        <w:t xml:space="preserve">em </w:t>
      </w:r>
      <w:r>
        <w:t xml:space="preserve">dâu </w:t>
      </w:r>
      <w:r>
        <w:t xml:space="preserve">của </w:t>
      </w:r>
      <w:r>
        <w:t xml:space="preserve">ông </w:t>
      </w:r>
      <w:r>
        <w:t xml:space="preserve">hoặc </w:t>
      </w:r>
      <w:r>
        <w:t xml:space="preserve">bà </w:t>
      </w:r>
      <w:r>
        <w:t xml:space="preserve">(nội, </w:t>
      </w:r>
      <w:r>
        <w:t xml:space="preserve">ngoại). </w:t>
      </w:r>
      <w:r>
        <w:br/>
      </w:r>
      <w:r>
        <w:rPr>
          <w:b/>
        </w:rPr>
        <w:t xml:space="preserve">bà </w:t>
      </w:r>
      <w:r>
        <w:rPr>
          <w:b/>
        </w:rPr>
        <w:t xml:space="preserve">xã </w:t>
      </w:r>
      <w:r>
        <w:rPr>
          <w:i/>
        </w:rPr>
        <w:t xml:space="preserve">danh từ </w:t>
      </w:r>
      <w:r>
        <w:t xml:space="preserve">(kng,).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đùa </w:t>
      </w:r>
      <w:r>
        <w:t xml:space="preserve">và </w:t>
      </w:r>
      <w:r>
        <w:t xml:space="preserve">thân </w:t>
      </w:r>
      <w:r>
        <w:t xml:space="preserve">mật </w:t>
      </w:r>
      <w:r>
        <w:t xml:space="preserve">người </w:t>
      </w:r>
      <w:r>
        <w:t xml:space="preserve">vợ. </w:t>
      </w:r>
      <w:r>
        <w:rPr>
          <w:i/>
        </w:rPr>
        <w:t xml:space="preserve">Bà </w:t>
      </w:r>
      <w:r>
        <w:rPr>
          <w:i/>
        </w:rPr>
        <w:t xml:space="preserve">xã </w:t>
      </w:r>
      <w:r>
        <w:rPr>
          <w:i/>
        </w:rPr>
        <w:t xml:space="preserve">nhà </w:t>
      </w:r>
      <w:r>
        <w:t xml:space="preserve">tôi. </w:t>
      </w:r>
      <w:r>
        <w:rPr>
          <w:i/>
        </w:rPr>
        <w:t xml:space="preserve">Bà </w:t>
      </w:r>
      <w:r>
        <w:rPr>
          <w:i/>
        </w:rPr>
        <w:t xml:space="preserve">xã </w:t>
      </w:r>
      <w:r>
        <w:t xml:space="preserve">nhà </w:t>
      </w:r>
      <w:r>
        <w:t xml:space="preserve">anh. </w:t>
      </w:r>
      <w:r>
        <w:br/>
      </w:r>
      <w:r>
        <w:rPr>
          <w:b/>
        </w:rPr>
        <w:t xml:space="preserve">bà </w:t>
      </w:r>
      <w:r>
        <w:rPr>
          <w:b/>
        </w:rPr>
        <w:t xml:space="preserve">xơ </w:t>
      </w:r>
      <w:r>
        <w:rPr>
          <w:i/>
        </w:rPr>
        <w:t xml:space="preserve">danh từ </w:t>
      </w:r>
      <w:r>
        <w:t xml:space="preserve">(phương ngữ). </w:t>
      </w:r>
      <w:r>
        <w:t xml:space="preserve">Bà </w:t>
      </w:r>
      <w:r>
        <w:t xml:space="preserve">phước. </w:t>
      </w:r>
      <w:r>
        <w:br/>
      </w:r>
      <w:r>
        <w:rPr>
          <w:b/>
        </w:rPr>
        <w:t xml:space="preserve">bả,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Hỗn </w:t>
      </w:r>
      <w:r>
        <w:t xml:space="preserve">hợp </w:t>
      </w:r>
      <w:r>
        <w:t xml:space="preserve">thức </w:t>
      </w:r>
      <w:r>
        <w:t xml:space="preserve">ăn </w:t>
      </w:r>
      <w:r>
        <w:t xml:space="preserve">với </w:t>
      </w:r>
      <w:r>
        <w:t xml:space="preserve">thuốc </w:t>
      </w:r>
      <w:r>
        <w:t xml:space="preserve">độc </w:t>
      </w:r>
      <w:r>
        <w:t xml:space="preserve">dùng </w:t>
      </w:r>
      <w:r>
        <w:t xml:space="preserve">làm </w:t>
      </w:r>
      <w:r>
        <w:t xml:space="preserve">mỗi </w:t>
      </w:r>
      <w:r>
        <w:t xml:space="preserve">để </w:t>
      </w:r>
      <w:r>
        <w:t xml:space="preserve">lừa </w:t>
      </w:r>
      <w:r>
        <w:t xml:space="preserve">giết </w:t>
      </w:r>
      <w:r>
        <w:t xml:space="preserve">thú </w:t>
      </w:r>
      <w:r>
        <w:t xml:space="preserve">vật </w:t>
      </w:r>
      <w:r>
        <w:t xml:space="preserve">nhỏ. </w:t>
      </w:r>
      <w:r>
        <w:rPr>
          <w:i/>
        </w:rPr>
        <w:t xml:space="preserve">Bá </w:t>
      </w:r>
      <w:r>
        <w:t xml:space="preserve">chuột. </w:t>
      </w:r>
      <w:r>
        <w:rPr>
          <w:i/>
        </w:rPr>
        <w:t xml:space="preserve">Đánh </w:t>
      </w:r>
      <w:r>
        <w:rPr>
          <w:i/>
        </w:rPr>
        <w:t xml:space="preserve">bá. </w:t>
      </w:r>
      <w:r>
        <w:rPr>
          <w:b/>
        </w:rPr>
        <w:t xml:space="preserve">2 </w:t>
      </w:r>
      <w:r>
        <w:t xml:space="preserve">Cái </w:t>
      </w:r>
      <w:r>
        <w:t xml:space="preserve">có </w:t>
      </w:r>
      <w:r>
        <w:t xml:space="preserve">sức </w:t>
      </w:r>
      <w:r>
        <w:t xml:space="preserve">cám </w:t>
      </w:r>
      <w:r>
        <w:t xml:space="preserve">dỗ </w:t>
      </w:r>
      <w:r>
        <w:t xml:space="preserve">hoặc </w:t>
      </w:r>
      <w:r>
        <w:t xml:space="preserve">có </w:t>
      </w:r>
      <w:r>
        <w:t xml:space="preserve">thể </w:t>
      </w:r>
      <w:r>
        <w:t xml:space="preserve">đánh </w:t>
      </w:r>
      <w:r>
        <w:rPr>
          <w:i/>
        </w:rPr>
        <w:t xml:space="preserve">lừa, </w:t>
      </w:r>
      <w:r>
        <w:t xml:space="preserve">lôi </w:t>
      </w:r>
      <w:r>
        <w:t xml:space="preserve">kéo </w:t>
      </w:r>
      <w:r>
        <w:t xml:space="preserve">vào </w:t>
      </w:r>
      <w:r>
        <w:t xml:space="preserve">chỗ </w:t>
      </w:r>
      <w:r>
        <w:t xml:space="preserve">nguy </w:t>
      </w:r>
      <w:r>
        <w:t xml:space="preserve">hiểm </w:t>
      </w:r>
      <w:r>
        <w:t xml:space="preserve">hoặc </w:t>
      </w:r>
      <w:r>
        <w:t xml:space="preserve">xấu </w:t>
      </w:r>
      <w:r>
        <w:t xml:space="preserve">xa, </w:t>
      </w:r>
      <w:r>
        <w:t xml:space="preserve">hư </w:t>
      </w:r>
      <w:r>
        <w:t xml:space="preserve">hỏng. </w:t>
      </w:r>
      <w:r>
        <w:t xml:space="preserve">Ăn </w:t>
      </w:r>
      <w:r>
        <w:t xml:space="preserve">phải </w:t>
      </w:r>
      <w:r>
        <w:t xml:space="preserve">bá. </w:t>
      </w:r>
      <w:r>
        <w:t xml:space="preserve">Bd </w:t>
      </w:r>
      <w:r>
        <w:rPr>
          <w:i/>
        </w:rPr>
        <w:t xml:space="preserve">uinh </w:t>
      </w:r>
      <w:r>
        <w:t xml:space="preserve">hoa. </w:t>
      </w:r>
      <w:r>
        <w:br/>
      </w:r>
      <w:r>
        <w:rPr>
          <w:b/>
        </w:rPr>
        <w:t xml:space="preserve">bả, </w:t>
      </w:r>
      <w:r>
        <w:rPr>
          <w:i/>
        </w:rPr>
        <w:t xml:space="preserve">danh từ </w:t>
      </w:r>
      <w:r>
        <w:t xml:space="preserve">Sợi </w:t>
      </w:r>
      <w:r>
        <w:t xml:space="preserve">xe </w:t>
      </w:r>
      <w:r>
        <w:t xml:space="preserve">bằng </w:t>
      </w:r>
      <w:r>
        <w:t xml:space="preserve">tơ, </w:t>
      </w:r>
      <w:r>
        <w:t xml:space="preserve">gai, </w:t>
      </w:r>
      <w:r>
        <w:t xml:space="preserve">dùng </w:t>
      </w:r>
      <w:r>
        <w:t xml:space="preserve">để </w:t>
      </w:r>
      <w:r>
        <w:t xml:space="preserve">buộc </w:t>
      </w:r>
      <w:r>
        <w:t xml:space="preserve">điều, </w:t>
      </w:r>
      <w:r>
        <w:t xml:space="preserve">đan </w:t>
      </w:r>
      <w:r>
        <w:t xml:space="preserve">lưới. </w:t>
      </w:r>
      <w:r>
        <w:br/>
      </w:r>
      <w:r>
        <w:rPr>
          <w:b/>
        </w:rPr>
        <w:t xml:space="preserve">bả, </w:t>
      </w:r>
      <w:r>
        <w:rPr>
          <w:i/>
        </w:rPr>
        <w:t xml:space="preserve">đại từ </w:t>
      </w:r>
      <w:r>
        <w:t xml:space="preserve">(ph.; </w:t>
      </w:r>
      <w:r>
        <w:t xml:space="preserve">khẩu ngữ). </w:t>
      </w:r>
      <w:r>
        <w:t xml:space="preserve">Bà </w:t>
      </w:r>
      <w:r>
        <w:t xml:space="preserve">(đã </w:t>
      </w:r>
      <w:r>
        <w:t xml:space="preserve">nói </w:t>
      </w:r>
      <w:r>
        <w:t xml:space="preserve">đến) </w:t>
      </w:r>
      <w:r>
        <w:t xml:space="preserve">ấy. </w:t>
      </w:r>
      <w:r>
        <w:br w:type="page"/>
      </w:r>
      <w:r>
        <w:rPr>
          <w:b/>
        </w:rPr>
        <w:t xml:space="preserve">bả </w:t>
      </w:r>
      <w:r>
        <w:rPr>
          <w:b/>
        </w:rPr>
        <w:t xml:space="preserve">dột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rPr>
          <w:i/>
        </w:rPr>
        <w:t xml:space="preserve">cúc, </w:t>
      </w:r>
      <w:r>
        <w:rPr>
          <w:i/>
        </w:rPr>
        <w:t xml:space="preserve">thân </w:t>
      </w:r>
      <w:r>
        <w:t xml:space="preserve">đỏ, </w:t>
      </w:r>
      <w:r>
        <w:t xml:space="preserve">lá </w:t>
      </w:r>
      <w:r>
        <w:t xml:space="preserve">dài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trắng </w:t>
      </w:r>
      <w:r>
        <w:t xml:space="preserve">mọc </w:t>
      </w:r>
      <w:r>
        <w:t xml:space="preserve">thành </w:t>
      </w:r>
      <w:r>
        <w:t xml:space="preserve">cụm, </w:t>
      </w:r>
      <w:r>
        <w:t xml:space="preserve">lá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bả </w:t>
      </w:r>
      <w:r>
        <w:rPr>
          <w:b/>
        </w:rPr>
        <w:t xml:space="preserve">lả </w:t>
      </w:r>
      <w:r>
        <w:rPr>
          <w:i/>
        </w:rPr>
        <w:t xml:space="preserve">tính từ </w:t>
      </w:r>
      <w:r>
        <w:t xml:space="preserve">Cợt </w:t>
      </w:r>
      <w:r>
        <w:t xml:space="preserve">nhả, </w:t>
      </w:r>
      <w:r>
        <w:t xml:space="preserve">không </w:t>
      </w:r>
      <w:r>
        <w:t xml:space="preserve">đứng </w:t>
      </w:r>
      <w:r>
        <w:t xml:space="preserve">đắn. </w:t>
      </w:r>
      <w:r>
        <w:t xml:space="preserve">Cười </w:t>
      </w:r>
      <w:r>
        <w:t xml:space="preserve">nói </w:t>
      </w:r>
      <w:r>
        <w:rPr>
          <w:i/>
        </w:rPr>
        <w:t xml:space="preserve">bả </w:t>
      </w:r>
      <w:r>
        <w:rPr>
          <w:i/>
        </w:rPr>
        <w:t xml:space="preserve">lá. </w:t>
      </w:r>
      <w:r>
        <w:t xml:space="preserve">Giở </w:t>
      </w:r>
      <w:r>
        <w:t xml:space="preserve">trò </w:t>
      </w:r>
      <w:r>
        <w:rPr>
          <w:i/>
        </w:rPr>
        <w:t xml:space="preserve">bá </w:t>
      </w:r>
      <w:r>
        <w:t xml:space="preserve">lả. </w:t>
      </w:r>
      <w:r>
        <w:br/>
      </w:r>
      <w:r>
        <w:rPr>
          <w:b/>
        </w:rPr>
        <w:t xml:space="preserve">bả </w:t>
      </w:r>
      <w:r>
        <w:rPr>
          <w:b/>
        </w:rPr>
        <w:t xml:space="preserve">vai </w:t>
      </w:r>
      <w:r>
        <w:rPr>
          <w:i/>
        </w:rPr>
        <w:t xml:space="preserve">danh từ </w:t>
      </w:r>
      <w:r>
        <w:t xml:space="preserve">Phần </w:t>
      </w:r>
      <w:r>
        <w:t xml:space="preserve">thân </w:t>
      </w:r>
      <w:r>
        <w:t xml:space="preserve">thể </w:t>
      </w:r>
      <w:r>
        <w:t xml:space="preserve">ở </w:t>
      </w:r>
      <w:r>
        <w:t xml:space="preserve">phía </w:t>
      </w:r>
      <w:r>
        <w:t xml:space="preserve">trên </w:t>
      </w:r>
      <w:r>
        <w:t xml:space="preserve">lưng, </w:t>
      </w:r>
      <w:r>
        <w:t xml:space="preserve">ngay </w:t>
      </w:r>
      <w:r>
        <w:t xml:space="preserve">dưới </w:t>
      </w:r>
      <w:r>
        <w:t xml:space="preserve">vai. </w:t>
      </w:r>
      <w:r>
        <w:rPr>
          <w:i/>
        </w:rPr>
        <w:t xml:space="preserve">Xương </w:t>
      </w:r>
      <w:r>
        <w:rPr>
          <w:i/>
        </w:rPr>
        <w:t xml:space="preserve">bá </w:t>
      </w:r>
      <w:r>
        <w:t xml:space="preserve">uai. </w:t>
      </w:r>
      <w:r>
        <w:br/>
      </w:r>
      <w:r>
        <w:rPr>
          <w:b/>
        </w:rPr>
        <w:t xml:space="preserve">bã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Phần </w:t>
      </w:r>
      <w:r>
        <w:t xml:space="preserve">xác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đã </w:t>
      </w:r>
      <w:r>
        <w:t xml:space="preserve">lấy </w:t>
      </w:r>
      <w:r>
        <w:t xml:space="preserve">hết </w:t>
      </w:r>
      <w:r>
        <w:t xml:space="preserve">chất </w:t>
      </w:r>
      <w:r>
        <w:t xml:space="preserve">nước </w:t>
      </w:r>
      <w:r>
        <w:t xml:space="preserve">cốt. </w:t>
      </w:r>
      <w:r>
        <w:t xml:space="preserve">Bã </w:t>
      </w:r>
      <w:r>
        <w:rPr>
          <w:i/>
        </w:rPr>
        <w:t xml:space="preserve">rượu. </w:t>
      </w:r>
      <w:r>
        <w:rPr>
          <w:i/>
        </w:rPr>
        <w:t xml:space="preserve">Theo </w:t>
      </w:r>
      <w:r>
        <w:rPr>
          <w:i/>
        </w:rPr>
        <w:t xml:space="preserve">uoi </w:t>
      </w:r>
      <w:r>
        <w:rPr>
          <w:i/>
        </w:rPr>
        <w:t xml:space="preserve">ăn </w:t>
      </w:r>
      <w:r>
        <w:t xml:space="preserve">bã </w:t>
      </w:r>
      <w:r>
        <w:rPr>
          <w:i/>
        </w:rPr>
        <w:t xml:space="preserve">mía </w:t>
      </w:r>
      <w:r>
        <w:t xml:space="preserve">(tục ngữ). </w:t>
      </w:r>
      <w:r>
        <w:t xml:space="preserve">II </w:t>
      </w:r>
      <w:r>
        <w:t xml:space="preserve">tt. </w:t>
      </w:r>
      <w:r>
        <w:rPr>
          <w:b/>
        </w:rPr>
        <w:t xml:space="preserve">3 </w:t>
      </w:r>
      <w:r>
        <w:t xml:space="preserve">Rời, </w:t>
      </w:r>
      <w:r>
        <w:t xml:space="preserve">nát </w:t>
      </w:r>
      <w:r>
        <w:t xml:space="preserve">và </w:t>
      </w:r>
      <w:r>
        <w:t xml:space="preserve">nhạt </w:t>
      </w:r>
      <w:r>
        <w:t xml:space="preserve">nhẽo </w:t>
      </w:r>
      <w:r>
        <w:t xml:space="preserve">như </w:t>
      </w:r>
      <w:r>
        <w:t xml:space="preserve">chỉ </w:t>
      </w:r>
      <w:r>
        <w:t xml:space="preserve">là </w:t>
      </w:r>
      <w:r>
        <w:t xml:space="preserve">cái </w:t>
      </w:r>
      <w:r>
        <w:t xml:space="preserve">bã </w:t>
      </w:r>
      <w:r>
        <w:t xml:space="preserve">còn </w:t>
      </w:r>
      <w:r>
        <w:t xml:space="preserve">lại. </w:t>
      </w:r>
      <w:r>
        <w:rPr>
          <w:i/>
        </w:rPr>
        <w:t xml:space="preserve">Giò </w:t>
      </w:r>
      <w:r>
        <w:rPr>
          <w:i/>
        </w:rPr>
        <w:t xml:space="preserve">bã. </w:t>
      </w:r>
      <w:r>
        <w:rPr>
          <w:b/>
        </w:rPr>
        <w:t xml:space="preserve">2 </w:t>
      </w:r>
      <w:r>
        <w:t xml:space="preserve">Mệt </w:t>
      </w:r>
      <w:r>
        <w:t xml:space="preserve">mỏi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chân </w:t>
      </w:r>
      <w:r>
        <w:t xml:space="preserve">tay </w:t>
      </w:r>
      <w:r>
        <w:t xml:space="preserve">rã </w:t>
      </w:r>
      <w:r>
        <w:rPr>
          <w:i/>
        </w:rPr>
        <w:t xml:space="preserve">rời, </w:t>
      </w:r>
      <w:r>
        <w:t xml:space="preserve">không </w:t>
      </w:r>
      <w:r>
        <w:t xml:space="preserve">còn </w:t>
      </w:r>
      <w:r>
        <w:t xml:space="preserve">gắng </w:t>
      </w:r>
      <w:r>
        <w:t xml:space="preserve">gượng </w:t>
      </w:r>
      <w:r>
        <w:t xml:space="preserve">để </w:t>
      </w:r>
      <w:r>
        <w:t xml:space="preserve">hoạt </w:t>
      </w:r>
      <w:r>
        <w:t xml:space="preserve">động </w:t>
      </w:r>
      <w:r>
        <w:t xml:space="preserve">bình </w:t>
      </w:r>
      <w:r>
        <w:t xml:space="preserve">thường </w:t>
      </w:r>
      <w:r>
        <w:t xml:space="preserve">được. </w:t>
      </w:r>
      <w:r>
        <w:t xml:space="preserve">Một </w:t>
      </w:r>
      <w:r>
        <w:t xml:space="preserve">bã </w:t>
      </w:r>
      <w:r>
        <w:t xml:space="preserve">cả </w:t>
      </w:r>
      <w:r>
        <w:t xml:space="preserve">người. </w:t>
      </w:r>
      <w:r>
        <w:br/>
      </w:r>
      <w:r>
        <w:rPr>
          <w:b/>
        </w:rPr>
        <w:t xml:space="preserve">bã </w:t>
      </w:r>
      <w:r>
        <w:rPr>
          <w:b/>
        </w:rPr>
        <w:t xml:space="preserve">trầu, </w:t>
      </w:r>
      <w:r>
        <w:rPr>
          <w:i/>
        </w:rPr>
        <w:t xml:space="preserve">danh từ </w:t>
      </w:r>
      <w:r>
        <w:t xml:space="preserve">Chim </w:t>
      </w:r>
      <w:r>
        <w:t xml:space="preserve">nhỏ </w:t>
      </w:r>
      <w:r>
        <w:t xml:space="preserve">hút </w:t>
      </w:r>
      <w:r>
        <w:t xml:space="preserve">mật, </w:t>
      </w:r>
      <w:r>
        <w:t xml:space="preserve">con </w:t>
      </w:r>
      <w:r>
        <w:t xml:space="preserve">đực </w:t>
      </w:r>
      <w:r>
        <w:t xml:space="preserve">có </w:t>
      </w:r>
      <w:r>
        <w:t xml:space="preserve">bộ </w:t>
      </w:r>
      <w:r>
        <w:t xml:space="preserve">lông </w:t>
      </w:r>
      <w:r>
        <w:t xml:space="preserve">đỏ </w:t>
      </w:r>
      <w:r>
        <w:t xml:space="preserve">như </w:t>
      </w:r>
      <w:r>
        <w:t xml:space="preserve">miếng </w:t>
      </w:r>
      <w:r>
        <w:t xml:space="preserve">bã </w:t>
      </w:r>
      <w:r>
        <w:t xml:space="preserve">trầu. </w:t>
      </w:r>
      <w:r>
        <w:br/>
      </w:r>
      <w:r>
        <w:rPr>
          <w:b/>
        </w:rPr>
        <w:t xml:space="preserve">bã </w:t>
      </w:r>
      <w:r>
        <w:rPr>
          <w:b/>
        </w:rPr>
        <w:t xml:space="preserve">trầu; </w:t>
      </w:r>
      <w:r>
        <w:rPr>
          <w:i/>
        </w:rPr>
        <w:t xml:space="preserve">danh từ </w:t>
      </w:r>
      <w:r>
        <w:t xml:space="preserve">Bọ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cà </w:t>
      </w:r>
      <w:r>
        <w:t xml:space="preserve">cuống, </w:t>
      </w:r>
      <w:r>
        <w:t xml:space="preserve">thân </w:t>
      </w:r>
      <w:r>
        <w:t xml:space="preserve">dẹt </w:t>
      </w:r>
      <w:r>
        <w:t xml:space="preserve">giống </w:t>
      </w:r>
      <w:r>
        <w:t xml:space="preserve">miếng </w:t>
      </w:r>
      <w:r>
        <w:t xml:space="preserve">bã </w:t>
      </w:r>
      <w:r>
        <w:t xml:space="preserve">trầu, </w:t>
      </w:r>
      <w:r>
        <w:t xml:space="preserve">màu </w:t>
      </w:r>
      <w:r>
        <w:t xml:space="preserve">đen, </w:t>
      </w:r>
      <w:r>
        <w:t xml:space="preserve">sống </w:t>
      </w:r>
      <w:r>
        <w:t xml:space="preserve">ở </w:t>
      </w:r>
      <w:r>
        <w:t xml:space="preserve">đáy </w:t>
      </w:r>
      <w:r>
        <w:t xml:space="preserve">ao </w:t>
      </w:r>
      <w:r>
        <w:t xml:space="preserve">hô. </w:t>
      </w:r>
      <w:r>
        <w:br/>
      </w:r>
      <w:r>
        <w:rPr>
          <w:b/>
        </w:rPr>
        <w:t xml:space="preserve">bá, </w:t>
      </w:r>
      <w:r>
        <w:rPr>
          <w:i/>
        </w:rPr>
        <w:t xml:space="preserve">danh từ </w:t>
      </w:r>
      <w:r>
        <w:t xml:space="preserve">Tước </w:t>
      </w:r>
      <w:r>
        <w:t xml:space="preserve">liền </w:t>
      </w:r>
      <w:r>
        <w:t xml:space="preserve">sau </w:t>
      </w:r>
      <w:r>
        <w:t xml:space="preserve">tước </w:t>
      </w:r>
      <w:r>
        <w:t xml:space="preserve">hầu </w:t>
      </w:r>
      <w:r>
        <w:t xml:space="preserve">trong </w:t>
      </w:r>
      <w:r>
        <w:t xml:space="preserve">bậc </w:t>
      </w:r>
      <w:r>
        <w:t xml:space="preserve">thang </w:t>
      </w:r>
      <w:r>
        <w:t xml:space="preserve">chức </w:t>
      </w:r>
      <w:r>
        <w:t xml:space="preserve">tước </w:t>
      </w:r>
      <w: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bá,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Thủ </w:t>
      </w:r>
      <w:r>
        <w:t xml:space="preserve">lĩnh </w:t>
      </w:r>
      <w:r>
        <w:t xml:space="preserve">của </w:t>
      </w:r>
      <w:r>
        <w:t xml:space="preserve">một </w:t>
      </w:r>
      <w:r>
        <w:t xml:space="preserve">liên </w:t>
      </w:r>
      <w:r>
        <w:t xml:space="preserve">minh </w:t>
      </w:r>
      <w:r>
        <w:t xml:space="preserve">các </w:t>
      </w:r>
      <w:r>
        <w:t xml:space="preserve">chư </w:t>
      </w:r>
      <w:r>
        <w:t xml:space="preserve">hầu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Trung </w:t>
      </w:r>
      <w:r>
        <w:t xml:space="preserve">Quốc </w:t>
      </w:r>
      <w:r>
        <w:t xml:space="preserve">cổ </w:t>
      </w:r>
      <w:r>
        <w:t xml:space="preserve">đại. </w:t>
      </w:r>
      <w:r>
        <w:t xml:space="preserve">Xưng </w:t>
      </w:r>
      <w:r>
        <w:t xml:space="preserve">hùng </w:t>
      </w:r>
      <w:r>
        <w:t xml:space="preserve">xưng </w:t>
      </w:r>
      <w:r>
        <w:rPr>
          <w:i/>
        </w:rPr>
        <w:t xml:space="preserve">bá. </w:t>
      </w:r>
      <w:r>
        <w:t xml:space="preserve">l\ </w:t>
      </w:r>
      <w:r>
        <w:t xml:space="preserve">danh từ </w:t>
      </w:r>
      <w:r>
        <w:t xml:space="preserve">(khẩu ngữ). </w:t>
      </w:r>
      <w:r>
        <w:t xml:space="preserve">Ác </w:t>
      </w:r>
      <w:r>
        <w:t xml:space="preserve">bá </w:t>
      </w:r>
      <w:r>
        <w:t xml:space="preserve">(nói </w:t>
      </w:r>
      <w:r>
        <w:t xml:space="preserve">tắt). </w:t>
      </w:r>
      <w:r>
        <w:t xml:space="preserve">Vạch </w:t>
      </w:r>
      <w:r>
        <w:rPr>
          <w:i/>
        </w:rPr>
        <w:t xml:space="preserve">bá. </w:t>
      </w:r>
      <w:r>
        <w:br/>
      </w:r>
      <w:r>
        <w:rPr>
          <w:b/>
        </w:rPr>
        <w:t xml:space="preserve">bá,d. </w:t>
      </w:r>
      <w:r>
        <w:t xml:space="preserve">Bá </w:t>
      </w:r>
      <w:r>
        <w:t xml:space="preserve">hộ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bá, </w:t>
      </w:r>
      <w:r>
        <w:rPr>
          <w:i/>
        </w:rPr>
        <w:t xml:space="preserve">danh từ </w:t>
      </w:r>
      <w:r>
        <w:t xml:space="preserve">(phương ngữ). </w:t>
      </w:r>
      <w:r>
        <w:t xml:space="preserve">Chị </w:t>
      </w:r>
      <w:r>
        <w:t xml:space="preserve">của </w:t>
      </w:r>
      <w:r>
        <w:t xml:space="preserve">mẹ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br/>
      </w:r>
      <w:r>
        <w:rPr>
          <w:b/>
        </w:rPr>
        <w:t xml:space="preserve">bá, </w:t>
      </w:r>
      <w:r>
        <w:rPr>
          <w:i/>
        </w:rPr>
        <w:t xml:space="preserve">danh từ </w:t>
      </w:r>
      <w:r>
        <w:t xml:space="preserve">(phương ngữ). </w:t>
      </w:r>
      <w:r>
        <w:t xml:space="preserve">Báng </w:t>
      </w:r>
      <w:r>
        <w:t xml:space="preserve">(súng). </w:t>
      </w:r>
      <w:r>
        <w:t xml:space="preserve">Khẩu </w:t>
      </w:r>
      <w:r>
        <w:rPr>
          <w:i/>
        </w:rPr>
        <w:t xml:space="preserve">súng </w:t>
      </w:r>
      <w:r>
        <w:t xml:space="preserve">trường </w:t>
      </w:r>
      <w:r>
        <w:rPr>
          <w:i/>
        </w:rPr>
        <w:t xml:space="preserve">bá </w:t>
      </w:r>
      <w:r>
        <w:t xml:space="preserve">đỏ. </w:t>
      </w:r>
      <w:r>
        <w:br/>
      </w:r>
      <w:r>
        <w:rPr>
          <w:b/>
        </w:rPr>
        <w:t xml:space="preserve">bá, </w:t>
      </w:r>
      <w:r>
        <w:rPr>
          <w:i/>
        </w:rPr>
        <w:t xml:space="preserve">động từ </w:t>
      </w:r>
      <w:r>
        <w:t xml:space="preserve">Quàng </w:t>
      </w:r>
      <w:r>
        <w:t xml:space="preserve">tay </w:t>
      </w:r>
      <w:r>
        <w:t xml:space="preserve">(lên </w:t>
      </w:r>
      <w:r>
        <w:t xml:space="preserve">vai, </w:t>
      </w:r>
      <w:r>
        <w:rPr>
          <w:i/>
        </w:rPr>
        <w:t xml:space="preserve">cổ). </w:t>
      </w:r>
      <w:r>
        <w:rPr>
          <w:i/>
        </w:rPr>
        <w:t xml:space="preserve">Bá </w:t>
      </w:r>
      <w:r>
        <w:rPr>
          <w:i/>
        </w:rPr>
        <w:t xml:space="preserve">uai </w:t>
      </w:r>
      <w:r>
        <w:rPr>
          <w:i/>
        </w:rPr>
        <w:t xml:space="preserve">bá </w:t>
      </w:r>
      <w:r>
        <w:t xml:space="preserve">cố. </w:t>
      </w:r>
      <w:r>
        <w:rPr>
          <w:i/>
        </w:rPr>
        <w:t xml:space="preserve">Tầm </w:t>
      </w:r>
      <w:r>
        <w:rPr>
          <w:i/>
        </w:rPr>
        <w:t xml:space="preserve">gửi </w:t>
      </w:r>
      <w:r>
        <w:rPr>
          <w:i/>
        </w:rPr>
        <w:t xml:space="preserve">bá </w:t>
      </w:r>
      <w:r>
        <w:rPr>
          <w:i/>
        </w:rPr>
        <w:t xml:space="preserve">cành </w:t>
      </w:r>
      <w:r>
        <w:rPr>
          <w:i/>
        </w:rPr>
        <w:t xml:space="preserve">dâu </w:t>
      </w:r>
      <w:r>
        <w:t xml:space="preserve">(bám </w:t>
      </w:r>
      <w:r>
        <w:t xml:space="preserve">vào </w:t>
      </w:r>
      <w:r>
        <w:t xml:space="preserve">cành </w:t>
      </w:r>
      <w:r>
        <w:t xml:space="preserve">dâu). </w:t>
      </w:r>
      <w:r>
        <w:br/>
      </w:r>
      <w:r>
        <w:rPr>
          <w:b/>
        </w:rPr>
        <w:t xml:space="preserve">bá, </w:t>
      </w:r>
      <w:r>
        <w:t xml:space="preserve">(ít dùng). </w:t>
      </w:r>
      <w:r>
        <w:t xml:space="preserve">Như </w:t>
      </w:r>
      <w:r>
        <w:rPr>
          <w:i/>
        </w:rPr>
        <w:t xml:space="preserve">bách, </w:t>
      </w:r>
      <w:r>
        <w:t xml:space="preserve">("trăm"). </w:t>
      </w:r>
      <w:r>
        <w:t xml:space="preserve">(Thuốc </w:t>
      </w:r>
      <w:r>
        <w:t xml:space="preserve">trị) </w:t>
      </w:r>
      <w:r>
        <w:rPr>
          <w:i/>
        </w:rPr>
        <w:t xml:space="preserve">bá </w:t>
      </w:r>
      <w:r>
        <w:rPr>
          <w:i/>
        </w:rPr>
        <w:t xml:space="preserve">chứng </w:t>
      </w:r>
      <w:r>
        <w:t xml:space="preserve">(cũ, </w:t>
      </w:r>
      <w:r>
        <w:t xml:space="preserve">bách </w:t>
      </w:r>
      <w:r>
        <w:t xml:space="preserve">bệnh). </w:t>
      </w:r>
      <w:r>
        <w:t xml:space="preserve">Bá </w:t>
      </w:r>
      <w:r>
        <w:rPr>
          <w:i/>
        </w:rPr>
        <w:t xml:space="preserve">quan". </w:t>
      </w:r>
      <w:r>
        <w:br/>
      </w:r>
      <w:r>
        <w:rPr>
          <w:b/>
        </w:rPr>
        <w:t xml:space="preserve">bá </w:t>
      </w:r>
      <w:r>
        <w:rPr>
          <w:b/>
        </w:rPr>
        <w:t xml:space="preserve">cáo </w:t>
      </w:r>
      <w:r>
        <w:rPr>
          <w:i/>
        </w:rPr>
        <w:t xml:space="preserve">động từ </w:t>
      </w:r>
      <w:r>
        <w:t xml:space="preserve">(cũ). </w:t>
      </w:r>
      <w:r>
        <w:t xml:space="preserve">Truyền </w:t>
      </w:r>
      <w:r>
        <w:t xml:space="preserve">rộng </w:t>
      </w:r>
      <w:r>
        <w:t xml:space="preserve">ra </w:t>
      </w:r>
      <w:r>
        <w:t xml:space="preserve">cho </w:t>
      </w:r>
      <w:r>
        <w:t xml:space="preserve">ai </w:t>
      </w:r>
      <w:r>
        <w:t xml:space="preserve">nấy </w:t>
      </w:r>
      <w:r>
        <w:t xml:space="preserve">đều </w:t>
      </w:r>
      <w:r>
        <w:t xml:space="preserve">biết. </w:t>
      </w:r>
      <w:r>
        <w:br/>
      </w:r>
      <w:r>
        <w:rPr>
          <w:b/>
        </w:rPr>
        <w:t xml:space="preserve">bá </w:t>
      </w:r>
      <w:r>
        <w:rPr>
          <w:b/>
        </w:rPr>
        <w:t xml:space="preserve">chiếm </w:t>
      </w:r>
      <w:r>
        <w:rPr>
          <w:i/>
        </w:rPr>
        <w:t xml:space="preserve">động từ </w:t>
      </w:r>
      <w:r>
        <w:t xml:space="preserve">(cũ). </w:t>
      </w:r>
      <w:r>
        <w:t xml:space="preserve">Dùng </w:t>
      </w:r>
      <w:r>
        <w:t xml:space="preserve">quyền </w:t>
      </w:r>
      <w:r>
        <w:t xml:space="preserve">lực </w:t>
      </w:r>
      <w:r>
        <w:t xml:space="preserve">chiếm </w:t>
      </w:r>
      <w:r>
        <w:t xml:space="preserve">lấy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đất </w:t>
      </w:r>
      <w:r>
        <w:t xml:space="preserve">đai). </w:t>
      </w:r>
      <w:r>
        <w:br/>
      </w:r>
      <w:r>
        <w:rPr>
          <w:b/>
        </w:rPr>
        <w:t xml:space="preserve">bá </w:t>
      </w:r>
      <w:r>
        <w:rPr>
          <w:b/>
        </w:rPr>
        <w:t xml:space="preserve">chủ </w:t>
      </w:r>
      <w:r>
        <w:rPr>
          <w:i/>
        </w:rPr>
        <w:t xml:space="preserve">tính từ </w:t>
      </w:r>
      <w:r>
        <w:t xml:space="preserve">Nước </w:t>
      </w:r>
      <w:r>
        <w:t xml:space="preserve">mạnh </w:t>
      </w:r>
      <w:r>
        <w:t xml:space="preserve">dựa </w:t>
      </w:r>
      <w:r>
        <w:t xml:space="preserve">vào </w:t>
      </w:r>
      <w:r>
        <w:t xml:space="preserve">vũ </w:t>
      </w:r>
      <w:r>
        <w:t xml:space="preserve">lực </w:t>
      </w:r>
      <w:r>
        <w:t xml:space="preserve">để </w:t>
      </w:r>
      <w:r>
        <w:t xml:space="preserve">chỉ </w:t>
      </w:r>
      <w:r>
        <w:t xml:space="preserve">phối </w:t>
      </w:r>
      <w:r>
        <w:t xml:space="preserve">các </w:t>
      </w:r>
      <w:r>
        <w:t xml:space="preserve">nước </w:t>
      </w:r>
      <w:r>
        <w:t xml:space="preserve">khác,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các </w:t>
      </w:r>
      <w:r>
        <w:t xml:space="preserve">nước </w:t>
      </w:r>
      <w:r>
        <w:t xml:space="preserve">phụ </w:t>
      </w:r>
      <w:r>
        <w:t xml:space="preserve">thuộc </w:t>
      </w:r>
      <w:r>
        <w:t xml:space="preserve">của </w:t>
      </w:r>
      <w:r>
        <w:t xml:space="preserve">nó. </w:t>
      </w:r>
      <w:r>
        <w:t xml:space="preserve">Nuôi </w:t>
      </w:r>
      <w:r>
        <w:rPr>
          <w:i/>
        </w:rPr>
        <w:t xml:space="preserve">mộng </w:t>
      </w:r>
      <w:r>
        <w:t xml:space="preserve">làm </w:t>
      </w:r>
      <w:r>
        <w:t xml:space="preserve">bá </w:t>
      </w:r>
      <w:r>
        <w:t xml:space="preserve">chủ </w:t>
      </w:r>
      <w:r>
        <w:rPr>
          <w:i/>
        </w:rPr>
        <w:t xml:space="preserve">thế </w:t>
      </w:r>
      <w:r>
        <w:rPr>
          <w:i/>
        </w:rPr>
        <w:t xml:space="preserve">giới. </w:t>
      </w:r>
      <w:r>
        <w:br/>
      </w:r>
      <w:r>
        <w:rPr>
          <w:b/>
        </w:rPr>
        <w:t xml:space="preserve">bá </w:t>
      </w:r>
      <w:r>
        <w:rPr>
          <w:b/>
        </w:rPr>
        <w:t xml:space="preserve">đao </w:t>
      </w:r>
      <w:r>
        <w:rPr>
          <w:i/>
        </w:rPr>
        <w:t xml:space="preserve">danh từ </w:t>
      </w:r>
      <w:r>
        <w:t xml:space="preserve">Chính </w:t>
      </w:r>
      <w:r>
        <w:t xml:space="preserve">sách </w:t>
      </w:r>
      <w:r>
        <w:t xml:space="preserve">của </w:t>
      </w:r>
      <w:r>
        <w:t xml:space="preserve">kẻ </w:t>
      </w:r>
      <w:r>
        <w:t xml:space="preserve">dựa </w:t>
      </w:r>
      <w:r>
        <w:t xml:space="preserve">vào </w:t>
      </w:r>
      <w:r>
        <w:t xml:space="preserve">vũ </w:t>
      </w:r>
      <w:r>
        <w:t xml:space="preserve">lực, </w:t>
      </w:r>
      <w:r>
        <w:t xml:space="preserve">hình </w:t>
      </w:r>
      <w:r>
        <w:t xml:space="preserve">phạt, </w:t>
      </w:r>
      <w:r>
        <w:t xml:space="preserve">quyền </w:t>
      </w:r>
      <w:r>
        <w:t xml:space="preserve">thế </w:t>
      </w:r>
      <w:r>
        <w:t xml:space="preserve">mà </w:t>
      </w:r>
      <w:r>
        <w:t xml:space="preserve">thống </w:t>
      </w:r>
      <w:r>
        <w:t xml:space="preserve">trị </w:t>
      </w:r>
      <w:r>
        <w:t xml:space="preserve">ở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Trung </w:t>
      </w:r>
      <w:r>
        <w:t xml:space="preserve">Quốc </w:t>
      </w:r>
      <w:r>
        <w:t xml:space="preserve">cổ </w:t>
      </w:r>
      <w:r>
        <w:t xml:space="preserve">đại;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uương </w:t>
      </w:r>
      <w:r>
        <w:t xml:space="preserve">đạo. </w:t>
      </w:r>
      <w:r>
        <w:br/>
      </w:r>
      <w:r>
        <w:rPr>
          <w:b/>
        </w:rPr>
        <w:t xml:space="preserve">bá </w:t>
      </w:r>
      <w:r>
        <w:rPr>
          <w:b/>
        </w:rPr>
        <w:t xml:space="preserve">hộ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Phẩm </w:t>
      </w:r>
      <w:r>
        <w:t xml:space="preserve">hàm </w:t>
      </w:r>
      <w:r>
        <w:t xml:space="preserve">cấp </w:t>
      </w:r>
      <w:r>
        <w:t xml:space="preserve">cho </w:t>
      </w:r>
      <w:r>
        <w:t xml:space="preserve">hào </w:t>
      </w:r>
      <w:r>
        <w:t xml:space="preserve">lí </w:t>
      </w:r>
      <w:r>
        <w:t xml:space="preserve">hoặc </w:t>
      </w:r>
      <w:r>
        <w:t xml:space="preserve">kẻ </w:t>
      </w:r>
      <w:r>
        <w:t xml:space="preserve">giàu </w:t>
      </w:r>
      <w:r>
        <w:t xml:space="preserve">có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Kẻ </w:t>
      </w:r>
      <w:r>
        <w:t xml:space="preserve">giàu </w:t>
      </w:r>
      <w:r>
        <w:t xml:space="preserve">có </w:t>
      </w:r>
      <w:r>
        <w:rPr>
          <w:i/>
        </w:rPr>
        <w:t xml:space="preserve">ở </w:t>
      </w:r>
      <w:r>
        <w:t xml:space="preserve">nông </w:t>
      </w:r>
      <w:r>
        <w:t xml:space="preserve">thôn </w:t>
      </w:r>
      <w:r>
        <w:t xml:space="preserve">ngày </w:t>
      </w:r>
      <w:r>
        <w:t xml:space="preserve">trước. </w:t>
      </w:r>
      <w:r>
        <w:br/>
      </w:r>
      <w:r>
        <w:rPr>
          <w:b/>
        </w:rPr>
        <w:t xml:space="preserve">bá </w:t>
      </w:r>
      <w:r>
        <w:rPr>
          <w:b/>
        </w:rPr>
        <w:t xml:space="preserve">láp </w:t>
      </w:r>
      <w:r>
        <w:rPr>
          <w:b/>
        </w:rPr>
        <w:t xml:space="preserve">(khẩu ngữ). </w:t>
      </w:r>
      <w:r>
        <w:rPr>
          <w:i/>
        </w:rPr>
        <w:t xml:space="preserve">xem </w:t>
      </w:r>
      <w:r>
        <w:rPr>
          <w:i/>
        </w:rPr>
        <w:t xml:space="preserve">ba </w:t>
      </w:r>
      <w:r>
        <w:rPr>
          <w:i/>
        </w:rPr>
        <w:t xml:space="preserve">láp. </w:t>
      </w:r>
      <w:r>
        <w:br/>
      </w:r>
      <w:r>
        <w:rPr>
          <w:b/>
        </w:rPr>
        <w:t xml:space="preserve">bá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Các </w:t>
      </w:r>
      <w:r>
        <w:t xml:space="preserve">quan </w:t>
      </w:r>
      <w:r>
        <w:t xml:space="preserve">trong </w:t>
      </w:r>
      <w:r>
        <w:t xml:space="preserve">triều </w:t>
      </w:r>
      <w:r>
        <w:t xml:space="preserve">đình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Bá </w:t>
      </w:r>
      <w:r>
        <w:rPr>
          <w:i/>
        </w:rPr>
        <w:t xml:space="preserve">quan </w:t>
      </w:r>
      <w:r>
        <w:rPr>
          <w:i/>
        </w:rPr>
        <w:t xml:space="preserve">uăn </w:t>
      </w:r>
      <w:r>
        <w:t xml:space="preserve">UỐ. </w:t>
      </w:r>
      <w:r>
        <w:t xml:space="preserve">| </w:t>
      </w:r>
      <w:r>
        <w:br/>
      </w:r>
      <w:r>
        <w:rPr>
          <w:b/>
        </w:rPr>
        <w:t xml:space="preserve">bá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Quyền </w:t>
      </w:r>
      <w:r>
        <w:t xml:space="preserve">một </w:t>
      </w:r>
      <w:r>
        <w:t xml:space="preserve">mình </w:t>
      </w:r>
      <w:r>
        <w:t xml:space="preserve">chiếm </w:t>
      </w:r>
      <w:r>
        <w:t xml:space="preserve">địa </w:t>
      </w:r>
      <w:r>
        <w:t xml:space="preserve">vị </w:t>
      </w:r>
      <w:r>
        <w:t xml:space="preserve">thống </w:t>
      </w:r>
      <w:r>
        <w:t xml:space="preserve">trị. </w:t>
      </w:r>
      <w:r>
        <w:br/>
      </w:r>
      <w:r>
        <w:rPr>
          <w:b/>
        </w:rPr>
        <w:t xml:space="preserve">bá </w:t>
      </w:r>
      <w:r>
        <w:rPr>
          <w:b/>
        </w:rPr>
        <w:t xml:space="preserve">tánh </w:t>
      </w:r>
      <w:r>
        <w:t xml:space="preserve">(ph.).x. </w:t>
      </w:r>
      <w:r>
        <w:t xml:space="preserve">bách </w:t>
      </w:r>
      <w:r>
        <w:t xml:space="preserve">tính. </w:t>
      </w:r>
      <w:r>
        <w:br/>
      </w:r>
      <w:r>
        <w:rPr>
          <w:b/>
        </w:rPr>
        <w:t xml:space="preserve">bá </w:t>
      </w:r>
      <w:r>
        <w:rPr>
          <w:b/>
        </w:rPr>
        <w:t xml:space="preserve">tước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tước </w:t>
      </w:r>
      <w:r>
        <w:t xml:space="preserve">bá </w:t>
      </w:r>
      <w:r>
        <w:t xml:space="preserve">(ở </w:t>
      </w:r>
      <w:r>
        <w:t xml:space="preserve">các </w:t>
      </w:r>
      <w:r>
        <w:t xml:space="preserve">nước </w:t>
      </w:r>
      <w:r>
        <w:t xml:space="preserve">phương </w:t>
      </w:r>
      <w:r>
        <w:t xml:space="preserve">Tây). </w:t>
      </w:r>
      <w:r>
        <w:br/>
      </w:r>
      <w:r>
        <w:rPr>
          <w:b/>
        </w:rPr>
        <w:t xml:space="preserve">bá </w:t>
      </w:r>
      <w:r>
        <w:rPr>
          <w:b/>
        </w:rPr>
        <w:t xml:space="preserve">vơ </w:t>
      </w:r>
      <w:r>
        <w:rPr>
          <w:i/>
        </w:rPr>
        <w:t xml:space="preserve">tính từ </w:t>
      </w:r>
      <w:r>
        <w:t xml:space="preserve">(phương ngữ). </w:t>
      </w:r>
      <w:r>
        <w:t xml:space="preserve">Ba </w:t>
      </w:r>
      <w:r>
        <w:t xml:space="preserve">láp. </w:t>
      </w:r>
      <w:r>
        <w:br/>
      </w:r>
      <w:r>
        <w:rPr>
          <w:b/>
        </w:rPr>
        <w:t xml:space="preserve">bá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nên </w:t>
      </w:r>
      <w:r>
        <w:t xml:space="preserve">nghiệp </w:t>
      </w:r>
      <w:r>
        <w:t xml:space="preserve">bá, </w:t>
      </w:r>
      <w:r>
        <w:t xml:space="preserve">nghiệp </w:t>
      </w:r>
      <w:r>
        <w:t xml:space="preserve">vương, </w:t>
      </w:r>
      <w:r>
        <w:t xml:space="preserve">chiếm </w:t>
      </w:r>
      <w:r>
        <w:t xml:space="preserve">cứ </w:t>
      </w:r>
      <w:r>
        <w:t xml:space="preserve">một </w:t>
      </w:r>
      <w:r>
        <w:t xml:space="preserve">phương </w:t>
      </w:r>
      <w:r>
        <w:t xml:space="preserve">trong </w:t>
      </w:r>
      <w:r>
        <w:rPr>
          <w:i/>
        </w:rPr>
        <w:t xml:space="preserve">thời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Nghiệp </w:t>
      </w:r>
      <w:r>
        <w:rPr>
          <w:i/>
        </w:rPr>
        <w:t xml:space="preserve">bá </w:t>
      </w:r>
      <w:r>
        <w:t xml:space="preserve">uương. </w:t>
      </w:r>
      <w:r>
        <w:t xml:space="preserve">Mộng </w:t>
      </w:r>
      <w:r>
        <w:rPr>
          <w:i/>
        </w:rPr>
        <w:t xml:space="preserve">bá </w:t>
      </w:r>
      <w:r>
        <w:rPr>
          <w:i/>
        </w:rPr>
        <w:t xml:space="preserve">vương </w:t>
      </w:r>
      <w:r>
        <w:rPr>
          <w:i/>
        </w:rPr>
        <w:t xml:space="preserve">(mộng </w:t>
      </w:r>
      <w:r>
        <w:rPr>
          <w:i/>
        </w:rPr>
        <w:t xml:space="preserve">làm </w:t>
      </w:r>
      <w:r>
        <w:t xml:space="preserve">bá </w:t>
      </w:r>
      <w:r>
        <w:t xml:space="preserve">uương). </w:t>
      </w:r>
      <w:r>
        <w:br/>
      </w:r>
      <w:r>
        <w:rPr>
          <w:b/>
        </w:rPr>
        <w:t xml:space="preserve">ba,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Sổ </w:t>
      </w:r>
      <w:r>
        <w:t xml:space="preserve">sách </w:t>
      </w:r>
      <w:r>
        <w:t xml:space="preserve">ghi </w:t>
      </w:r>
      <w:r>
        <w:t xml:space="preserve">chép </w:t>
      </w:r>
      <w:r>
        <w:t xml:space="preserve">để </w:t>
      </w:r>
      <w:r>
        <w:t xml:space="preserve">theo </w:t>
      </w:r>
      <w:r>
        <w:t xml:space="preserve">dõi </w:t>
      </w:r>
      <w:r>
        <w:t xml:space="preserve">về </w:t>
      </w:r>
      <w:r>
        <w:t xml:space="preserve">ruộng </w:t>
      </w:r>
      <w:r>
        <w:t xml:space="preserve">đất, </w:t>
      </w:r>
      <w:r>
        <w:t xml:space="preserve">sinh </w:t>
      </w:r>
      <w:r>
        <w:t xml:space="preserve">tử, </w:t>
      </w:r>
      <w:r>
        <w:t xml:space="preserve">giá </w:t>
      </w:r>
      <w:r>
        <w:t xml:space="preserve">thú. </w:t>
      </w:r>
      <w:r>
        <w:t xml:space="preserve">Ruộng </w:t>
      </w:r>
      <w:r>
        <w:rPr>
          <w:i/>
        </w:rPr>
        <w:t xml:space="preserve">đất </w:t>
      </w:r>
      <w:r>
        <w:t xml:space="preserve">làng </w:t>
      </w:r>
      <w:r>
        <w:t xml:space="preserve">nào </w:t>
      </w:r>
      <w:r>
        <w:t xml:space="preserve">có </w:t>
      </w:r>
      <w:r>
        <w:rPr>
          <w:i/>
        </w:rPr>
        <w:t xml:space="preserve">bạ </w:t>
      </w:r>
      <w:r>
        <w:rPr>
          <w:i/>
        </w:rPr>
        <w:t xml:space="preserve">của </w:t>
      </w:r>
      <w:r>
        <w:rPr>
          <w:i/>
        </w:rPr>
        <w:t xml:space="preserve">làng </w:t>
      </w:r>
      <w:r>
        <w:rPr>
          <w:i/>
        </w:rPr>
        <w:t xml:space="preserve">ấy. </w:t>
      </w:r>
      <w:r>
        <w:t xml:space="preserve">Bạ </w:t>
      </w:r>
      <w:r>
        <w:t xml:space="preserve">giá </w:t>
      </w:r>
      <w:r>
        <w:t xml:space="preserve">thú. </w:t>
      </w:r>
      <w:r>
        <w:t xml:space="preserve">bạ, </w:t>
      </w:r>
      <w:r>
        <w:t xml:space="preserve">động từ </w:t>
      </w:r>
      <w:r>
        <w:t xml:space="preserve">danh từ). </w:t>
      </w:r>
      <w:r>
        <w:t xml:space="preserve">Đắp </w:t>
      </w:r>
      <w:r>
        <w:t xml:space="preserve">thêm </w:t>
      </w:r>
      <w:r>
        <w:t xml:space="preserve">vào. </w:t>
      </w:r>
      <w:r>
        <w:t xml:space="preserve">Bạ </w:t>
      </w:r>
      <w:r>
        <w:rPr>
          <w:i/>
        </w:rPr>
        <w:t xml:space="preserve">bờ. </w:t>
      </w:r>
      <w:r>
        <w:t xml:space="preserve">Bạ </w:t>
      </w:r>
      <w:r>
        <w:rPr>
          <w:i/>
        </w:rPr>
        <w:t xml:space="preserve">tường. </w:t>
      </w:r>
      <w:r>
        <w:br/>
      </w:r>
      <w:r>
        <w:rPr>
          <w:b/>
        </w:rPr>
        <w:t xml:space="preserve">bạ, </w:t>
      </w:r>
      <w:r>
        <w:rPr>
          <w:i/>
        </w:rPr>
        <w:t xml:space="preserve">động từ </w:t>
      </w:r>
      <w:r>
        <w:rPr>
          <w:i/>
        </w:rPr>
        <w:t xml:space="preserve">(thường </w:t>
      </w:r>
      <w:r>
        <w:t xml:space="preserve">dùng </w:t>
      </w:r>
      <w:r>
        <w:t xml:space="preserve">trong </w:t>
      </w:r>
      <w:r>
        <w:t xml:space="preserve">những </w:t>
      </w:r>
      <w:r>
        <w:t xml:space="preserve">tổ </w:t>
      </w:r>
      <w:r>
        <w:t xml:space="preserve">hợp </w:t>
      </w:r>
      <w:r>
        <w:t xml:space="preserve">kiểu: </w:t>
      </w:r>
      <w:r>
        <w:rPr>
          <w:i/>
        </w:rPr>
        <w:t xml:space="preserve">bạ </w:t>
      </w:r>
      <w:r>
        <w:rPr>
          <w:i/>
        </w:rPr>
        <w:t xml:space="preserve">đâu </w:t>
      </w:r>
      <w:r>
        <w:t xml:space="preserve">...đấy </w:t>
      </w:r>
      <w:r>
        <w:t xml:space="preserve">(hoặc </w:t>
      </w:r>
      <w:r>
        <w:t xml:space="preserve">đó), </w:t>
      </w:r>
      <w:r>
        <w:t xml:space="preserve">bạ </w:t>
      </w:r>
      <w:r>
        <w:t xml:space="preserve">ai </w:t>
      </w:r>
      <w:r>
        <w:t xml:space="preserve">(hoặc </w:t>
      </w:r>
      <w:r>
        <w:t xml:space="preserve">gì, </w:t>
      </w:r>
      <w:r>
        <w:rPr>
          <w:i/>
        </w:rPr>
        <w:t xml:space="preserve">cái </w:t>
      </w:r>
      <w:r>
        <w:t xml:space="preserve">gì) </w:t>
      </w:r>
      <w:r>
        <w:t xml:space="preserve">cũng...). </w:t>
      </w:r>
      <w:r>
        <w:t xml:space="preserve">Gặp... </w:t>
      </w:r>
      <w:r>
        <w:rPr>
          <w:i/>
        </w:rPr>
        <w:t xml:space="preserve">là </w:t>
      </w:r>
      <w:r>
        <w:t xml:space="preserve">làm, </w:t>
      </w:r>
      <w:r>
        <w:t xml:space="preserve">không </w:t>
      </w:r>
      <w:r>
        <w:t xml:space="preserve">phân </w:t>
      </w:r>
      <w:r>
        <w:t xml:space="preserve">biệt, </w:t>
      </w:r>
      <w:r>
        <w:t xml:space="preserve">cân </w:t>
      </w:r>
      <w:r>
        <w:t xml:space="preserve">nhắc </w:t>
      </w:r>
      <w:r>
        <w:t xml:space="preserve">nên </w:t>
      </w:r>
      <w:r>
        <w:t xml:space="preserve">hay </w:t>
      </w:r>
      <w:r>
        <w:t xml:space="preserve">không </w:t>
      </w:r>
      <w:r>
        <w:t xml:space="preserve">nên. </w:t>
      </w:r>
      <w:r>
        <w:rPr>
          <w:i/>
        </w:rPr>
        <w:t xml:space="preserve">Bạ </w:t>
      </w:r>
      <w:r>
        <w:rPr>
          <w:i/>
        </w:rPr>
        <w:t xml:space="preserve">đâu </w:t>
      </w:r>
      <w:r>
        <w:t xml:space="preserve">ngồi </w:t>
      </w:r>
      <w:r>
        <w:t xml:space="preserve">đấy. </w:t>
      </w:r>
      <w:r>
        <w:t xml:space="preserve">Bạ </w:t>
      </w:r>
      <w:r>
        <w:rPr>
          <w:i/>
        </w:rPr>
        <w:t xml:space="preserve">cái </w:t>
      </w:r>
      <w:r>
        <w:t xml:space="preserve">gì </w:t>
      </w:r>
      <w:r>
        <w:t xml:space="preserve">cũng </w:t>
      </w:r>
      <w:r>
        <w:rPr>
          <w:i/>
        </w:rPr>
        <w:t xml:space="preserve">bắt </w:t>
      </w:r>
      <w:r>
        <w:t xml:space="preserve">chước. </w:t>
      </w:r>
      <w:r>
        <w:t xml:space="preserve">bạ </w:t>
      </w:r>
      <w:r>
        <w:t xml:space="preserve">ăn </w:t>
      </w:r>
      <w:r>
        <w:t xml:space="preserve">ba </w:t>
      </w:r>
      <w:r>
        <w:t xml:space="preserve">nói </w:t>
      </w:r>
      <w:r>
        <w:t xml:space="preserve">Gặp </w:t>
      </w:r>
      <w:r>
        <w:t xml:space="preserve">đâu </w:t>
      </w:r>
      <w:r>
        <w:t xml:space="preserve">nói </w:t>
      </w:r>
      <w:r>
        <w:t xml:space="preserve">đó, </w:t>
      </w:r>
      <w:r>
        <w:t xml:space="preserve">không </w:t>
      </w:r>
      <w:r>
        <w:t xml:space="preserve">suy </w:t>
      </w:r>
      <w:r>
        <w:t xml:space="preserve">nghĩ, </w:t>
      </w:r>
      <w:r>
        <w:t xml:space="preserve">không </w:t>
      </w:r>
      <w:r>
        <w:t xml:space="preserve">cân </w:t>
      </w:r>
      <w:r>
        <w:t xml:space="preserve">nhắc. </w:t>
      </w:r>
      <w:r>
        <w:br/>
      </w:r>
      <w:r>
        <w:rPr>
          <w:b/>
        </w:rPr>
        <w:t xml:space="preserve">bác,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Anh </w:t>
      </w:r>
      <w:r>
        <w:t xml:space="preserve">của </w:t>
      </w:r>
      <w:r>
        <w:t xml:space="preserve">cha </w:t>
      </w:r>
      <w:r>
        <w:t xml:space="preserve">hoặc </w:t>
      </w:r>
      <w:r>
        <w:t xml:space="preserve">chị </w:t>
      </w:r>
      <w:r>
        <w:t xml:space="preserve">dâu </w:t>
      </w:r>
      <w:r>
        <w:t xml:space="preserve">của </w:t>
      </w:r>
      <w:r>
        <w:t xml:space="preserve">cha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t xml:space="preserve">Bác </w:t>
      </w:r>
      <w:r>
        <w:t xml:space="preserve">ruột. </w:t>
      </w:r>
      <w:r>
        <w:t xml:space="preserve">Bác </w:t>
      </w:r>
      <w:r>
        <w:t xml:space="preserve">họ. </w:t>
      </w:r>
      <w:r>
        <w:t xml:space="preserve">Bác </w:t>
      </w:r>
      <w:r>
        <w:t xml:space="preserve">gái. </w:t>
      </w:r>
      <w:r>
        <w:rPr>
          <w:i/>
        </w:rPr>
        <w:t xml:space="preserve">Con </w:t>
      </w:r>
      <w:r>
        <w:t xml:space="preserve">chú </w:t>
      </w:r>
      <w:r>
        <w:rPr>
          <w:i/>
        </w:rPr>
        <w:t xml:space="preserve">con </w:t>
      </w:r>
      <w:r>
        <w:rPr>
          <w:i/>
        </w:rPr>
        <w:t xml:space="preserve">bác. </w:t>
      </w:r>
      <w:r>
        <w:t xml:space="preserve">Cháu </w:t>
      </w:r>
      <w:r>
        <w:rPr>
          <w:i/>
        </w:rPr>
        <w:t xml:space="preserve">lại </w:t>
      </w:r>
      <w:r>
        <w:rPr>
          <w:i/>
        </w:rPr>
        <w:t xml:space="preserve">đây </w:t>
      </w:r>
      <w:r>
        <w:t xml:space="preserve">với </w:t>
      </w:r>
      <w:r>
        <w:rPr>
          <w:i/>
        </w:rPr>
        <w:t xml:space="preserve">bác. </w:t>
      </w:r>
      <w:r>
        <w:rPr>
          <w:b/>
        </w:rPr>
        <w:t xml:space="preserve">2 </w:t>
      </w:r>
      <w:r>
        <w:t xml:space="preserve">(phương ngữ). </w:t>
      </w:r>
      <w:r>
        <w:t xml:space="preserve">Cô, </w:t>
      </w:r>
      <w:r>
        <w:t xml:space="preserve">cậu </w:t>
      </w:r>
      <w:r>
        <w:t xml:space="preserve">hoặc </w:t>
      </w:r>
      <w:r>
        <w:t xml:space="preserve">dì </w:t>
      </w:r>
      <w:r>
        <w:t xml:space="preserve">ở </w:t>
      </w:r>
      <w:r>
        <w:t xml:space="preserve">hàng </w:t>
      </w:r>
      <w:r>
        <w:t xml:space="preserve">anh </w:t>
      </w:r>
      <w:r>
        <w:t xml:space="preserve">hay </w:t>
      </w:r>
      <w:r>
        <w:t xml:space="preserve">chị </w:t>
      </w:r>
      <w:r>
        <w:t xml:space="preserve">của </w:t>
      </w:r>
      <w:r>
        <w:t xml:space="preserve">cha </w:t>
      </w:r>
      <w:r>
        <w:t xml:space="preserve">mẹ.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coi </w:t>
      </w:r>
      <w:r>
        <w:t xml:space="preserve">như </w:t>
      </w:r>
      <w:r>
        <w:t xml:space="preserve">bậc </w:t>
      </w:r>
      <w:r>
        <w:t xml:space="preserve">bác </w:t>
      </w:r>
      <w:r>
        <w:t xml:space="preserve">của </w:t>
      </w:r>
      <w:r>
        <w:t xml:space="preserve">mình </w:t>
      </w:r>
      <w:r>
        <w:t xml:space="preserve">với </w:t>
      </w:r>
      <w:r>
        <w:t xml:space="preserve">ý </w:t>
      </w:r>
      <w:r>
        <w:t xml:space="preserve">kính </w:t>
      </w:r>
      <w:r>
        <w:t xml:space="preserve">trọng, </w:t>
      </w:r>
      <w:r>
        <w:t xml:space="preserve">hoặc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với </w:t>
      </w:r>
      <w:r>
        <w:t xml:space="preserve">người </w:t>
      </w:r>
      <w:r>
        <w:t xml:space="preserve">coi </w:t>
      </w:r>
      <w:r>
        <w:t xml:space="preserve">như </w:t>
      </w:r>
      <w:r>
        <w:t xml:space="preserve">hàng </w:t>
      </w:r>
      <w:r>
        <w:t xml:space="preserve">cháu </w:t>
      </w:r>
      <w:r>
        <w:t xml:space="preserve">của </w:t>
      </w:r>
      <w:r>
        <w:t xml:space="preserve">mình. </w:t>
      </w:r>
      <w:r>
        <w:rPr>
          <w:b/>
        </w:rPr>
        <w:t xml:space="preserve">4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lớn </w:t>
      </w:r>
      <w:r>
        <w:t xml:space="preserve">tuổi </w:t>
      </w:r>
      <w:r>
        <w:t xml:space="preserve">với </w:t>
      </w:r>
      <w:r>
        <w:t xml:space="preserve">ý </w:t>
      </w:r>
      <w:r>
        <w:t xml:space="preserve">tôn </w:t>
      </w:r>
      <w:r>
        <w:t xml:space="preserve">trọng, </w:t>
      </w:r>
      <w:r>
        <w:t xml:space="preserve">hoặc </w:t>
      </w:r>
      <w:r>
        <w:t xml:space="preserve">chỉ </w:t>
      </w:r>
      <w:r>
        <w:t xml:space="preserve">người </w:t>
      </w:r>
      <w:r>
        <w:t xml:space="preserve">nhiều </w:t>
      </w:r>
      <w:r>
        <w:t xml:space="preserve">tuổi </w:t>
      </w:r>
      <w:r>
        <w:t xml:space="preserve">hơn </w:t>
      </w:r>
      <w:r>
        <w:t xml:space="preserve">cha </w:t>
      </w:r>
      <w:r>
        <w:t xml:space="preserve">mẹ </w:t>
      </w:r>
      <w:r>
        <w:t xml:space="preserve">mình. </w:t>
      </w:r>
      <w:r>
        <w:t xml:space="preserve">Bác </w:t>
      </w:r>
      <w:r>
        <w:t xml:space="preserve">công </w:t>
      </w:r>
      <w:r>
        <w:rPr>
          <w:i/>
        </w:rPr>
        <w:t xml:space="preserve">nhân </w:t>
      </w:r>
      <w:r>
        <w:t xml:space="preserve">già. </w:t>
      </w:r>
      <w:r>
        <w:rPr>
          <w:b/>
        </w:rPr>
        <w:t xml:space="preserve">5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nhau </w:t>
      </w:r>
      <w:r>
        <w:t xml:space="preserve">giữa </w:t>
      </w:r>
      <w:r>
        <w:t xml:space="preserve">người </w:t>
      </w:r>
      <w:r>
        <w:t xml:space="preserve">nhiều </w:t>
      </w:r>
      <w:r>
        <w:t xml:space="preserve">tuổi </w:t>
      </w:r>
      <w:r>
        <w:t xml:space="preserve">với </w:t>
      </w:r>
      <w:r>
        <w:t xml:space="preserve">ý </w:t>
      </w:r>
      <w:r>
        <w:t xml:space="preserve">kính </w:t>
      </w:r>
      <w:r>
        <w:t xml:space="preserve">trọng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