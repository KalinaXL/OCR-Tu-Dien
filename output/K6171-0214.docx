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điện </w:t>
      </w:r>
      <w:r>
        <w:rPr>
          <w:b/>
        </w:rPr>
        <w:t xml:space="preserve">tâm </w:t>
      </w:r>
      <w:r>
        <w:rPr>
          <w:b/>
        </w:rPr>
        <w:t xml:space="preserve">đổ </w:t>
      </w:r>
      <w:r>
        <w:rPr>
          <w:i/>
        </w:rPr>
        <w:t xml:space="preserve">danh từ </w:t>
      </w:r>
      <w:r>
        <w:t xml:space="preserve">Bản </w:t>
      </w:r>
      <w:r>
        <w:t xml:space="preserve">ghi </w:t>
      </w:r>
      <w:r>
        <w:t xml:space="preserve">hoạt </w:t>
      </w:r>
      <w:r>
        <w:t xml:space="preserve">động </w:t>
      </w:r>
      <w:r>
        <w:t xml:space="preserve">của </w:t>
      </w:r>
      <w:r>
        <w:t xml:space="preserve">tim </w:t>
      </w:r>
      <w:r>
        <w:t xml:space="preserve">bằng </w:t>
      </w:r>
      <w:r>
        <w:t xml:space="preserve">dòng </w:t>
      </w:r>
      <w:r>
        <w:t xml:space="preserve">điện. </w:t>
      </w:r>
      <w:r>
        <w:br/>
      </w:r>
      <w:r>
        <w:rPr>
          <w:b/>
        </w:rPr>
        <w:t xml:space="preserve">điện </w:t>
      </w:r>
      <w:r>
        <w:rPr>
          <w:b/>
        </w:rPr>
        <w:t xml:space="preserve">thanh </w:t>
      </w:r>
      <w:r>
        <w:rPr>
          <w:i/>
        </w:rPr>
        <w:t xml:space="preserve">danh từ </w:t>
      </w:r>
      <w:r>
        <w:t xml:space="preserve">Kĩ </w:t>
      </w:r>
      <w:r>
        <w:t xml:space="preserve">thuật </w:t>
      </w:r>
      <w:r>
        <w:t xml:space="preserve">tạo </w:t>
      </w:r>
      <w:r>
        <w:t xml:space="preserve">ra </w:t>
      </w:r>
      <w:r>
        <w:t xml:space="preserve">hoặc </w:t>
      </w:r>
      <w:r>
        <w:t xml:space="preserve">ghi </w:t>
      </w:r>
      <w:r>
        <w:t xml:space="preserve">lại </w:t>
      </w:r>
      <w:r>
        <w:t xml:space="preserve">âm </w:t>
      </w:r>
      <w:r>
        <w:t xml:space="preserve">thanh </w:t>
      </w:r>
      <w:r>
        <w:t xml:space="preserve">nhờ </w:t>
      </w:r>
      <w:r>
        <w:t xml:space="preserve">dòng </w:t>
      </w:r>
      <w:r>
        <w:t xml:space="preserve">điện. </w:t>
      </w:r>
      <w:r>
        <w:br/>
      </w:r>
      <w:r>
        <w:rPr>
          <w:b/>
        </w:rPr>
        <w:t xml:space="preserve">điện </w:t>
      </w:r>
      <w:r>
        <w:rPr>
          <w:b/>
        </w:rPr>
        <w:t xml:space="preserve">thế </w:t>
      </w:r>
      <w:r>
        <w:rPr>
          <w:i/>
        </w:rPr>
        <w:t xml:space="preserve">danh từ </w:t>
      </w:r>
      <w:r>
        <w:t xml:space="preserve">Đại </w:t>
      </w:r>
      <w:r>
        <w:t xml:space="preserve">lượng </w:t>
      </w:r>
      <w:r>
        <w:t xml:space="preserve">đặc </w:t>
      </w:r>
      <w:r>
        <w:t xml:space="preserve">trưng </w:t>
      </w:r>
      <w:r>
        <w:t xml:space="preserve">cho </w:t>
      </w:r>
      <w:r>
        <w:t xml:space="preserve">trường </w:t>
      </w:r>
      <w:r>
        <w:t xml:space="preserve">tĩnh </w:t>
      </w:r>
      <w:r>
        <w:t xml:space="preserve">điện </w:t>
      </w:r>
      <w:r>
        <w:t xml:space="preserve">về </w:t>
      </w:r>
      <w:r>
        <w:t xml:space="preserve">mặt </w:t>
      </w:r>
      <w:r>
        <w:t xml:space="preserve">năng </w:t>
      </w:r>
      <w:r>
        <w:t xml:space="preserve">lượng. </w:t>
      </w:r>
      <w:r>
        <w:br/>
      </w:r>
      <w:r>
        <w:rPr>
          <w:b/>
        </w:rPr>
        <w:t xml:space="preserve">điện </w:t>
      </w:r>
      <w:r>
        <w:rPr>
          <w:b/>
        </w:rPr>
        <w:t xml:space="preserve">thế </w:t>
      </w:r>
      <w:r>
        <w:rPr>
          <w:b/>
        </w:rPr>
        <w:t xml:space="preserve">sinh </w:t>
      </w:r>
      <w:r>
        <w:rPr>
          <w:b/>
        </w:rPr>
        <w:t xml:space="preserve">vật </w:t>
      </w:r>
      <w:r>
        <w:rPr>
          <w:i/>
        </w:rPr>
        <w:t xml:space="preserve">danh từ </w:t>
      </w:r>
      <w:r>
        <w:t xml:space="preserve">Điện </w:t>
      </w:r>
      <w:r>
        <w:t xml:space="preserve">thế </w:t>
      </w:r>
      <w:r>
        <w:t xml:space="preserve">xuất </w:t>
      </w:r>
      <w:r>
        <w:t xml:space="preserve">hiện </w:t>
      </w:r>
      <w:r>
        <w:t xml:space="preserve">trong </w:t>
      </w:r>
      <w:r>
        <w:t xml:space="preserve">các </w:t>
      </w:r>
      <w:r>
        <w:t xml:space="preserve">tế </w:t>
      </w:r>
      <w:r>
        <w:t xml:space="preserve">bào, </w:t>
      </w:r>
      <w:r>
        <w:t xml:space="preserve">mô </w:t>
      </w:r>
      <w:r>
        <w:t xml:space="preserve">và </w:t>
      </w:r>
      <w:r>
        <w:t xml:space="preserve">cơ </w:t>
      </w:r>
      <w:r>
        <w:t xml:space="preserve">quan </w:t>
      </w:r>
      <w:r>
        <w:t xml:space="preserve">của </w:t>
      </w:r>
      <w:r>
        <w:t xml:space="preserve">động </w:t>
      </w:r>
      <w:r>
        <w:t xml:space="preserve">vật </w:t>
      </w:r>
      <w:r>
        <w:t xml:space="preserve">và </w:t>
      </w:r>
      <w:r>
        <w:t xml:space="preserve">thực </w:t>
      </w:r>
      <w:r>
        <w:t xml:space="preserve">vật, </w:t>
      </w:r>
      <w:r>
        <w:t xml:space="preserve">có </w:t>
      </w:r>
      <w:r>
        <w:t xml:space="preserve">liên </w:t>
      </w:r>
      <w:r>
        <w:t xml:space="preserve">quan </w:t>
      </w:r>
      <w:r>
        <w:t xml:space="preserve">trực </w:t>
      </w:r>
      <w:r>
        <w:t xml:space="preserve">tiếp </w:t>
      </w:r>
      <w:r>
        <w:t xml:space="preserve">với </w:t>
      </w:r>
      <w:r>
        <w:t xml:space="preserve">các </w:t>
      </w:r>
      <w:r>
        <w:t xml:space="preserve">quá </w:t>
      </w:r>
      <w:r>
        <w:t xml:space="preserve">trình </w:t>
      </w:r>
      <w:r>
        <w:t xml:space="preserve">trao </w:t>
      </w:r>
      <w:r>
        <w:t xml:space="preserve">đổi </w:t>
      </w:r>
      <w:r>
        <w:t xml:space="preserve">và </w:t>
      </w:r>
      <w:r>
        <w:t xml:space="preserve">di </w:t>
      </w:r>
      <w:r>
        <w:t xml:space="preserve">chuyển </w:t>
      </w:r>
      <w:r>
        <w:t xml:space="preserve">chất. </w:t>
      </w:r>
      <w:r>
        <w:br/>
      </w:r>
      <w:r>
        <w:rPr>
          <w:b/>
        </w:rPr>
        <w:t xml:space="preserve">điện </w:t>
      </w:r>
      <w:r>
        <w:rPr>
          <w:b/>
        </w:rPr>
        <w:t xml:space="preserve">thoại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t xml:space="preserve">Máy </w:t>
      </w:r>
      <w:r>
        <w:t xml:space="preserve">truyền </w:t>
      </w:r>
      <w:r>
        <w:t xml:space="preserve">tiếng </w:t>
      </w:r>
      <w:r>
        <w:t xml:space="preserve">nói </w:t>
      </w:r>
      <w:r>
        <w:t xml:space="preserve">từ </w:t>
      </w:r>
      <w:r>
        <w:t xml:space="preserve">nơi </w:t>
      </w:r>
      <w:r>
        <w:t xml:space="preserve">này </w:t>
      </w:r>
      <w:r>
        <w:t xml:space="preserve">đến </w:t>
      </w:r>
      <w:r>
        <w:t xml:space="preserve">nơi </w:t>
      </w:r>
      <w:r>
        <w:t xml:space="preserve">khác </w:t>
      </w:r>
      <w:r>
        <w:t xml:space="preserve">bằng </w:t>
      </w:r>
      <w:r>
        <w:t xml:space="preserve">đường </w:t>
      </w:r>
      <w:r>
        <w:t xml:space="preserve">dây </w:t>
      </w:r>
      <w:r>
        <w:t xml:space="preserve">hoặc </w:t>
      </w:r>
      <w:r>
        <w:t xml:space="preserve">bằng </w:t>
      </w:r>
      <w:r>
        <w:t xml:space="preserve">vô </w:t>
      </w:r>
      <w:r>
        <w:t xml:space="preserve">tuyến </w:t>
      </w:r>
      <w:r>
        <w:t xml:space="preserve">điện. </w:t>
      </w:r>
      <w:r>
        <w:t xml:space="preserve">Nói </w:t>
      </w:r>
      <w:r>
        <w:t xml:space="preserve">chuyện </w:t>
      </w:r>
      <w:r>
        <w:rPr>
          <w:i/>
        </w:rPr>
        <w:t xml:space="preserve">bằng </w:t>
      </w:r>
      <w:r>
        <w:t xml:space="preserve">điện </w:t>
      </w:r>
      <w:r>
        <w:t xml:space="preserve">thoại. </w:t>
      </w:r>
      <w:r>
        <w:rPr>
          <w:i/>
        </w:rPr>
        <w:t xml:space="preserve">Gọi </w:t>
      </w:r>
      <w:r>
        <w:rPr>
          <w:i/>
        </w:rPr>
        <w:t xml:space="preserve">điện </w:t>
      </w:r>
      <w:r>
        <w:rPr>
          <w:i/>
        </w:rPr>
        <w:t xml:space="preserve">thoại. </w:t>
      </w:r>
      <w:r>
        <w:rPr>
          <w:i/>
        </w:rPr>
        <w:t xml:space="preserve">Điện </w:t>
      </w:r>
      <w:r>
        <w:rPr>
          <w:i/>
        </w:rPr>
        <w:t xml:space="preserve">thoại </w:t>
      </w:r>
      <w:r>
        <w:t xml:space="preserve">tự </w:t>
      </w:r>
      <w:r>
        <w:rPr>
          <w:i/>
        </w:rPr>
        <w:t xml:space="preserve">động. </w:t>
      </w:r>
      <w:r>
        <w:t xml:space="preserve">II </w:t>
      </w:r>
      <w:r>
        <w:t xml:space="preserve">động từ </w:t>
      </w:r>
      <w:r>
        <w:t xml:space="preserve">(cũ; </w:t>
      </w:r>
      <w:r>
        <w:t xml:space="preserve">khẩu ngữ). </w:t>
      </w:r>
      <w:r>
        <w:t xml:space="preserve">Gọi </w:t>
      </w:r>
      <w:r>
        <w:t xml:space="preserve">điện </w:t>
      </w:r>
      <w:r>
        <w:t xml:space="preserve">thoại </w:t>
      </w:r>
      <w:r>
        <w:t xml:space="preserve">(nói </w:t>
      </w:r>
      <w:r>
        <w:t xml:space="preserve">tắt). </w:t>
      </w:r>
      <w:r>
        <w:t xml:space="preserve">Điện </w:t>
      </w:r>
      <w:r>
        <w:rPr>
          <w:i/>
        </w:rPr>
        <w:t xml:space="preserve">thoại </w:t>
      </w:r>
      <w:r>
        <w:t xml:space="preserve">cho </w:t>
      </w:r>
      <w:r>
        <w:rPr>
          <w:i/>
        </w:rPr>
        <w:t xml:space="preserve">bạn. </w:t>
      </w:r>
      <w:r>
        <w:br/>
      </w:r>
      <w:r>
        <w:rPr>
          <w:b/>
        </w:rPr>
        <w:t xml:space="preserve">điện </w:t>
      </w:r>
      <w:r>
        <w:rPr>
          <w:b/>
        </w:rPr>
        <w:t xml:space="preserve">thoại </w:t>
      </w:r>
      <w:r>
        <w:rPr>
          <w:b/>
        </w:rPr>
        <w:t xml:space="preserve">di </w:t>
      </w:r>
      <w:r>
        <w:rPr>
          <w:b/>
        </w:rPr>
        <w:t xml:space="preserve">động </w:t>
      </w:r>
      <w:r>
        <w:rPr>
          <w:i/>
        </w:rPr>
        <w:t xml:space="preserve">danh từ </w:t>
      </w:r>
      <w:r>
        <w:t xml:space="preserve">Điện </w:t>
      </w:r>
      <w:r>
        <w:t xml:space="preserve">thoại </w:t>
      </w:r>
      <w:r>
        <w:t xml:space="preserve">vô </w:t>
      </w:r>
      <w:r>
        <w:t xml:space="preserve">tuyến </w:t>
      </w:r>
      <w:r>
        <w:t xml:space="preserve">loại </w:t>
      </w:r>
      <w:r>
        <w:t xml:space="preserve">nhỏ </w:t>
      </w:r>
      <w:r>
        <w:t xml:space="preserve">mang </w:t>
      </w:r>
      <w:r>
        <w:rPr>
          <w:i/>
        </w:rPr>
        <w:t xml:space="preserve">theo </w:t>
      </w:r>
      <w:r>
        <w:t xml:space="preserve">người, </w:t>
      </w:r>
      <w:r>
        <w:t xml:space="preserve">được </w:t>
      </w:r>
      <w:r>
        <w:t xml:space="preserve">sử </w:t>
      </w:r>
      <w:r>
        <w:t xml:space="preserve">dụng </w:t>
      </w:r>
      <w:r>
        <w:t xml:space="preserve">trong </w:t>
      </w:r>
      <w:r>
        <w:t xml:space="preserve">vùng </w:t>
      </w:r>
      <w:r>
        <w:t xml:space="preserve">phủ </w:t>
      </w:r>
      <w:r>
        <w:t xml:space="preserve">sóng. </w:t>
      </w:r>
      <w:r>
        <w:br/>
      </w:r>
      <w:r>
        <w:rPr>
          <w:b/>
        </w:rPr>
        <w:t xml:space="preserve">điện </w:t>
      </w:r>
      <w:r>
        <w:rPr>
          <w:b/>
        </w:rPr>
        <w:t xml:space="preserve">thoại </w:t>
      </w:r>
      <w:r>
        <w:rPr>
          <w:b/>
        </w:rPr>
        <w:t xml:space="preserve">truyền </w:t>
      </w:r>
      <w:r>
        <w:rPr>
          <w:b/>
        </w:rPr>
        <w:t xml:space="preserve">hình </w:t>
      </w:r>
      <w:r>
        <w:rPr>
          <w:i/>
        </w:rPr>
        <w:t xml:space="preserve">danh từ </w:t>
      </w:r>
      <w:r>
        <w:t xml:space="preserve">Điện </w:t>
      </w:r>
      <w:r>
        <w:t xml:space="preserve">thoại </w:t>
      </w:r>
      <w:r>
        <w:t xml:space="preserve">vừa </w:t>
      </w:r>
      <w:r>
        <w:t xml:space="preserve">truyền </w:t>
      </w:r>
      <w:r>
        <w:t xml:space="preserve">tiếng </w:t>
      </w:r>
      <w:r>
        <w:t xml:space="preserve">nói </w:t>
      </w:r>
      <w:r>
        <w:t xml:space="preserve">vừa </w:t>
      </w:r>
      <w:r>
        <w:t xml:space="preserve">truyền </w:t>
      </w:r>
      <w:r>
        <w:t xml:space="preserve">hình, </w:t>
      </w:r>
      <w:r>
        <w:t xml:space="preserve">người </w:t>
      </w:r>
      <w:r>
        <w:t xml:space="preserve">nói </w:t>
      </w:r>
      <w:r>
        <w:t xml:space="preserve">điện </w:t>
      </w:r>
      <w:r>
        <w:t xml:space="preserve">thoại </w:t>
      </w:r>
      <w:r>
        <w:t xml:space="preserve">đồng </w:t>
      </w:r>
      <w:r>
        <w:t xml:space="preserve">thời </w:t>
      </w:r>
      <w:r>
        <w:t xml:space="preserve">nhìn </w:t>
      </w:r>
      <w:r>
        <w:t xml:space="preserve">thấy </w:t>
      </w:r>
      <w:r>
        <w:t xml:space="preserve">nhau. </w:t>
      </w:r>
      <w:r>
        <w:br/>
      </w:r>
      <w:r>
        <w:rPr>
          <w:b/>
        </w:rPr>
        <w:t xml:space="preserve">điện </w:t>
      </w:r>
      <w:r>
        <w:rPr>
          <w:b/>
        </w:rPr>
        <w:t xml:space="preserve">thoại </w:t>
      </w:r>
      <w:r>
        <w:rPr>
          <w:b/>
        </w:rPr>
        <w:t xml:space="preserve">viên </w:t>
      </w:r>
      <w:r>
        <w:rPr>
          <w:i/>
        </w:rPr>
        <w:t xml:space="preserve">danh từ </w:t>
      </w:r>
      <w:r>
        <w:t xml:space="preserve">Nhân </w:t>
      </w:r>
      <w:r>
        <w:t xml:space="preserve">viên </w:t>
      </w:r>
      <w:r>
        <w:t xml:space="preserve">làm </w:t>
      </w:r>
      <w:r>
        <w:t xml:space="preserve">việc </w:t>
      </w:r>
      <w:r>
        <w:t xml:space="preserve">ở </w:t>
      </w:r>
      <w:r>
        <w:t xml:space="preserve">tổng </w:t>
      </w:r>
      <w:r>
        <w:t xml:space="preserve">đài </w:t>
      </w:r>
      <w:r>
        <w:t xml:space="preserve">điện </w:t>
      </w:r>
      <w:r>
        <w:t xml:space="preserve">thoại. </w:t>
      </w:r>
      <w:r>
        <w:t xml:space="preserve">- </w:t>
      </w:r>
      <w:r>
        <w:br/>
      </w:r>
      <w:r>
        <w:rPr>
          <w:b/>
        </w:rPr>
        <w:t xml:space="preserve">điện </w:t>
      </w:r>
      <w:r>
        <w:rPr>
          <w:b/>
        </w:rPr>
        <w:t xml:space="preserve">tích </w:t>
      </w:r>
      <w:r>
        <w:rPr>
          <w:i/>
        </w:rPr>
        <w:t xml:space="preserve">danh từ </w:t>
      </w:r>
      <w:r>
        <w:t xml:space="preserve">Đại </w:t>
      </w:r>
      <w:r>
        <w:t xml:space="preserve">lượng </w:t>
      </w:r>
      <w:r>
        <w:t xml:space="preserve">đặc </w:t>
      </w:r>
      <w:r>
        <w:t xml:space="preserve">trung </w:t>
      </w:r>
      <w:r>
        <w:t xml:space="preserve">của </w:t>
      </w:r>
      <w:r>
        <w:t xml:space="preserve">các </w:t>
      </w:r>
      <w:r>
        <w:t xml:space="preserve">hạt </w:t>
      </w:r>
      <w:r>
        <w:t xml:space="preserve">cơ </w:t>
      </w:r>
      <w:r>
        <w:t xml:space="preserve">bản, </w:t>
      </w:r>
      <w:r>
        <w:t xml:space="preserve">như </w:t>
      </w:r>
      <w:r>
        <w:t xml:space="preserve">electron, </w:t>
      </w:r>
      <w:r>
        <w:t xml:space="preserve">proton, </w:t>
      </w:r>
      <w:r>
        <w:t xml:space="preserve">hoặc </w:t>
      </w:r>
      <w:r>
        <w:t xml:space="preserve">của </w:t>
      </w:r>
      <w:r>
        <w:t xml:space="preserve">một </w:t>
      </w:r>
      <w:r>
        <w:t xml:space="preserve">vật, </w:t>
      </w:r>
      <w:r>
        <w:t xml:space="preserve">thể </w:t>
      </w:r>
      <w:r>
        <w:t xml:space="preserve">hiện </w:t>
      </w:r>
      <w:r>
        <w:t xml:space="preserve">ở </w:t>
      </w:r>
      <w:r>
        <w:t xml:space="preserve">lực </w:t>
      </w:r>
      <w:r>
        <w:t xml:space="preserve">hút </w:t>
      </w:r>
      <w:r>
        <w:t xml:space="preserve">hoặc </w:t>
      </w:r>
      <w:r>
        <w:t xml:space="preserve">đẩy </w:t>
      </w:r>
      <w:r>
        <w:t xml:space="preserve">khi </w:t>
      </w:r>
      <w:r>
        <w:t xml:space="preserve">tác </w:t>
      </w:r>
      <w:r>
        <w:t xml:space="preserve">động </w:t>
      </w:r>
      <w:r>
        <w:t xml:space="preserve">lẫn </w:t>
      </w:r>
      <w:r>
        <w:t xml:space="preserve">nhau. </w:t>
      </w:r>
      <w:r>
        <w:br/>
      </w:r>
      <w:r>
        <w:rPr>
          <w:b/>
        </w:rPr>
        <w:t xml:space="preserve">điện </w:t>
      </w:r>
      <w:r>
        <w:rPr>
          <w:b/>
        </w:rPr>
        <w:t xml:space="preserve">tín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Công </w:t>
      </w:r>
      <w:r>
        <w:t xml:space="preserve">việc </w:t>
      </w:r>
      <w:r>
        <w:t xml:space="preserve">thông </w:t>
      </w:r>
      <w:r>
        <w:t xml:space="preserve">tin </w:t>
      </w:r>
      <w:r>
        <w:t xml:space="preserve">bằng </w:t>
      </w:r>
      <w:r>
        <w:t xml:space="preserve">tín </w:t>
      </w:r>
      <w:r>
        <w:t xml:space="preserve">hiệu </w:t>
      </w:r>
      <w:r>
        <w:t xml:space="preserve">điện. </w:t>
      </w:r>
      <w:r>
        <w:rPr>
          <w:b/>
        </w:rPr>
        <w:t xml:space="preserve">2 </w:t>
      </w:r>
      <w:r>
        <w:t xml:space="preserve">(cũ). </w:t>
      </w:r>
      <w:r>
        <w:t xml:space="preserve">Điện </w:t>
      </w:r>
      <w:r>
        <w:t xml:space="preserve">báo. </w:t>
      </w:r>
      <w:r>
        <w:rPr>
          <w:i/>
        </w:rPr>
        <w:t xml:space="preserve">Gửi </w:t>
      </w:r>
      <w:r>
        <w:rPr>
          <w:i/>
        </w:rPr>
        <w:t xml:space="preserve">điện </w:t>
      </w:r>
      <w:r>
        <w:rPr>
          <w:i/>
        </w:rPr>
        <w:t xml:space="preserve">tín. </w:t>
      </w:r>
      <w:r>
        <w:br/>
      </w:r>
      <w:r>
        <w:rPr>
          <w:b/>
        </w:rPr>
        <w:t xml:space="preserve">điện </w:t>
      </w:r>
      <w:r>
        <w:rPr>
          <w:b/>
        </w:rPr>
        <w:t xml:space="preserve">toán </w:t>
      </w:r>
      <w:r>
        <w:rPr>
          <w:i/>
        </w:rPr>
        <w:t xml:space="preserve">danh từ </w:t>
      </w:r>
      <w:r>
        <w:t xml:space="preserve">Khoa </w:t>
      </w:r>
      <w:r>
        <w:t xml:space="preserve">học </w:t>
      </w:r>
      <w:r>
        <w:t xml:space="preserve">về </w:t>
      </w:r>
      <w:r>
        <w:t xml:space="preserve">máy </w:t>
      </w:r>
      <w:r>
        <w:t xml:space="preserve">tính </w:t>
      </w:r>
      <w:r>
        <w:t xml:space="preserve">điện </w:t>
      </w:r>
      <w:r>
        <w:t xml:space="preserve">tử, </w:t>
      </w:r>
      <w:r>
        <w:t xml:space="preserve">tin </w:t>
      </w:r>
      <w:r>
        <w:t xml:space="preserve">học. </w:t>
      </w:r>
      <w:r>
        <w:br/>
      </w:r>
      <w:r>
        <w:rPr>
          <w:b/>
        </w:rPr>
        <w:t xml:space="preserve">điện </w:t>
      </w:r>
      <w:r>
        <w:rPr>
          <w:b/>
        </w:rPr>
        <w:t xml:space="preserve">trở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Đại </w:t>
      </w:r>
      <w:r>
        <w:t xml:space="preserve">lượng </w:t>
      </w:r>
      <w:r>
        <w:t xml:space="preserve">đặc </w:t>
      </w:r>
      <w:r>
        <w:t xml:space="preserve">trưng </w:t>
      </w:r>
      <w:r>
        <w:t xml:space="preserve">cho </w:t>
      </w:r>
      <w:r>
        <w:t xml:space="preserve">tác </w:t>
      </w:r>
      <w:r>
        <w:t xml:space="preserve">dụng </w:t>
      </w:r>
      <w:r>
        <w:t xml:space="preserve">cản </w:t>
      </w:r>
      <w:r>
        <w:t xml:space="preserve">trở </w:t>
      </w:r>
      <w:r>
        <w:t xml:space="preserve">dòng </w:t>
      </w:r>
      <w:r>
        <w:t xml:space="preserve">điện </w:t>
      </w:r>
      <w:r>
        <w:t xml:space="preserve">của </w:t>
      </w:r>
      <w:r>
        <w:t xml:space="preserve">một </w:t>
      </w:r>
      <w:r>
        <w:t xml:space="preserve">vật </w:t>
      </w:r>
      <w:r>
        <w:t xml:space="preserve">dẫn </w:t>
      </w:r>
      <w:r>
        <w:t xml:space="preserve">hoặc </w:t>
      </w:r>
      <w:r>
        <w:t xml:space="preserve">một </w:t>
      </w:r>
      <w:r>
        <w:t xml:space="preserve">mạch </w:t>
      </w:r>
      <w:r>
        <w:t xml:space="preserve">điện. </w:t>
      </w:r>
      <w:r>
        <w:rPr>
          <w:b/>
        </w:rPr>
        <w:t xml:space="preserve">2 </w:t>
      </w:r>
      <w:r>
        <w:t xml:space="preserve">Bộ </w:t>
      </w:r>
      <w:r>
        <w:t xml:space="preserve">phận </w:t>
      </w:r>
      <w:r>
        <w:t xml:space="preserve">của </w:t>
      </w:r>
      <w:r>
        <w:t xml:space="preserve">mạch </w:t>
      </w:r>
      <w:r>
        <w:t xml:space="preserve">điện </w:t>
      </w:r>
      <w:r>
        <w:t xml:space="preserve">dưới </w:t>
      </w:r>
      <w:r>
        <w:t xml:space="preserve">dạng </w:t>
      </w:r>
      <w:r>
        <w:t xml:space="preserve">một </w:t>
      </w:r>
      <w:r>
        <w:t xml:space="preserve">linh </w:t>
      </w:r>
      <w:r>
        <w:t xml:space="preserve">kiện </w:t>
      </w:r>
      <w:r>
        <w:t xml:space="preserve">hoàn </w:t>
      </w:r>
      <w:r>
        <w:t xml:space="preserve">chỉnh, </w:t>
      </w:r>
      <w:r>
        <w:t xml:space="preserve">có </w:t>
      </w:r>
      <w:r>
        <w:t xml:space="preserve">tác </w:t>
      </w:r>
      <w:r>
        <w:t xml:space="preserve">dụng </w:t>
      </w:r>
      <w:r>
        <w:t xml:space="preserve">tạo </w:t>
      </w:r>
      <w:r>
        <w:t xml:space="preserve">nên </w:t>
      </w:r>
      <w:r>
        <w:t xml:space="preserve">một </w:t>
      </w:r>
      <w:r>
        <w:t xml:space="preserve">điện </w:t>
      </w:r>
      <w:r>
        <w:t xml:space="preserve">trở </w:t>
      </w:r>
      <w:r>
        <w:t xml:space="preserve">nhất </w:t>
      </w:r>
      <w:r>
        <w:t xml:space="preserve">định </w:t>
      </w:r>
      <w:r>
        <w:t xml:space="preserve">nhằm </w:t>
      </w:r>
      <w:r>
        <w:t xml:space="preserve">điều </w:t>
      </w:r>
      <w:r>
        <w:t xml:space="preserve">chỉnh </w:t>
      </w:r>
      <w:r>
        <w:t xml:space="preserve">điện </w:t>
      </w:r>
      <w:r>
        <w:t xml:space="preserve">áp </w:t>
      </w:r>
      <w:r>
        <w:t xml:space="preserve">và </w:t>
      </w:r>
      <w:r>
        <w:t xml:space="preserve">dòng </w:t>
      </w:r>
      <w:r>
        <w:t xml:space="preserve">điện. </w:t>
      </w:r>
      <w:r>
        <w:br/>
      </w:r>
      <w:r>
        <w:rPr>
          <w:b/>
        </w:rPr>
        <w:t xml:space="preserve">điện </w:t>
      </w:r>
      <w:r>
        <w:rPr>
          <w:b/>
        </w:rPr>
        <w:t xml:space="preserve">trở </w:t>
      </w:r>
      <w:r>
        <w:rPr>
          <w:b/>
        </w:rPr>
        <w:t xml:space="preserve">suất </w:t>
      </w:r>
      <w:r>
        <w:rPr>
          <w:i/>
        </w:rPr>
        <w:t xml:space="preserve">danh từ </w:t>
      </w:r>
      <w:r>
        <w:t xml:space="preserve">Điện </w:t>
      </w:r>
      <w:r>
        <w:t xml:space="preserve">trở </w:t>
      </w:r>
      <w:r>
        <w:t xml:space="preserve">của </w:t>
      </w:r>
      <w:r>
        <w:t xml:space="preserve">một </w:t>
      </w:r>
      <w:r>
        <w:t xml:space="preserve">sợi </w:t>
      </w:r>
      <w:r>
        <w:t xml:space="preserve">dây </w:t>
      </w:r>
      <w:r>
        <w:t xml:space="preserve">vật </w:t>
      </w:r>
      <w:r>
        <w:t xml:space="preserve">liệu </w:t>
      </w:r>
      <w:r>
        <w:t xml:space="preserve">đều, </w:t>
      </w:r>
      <w:r>
        <w:t xml:space="preserve">có </w:t>
      </w:r>
      <w:r>
        <w:t xml:space="preserve">chiều </w:t>
      </w:r>
      <w:r>
        <w:t xml:space="preserve">dài </w:t>
      </w:r>
      <w:r>
        <w:t xml:space="preserve">bằng </w:t>
      </w:r>
      <w:r>
        <w:t xml:space="preserve">đơn </w:t>
      </w:r>
      <w:r>
        <w:t xml:space="preserve">vị </w:t>
      </w:r>
      <w:r>
        <w:t xml:space="preserve">và </w:t>
      </w:r>
      <w:r>
        <w:t xml:space="preserve">diện </w:t>
      </w:r>
      <w:r>
        <w:t xml:space="preserve">tích </w:t>
      </w:r>
      <w:r>
        <w:t xml:space="preserve">tiết </w:t>
      </w:r>
      <w:r>
        <w:t xml:space="preserve">diện </w:t>
      </w:r>
      <w:r>
        <w:t xml:space="preserve">bằng </w:t>
      </w:r>
      <w:r>
        <w:t xml:space="preserve">đơn </w:t>
      </w:r>
      <w:r>
        <w:t xml:space="preserve">vị. </w:t>
      </w:r>
      <w:r>
        <w:br/>
      </w:r>
      <w:r>
        <w:rPr>
          <w:b/>
        </w:rPr>
        <w:t xml:space="preserve">điện </w:t>
      </w:r>
      <w:r>
        <w:rPr>
          <w:b/>
        </w:rPr>
        <w:t xml:space="preserve">trường </w:t>
      </w:r>
      <w:r>
        <w:rPr>
          <w:i/>
        </w:rPr>
        <w:t xml:space="preserve">danh từ </w:t>
      </w:r>
      <w:r>
        <w:t xml:space="preserve">Trường </w:t>
      </w:r>
      <w:r>
        <w:t xml:space="preserve">tồn </w:t>
      </w:r>
      <w:r>
        <w:t xml:space="preserve">tại </w:t>
      </w:r>
      <w:r>
        <w:t xml:space="preserve">trong </w:t>
      </w:r>
      <w:r>
        <w:t xml:space="preserve">khoảng </w:t>
      </w:r>
      <w:r>
        <w:t xml:space="preserve">không </w:t>
      </w:r>
      <w:r>
        <w:t xml:space="preserve">gian </w:t>
      </w:r>
      <w:r>
        <w:t xml:space="preserve">xung </w:t>
      </w:r>
      <w:r>
        <w:t xml:space="preserve">quanh </w:t>
      </w:r>
      <w:r>
        <w:t xml:space="preserve">một </w:t>
      </w:r>
      <w:r>
        <w:t xml:space="preserve">vật </w:t>
      </w:r>
      <w:r>
        <w:t xml:space="preserve">mang </w:t>
      </w:r>
      <w:r>
        <w:t xml:space="preserve">điện, </w:t>
      </w:r>
      <w:r>
        <w:t xml:space="preserve">thể </w:t>
      </w:r>
      <w:r>
        <w:t xml:space="preserve">hiện </w:t>
      </w:r>
      <w:r>
        <w:t xml:space="preserve">ở </w:t>
      </w:r>
      <w:r>
        <w:t xml:space="preserve">lực </w:t>
      </w:r>
      <w:r>
        <w:t xml:space="preserve">tác </w:t>
      </w:r>
      <w:r>
        <w:t xml:space="preserve">dụng </w:t>
      </w:r>
      <w:r>
        <w:t xml:space="preserve">lên </w:t>
      </w:r>
      <w:r>
        <w:t xml:space="preserve">các </w:t>
      </w:r>
      <w:r>
        <w:t xml:space="preserve">vật </w:t>
      </w:r>
      <w:r>
        <w:t xml:space="preserve">mang </w:t>
      </w:r>
      <w:r>
        <w:t xml:space="preserve">điện </w:t>
      </w:r>
      <w:r>
        <w:t xml:space="preserve">khác </w:t>
      </w:r>
      <w:r>
        <w:t xml:space="preserve">đặt </w:t>
      </w:r>
      <w:r>
        <w:t xml:space="preserve">trong </w:t>
      </w:r>
      <w:r>
        <w:t xml:space="preserve">đó. </w:t>
      </w:r>
      <w:r>
        <w:br/>
      </w:r>
      <w:r>
        <w:rPr>
          <w:b/>
        </w:rPr>
        <w:t xml:space="preserve">điện </w:t>
      </w:r>
      <w:r>
        <w:rPr>
          <w:b/>
        </w:rPr>
        <w:t xml:space="preserve">từ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Hiện </w:t>
      </w:r>
      <w:r>
        <w:t xml:space="preserve">tượng </w:t>
      </w:r>
      <w:r>
        <w:t xml:space="preserve">liên </w:t>
      </w:r>
      <w:r>
        <w:t xml:space="preserve">quan </w:t>
      </w:r>
      <w:r>
        <w:t xml:space="preserve">giữa </w:t>
      </w:r>
      <w:r>
        <w:t xml:space="preserve">từ </w:t>
      </w:r>
      <w:r>
        <w:t xml:space="preserve">trường </w:t>
      </w:r>
      <w:r>
        <w:t xml:space="preserve">và </w:t>
      </w:r>
      <w:r>
        <w:t xml:space="preserve">đòng </w:t>
      </w:r>
      <w:r>
        <w:t xml:space="preserve">điện. </w:t>
      </w:r>
      <w:r>
        <w:rPr>
          <w:b/>
        </w:rPr>
        <w:t xml:space="preserve">2 </w:t>
      </w:r>
      <w:r>
        <w:t xml:space="preserve">Điện </w:t>
      </w:r>
      <w:r>
        <w:rPr>
          <w:i/>
        </w:rPr>
        <w:t xml:space="preserve">từ </w:t>
      </w:r>
      <w:r>
        <w:t xml:space="preserve">học </w:t>
      </w:r>
      <w:r>
        <w:t xml:space="preserve">(nói </w:t>
      </w:r>
      <w:r>
        <w:t xml:space="preserve">tắt). </w:t>
      </w:r>
      <w:r>
        <w:br/>
      </w:r>
      <w:r>
        <w:rPr>
          <w:b/>
        </w:rPr>
        <w:t xml:space="preserve">điện </w:t>
      </w:r>
      <w:r>
        <w:rPr>
          <w:b/>
        </w:rPr>
        <w:t xml:space="preserve">từ </w:t>
      </w:r>
      <w:r>
        <w:rPr>
          <w:b/>
        </w:rPr>
        <w:t xml:space="preserve">học </w:t>
      </w:r>
      <w:r>
        <w:rPr>
          <w:i/>
        </w:rPr>
        <w:t xml:space="preserve">danh từ </w:t>
      </w:r>
      <w:r>
        <w:t xml:space="preserve">Khoa </w:t>
      </w:r>
      <w:r>
        <w:t xml:space="preserve">học </w:t>
      </w:r>
      <w:r>
        <w:t xml:space="preserve">nghiên </w:t>
      </w:r>
      <w:r>
        <w:t xml:space="preserve">cứu </w:t>
      </w:r>
      <w:r>
        <w:t xml:space="preserve">về </w:t>
      </w:r>
      <w:r>
        <w:t xml:space="preserve">điện </w:t>
      </w:r>
      <w:r>
        <w:t xml:space="preserve">từ. </w:t>
      </w:r>
      <w:r>
        <w:br/>
      </w:r>
      <w:r>
        <w:rPr>
          <w:b/>
        </w:rPr>
        <w:t xml:space="preserve">điện </w:t>
      </w:r>
      <w:r>
        <w:rPr>
          <w:b/>
        </w:rPr>
        <w:t xml:space="preserve">từ </w:t>
      </w:r>
      <w:r>
        <w:rPr>
          <w:b/>
        </w:rPr>
        <w:t xml:space="preserve">trường </w:t>
      </w:r>
      <w:r>
        <w:rPr>
          <w:i/>
        </w:rPr>
        <w:t xml:space="preserve">danh từ </w:t>
      </w:r>
      <w:r>
        <w:t xml:space="preserve">Trường </w:t>
      </w:r>
      <w:r>
        <w:t xml:space="preserve">tổng </w:t>
      </w:r>
      <w:r>
        <w:t xml:space="preserve">hợp </w:t>
      </w:r>
      <w:r>
        <w:t xml:space="preserve">của </w:t>
      </w:r>
      <w:r>
        <w:t xml:space="preserve">từ </w:t>
      </w:r>
      <w:r>
        <w:t xml:space="preserve">trường </w:t>
      </w:r>
      <w:r>
        <w:t xml:space="preserve">và </w:t>
      </w:r>
      <w:r>
        <w:t xml:space="preserve">điện </w:t>
      </w:r>
      <w:r>
        <w:t xml:space="preserve">trường </w:t>
      </w:r>
      <w:r>
        <w:t xml:space="preserve">biến </w:t>
      </w:r>
      <w:r>
        <w:t xml:space="preserve">thiên </w:t>
      </w:r>
      <w:r>
        <w:t xml:space="preserve">nhanh. </w:t>
      </w:r>
      <w:r>
        <w:br/>
      </w:r>
      <w:r>
        <w:rPr>
          <w:b/>
        </w:rPr>
        <w:t xml:space="preserve">điện </w:t>
      </w:r>
      <w:r>
        <w:rPr>
          <w:b/>
        </w:rPr>
        <w:t xml:space="preserve">tử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rPr>
          <w:i/>
        </w:rPr>
        <w:t xml:space="preserve">x </w:t>
      </w:r>
      <w:r>
        <w:t xml:space="preserve">ejectron. </w:t>
      </w:r>
      <w:r>
        <w:t xml:space="preserve">lI </w:t>
      </w:r>
      <w:r>
        <w:t xml:space="preserve">tính từ </w:t>
      </w:r>
      <w:r>
        <w:t xml:space="preserve">Thuộc </w:t>
      </w:r>
      <w:r>
        <w:t xml:space="preserve">về </w:t>
      </w:r>
      <w:r>
        <w:t xml:space="preserve">electron; </w:t>
      </w:r>
      <w:r>
        <w:t xml:space="preserve">thuộc </w:t>
      </w:r>
      <w:r>
        <w:t xml:space="preserve">về </w:t>
      </w:r>
      <w:r>
        <w:t xml:space="preserve">hay </w:t>
      </w:r>
      <w:r>
        <w:t xml:space="preserve">có </w:t>
      </w:r>
      <w:r>
        <w:t xml:space="preserve">sử </w:t>
      </w:r>
      <w:r>
        <w:t xml:space="preserve">dụng </w:t>
      </w:r>
      <w:r>
        <w:t xml:space="preserve">những </w:t>
      </w:r>
      <w:r>
        <w:t xml:space="preserve">dụng </w:t>
      </w:r>
      <w:r>
        <w:t xml:space="preserve">cụ </w:t>
      </w:r>
      <w:r>
        <w:t xml:space="preserve">được </w:t>
      </w:r>
      <w:r>
        <w:t xml:space="preserve">chế </w:t>
      </w:r>
      <w:r>
        <w:t xml:space="preserve">tạo </w:t>
      </w:r>
      <w:r>
        <w:t xml:space="preserve">theo </w:t>
      </w:r>
      <w:r>
        <w:t xml:space="preserve">các </w:t>
      </w:r>
      <w:r>
        <w:t xml:space="preserve">phương </w:t>
      </w:r>
      <w:r>
        <w:t xml:space="preserve">pháp </w:t>
      </w:r>
      <w:r>
        <w:t xml:space="preserve">điện </w:t>
      </w:r>
      <w:r>
        <w:t xml:space="preserve">tử </w:t>
      </w:r>
      <w:r>
        <w:t xml:space="preserve">học </w:t>
      </w:r>
      <w:r>
        <w:t xml:space="preserve">hoặc </w:t>
      </w:r>
      <w:r>
        <w:t xml:space="preserve">hoạt </w:t>
      </w:r>
      <w:r>
        <w:t xml:space="preserve">động </w:t>
      </w:r>
      <w:r>
        <w:t xml:space="preserve">theo </w:t>
      </w:r>
      <w:r>
        <w:t xml:space="preserve">các </w:t>
      </w:r>
      <w:r>
        <w:t xml:space="preserve">nguyên </w:t>
      </w:r>
      <w:r>
        <w:t xml:space="preserve">lí </w:t>
      </w:r>
      <w:r>
        <w:t xml:space="preserve">của </w:t>
      </w:r>
      <w:r>
        <w:t xml:space="preserve">điện </w:t>
      </w:r>
      <w:r>
        <w:t xml:space="preserve">tử </w:t>
      </w:r>
      <w:r>
        <w:t xml:space="preserve">học. </w:t>
      </w:r>
      <w:r>
        <w:rPr>
          <w:i/>
        </w:rPr>
        <w:t xml:space="preserve">Dụng </w:t>
      </w:r>
      <w:r>
        <w:rPr>
          <w:i/>
        </w:rPr>
        <w:t xml:space="preserve">cụ </w:t>
      </w:r>
      <w:r>
        <w:rPr>
          <w:i/>
        </w:rPr>
        <w:t xml:space="preserve">điện </w:t>
      </w:r>
      <w:r>
        <w:t xml:space="preserve">tử. </w:t>
      </w:r>
      <w:r>
        <w:rPr>
          <w:i/>
        </w:rPr>
        <w:t xml:space="preserve">Máy </w:t>
      </w:r>
      <w:r>
        <w:t xml:space="preserve">tính </w:t>
      </w:r>
      <w:r>
        <w:rPr>
          <w:i/>
        </w:rPr>
        <w:t xml:space="preserve">điện </w:t>
      </w:r>
      <w:r>
        <w:rPr>
          <w:i/>
        </w:rPr>
        <w:t xml:space="preserve">tử. </w:t>
      </w:r>
      <w:r>
        <w:br/>
      </w:r>
      <w:r>
        <w:rPr>
          <w:b/>
        </w:rPr>
        <w:t xml:space="preserve">điện </w:t>
      </w:r>
      <w:r>
        <w:rPr>
          <w:b/>
        </w:rPr>
        <w:t xml:space="preserve">tử </w:t>
      </w:r>
      <w:r>
        <w:rPr>
          <w:b/>
        </w:rPr>
        <w:t xml:space="preserve">học </w:t>
      </w:r>
      <w:r>
        <w:rPr>
          <w:i/>
        </w:rPr>
        <w:t xml:space="preserve">danh từ </w:t>
      </w:r>
      <w:r>
        <w:t xml:space="preserve">Khoa </w:t>
      </w:r>
      <w:r>
        <w:t xml:space="preserve">học </w:t>
      </w:r>
      <w:r>
        <w:t xml:space="preserve">về </w:t>
      </w:r>
      <w:r>
        <w:t xml:space="preserve">tác </w:t>
      </w:r>
      <w:r>
        <w:t xml:space="preserve">dụng </w:t>
      </w:r>
      <w:r>
        <w:t xml:space="preserve">qua </w:t>
      </w:r>
      <w:r>
        <w:t xml:space="preserve">lại </w:t>
      </w:r>
      <w:r>
        <w:t xml:space="preserve">giữa </w:t>
      </w:r>
      <w:r>
        <w:t xml:space="preserve">electron </w:t>
      </w:r>
      <w:r>
        <w:t xml:space="preserve">và </w:t>
      </w:r>
      <w:r>
        <w:t xml:space="preserve">các </w:t>
      </w:r>
      <w:r>
        <w:t xml:space="preserve">điện </w:t>
      </w:r>
      <w:r>
        <w:t xml:space="preserve">trường, </w:t>
      </w:r>
      <w:r>
        <w:t xml:space="preserve">từ </w:t>
      </w:r>
      <w:r>
        <w:t xml:space="preserve">trường, </w:t>
      </w:r>
      <w:r>
        <w:t xml:space="preserve">và </w:t>
      </w:r>
      <w:r>
        <w:t xml:space="preserve">về </w:t>
      </w:r>
      <w:r>
        <w:t xml:space="preserve">những </w:t>
      </w:r>
      <w:r>
        <w:t xml:space="preserve">phương </w:t>
      </w:r>
      <w:r>
        <w:t xml:space="preserve">pháp </w:t>
      </w:r>
      <w:r>
        <w:t xml:space="preserve">chế </w:t>
      </w:r>
      <w:r>
        <w:t xml:space="preserve">tạo </w:t>
      </w:r>
      <w:r>
        <w:t xml:space="preserve">các </w:t>
      </w:r>
      <w:r>
        <w:t xml:space="preserve">dụng </w:t>
      </w:r>
      <w:r>
        <w:t xml:space="preserve">cụ </w:t>
      </w:r>
      <w:r>
        <w:t xml:space="preserve">điện </w:t>
      </w:r>
      <w:r>
        <w:t xml:space="preserve">tử. </w:t>
      </w:r>
      <w:r>
        <w:br/>
      </w:r>
      <w:r>
        <w:rPr>
          <w:b/>
        </w:rPr>
        <w:t xml:space="preserve">điện </w:t>
      </w:r>
      <w:r>
        <w:rPr>
          <w:b/>
        </w:rPr>
        <w:t xml:space="preserve">văn </w:t>
      </w:r>
      <w:r>
        <w:rPr>
          <w:i/>
        </w:rPr>
        <w:t xml:space="preserve">danh từ </w:t>
      </w:r>
      <w:r>
        <w:t xml:space="preserve">Văn </w:t>
      </w:r>
      <w:r>
        <w:t xml:space="preserve">bản </w:t>
      </w:r>
      <w:r>
        <w:t xml:space="preserve">gửi </w:t>
      </w:r>
      <w:r>
        <w:t xml:space="preserve">bằng </w:t>
      </w:r>
      <w:r>
        <w:t xml:space="preserve">điện </w:t>
      </w:r>
      <w:r>
        <w:t xml:space="preserve">báo. </w:t>
      </w:r>
      <w:r>
        <w:t xml:space="preserve">Gửi </w:t>
      </w:r>
      <w:r>
        <w:rPr>
          <w:i/>
        </w:rPr>
        <w:t xml:space="preserve">điện </w:t>
      </w:r>
      <w:r>
        <w:t xml:space="preserve">uăn </w:t>
      </w:r>
      <w:r>
        <w:t xml:space="preserve">chúc </w:t>
      </w:r>
      <w:r>
        <w:t xml:space="preserve">mừng. </w:t>
      </w:r>
      <w:r>
        <w:br/>
      </w:r>
      <w:r>
        <w:rPr>
          <w:b/>
        </w:rPr>
        <w:t xml:space="preserve">điếng </w:t>
      </w:r>
      <w:r>
        <w:rPr>
          <w:i/>
        </w:rPr>
        <w:t xml:space="preserve">tính từ </w:t>
      </w:r>
      <w:r>
        <w:t xml:space="preserve">Ở </w:t>
      </w:r>
      <w:r>
        <w:t xml:space="preserve">vào </w:t>
      </w:r>
      <w:r>
        <w:t xml:space="preserve">trạng </w:t>
      </w:r>
      <w:r>
        <w:t xml:space="preserve">thái </w:t>
      </w:r>
      <w:r>
        <w:t xml:space="preserve">mất </w:t>
      </w:r>
      <w:r>
        <w:t xml:space="preserve">cảm </w:t>
      </w:r>
      <w:r>
        <w:t xml:space="preserve">giác </w:t>
      </w:r>
      <w:r>
        <w:t xml:space="preserve">toàn </w:t>
      </w:r>
      <w:r>
        <w:t xml:space="preserve">thân </w:t>
      </w:r>
      <w:r>
        <w:t xml:space="preserve">trong </w:t>
      </w:r>
      <w:r>
        <w:t xml:space="preserve">giây </w:t>
      </w:r>
      <w:r>
        <w:t xml:space="preserve">phút </w:t>
      </w:r>
      <w:r>
        <w:t xml:space="preserve">do </w:t>
      </w:r>
      <w:r>
        <w:t xml:space="preserve">chịu </w:t>
      </w:r>
      <w:r>
        <w:t xml:space="preserve">một </w:t>
      </w:r>
      <w:r>
        <w:t xml:space="preserve">tác </w:t>
      </w:r>
      <w:r>
        <w:t xml:space="preserve">động </w:t>
      </w:r>
      <w:r>
        <w:t xml:space="preserve">rất </w:t>
      </w:r>
      <w:r>
        <w:t xml:space="preserve">mạnh </w:t>
      </w:r>
      <w:r>
        <w:t xml:space="preserve">và </w:t>
      </w:r>
      <w:r>
        <w:t xml:space="preserve">đột </w:t>
      </w:r>
      <w:r>
        <w:t xml:space="preserve">ngột. </w:t>
      </w:r>
      <w:r>
        <w:t xml:space="preserve">V4p </w:t>
      </w:r>
      <w:r>
        <w:t xml:space="preserve">một </w:t>
      </w:r>
      <w:r>
        <w:t xml:space="preserve">cái </w:t>
      </w:r>
      <w:r>
        <w:t xml:space="preserve">đau </w:t>
      </w:r>
      <w:r>
        <w:rPr>
          <w:i/>
        </w:rPr>
        <w:t xml:space="preserve">điếng. </w:t>
      </w:r>
      <w:r>
        <w:rPr>
          <w:i/>
        </w:rPr>
        <w:t xml:space="preserve">Điếng </w:t>
      </w:r>
      <w:r>
        <w:rPr>
          <w:i/>
        </w:rPr>
        <w:t xml:space="preserve">người </w:t>
      </w:r>
      <w:r>
        <w:rPr>
          <w:i/>
        </w:rPr>
        <w:t xml:space="preserve">đi, </w:t>
      </w:r>
      <w:r>
        <w:t xml:space="preserve">nhưng </w:t>
      </w:r>
      <w:r>
        <w:t xml:space="preserve">cố </w:t>
      </w:r>
      <w:r>
        <w:t xml:space="preserve">trấn </w:t>
      </w:r>
      <w:r>
        <w:rPr>
          <w:i/>
        </w:rPr>
        <w:t xml:space="preserve">tĩnh. </w:t>
      </w:r>
      <w:r>
        <w:t xml:space="preserve">Chết </w:t>
      </w:r>
      <w:r>
        <w:rPr>
          <w:i/>
        </w:rPr>
        <w:t xml:space="preserve">điếng </w:t>
      </w:r>
      <w:r>
        <w:rPr>
          <w:i/>
        </w:rPr>
        <w:t xml:space="preserve">uì </w:t>
      </w:r>
      <w:r>
        <w:t xml:space="preserve">nhục. </w:t>
      </w:r>
      <w:r>
        <w:br/>
      </w:r>
      <w:r>
        <w:rPr>
          <w:b/>
        </w:rPr>
        <w:t xml:space="preserve">điệp, </w:t>
      </w:r>
      <w:r>
        <w:rPr>
          <w:i/>
        </w:rPr>
        <w:t xml:space="preserve">danh từ </w:t>
      </w:r>
      <w:r>
        <w:t xml:space="preserve">† </w:t>
      </w:r>
      <w:r>
        <w:t xml:space="preserve">Động </w:t>
      </w:r>
      <w:r>
        <w:t xml:space="preserve">vật </w:t>
      </w:r>
      <w:r>
        <w:t xml:space="preserve">thân </w:t>
      </w:r>
      <w:r>
        <w:t xml:space="preserve">mềm, </w:t>
      </w:r>
      <w:r>
        <w:t xml:space="preserve">có </w:t>
      </w:r>
      <w:r>
        <w:t xml:space="preserve">hai </w:t>
      </w:r>
      <w:r>
        <w:t xml:space="preserve">vỏ </w:t>
      </w:r>
      <w:r>
        <w:t xml:space="preserve">mỏng, </w:t>
      </w:r>
      <w:r>
        <w:t xml:space="preserve">sống </w:t>
      </w:r>
      <w:r>
        <w:t xml:space="preserve">ở </w:t>
      </w:r>
      <w:r>
        <w:t xml:space="preserve">biển. </w:t>
      </w:r>
      <w:r>
        <w:rPr>
          <w:b/>
        </w:rPr>
        <w:t xml:space="preserve">2 </w:t>
      </w:r>
      <w:r>
        <w:t xml:space="preserve">Chất </w:t>
      </w:r>
      <w:r>
        <w:t xml:space="preserve">bột </w:t>
      </w:r>
      <w:r>
        <w:t xml:space="preserve">trắng </w:t>
      </w:r>
      <w:r>
        <w:t xml:space="preserve">chế </w:t>
      </w:r>
      <w:r>
        <w:t xml:space="preserve">từ </w:t>
      </w:r>
      <w:r>
        <w:t xml:space="preserve">vỏ </w:t>
      </w:r>
      <w:r>
        <w:t xml:space="preserve">con </w:t>
      </w:r>
      <w:r>
        <w:t xml:space="preserve">điệp, </w:t>
      </w:r>
      <w:r>
        <w:t xml:space="preserve">có </w:t>
      </w:r>
      <w:r>
        <w:t xml:space="preserve">tác </w:t>
      </w:r>
      <w:r>
        <w:t xml:space="preserve">dụng </w:t>
      </w:r>
      <w:r>
        <w:t xml:space="preserve">làm </w:t>
      </w:r>
      <w:r>
        <w:t xml:space="preserve">trắng </w:t>
      </w:r>
      <w:r>
        <w:t xml:space="preserve">mịn </w:t>
      </w:r>
      <w:r>
        <w:t xml:space="preserve">và </w:t>
      </w:r>
      <w:r>
        <w:t xml:space="preserve">óng </w:t>
      </w:r>
      <w:r>
        <w:t xml:space="preserve">ánh </w:t>
      </w:r>
      <w:r>
        <w:t xml:space="preserve">mặt </w:t>
      </w:r>
      <w:r>
        <w:t xml:space="preserve">giấy, </w:t>
      </w:r>
      <w:r>
        <w:t xml:space="preserve">dùng </w:t>
      </w:r>
      <w:r>
        <w:t xml:space="preserve">trong </w:t>
      </w:r>
      <w:r>
        <w:t xml:space="preserve">ngành </w:t>
      </w:r>
      <w:r>
        <w:t xml:space="preserve">giấy, </w:t>
      </w:r>
      <w:r>
        <w:t xml:space="preserve">trong </w:t>
      </w:r>
      <w:r>
        <w:t xml:space="preserve">nghề </w:t>
      </w:r>
      <w:r>
        <w:t xml:space="preserve">in </w:t>
      </w:r>
      <w:r>
        <w:t xml:space="preserve">tranh </w:t>
      </w:r>
      <w:r>
        <w:t xml:space="preserve">khắc </w:t>
      </w:r>
      <w:r>
        <w:t xml:space="preserve">gỗ </w:t>
      </w:r>
      <w:r>
        <w:t xml:space="preserve">dân </w:t>
      </w:r>
      <w:r>
        <w:t xml:space="preserve">gian. </w:t>
      </w:r>
      <w:r>
        <w:t xml:space="preserve">Giấy </w:t>
      </w:r>
      <w:r>
        <w:rPr>
          <w:i/>
        </w:rPr>
        <w:t xml:space="preserve">điệp*. </w:t>
      </w:r>
      <w:r>
        <w:br/>
      </w:r>
      <w:r>
        <w:rPr>
          <w:b/>
        </w:rPr>
        <w:t xml:space="preserve">điệp, </w:t>
      </w:r>
      <w:r>
        <w:rPr>
          <w:i/>
        </w:rPr>
        <w:t xml:space="preserve">danh từ </w:t>
      </w:r>
      <w:r>
        <w:t xml:space="preserve">(cũ; </w:t>
      </w:r>
      <w:r>
        <w:t xml:space="preserve">id.; </w:t>
      </w:r>
      <w:r>
        <w:t xml:space="preserve">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Bướm. </w:t>
      </w:r>
      <w:r>
        <w:t xml:space="preserve">Giấc </w:t>
      </w:r>
      <w:r>
        <w:rPr>
          <w:i/>
        </w:rPr>
        <w:t xml:space="preserve">điệp*. </w:t>
      </w:r>
      <w:r>
        <w:br/>
      </w:r>
      <w:r>
        <w:rPr>
          <w:b/>
        </w:rPr>
        <w:t xml:space="preserve">điệp,d. </w:t>
      </w:r>
      <w:r>
        <w:t xml:space="preserve">(phương ngữ). </w:t>
      </w:r>
      <w:r>
        <w:t xml:space="preserve">Phượng. </w:t>
      </w:r>
      <w:r>
        <w:rPr>
          <w:i/>
        </w:rPr>
        <w:t xml:space="preserve">Bông </w:t>
      </w:r>
      <w:r>
        <w:rPr>
          <w:i/>
        </w:rPr>
        <w:t xml:space="preserve">điệp. </w:t>
      </w:r>
      <w:r>
        <w:br/>
      </w:r>
      <w:r>
        <w:rPr>
          <w:b/>
        </w:rPr>
        <w:t xml:space="preserve">điệp, </w:t>
      </w:r>
      <w:r>
        <w:rPr>
          <w:i/>
        </w:rPr>
        <w:t xml:space="preserve">danh từ </w:t>
      </w:r>
      <w:r>
        <w:t xml:space="preserve">(cũ; </w:t>
      </w:r>
      <w:r>
        <w:t xml:space="preserve">khẩu ngữ). </w:t>
      </w:r>
      <w:r>
        <w:rPr>
          <w:i/>
        </w:rPr>
        <w:t xml:space="preserve">Gián </w:t>
      </w:r>
      <w:r>
        <w:t xml:space="preserve">điệp </w:t>
      </w:r>
      <w:r>
        <w:t xml:space="preserve">(nói </w:t>
      </w:r>
      <w:r>
        <w:t xml:space="preserve">tắt). </w:t>
      </w:r>
      <w:r>
        <w:rPr>
          <w:i/>
        </w:rPr>
        <w:t xml:space="preserve">Làm </w:t>
      </w:r>
      <w:r>
        <w:rPr>
          <w:i/>
        </w:rPr>
        <w:t xml:space="preserve">điệp </w:t>
      </w:r>
      <w:r>
        <w:rPr>
          <w:i/>
        </w:rPr>
        <w:t xml:space="preserve">cho </w:t>
      </w:r>
      <w:r>
        <w:rPr>
          <w:i/>
        </w:rPr>
        <w:t xml:space="preserve">nước </w:t>
      </w:r>
      <w:r>
        <w:rPr>
          <w:i/>
        </w:rPr>
        <w:t xml:space="preserve">ngoài. </w:t>
      </w:r>
      <w:r>
        <w:br/>
      </w:r>
      <w:r>
        <w:rPr>
          <w:b/>
        </w:rPr>
        <w:t xml:space="preserve">điệp, </w:t>
      </w:r>
      <w:r>
        <w:rPr>
          <w:i/>
        </w:rPr>
        <w:t xml:space="preserve">danh từ </w:t>
      </w:r>
      <w:r>
        <w:t xml:space="preserve">(ít dùng). </w:t>
      </w:r>
      <w:r>
        <w:t xml:space="preserve">Thư </w:t>
      </w:r>
      <w:r>
        <w:t xml:space="preserve">về </w:t>
      </w:r>
      <w:r>
        <w:t xml:space="preserve">việc </w:t>
      </w:r>
      <w:r>
        <w:t xml:space="preserve">công </w:t>
      </w:r>
      <w:r>
        <w:t xml:space="preserve">thời </w:t>
      </w:r>
      <w:r>
        <w:t xml:space="preserve">trước. </w:t>
      </w:r>
      <w:r>
        <w:t xml:space="preserve">Bức </w:t>
      </w:r>
      <w:r>
        <w:rPr>
          <w:i/>
        </w:rPr>
        <w:t xml:space="preserve">điệp. </w:t>
      </w:r>
      <w:r>
        <w:br/>
      </w:r>
      <w:r>
        <w:rPr>
          <w:b/>
        </w:rPr>
        <w:t xml:space="preserve">điệp¿ </w:t>
      </w:r>
      <w:r>
        <w:rPr>
          <w:i/>
        </w:rPr>
        <w:t xml:space="preserve">động từ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Có </w:t>
      </w:r>
      <w:r>
        <w:t xml:space="preserve">sự </w:t>
      </w:r>
      <w:r>
        <w:t xml:space="preserve">lặp </w:t>
      </w:r>
      <w:r>
        <w:t xml:space="preserve">lại </w:t>
      </w:r>
      <w:r>
        <w:t xml:space="preserve">về </w:t>
      </w:r>
      <w:r>
        <w:t xml:space="preserve">mặt </w:t>
      </w:r>
      <w:r>
        <w:t xml:space="preserve">ngôn </w:t>
      </w:r>
      <w:r>
        <w:t xml:space="preserve">ngữ. </w:t>
      </w:r>
      <w:r>
        <w:rPr>
          <w:i/>
        </w:rPr>
        <w:t xml:space="preserve">"Lim </w:t>
      </w:r>
      <w:r>
        <w:rPr>
          <w:i/>
        </w:rPr>
        <w:t xml:space="preserve">dim", </w:t>
      </w:r>
      <w:r>
        <w:rPr>
          <w:i/>
        </w:rPr>
        <w:t xml:space="preserve">"lắng </w:t>
      </w:r>
      <w:r>
        <w:rPr>
          <w:i/>
        </w:rPr>
        <w:t xml:space="preserve">lặng” </w:t>
      </w:r>
      <w:r>
        <w:rPr>
          <w:i/>
        </w:rPr>
        <w:t xml:space="preserve">là </w:t>
      </w:r>
      <w:r>
        <w:t xml:space="preserve">những </w:t>
      </w:r>
      <w:r>
        <w:rPr>
          <w:i/>
        </w:rPr>
        <w:t xml:space="preserve">từ </w:t>
      </w:r>
      <w:r>
        <w:rPr>
          <w:i/>
        </w:rPr>
        <w:t xml:space="preserve">láy </w:t>
      </w:r>
      <w:r>
        <w:rPr>
          <w:i/>
        </w:rPr>
        <w:t xml:space="preserve">điệp </w:t>
      </w:r>
      <w:r>
        <w:rPr>
          <w:i/>
        </w:rPr>
        <w:t xml:space="preserve">vần. </w:t>
      </w:r>
      <w:r>
        <w:t xml:space="preserve">Điệp </w:t>
      </w:r>
      <w:r>
        <w:t xml:space="preserve">ý. </w:t>
      </w:r>
      <w:r>
        <w:br/>
      </w:r>
      <w:r>
        <w:rPr>
          <w:b/>
        </w:rPr>
        <w:t xml:space="preserve">điệp </w:t>
      </w:r>
      <w:r>
        <w:rPr>
          <w:b/>
        </w:rPr>
        <w:t xml:space="preserve">báo </w:t>
      </w:r>
      <w:r>
        <w:rPr>
          <w:b/>
        </w:rPr>
        <w:t xml:space="preserve">l </w:t>
      </w:r>
      <w:r>
        <w:rPr>
          <w:i/>
        </w:rPr>
        <w:t xml:space="preserve">động từ </w:t>
      </w:r>
      <w:r>
        <w:t xml:space="preserve">Hoạt </w:t>
      </w:r>
      <w:r>
        <w:t xml:space="preserve">động </w:t>
      </w:r>
      <w:r>
        <w:t xml:space="preserve">bí </w:t>
      </w:r>
      <w:r>
        <w:t xml:space="preserve">mật </w:t>
      </w:r>
      <w:r>
        <w:t xml:space="preserve">trong </w:t>
      </w:r>
      <w:r>
        <w:t xml:space="preserve">lòng </w:t>
      </w:r>
      <w:r>
        <w:t xml:space="preserve">địch, </w:t>
      </w:r>
      <w:r>
        <w:t xml:space="preserve">thời </w:t>
      </w:r>
      <w:r>
        <w:t xml:space="preserve">bình </w:t>
      </w:r>
      <w:r>
        <w:t xml:space="preserve">và </w:t>
      </w:r>
      <w:r>
        <w:t xml:space="preserve">thời </w:t>
      </w:r>
      <w:r>
        <w:t xml:space="preserve">chiến, </w:t>
      </w:r>
      <w:r>
        <w:t xml:space="preserve">để </w:t>
      </w:r>
      <w:r>
        <w:t xml:space="preserve">trinh </w:t>
      </w:r>
      <w:r>
        <w:t xml:space="preserve">sát </w:t>
      </w:r>
      <w:r>
        <w:t xml:space="preserve">nhằm </w:t>
      </w:r>
      <w:r>
        <w:t xml:space="preserve">phục </w:t>
      </w:r>
      <w:r>
        <w:t xml:space="preserve">vụ </w:t>
      </w:r>
      <w:r>
        <w:t xml:space="preserve">cho </w:t>
      </w:r>
      <w:r>
        <w:t xml:space="preserve">các </w:t>
      </w:r>
      <w:r>
        <w:t xml:space="preserve">kế </w:t>
      </w:r>
      <w:r>
        <w:t xml:space="preserve">hoạch </w:t>
      </w:r>
      <w:r>
        <w:t xml:space="preserve">chiến </w:t>
      </w:r>
      <w:r>
        <w:t xml:space="preserve">lược, </w:t>
      </w:r>
      <w:r>
        <w:t xml:space="preserve">chiến </w:t>
      </w:r>
      <w:r>
        <w:t xml:space="preserve">dịch </w:t>
      </w:r>
      <w:r>
        <w:t xml:space="preserve">và </w:t>
      </w:r>
      <w:r>
        <w:t xml:space="preserve">các </w:t>
      </w:r>
      <w:r>
        <w:t xml:space="preserve">kế </w:t>
      </w:r>
      <w:r>
        <w:t xml:space="preserve">hoạch </w:t>
      </w:r>
      <w:r>
        <w:t xml:space="preserve">sử </w:t>
      </w:r>
      <w:r>
        <w:t xml:space="preserve">dụng </w:t>
      </w:r>
      <w:r>
        <w:t xml:space="preserve">lực </w:t>
      </w:r>
      <w:r>
        <w:t xml:space="preserve">lượng </w:t>
      </w:r>
      <w:r>
        <w:t xml:space="preserve">vũ </w:t>
      </w:r>
      <w:r>
        <w:t xml:space="preserve">trang </w:t>
      </w:r>
      <w:r>
        <w:t xml:space="preserve">trong </w:t>
      </w:r>
      <w:r>
        <w:t xml:space="preserve">chiến </w:t>
      </w:r>
      <w:r>
        <w:t xml:space="preserve">tranh. </w:t>
      </w:r>
      <w:r>
        <w:t xml:space="preserve">II </w:t>
      </w:r>
      <w:r>
        <w:t xml:space="preserve">danh từ </w:t>
      </w:r>
      <w:r>
        <w:t xml:space="preserve">(khẩu ngữ). </w:t>
      </w:r>
      <w:r>
        <w:t xml:space="preserve">Điệp </w:t>
      </w:r>
      <w:r>
        <w:t xml:space="preserve">viên. </w:t>
      </w:r>
      <w:r>
        <w:br w:type="page"/>
      </w:r>
      <w:r>
        <w:rPr>
          <w:b/>
        </w:rPr>
        <w:t xml:space="preserve">điệp </w:t>
      </w:r>
      <w:r>
        <w:rPr>
          <w:b/>
        </w:rPr>
        <w:t xml:space="preserve">báo </w:t>
      </w:r>
      <w:r>
        <w:rPr>
          <w:b/>
        </w:rPr>
        <w:t xml:space="preserve">viên </w:t>
      </w:r>
      <w:r>
        <w:rPr>
          <w:i/>
        </w:rPr>
        <w:t xml:space="preserve">danh từ </w:t>
      </w:r>
      <w:r>
        <w:t xml:space="preserve">(ít dùng). </w:t>
      </w:r>
      <w:r>
        <w:t xml:space="preserve">Điệp </w:t>
      </w:r>
      <w:r>
        <w:t xml:space="preserve">viên. </w:t>
      </w:r>
      <w:r>
        <w:br/>
      </w:r>
      <w:r>
        <w:rPr>
          <w:b/>
        </w:rPr>
        <w:t xml:space="preserve">điệp </w:t>
      </w:r>
      <w:r>
        <w:rPr>
          <w:b/>
        </w:rPr>
        <w:t xml:space="preserve">đoạn </w:t>
      </w:r>
      <w:r>
        <w:rPr>
          <w:i/>
        </w:rPr>
        <w:t xml:space="preserve">danh từ </w:t>
      </w:r>
      <w:r>
        <w:t xml:space="preserve">(ít dùng). </w:t>
      </w:r>
      <w:r>
        <w:t xml:space="preserve">Điệp </w:t>
      </w:r>
      <w:r>
        <w:t xml:space="preserve">khúc. </w:t>
      </w:r>
      <w:r>
        <w:br/>
      </w:r>
      <w:r>
        <w:rPr>
          <w:b/>
        </w:rPr>
        <w:t xml:space="preserve">điệp </w:t>
      </w:r>
      <w:r>
        <w:rPr>
          <w:b/>
        </w:rPr>
        <w:t xml:space="preserve">khúc </w:t>
      </w:r>
      <w:r>
        <w:rPr>
          <w:i/>
        </w:rPr>
        <w:t xml:space="preserve">danh từ </w:t>
      </w:r>
      <w:r>
        <w:t xml:space="preserve">Câu </w:t>
      </w:r>
      <w:r>
        <w:t xml:space="preserve">hay </w:t>
      </w:r>
      <w:r>
        <w:t xml:space="preserve">đoạn </w:t>
      </w:r>
      <w:r>
        <w:t xml:space="preserve">được </w:t>
      </w:r>
      <w:r>
        <w:t xml:space="preserve">lặp </w:t>
      </w:r>
      <w:r>
        <w:t xml:space="preserve">lại </w:t>
      </w:r>
      <w:r>
        <w:t xml:space="preserve">nhiều </w:t>
      </w:r>
      <w:r>
        <w:t xml:space="preserve">lần </w:t>
      </w:r>
      <w:r>
        <w:t xml:space="preserve">trong </w:t>
      </w:r>
      <w:r>
        <w:t xml:space="preserve">một </w:t>
      </w:r>
      <w:r>
        <w:t xml:space="preserve">bài </w:t>
      </w:r>
      <w:r>
        <w:t xml:space="preserve">hát, </w:t>
      </w:r>
      <w:r>
        <w:t xml:space="preserve">bản </w:t>
      </w:r>
      <w:r>
        <w:t xml:space="preserve">đàn </w:t>
      </w:r>
      <w:r>
        <w:t xml:space="preserve">hay </w:t>
      </w:r>
      <w:r>
        <w:t xml:space="preserve">bài </w:t>
      </w:r>
      <w:r>
        <w:t xml:space="preserve">thơ. </w:t>
      </w:r>
      <w:r>
        <w:br/>
      </w:r>
      <w:r>
        <w:rPr>
          <w:b/>
        </w:rPr>
        <w:t xml:space="preserve">điệp </w:t>
      </w:r>
      <w:r>
        <w:rPr>
          <w:b/>
        </w:rPr>
        <w:t xml:space="preserve">ngữ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Phương </w:t>
      </w:r>
      <w:r>
        <w:t xml:space="preserve">thức </w:t>
      </w:r>
      <w:r>
        <w:t xml:space="preserve">biểu </w:t>
      </w:r>
      <w:r>
        <w:t xml:space="preserve">thị </w:t>
      </w:r>
      <w:r>
        <w:t xml:space="preserve">giá </w:t>
      </w:r>
      <w:r>
        <w:t xml:space="preserve">trị </w:t>
      </w:r>
      <w:r>
        <w:t xml:space="preserve">biểu </w:t>
      </w:r>
      <w:r>
        <w:t xml:space="preserve">cảm </w:t>
      </w:r>
      <w:r>
        <w:t xml:space="preserve">của </w:t>
      </w:r>
      <w:r>
        <w:t xml:space="preserve">lời </w:t>
      </w:r>
      <w:r>
        <w:t xml:space="preserve">văn </w:t>
      </w:r>
      <w:r>
        <w:t xml:space="preserve">bằng </w:t>
      </w:r>
      <w:r>
        <w:t xml:space="preserve">cách </w:t>
      </w:r>
      <w:r>
        <w:t xml:space="preserve">dùng </w:t>
      </w:r>
      <w:r>
        <w:t xml:space="preserve">lặp </w:t>
      </w:r>
      <w:r>
        <w:t xml:space="preserve">lại </w:t>
      </w:r>
      <w:r>
        <w:t xml:space="preserve">từ </w:t>
      </w:r>
      <w:r>
        <w:t xml:space="preserve">ngữ. </w:t>
      </w:r>
      <w:r>
        <w:rPr>
          <w:b/>
        </w:rPr>
        <w:t xml:space="preserve">2 </w:t>
      </w:r>
      <w:r>
        <w:t xml:space="preserve">Từ </w:t>
      </w:r>
      <w:r>
        <w:t xml:space="preserve">hoặc </w:t>
      </w:r>
      <w:r>
        <w:t xml:space="preserve">ngữ </w:t>
      </w:r>
      <w:r>
        <w:t xml:space="preserve">được </w:t>
      </w:r>
      <w:r>
        <w:t xml:space="preserve">dùng </w:t>
      </w:r>
      <w:r>
        <w:t xml:space="preserve">lặp </w:t>
      </w:r>
      <w:r>
        <w:t xml:space="preserve">lại </w:t>
      </w:r>
      <w:r>
        <w:t xml:space="preserve">để </w:t>
      </w:r>
      <w:r>
        <w:t xml:space="preserve">biểu </w:t>
      </w:r>
      <w:r>
        <w:t xml:space="preserve">thị </w:t>
      </w:r>
      <w:r>
        <w:t xml:space="preserve">giá </w:t>
      </w:r>
      <w:r>
        <w:t xml:space="preserve">trị </w:t>
      </w:r>
      <w:r>
        <w:t xml:space="preserve">biểu </w:t>
      </w:r>
      <w:r>
        <w:t xml:space="preserve">cảm </w:t>
      </w:r>
      <w:r>
        <w:t xml:space="preserve">của </w:t>
      </w:r>
      <w:r>
        <w:t xml:space="preserve">lời </w:t>
      </w:r>
      <w:r>
        <w:t xml:space="preserve">văn. </w:t>
      </w:r>
      <w:r>
        <w:t xml:space="preserve">điệp </w:t>
      </w:r>
      <w:r>
        <w:t xml:space="preserve">trùng </w:t>
      </w:r>
      <w:r>
        <w:t xml:space="preserve">tính từ </w:t>
      </w:r>
      <w:r>
        <w:t xml:space="preserve">Như </w:t>
      </w:r>
      <w:r>
        <w:rPr>
          <w:i/>
        </w:rPr>
        <w:t xml:space="preserve">trùng </w:t>
      </w:r>
      <w:r>
        <w:rPr>
          <w:i/>
        </w:rPr>
        <w:t xml:space="preserve">điệp. </w:t>
      </w:r>
      <w:r>
        <w:br/>
      </w:r>
      <w:r>
        <w:rPr>
          <w:b/>
        </w:rPr>
        <w:t xml:space="preserve">điệp </w:t>
      </w:r>
      <w:r>
        <w:rPr>
          <w:b/>
        </w:rPr>
        <w:t xml:space="preserve">vận </w:t>
      </w:r>
      <w:r>
        <w:rPr>
          <w:i/>
        </w:rPr>
        <w:t xml:space="preserve">danh từ </w:t>
      </w:r>
      <w:r>
        <w:t xml:space="preserve">Vần </w:t>
      </w:r>
      <w:r>
        <w:t xml:space="preserve">trùng </w:t>
      </w:r>
      <w:r>
        <w:t xml:space="preserve">lặp </w:t>
      </w:r>
      <w:r>
        <w:t xml:space="preserve">trong </w:t>
      </w:r>
      <w:r>
        <w:t xml:space="preserve">thơ. </w:t>
      </w:r>
      <w:r>
        <w:t xml:space="preserve">Thơ </w:t>
      </w:r>
      <w:r>
        <w:t xml:space="preserve">điệp </w:t>
      </w:r>
      <w:r>
        <w:rPr>
          <w:i/>
        </w:rPr>
        <w:t xml:space="preserve">uận </w:t>
      </w:r>
      <w:r>
        <w:t xml:space="preserve">(có </w:t>
      </w:r>
      <w:r>
        <w:t xml:space="preserve">vần </w:t>
      </w:r>
      <w:r>
        <w:t xml:space="preserve">trùng </w:t>
      </w:r>
      <w:r>
        <w:t xml:space="preserve">lặp). </w:t>
      </w:r>
      <w:r>
        <w:br/>
      </w:r>
      <w:r>
        <w:rPr>
          <w:b/>
        </w:rPr>
        <w:t xml:space="preserve">điệp </w:t>
      </w:r>
      <w:r>
        <w:rPr>
          <w:b/>
        </w:rPr>
        <w:t xml:space="preserve">viên </w:t>
      </w:r>
      <w:r>
        <w:rPr>
          <w:i/>
        </w:rPr>
        <w:t xml:space="preserve">danh từ </w:t>
      </w:r>
      <w:r>
        <w:t xml:space="preserve">Nhân </w:t>
      </w:r>
      <w:r>
        <w:t xml:space="preserve">viên </w:t>
      </w:r>
      <w:r>
        <w:t xml:space="preserve">điệp </w:t>
      </w:r>
      <w:r>
        <w:t xml:space="preserve">báo. </w:t>
      </w:r>
      <w:r>
        <w:t xml:space="preserve">Điệp </w:t>
      </w:r>
      <w:r>
        <w:t xml:space="preserve">uiên </w:t>
      </w:r>
      <w:r>
        <w:rPr>
          <w:i/>
        </w:rPr>
        <w:t xml:space="preserve">hoạt </w:t>
      </w:r>
      <w:r>
        <w:rPr>
          <w:i/>
        </w:rPr>
        <w:t xml:space="preserve">động </w:t>
      </w:r>
      <w:r>
        <w:rPr>
          <w:i/>
        </w:rPr>
        <w:t xml:space="preserve">ở </w:t>
      </w:r>
      <w:r>
        <w:t xml:space="preserve">nội </w:t>
      </w:r>
      <w:r>
        <w:rPr>
          <w:i/>
        </w:rPr>
        <w:t xml:space="preserve">thành. </w:t>
      </w:r>
      <w:r>
        <w:rPr>
          <w:i/>
        </w:rPr>
        <w:t xml:space="preserve">Cài </w:t>
      </w:r>
      <w:r>
        <w:rPr>
          <w:i/>
        </w:rPr>
        <w:t xml:space="preserve">điệp </w:t>
      </w:r>
      <w:r>
        <w:t xml:space="preserve">viên. </w:t>
      </w:r>
      <w:r>
        <w:t xml:space="preserve">điêu </w:t>
      </w:r>
      <w:r>
        <w:t xml:space="preserve">tính từ </w:t>
      </w:r>
      <w:r>
        <w:rPr>
          <w:b/>
        </w:rPr>
        <w:t xml:space="preserve">1 </w:t>
      </w:r>
      <w:r>
        <w:t xml:space="preserve">Có </w:t>
      </w:r>
      <w:r>
        <w:t xml:space="preserve">tính </w:t>
      </w:r>
      <w:r>
        <w:t xml:space="preserve">hay </w:t>
      </w:r>
      <w:r>
        <w:t xml:space="preserve">nói </w:t>
      </w:r>
      <w:r>
        <w:t xml:space="preserve">sai </w:t>
      </w:r>
      <w:r>
        <w:t xml:space="preserve">sự </w:t>
      </w:r>
      <w:r>
        <w:t xml:space="preserve">thật, </w:t>
      </w:r>
      <w:r>
        <w:t xml:space="preserve">để </w:t>
      </w:r>
      <w:r>
        <w:rPr>
          <w:i/>
        </w:rPr>
        <w:t xml:space="preserve">lừa </w:t>
      </w:r>
      <w:r>
        <w:t xml:space="preserve">đối. </w:t>
      </w:r>
      <w:r>
        <w:t xml:space="preserve">Nó </w:t>
      </w:r>
      <w:r>
        <w:rPr>
          <w:i/>
        </w:rPr>
        <w:t xml:space="preserve">điêu </w:t>
      </w:r>
      <w:r>
        <w:rPr>
          <w:i/>
        </w:rPr>
        <w:t xml:space="preserve">lắm, </w:t>
      </w:r>
      <w:r>
        <w:rPr>
          <w:i/>
        </w:rPr>
        <w:t xml:space="preserve">chớ </w:t>
      </w:r>
      <w:r>
        <w:t xml:space="preserve">tin! </w:t>
      </w:r>
      <w:r>
        <w:rPr>
          <w:i/>
        </w:rPr>
        <w:t xml:space="preserve">Đổ </w:t>
      </w:r>
      <w:r>
        <w:rPr>
          <w:i/>
        </w:rPr>
        <w:t xml:space="preserve">điêu* </w:t>
      </w:r>
      <w:r>
        <w:t xml:space="preserve">(cho </w:t>
      </w:r>
      <w:r>
        <w:t xml:space="preserve">người </w:t>
      </w:r>
      <w:r>
        <w:t xml:space="preserve">khác). </w:t>
      </w:r>
      <w:r>
        <w:rPr>
          <w:b/>
        </w:rPr>
        <w:t xml:space="preserve">2 </w:t>
      </w:r>
      <w:r>
        <w:t xml:space="preserve">Gian </w:t>
      </w:r>
      <w:r>
        <w:t xml:space="preserve">dối, </w:t>
      </w:r>
      <w:r>
        <w:t xml:space="preserve">man </w:t>
      </w:r>
      <w:r>
        <w:t xml:space="preserve">trá. </w:t>
      </w:r>
      <w:r>
        <w:t xml:space="preserve">Cân </w:t>
      </w:r>
      <w:r>
        <w:rPr>
          <w:i/>
        </w:rPr>
        <w:t xml:space="preserve">điêu </w:t>
      </w:r>
      <w:r>
        <w:rPr>
          <w:i/>
        </w:rPr>
        <w:t xml:space="preserve">cho </w:t>
      </w:r>
      <w:r>
        <w:rPr>
          <w:i/>
        </w:rPr>
        <w:t xml:space="preserve">khách </w:t>
      </w:r>
      <w:r>
        <w:rPr>
          <w:i/>
        </w:rPr>
        <w:t xml:space="preserve">hàng. </w:t>
      </w:r>
      <w:r>
        <w:br/>
      </w:r>
      <w:r>
        <w:rPr>
          <w:b/>
        </w:rPr>
        <w:t xml:space="preserve">điêu </w:t>
      </w:r>
      <w:r>
        <w:rPr>
          <w:b/>
        </w:rPr>
        <w:t xml:space="preserve">đứng </w:t>
      </w:r>
      <w:r>
        <w:rPr>
          <w:i/>
        </w:rPr>
        <w:t xml:space="preserve">tính từ </w:t>
      </w:r>
      <w:r>
        <w:t xml:space="preserve">Lâm </w:t>
      </w:r>
      <w:r>
        <w:t xml:space="preserve">vào </w:t>
      </w:r>
      <w:r>
        <w:t xml:space="preserve">cảnh </w:t>
      </w:r>
      <w:r>
        <w:t xml:space="preserve">phải </w:t>
      </w:r>
      <w:r>
        <w:t xml:space="preserve">vất </w:t>
      </w:r>
      <w:r>
        <w:t xml:space="preserve">vả </w:t>
      </w:r>
      <w:r>
        <w:t xml:space="preserve">đối </w:t>
      </w:r>
      <w:r>
        <w:t xml:space="preserve">phó </w:t>
      </w:r>
      <w:r>
        <w:t xml:space="preserve">với </w:t>
      </w:r>
      <w:r>
        <w:t xml:space="preserve">những </w:t>
      </w:r>
      <w:r>
        <w:t xml:space="preserve">khó </w:t>
      </w:r>
      <w:r>
        <w:t xml:space="preserve">khăn. </w:t>
      </w:r>
      <w:r>
        <w:t xml:space="preserve">Thiên </w:t>
      </w:r>
      <w:r>
        <w:rPr>
          <w:i/>
        </w:rPr>
        <w:t xml:space="preserve">tai </w:t>
      </w:r>
      <w:r>
        <w:t xml:space="preserve">dồn </w:t>
      </w:r>
      <w:r>
        <w:rPr>
          <w:i/>
        </w:rPr>
        <w:t xml:space="preserve">dập </w:t>
      </w:r>
      <w:r>
        <w:rPr>
          <w:i/>
        </w:rPr>
        <w:t xml:space="preserve">làm </w:t>
      </w:r>
      <w:r>
        <w:t xml:space="preserve">cho </w:t>
      </w:r>
      <w:r>
        <w:t xml:space="preserve">nhân </w:t>
      </w:r>
      <w:r>
        <w:rPr>
          <w:i/>
        </w:rPr>
        <w:t xml:space="preserve">dân </w:t>
      </w:r>
      <w:r>
        <w:rPr>
          <w:i/>
        </w:rPr>
        <w:t xml:space="preserve">điêu </w:t>
      </w:r>
      <w:r>
        <w:rPr>
          <w:i/>
        </w:rPr>
        <w:t xml:space="preserve">đứng. </w:t>
      </w:r>
      <w:r>
        <w:br/>
      </w:r>
      <w:r>
        <w:rPr>
          <w:b/>
        </w:rPr>
        <w:t xml:space="preserve">điêu </w:t>
      </w:r>
      <w:r>
        <w:rPr>
          <w:b/>
        </w:rPr>
        <w:t xml:space="preserve">khắc </w:t>
      </w:r>
      <w:r>
        <w:rPr>
          <w:i/>
        </w:rPr>
        <w:t xml:space="preserve">danh từ </w:t>
      </w:r>
      <w:r>
        <w:t xml:space="preserve">Loại </w:t>
      </w:r>
      <w:r>
        <w:t xml:space="preserve">hình </w:t>
      </w:r>
      <w:r>
        <w:t xml:space="preserve">nghệ </w:t>
      </w:r>
      <w:r>
        <w:t xml:space="preserve">thuật </w:t>
      </w:r>
      <w:r>
        <w:t xml:space="preserve">thể </w:t>
      </w:r>
      <w:r>
        <w:t xml:space="preserve">hiện </w:t>
      </w:r>
      <w:r>
        <w:t xml:space="preserve">hoặc </w:t>
      </w:r>
      <w:r>
        <w:t xml:space="preserve">gợi </w:t>
      </w:r>
      <w:r>
        <w:t xml:space="preserve">tả </w:t>
      </w:r>
      <w:r>
        <w:t xml:space="preserve">sự </w:t>
      </w:r>
      <w:r>
        <w:t xml:space="preserve">vật </w:t>
      </w:r>
      <w:r>
        <w:t xml:space="preserve">trong </w:t>
      </w:r>
      <w:r>
        <w:t xml:space="preserve">không </w:t>
      </w:r>
      <w:r>
        <w:t xml:space="preserve">gian </w:t>
      </w:r>
      <w:r>
        <w:t xml:space="preserve">bằng </w:t>
      </w:r>
      <w:r>
        <w:t xml:space="preserve">cách </w:t>
      </w:r>
      <w:r>
        <w:t xml:space="preserve">sử </w:t>
      </w:r>
      <w:r>
        <w:t xml:space="preserve">dụng </w:t>
      </w:r>
      <w:r>
        <w:t xml:space="preserve">những </w:t>
      </w:r>
      <w:r>
        <w:t xml:space="preserve">chất </w:t>
      </w:r>
      <w:r>
        <w:t xml:space="preserve">liệu </w:t>
      </w:r>
      <w:r>
        <w:t xml:space="preserve">như </w:t>
      </w:r>
      <w:r>
        <w:t xml:space="preserve">đất, </w:t>
      </w:r>
      <w:r>
        <w:t xml:space="preserve">đá, </w:t>
      </w:r>
      <w:r>
        <w:t xml:space="preserve">gỗ, </w:t>
      </w:r>
      <w:r>
        <w:t xml:space="preserve">kim </w:t>
      </w:r>
      <w:r>
        <w:t xml:space="preserve">loại, </w:t>
      </w:r>
      <w:r>
        <w:t xml:space="preserve">v.v., </w:t>
      </w:r>
      <w:r>
        <w:t xml:space="preserve">tạo </w:t>
      </w:r>
      <w:r>
        <w:t xml:space="preserve">thành </w:t>
      </w:r>
      <w:r>
        <w:t xml:space="preserve">những </w:t>
      </w:r>
      <w:r>
        <w:t xml:space="preserve">hình </w:t>
      </w:r>
      <w:r>
        <w:t xml:space="preserve">nhất </w:t>
      </w:r>
      <w:r>
        <w:t xml:space="preserve">định. </w:t>
      </w:r>
      <w:r>
        <w:t xml:space="preserve">Nghệ </w:t>
      </w:r>
      <w:r>
        <w:rPr>
          <w:i/>
        </w:rPr>
        <w:t xml:space="preserve">thuật </w:t>
      </w:r>
      <w:r>
        <w:rPr>
          <w:i/>
        </w:rPr>
        <w:t xml:space="preserve">điêu </w:t>
      </w:r>
      <w:r>
        <w:rPr>
          <w:i/>
        </w:rPr>
        <w:t xml:space="preserve">khắc. </w:t>
      </w:r>
      <w:r>
        <w:t xml:space="preserve">Nhà </w:t>
      </w:r>
      <w:r>
        <w:rPr>
          <w:i/>
        </w:rPr>
        <w:t xml:space="preserve">điêu </w:t>
      </w:r>
      <w:r>
        <w:rPr>
          <w:i/>
        </w:rPr>
        <w:t xml:space="preserve">khắc. </w:t>
      </w:r>
      <w:r>
        <w:br/>
      </w:r>
      <w:r>
        <w:rPr>
          <w:b/>
        </w:rPr>
        <w:t xml:space="preserve">điêu </w:t>
      </w:r>
      <w:r>
        <w:rPr>
          <w:b/>
        </w:rPr>
        <w:t xml:space="preserve">linh </w:t>
      </w:r>
      <w:r>
        <w:rPr>
          <w:i/>
        </w:rPr>
        <w:t xml:space="preserve">tính từ </w:t>
      </w:r>
      <w:r>
        <w:t xml:space="preserve">Khổ </w:t>
      </w:r>
      <w:r>
        <w:t xml:space="preserve">sở </w:t>
      </w:r>
      <w:r>
        <w:t xml:space="preserve">cùng </w:t>
      </w:r>
      <w:r>
        <w:t xml:space="preserve">cực, </w:t>
      </w:r>
      <w:r>
        <w:t xml:space="preserve">đến </w:t>
      </w:r>
      <w:r>
        <w:t xml:space="preserve">mức </w:t>
      </w:r>
      <w:r>
        <w:t xml:space="preserve">xơ </w:t>
      </w:r>
      <w:r>
        <w:t xml:space="preserve">xác. </w:t>
      </w:r>
      <w:r>
        <w:t xml:space="preserve">Cảnh </w:t>
      </w:r>
      <w:r>
        <w:rPr>
          <w:i/>
        </w:rPr>
        <w:t xml:space="preserve">sống </w:t>
      </w:r>
      <w:r>
        <w:rPr>
          <w:i/>
        </w:rPr>
        <w:t xml:space="preserve">điêu </w:t>
      </w:r>
      <w:r>
        <w:t xml:space="preserve">linh. </w:t>
      </w:r>
      <w:r>
        <w:br/>
      </w:r>
      <w:r>
        <w:rPr>
          <w:b/>
        </w:rPr>
        <w:t xml:space="preserve">điêu </w:t>
      </w:r>
      <w:r>
        <w:rPr>
          <w:b/>
        </w:rPr>
        <w:t xml:space="preserve">luyện </w:t>
      </w:r>
      <w:r>
        <w:rPr>
          <w:i/>
        </w:rPr>
        <w:t xml:space="preserve">tính từ </w:t>
      </w:r>
      <w:r>
        <w:t xml:space="preserve">Được </w:t>
      </w:r>
      <w:r>
        <w:t xml:space="preserve">trau </w:t>
      </w:r>
      <w:r>
        <w:t xml:space="preserve">dồi </w:t>
      </w:r>
      <w:r>
        <w:t xml:space="preserve">đạt </w:t>
      </w:r>
      <w:r>
        <w:t xml:space="preserve">đến </w:t>
      </w:r>
      <w:r>
        <w:t xml:space="preserve">trình </w:t>
      </w:r>
      <w:r>
        <w:t xml:space="preserve">độ </w:t>
      </w:r>
      <w:r>
        <w:t xml:space="preserve">cao </w:t>
      </w:r>
      <w:r>
        <w:t xml:space="preserve">(nói </w:t>
      </w:r>
      <w:r>
        <w:t xml:space="preserve">về </w:t>
      </w:r>
      <w:r>
        <w:t xml:space="preserve">nghệ </w:t>
      </w:r>
      <w:r>
        <w:t xml:space="preserve">thuật, </w:t>
      </w:r>
      <w:r>
        <w:t xml:space="preserve">kĩ </w:t>
      </w:r>
      <w:r>
        <w:t xml:space="preserve">thuật). </w:t>
      </w:r>
      <w:r>
        <w:t xml:space="preserve">Bút </w:t>
      </w:r>
      <w:r>
        <w:rPr>
          <w:i/>
        </w:rPr>
        <w:t xml:space="preserve">pháp </w:t>
      </w:r>
      <w:r>
        <w:rPr>
          <w:i/>
        </w:rPr>
        <w:t xml:space="preserve">điêu </w:t>
      </w:r>
      <w:r>
        <w:t xml:space="preserve">luyện. </w:t>
      </w:r>
      <w:r>
        <w:t xml:space="preserve">Cầu </w:t>
      </w:r>
      <w:r>
        <w:t xml:space="preserve">thủ </w:t>
      </w:r>
      <w:r>
        <w:t xml:space="preserve">có </w:t>
      </w:r>
      <w:r>
        <w:rPr>
          <w:i/>
        </w:rPr>
        <w:t xml:space="preserve">đường </w:t>
      </w:r>
      <w:r>
        <w:t xml:space="preserve">bóng </w:t>
      </w:r>
      <w:r>
        <w:rPr>
          <w:i/>
        </w:rPr>
        <w:t xml:space="preserve">điêu </w:t>
      </w:r>
      <w:r>
        <w:t xml:space="preserve">luyện. </w:t>
      </w:r>
      <w:r>
        <w:br/>
      </w:r>
      <w:r>
        <w:rPr>
          <w:b/>
        </w:rPr>
        <w:t xml:space="preserve">điêu </w:t>
      </w:r>
      <w:r>
        <w:rPr>
          <w:b/>
        </w:rPr>
        <w:t xml:space="preserve">ngoa </w:t>
      </w:r>
      <w:r>
        <w:rPr>
          <w:i/>
        </w:rPr>
        <w:t xml:space="preserve">tính từ </w:t>
      </w:r>
      <w:r>
        <w:t xml:space="preserve">Hay </w:t>
      </w:r>
      <w:r>
        <w:t xml:space="preserve">nói </w:t>
      </w:r>
      <w:r>
        <w:t xml:space="preserve">nhiều </w:t>
      </w:r>
      <w:r>
        <w:t xml:space="preserve">điều </w:t>
      </w:r>
      <w:r>
        <w:t xml:space="preserve">bịa </w:t>
      </w:r>
      <w:r>
        <w:t xml:space="preserve">đặt, </w:t>
      </w:r>
      <w:r>
        <w:t xml:space="preserve">đối </w:t>
      </w:r>
      <w:r>
        <w:t xml:space="preserve">trá. </w:t>
      </w:r>
      <w:r>
        <w:rPr>
          <w:i/>
        </w:rPr>
        <w:t xml:space="preserve">Con </w:t>
      </w:r>
      <w:r>
        <w:rPr>
          <w:i/>
        </w:rPr>
        <w:t xml:space="preserve">người </w:t>
      </w:r>
      <w:r>
        <w:rPr>
          <w:i/>
        </w:rPr>
        <w:t xml:space="preserve">điêu </w:t>
      </w:r>
      <w:r>
        <w:t xml:space="preserve">ngoa. </w:t>
      </w:r>
      <w:r>
        <w:t xml:space="preserve">Thói </w:t>
      </w:r>
      <w:r>
        <w:rPr>
          <w:i/>
        </w:rPr>
        <w:t xml:space="preserve">điêu </w:t>
      </w:r>
      <w:r>
        <w:t xml:space="preserve">ngoa. </w:t>
      </w:r>
      <w:r>
        <w:br/>
      </w:r>
      <w:r>
        <w:rPr>
          <w:b/>
        </w:rPr>
        <w:t xml:space="preserve">điêu </w:t>
      </w:r>
      <w:r>
        <w:rPr>
          <w:b/>
        </w:rPr>
        <w:t xml:space="preserve">tàn </w:t>
      </w:r>
      <w:r>
        <w:rPr>
          <w:i/>
        </w:rPr>
        <w:t xml:space="preserve">tính từ </w:t>
      </w:r>
      <w:r>
        <w:t xml:space="preserve">Xơ </w:t>
      </w:r>
      <w:r>
        <w:t xml:space="preserve">xác, </w:t>
      </w:r>
      <w:r>
        <w:t xml:space="preserve">tàn </w:t>
      </w:r>
      <w:r>
        <w:rPr>
          <w:i/>
        </w:rPr>
        <w:t xml:space="preserve">tạ. </w:t>
      </w:r>
      <w:r>
        <w:rPr>
          <w:i/>
        </w:rPr>
        <w:t xml:space="preserve">Cảnh </w:t>
      </w:r>
      <w:r>
        <w:t xml:space="preserve">điêu </w:t>
      </w:r>
      <w:r>
        <w:t xml:space="preserve">tàn </w:t>
      </w:r>
      <w:r>
        <w:rPr>
          <w:i/>
        </w:rPr>
        <w:t xml:space="preserve">sau </w:t>
      </w:r>
      <w:r>
        <w:t xml:space="preserve">trận </w:t>
      </w:r>
      <w:r>
        <w:rPr>
          <w:i/>
        </w:rPr>
        <w:t xml:space="preserve">động </w:t>
      </w:r>
      <w:r>
        <w:rPr>
          <w:i/>
        </w:rPr>
        <w:t xml:space="preserve">đất. </w:t>
      </w:r>
      <w:r>
        <w:br/>
      </w:r>
      <w:r>
        <w:rPr>
          <w:b/>
        </w:rPr>
        <w:t xml:space="preserve">điêu </w:t>
      </w:r>
      <w:r>
        <w:rPr>
          <w:b/>
        </w:rPr>
        <w:t xml:space="preserve">toa </w:t>
      </w:r>
      <w:r>
        <w:rPr>
          <w:i/>
        </w:rPr>
        <w:t xml:space="preserve">tính từ </w:t>
      </w:r>
      <w:r>
        <w:t xml:space="preserve">(khẩu ngữ). </w:t>
      </w:r>
      <w:r>
        <w:t xml:space="preserve">Như </w:t>
      </w:r>
      <w:r>
        <w:rPr>
          <w:i/>
        </w:rPr>
        <w:t xml:space="preserve">điêu </w:t>
      </w:r>
      <w:r>
        <w:t xml:space="preserve">ngoa. </w:t>
      </w:r>
      <w:r>
        <w:t xml:space="preserve">Thói </w:t>
      </w:r>
      <w:r>
        <w:rPr>
          <w:i/>
        </w:rPr>
        <w:t xml:space="preserve">điêu </w:t>
      </w:r>
      <w:r>
        <w:rPr>
          <w:i/>
        </w:rPr>
        <w:t xml:space="preserve">toa. </w:t>
      </w:r>
      <w:r>
        <w:br/>
      </w:r>
      <w:r>
        <w:rPr>
          <w:b/>
        </w:rPr>
        <w:t xml:space="preserve">điêu </w:t>
      </w:r>
      <w:r>
        <w:rPr>
          <w:b/>
        </w:rPr>
        <w:t xml:space="preserve">trá </w:t>
      </w:r>
      <w:r>
        <w:rPr>
          <w:i/>
        </w:rPr>
        <w:t xml:space="preserve">tính từ </w:t>
      </w:r>
      <w:r>
        <w:t xml:space="preserve">(ít dùng). </w:t>
      </w:r>
      <w:r>
        <w:t xml:space="preserve">Như </w:t>
      </w:r>
      <w:r>
        <w:rPr>
          <w:i/>
        </w:rPr>
        <w:t xml:space="preserve">dối </w:t>
      </w:r>
      <w:r>
        <w:t xml:space="preserve">trá. </w:t>
      </w:r>
      <w:r>
        <w:br/>
      </w:r>
      <w:r>
        <w:rPr>
          <w:b/>
        </w:rPr>
        <w:t xml:space="preserve">điều </w:t>
      </w:r>
      <w:r>
        <w:rPr>
          <w:b/>
        </w:rPr>
        <w:t xml:space="preserve">trác, </w:t>
      </w:r>
      <w:r>
        <w:rPr>
          <w:i/>
        </w:rPr>
        <w:t xml:space="preserve">tính từ </w:t>
      </w:r>
      <w:r>
        <w:t xml:space="preserve">(cũ). </w:t>
      </w:r>
      <w:r>
        <w:t xml:space="preserve">Được </w:t>
      </w:r>
      <w:r>
        <w:t xml:space="preserve">gọt </w:t>
      </w:r>
      <w:r>
        <w:t xml:space="preserve">giũa </w:t>
      </w:r>
      <w:r>
        <w:t xml:space="preserve">tỉ </w:t>
      </w:r>
      <w:r>
        <w:t xml:space="preserve">mÏ. </w:t>
      </w:r>
      <w:r>
        <w:t xml:space="preserve">Văn </w:t>
      </w:r>
      <w:r>
        <w:t xml:space="preserve">chương </w:t>
      </w:r>
      <w:r>
        <w:rPr>
          <w:i/>
        </w:rPr>
        <w:t xml:space="preserve">điêu </w:t>
      </w:r>
      <w:r>
        <w:rPr>
          <w:i/>
        </w:rPr>
        <w:t xml:space="preserve">trác. </w:t>
      </w:r>
      <w:r>
        <w:br/>
      </w:r>
      <w:r>
        <w:rPr>
          <w:b/>
        </w:rPr>
        <w:t xml:space="preserve">điêu </w:t>
      </w:r>
      <w:r>
        <w:rPr>
          <w:b/>
        </w:rPr>
        <w:t xml:space="preserve">trác. </w:t>
      </w:r>
      <w:r>
        <w:rPr>
          <w:i/>
        </w:rPr>
        <w:t xml:space="preserve">tính từ </w:t>
      </w:r>
      <w:r>
        <w:t xml:space="preserve">(ít dùng). </w:t>
      </w:r>
      <w:r>
        <w:t xml:space="preserve">Dối </w:t>
      </w:r>
      <w:r>
        <w:t xml:space="preserve">trá </w:t>
      </w:r>
      <w:r>
        <w:t xml:space="preserve">một </w:t>
      </w:r>
      <w:r>
        <w:t xml:space="preserve">cách </w:t>
      </w:r>
      <w:r>
        <w:t xml:space="preserve">khôn </w:t>
      </w:r>
      <w:r>
        <w:t xml:space="preserve">khéo. </w:t>
      </w:r>
      <w:r>
        <w:t xml:space="preserve">Thói </w:t>
      </w:r>
      <w:r>
        <w:rPr>
          <w:i/>
        </w:rPr>
        <w:t xml:space="preserve">điêu </w:t>
      </w:r>
      <w:r>
        <w:rPr>
          <w:i/>
        </w:rPr>
        <w:t xml:space="preserve">trác </w:t>
      </w:r>
      <w:r>
        <w:rPr>
          <w:i/>
        </w:rPr>
        <w:t xml:space="preserve">của </w:t>
      </w:r>
      <w:r>
        <w:t xml:space="preserve">con </w:t>
      </w:r>
      <w:r>
        <w:t xml:space="preserve">buôn. </w:t>
      </w:r>
      <w:r>
        <w:br/>
      </w:r>
      <w:r>
        <w:rPr>
          <w:b/>
        </w:rPr>
        <w:t xml:space="preserve">điều,d. </w:t>
      </w:r>
      <w:r>
        <w:t xml:space="preserve">(phương ngữ). </w:t>
      </w:r>
      <w:r>
        <w:t xml:space="preserve">Đào </w:t>
      </w:r>
      <w:r>
        <w:t xml:space="preserve">lộn </w:t>
      </w:r>
      <w:r>
        <w:t xml:space="preserve">hột. </w:t>
      </w:r>
      <w:r>
        <w:br/>
      </w:r>
      <w:r>
        <w:rPr>
          <w:b/>
        </w:rPr>
        <w:t xml:space="preserve">điều.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Từ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từng </w:t>
      </w:r>
      <w:r>
        <w:t xml:space="preserve">đơn </w:t>
      </w:r>
      <w:r>
        <w:t xml:space="preserve">vị </w:t>
      </w:r>
      <w:r>
        <w:t xml:space="preserve">những </w:t>
      </w:r>
      <w:r>
        <w:t xml:space="preserve">sự </w:t>
      </w:r>
      <w:r>
        <w:t xml:space="preserve">việc. </w:t>
      </w:r>
      <w:r>
        <w:t xml:space="preserve">Làm </w:t>
      </w:r>
      <w:r>
        <w:rPr>
          <w:i/>
        </w:rPr>
        <w:t xml:space="preserve">điều </w:t>
      </w:r>
      <w:r>
        <w:t xml:space="preserve">phi </w:t>
      </w:r>
      <w:r>
        <w:rPr>
          <w:i/>
        </w:rPr>
        <w:t xml:space="preserve">pháp. </w:t>
      </w:r>
      <w:r>
        <w:t xml:space="preserve">Điều </w:t>
      </w:r>
      <w:r>
        <w:rPr>
          <w:i/>
        </w:rPr>
        <w:t xml:space="preserve">mong </w:t>
      </w:r>
      <w:r>
        <w:rPr>
          <w:i/>
        </w:rPr>
        <w:t xml:space="preserve">muốn. </w:t>
      </w:r>
      <w:r>
        <w:rPr>
          <w:i/>
        </w:rPr>
        <w:t xml:space="preserve">Hành </w:t>
      </w:r>
      <w:r>
        <w:rPr>
          <w:i/>
        </w:rPr>
        <w:t xml:space="preserve">hạ </w:t>
      </w:r>
      <w:r>
        <w:rPr>
          <w:i/>
        </w:rPr>
        <w:t xml:space="preserve">đủ </w:t>
      </w:r>
      <w:r>
        <w:rPr>
          <w:i/>
        </w:rPr>
        <w:t xml:space="preserve">điều. </w:t>
      </w:r>
      <w:r>
        <w:rPr>
          <w:b/>
        </w:rPr>
        <w:t xml:space="preserve">2 </w:t>
      </w:r>
      <w:r>
        <w:t xml:space="preserve">Từ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từng </w:t>
      </w:r>
      <w:r>
        <w:t xml:space="preserve">đơn </w:t>
      </w:r>
      <w:r>
        <w:t xml:space="preserve">vị </w:t>
      </w:r>
      <w:r>
        <w:t xml:space="preserve">những </w:t>
      </w:r>
      <w:r>
        <w:t xml:space="preserve">lời </w:t>
      </w:r>
      <w:r>
        <w:t xml:space="preserve">nói. </w:t>
      </w:r>
      <w:r>
        <w:t xml:space="preserve">Nói </w:t>
      </w:r>
      <w:r>
        <w:rPr>
          <w:i/>
        </w:rPr>
        <w:t xml:space="preserve">điều </w:t>
      </w:r>
      <w:r>
        <w:t xml:space="preserve">hay. </w:t>
      </w:r>
      <w:r>
        <w:t xml:space="preserve">(Một </w:t>
      </w:r>
      <w:r>
        <w:t xml:space="preserve">người) </w:t>
      </w:r>
      <w:r>
        <w:rPr>
          <w:i/>
        </w:rPr>
        <w:t xml:space="preserve">lắm </w:t>
      </w:r>
      <w:r>
        <w:t xml:space="preserve">điều*. </w:t>
      </w:r>
      <w:r>
        <w:rPr>
          <w:b/>
        </w:rPr>
        <w:t xml:space="preserve">3 </w:t>
      </w:r>
      <w:r>
        <w:t xml:space="preserve">Điểm, </w:t>
      </w:r>
      <w:r>
        <w:t xml:space="preserve">khoản </w:t>
      </w:r>
      <w:r>
        <w:t xml:space="preserve">trình </w:t>
      </w:r>
      <w:r>
        <w:t xml:space="preserve">bày </w:t>
      </w:r>
      <w:r>
        <w:t xml:space="preserve">riêng </w:t>
      </w:r>
      <w:r>
        <w:t xml:space="preserve">rẽ </w:t>
      </w:r>
      <w:r>
        <w:t xml:space="preserve">trong </w:t>
      </w:r>
      <w:r>
        <w:t xml:space="preserve">văn </w:t>
      </w:r>
      <w:r>
        <w:t xml:space="preserve">bản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pháp </w:t>
      </w:r>
      <w:r>
        <w:t xml:space="preserve">luật </w:t>
      </w:r>
      <w:r>
        <w:t xml:space="preserve">để </w:t>
      </w:r>
      <w:r>
        <w:t xml:space="preserve">diễn </w:t>
      </w:r>
      <w:r>
        <w:t xml:space="preserve">đạt </w:t>
      </w:r>
      <w:r>
        <w:t xml:space="preserve">rõ </w:t>
      </w:r>
      <w:r>
        <w:t xml:space="preserve">ràng </w:t>
      </w:r>
      <w:r>
        <w:t xml:space="preserve">hơn </w:t>
      </w:r>
      <w:r>
        <w:t xml:space="preserve">| </w:t>
      </w:r>
      <w:r>
        <w:t xml:space="preserve">nội </w:t>
      </w:r>
      <w:r>
        <w:t xml:space="preserve">dung </w:t>
      </w:r>
      <w:r>
        <w:t xml:space="preserve">được </w:t>
      </w:r>
      <w:r>
        <w:t xml:space="preserve">quy </w:t>
      </w:r>
      <w:r>
        <w:t xml:space="preserve">định. </w:t>
      </w:r>
      <w:r>
        <w:t xml:space="preserve">Mười </w:t>
      </w:r>
      <w:r>
        <w:rPr>
          <w:i/>
        </w:rPr>
        <w:t xml:space="preserve">điều </w:t>
      </w:r>
      <w:r>
        <w:rPr>
          <w:i/>
        </w:rPr>
        <w:t xml:space="preserve">kỉ </w:t>
      </w:r>
      <w:r>
        <w:t xml:space="preserve">| </w:t>
      </w:r>
      <w:r>
        <w:rPr>
          <w:i/>
        </w:rPr>
        <w:t xml:space="preserve">luật </w:t>
      </w:r>
      <w:r>
        <w:t xml:space="preserve">của </w:t>
      </w:r>
      <w:r>
        <w:rPr>
          <w:i/>
        </w:rPr>
        <w:t xml:space="preserve">quân </w:t>
      </w:r>
      <w:r>
        <w:rPr>
          <w:i/>
        </w:rPr>
        <w:t xml:space="preserve">đội. </w:t>
      </w:r>
      <w:r>
        <w:t xml:space="preserve">Căn </w:t>
      </w:r>
      <w:r>
        <w:t xml:space="preserve">cứ </w:t>
      </w:r>
      <w:r>
        <w:rPr>
          <w:i/>
        </w:rPr>
        <w:t xml:space="preserve">điều </w:t>
      </w:r>
      <w:r>
        <w:t xml:space="preserve">30 </w:t>
      </w:r>
      <w:r>
        <w:t xml:space="preserve">của </w:t>
      </w:r>
      <w:r>
        <w:t xml:space="preserve">Hiến. </w:t>
      </w:r>
      <w:r>
        <w:rPr>
          <w:i/>
        </w:rPr>
        <w:t xml:space="preserve">pháp. </w:t>
      </w:r>
      <w:r>
        <w:rPr>
          <w:b/>
        </w:rPr>
        <w:t xml:space="preserve">4 </w:t>
      </w:r>
      <w:r>
        <w:t xml:space="preserve">(kng; </w:t>
      </w:r>
      <w:r>
        <w:t xml:space="preserve">kết </w:t>
      </w:r>
      <w:r>
        <w:t xml:space="preserve">hợp </w:t>
      </w:r>
      <w:r>
        <w:t xml:space="preserve">hạn </w:t>
      </w:r>
      <w:r>
        <w:t xml:space="preserve">chế, </w:t>
      </w:r>
      <w:r>
        <w:t xml:space="preserve">thường </w:t>
      </w:r>
      <w:r>
        <w:t xml:space="preserve">dùng </w:t>
      </w:r>
      <w:r>
        <w:t xml:space="preserve">sau </w:t>
      </w:r>
      <w:r>
        <w:t xml:space="preserve">ra). </w:t>
      </w:r>
      <w:r>
        <w:t xml:space="preserve">Vẻ, </w:t>
      </w:r>
      <w:r>
        <w:t xml:space="preserve">dáng. </w:t>
      </w:r>
      <w:r>
        <w:rPr>
          <w:i/>
        </w:rPr>
        <w:t xml:space="preserve">Gật </w:t>
      </w:r>
      <w:r>
        <w:t xml:space="preserve">gật </w:t>
      </w:r>
      <w:r>
        <w:rPr>
          <w:i/>
        </w:rPr>
        <w:t xml:space="preserve">đầu, </w:t>
      </w:r>
      <w:r>
        <w:rPr>
          <w:i/>
        </w:rPr>
        <w:t xml:space="preserve">ra </w:t>
      </w:r>
      <w:r>
        <w:t xml:space="preserve">điều </w:t>
      </w:r>
      <w:r>
        <w:rPr>
          <w:i/>
        </w:rPr>
        <w:t xml:space="preserve">uừa </w:t>
      </w:r>
      <w:r>
        <w:rPr>
          <w:i/>
        </w:rPr>
        <w:t xml:space="preserve">ý </w:t>
      </w:r>
      <w:r>
        <w:rPr>
          <w:i/>
        </w:rPr>
        <w:t xml:space="preserve">Lắm. </w:t>
      </w:r>
      <w:r>
        <w:rPr>
          <w:i/>
        </w:rPr>
        <w:t xml:space="preserve">Làm </w:t>
      </w:r>
      <w:r>
        <w:rPr>
          <w:i/>
        </w:rPr>
        <w:t xml:space="preserve">ra </w:t>
      </w:r>
      <w:r>
        <w:rPr>
          <w:i/>
        </w:rPr>
        <w:t xml:space="preserve">cái </w:t>
      </w:r>
      <w:r>
        <w:rPr>
          <w:i/>
        </w:rPr>
        <w:t xml:space="preserve">điều </w:t>
      </w:r>
      <w:r>
        <w:t xml:space="preserve">ta </w:t>
      </w:r>
      <w:r>
        <w:rPr>
          <w:i/>
        </w:rPr>
        <w:t xml:space="preserve">đây </w:t>
      </w:r>
      <w:r>
        <w:rPr>
          <w:i/>
        </w:rPr>
        <w:t xml:space="preserve">không </w:t>
      </w:r>
      <w:r>
        <w:rPr>
          <w:i/>
        </w:rPr>
        <w:t xml:space="preserve">cần. </w:t>
      </w:r>
      <w:r>
        <w:t xml:space="preserve">Trả </w:t>
      </w:r>
      <w:r>
        <w:rPr>
          <w:i/>
        </w:rPr>
        <w:t xml:space="preserve">lời, </w:t>
      </w:r>
      <w:r>
        <w:rPr>
          <w:i/>
        </w:rPr>
        <w:t xml:space="preserve">giọng </w:t>
      </w:r>
      <w:r>
        <w:t xml:space="preserve">như </w:t>
      </w:r>
      <w:r>
        <w:rPr>
          <w:i/>
        </w:rPr>
        <w:t xml:space="preserve">có </w:t>
      </w:r>
      <w:r>
        <w:rPr>
          <w:i/>
        </w:rPr>
        <w:t xml:space="preserve">điều </w:t>
      </w:r>
      <w:r>
        <w:t xml:space="preserve">bực </w:t>
      </w:r>
      <w:r>
        <w:t xml:space="preserve">bội. </w:t>
      </w:r>
      <w:r>
        <w:br/>
      </w:r>
      <w:r>
        <w:rPr>
          <w:b/>
        </w:rPr>
        <w:t xml:space="preserve">điều, </w:t>
      </w:r>
      <w:r>
        <w:rPr>
          <w:i/>
        </w:rPr>
        <w:t xml:space="preserve">động từ </w:t>
      </w:r>
      <w:r>
        <w:t xml:space="preserve">(kng,). </w:t>
      </w:r>
      <w:r>
        <w:rPr>
          <w:b/>
        </w:rPr>
        <w:t xml:space="preserve">1 </w:t>
      </w:r>
      <w:r>
        <w:t xml:space="preserve">Điều </w:t>
      </w:r>
      <w:r>
        <w:t xml:space="preserve">động </w:t>
      </w:r>
      <w:r>
        <w:t xml:space="preserve">(nói </w:t>
      </w:r>
      <w:r>
        <w:t xml:space="preserve">tắt). </w:t>
      </w:r>
      <w:r>
        <w:t xml:space="preserve">Điều </w:t>
      </w:r>
      <w:r>
        <w:t xml:space="preserve">thêm </w:t>
      </w:r>
      <w:r>
        <w:t xml:space="preserve">người </w:t>
      </w:r>
      <w:r>
        <w:t xml:space="preserve">thêm </w:t>
      </w:r>
      <w:r>
        <w:t xml:space="preserve">xe. </w:t>
      </w:r>
      <w:r>
        <w:t xml:space="preserve">Cán </w:t>
      </w:r>
      <w:r>
        <w:rPr>
          <w:i/>
        </w:rPr>
        <w:t xml:space="preserve">bộ </w:t>
      </w:r>
      <w:r>
        <w:t xml:space="preserve">được </w:t>
      </w:r>
      <w:r>
        <w:rPr>
          <w:i/>
        </w:rPr>
        <w:t xml:space="preserve">điều </w:t>
      </w:r>
      <w:r>
        <w:t xml:space="preserve">đi </w:t>
      </w:r>
      <w:r>
        <w:rPr>
          <w:i/>
        </w:rPr>
        <w:t xml:space="preserve">công </w:t>
      </w:r>
      <w:r>
        <w:rPr>
          <w:i/>
        </w:rPr>
        <w:t xml:space="preserve">tác </w:t>
      </w:r>
      <w:r>
        <w:rPr>
          <w:i/>
        </w:rPr>
        <w:t xml:space="preserve">khác. </w:t>
      </w:r>
      <w:r>
        <w:rPr>
          <w:b/>
        </w:rPr>
        <w:t xml:space="preserve">2 </w:t>
      </w:r>
      <w:r>
        <w:t xml:space="preserve">Làm </w:t>
      </w:r>
      <w:r>
        <w:t xml:space="preserve">cho </w:t>
      </w:r>
      <w:r>
        <w:t xml:space="preserve">một </w:t>
      </w:r>
      <w:r>
        <w:t xml:space="preserve">bộ </w:t>
      </w:r>
      <w:r>
        <w:t xml:space="preserve">phận </w:t>
      </w:r>
      <w:r>
        <w:t xml:space="preserve">người </w:t>
      </w:r>
      <w:r>
        <w:t xml:space="preserve">hay </w:t>
      </w:r>
      <w:r>
        <w:t xml:space="preserve">phương </w:t>
      </w:r>
      <w:r>
        <w:t xml:space="preserve">tiện </w:t>
      </w:r>
      <w:r>
        <w:t xml:space="preserve">nào </w:t>
      </w:r>
      <w:r>
        <w:t xml:space="preserve">đó. </w:t>
      </w:r>
      <w:r>
        <w:t xml:space="preserve">được </w:t>
      </w:r>
      <w:r>
        <w:t xml:space="preserve">đưa </w:t>
      </w:r>
      <w:r>
        <w:t xml:space="preserve">đến </w:t>
      </w:r>
      <w:r>
        <w:t xml:space="preserve">nơi </w:t>
      </w:r>
      <w:r>
        <w:t xml:space="preserve">khác </w:t>
      </w:r>
      <w:r>
        <w:t xml:space="preserve">để </w:t>
      </w:r>
      <w:r>
        <w:t xml:space="preserve">bổ </w:t>
      </w:r>
      <w:r>
        <w:t xml:space="preserve">sung, </w:t>
      </w:r>
      <w:r>
        <w:t xml:space="preserve">để </w:t>
      </w:r>
      <w:r>
        <w:t xml:space="preserve">không </w:t>
      </w:r>
      <w:r>
        <w:t xml:space="preserve">có </w:t>
      </w:r>
      <w:r>
        <w:t xml:space="preserve">tình </w:t>
      </w:r>
      <w:r>
        <w:t xml:space="preserve">trạng </w:t>
      </w:r>
      <w:r>
        <w:t xml:space="preserve">quá </w:t>
      </w:r>
      <w:r>
        <w:t xml:space="preserve">chênh </w:t>
      </w:r>
      <w:r>
        <w:t xml:space="preserve">lệch; </w:t>
      </w:r>
      <w:r>
        <w:t xml:space="preserve">điều </w:t>
      </w:r>
      <w:r>
        <w:t xml:space="preserve">hoà. </w:t>
      </w:r>
      <w:r>
        <w:t xml:space="preserve">Điều </w:t>
      </w:r>
      <w:r>
        <w:rPr>
          <w:i/>
        </w:rPr>
        <w:t xml:space="preserve">công </w:t>
      </w:r>
      <w:r>
        <w:rPr>
          <w:i/>
        </w:rPr>
        <w:t xml:space="preserve">lao </w:t>
      </w:r>
      <w:r>
        <w:rPr>
          <w:i/>
        </w:rPr>
        <w:t xml:space="preserve">động </w:t>
      </w:r>
      <w:r>
        <w:rPr>
          <w:i/>
        </w:rPr>
        <w:t xml:space="preserve">giữa </w:t>
      </w:r>
      <w:r>
        <w:rPr>
          <w:i/>
        </w:rPr>
        <w:t xml:space="preserve">các </w:t>
      </w:r>
      <w:r>
        <w:rPr>
          <w:i/>
        </w:rPr>
        <w:t xml:space="preserve">đội. </w:t>
      </w:r>
      <w:r>
        <w:br/>
      </w:r>
      <w:r>
        <w:rPr>
          <w:b/>
        </w:rPr>
        <w:t xml:space="preserve">điều, </w:t>
      </w:r>
      <w:r>
        <w:rPr>
          <w:i/>
        </w:rPr>
        <w:t xml:space="preserve">tính từ </w:t>
      </w:r>
      <w:r>
        <w:t xml:space="preserve">Có </w:t>
      </w:r>
      <w:r>
        <w:t xml:space="preserve">màu </w:t>
      </w:r>
      <w:r>
        <w:t xml:space="preserve">đỏ </w:t>
      </w:r>
      <w:r>
        <w:t xml:space="preserve">tươi </w:t>
      </w:r>
      <w:r>
        <w:t xml:space="preserve">(thường </w:t>
      </w:r>
      <w:r>
        <w:t xml:space="preserve">do </w:t>
      </w:r>
      <w:r>
        <w:t xml:space="preserve">nhuộm). </w:t>
      </w:r>
      <w:r>
        <w:rPr>
          <w:i/>
        </w:rPr>
        <w:t xml:space="preserve">Sợi </w:t>
      </w:r>
      <w:r>
        <w:rPr>
          <w:i/>
        </w:rPr>
        <w:t xml:space="preserve">chỉ </w:t>
      </w:r>
      <w:r>
        <w:rPr>
          <w:i/>
        </w:rPr>
        <w:t xml:space="preserve">điều. </w:t>
      </w:r>
      <w:r>
        <w:rPr>
          <w:i/>
        </w:rPr>
        <w:t xml:space="preserve">Chiếu </w:t>
      </w:r>
      <w:r>
        <w:t xml:space="preserve">cạp </w:t>
      </w:r>
      <w:r>
        <w:t xml:space="preserve">điều. </w:t>
      </w:r>
      <w:r>
        <w:t xml:space="preserve">Phẩm </w:t>
      </w:r>
      <w:r>
        <w:t xml:space="preserve">điều. </w:t>
      </w:r>
      <w:r>
        <w:br/>
      </w:r>
      <w:r>
        <w:rPr>
          <w:b/>
        </w:rPr>
        <w:t xml:space="preserve">điều </w:t>
      </w:r>
      <w:r>
        <w:rPr>
          <w:b/>
        </w:rPr>
        <w:t xml:space="preserve">áp </w:t>
      </w:r>
      <w:r>
        <w:rPr>
          <w:i/>
        </w:rPr>
        <w:t xml:space="preserve">động từ </w:t>
      </w:r>
      <w:r>
        <w:t xml:space="preserve">Giữ </w:t>
      </w:r>
      <w:r>
        <w:t xml:space="preserve">ở </w:t>
      </w:r>
      <w:r>
        <w:t xml:space="preserve">áp </w:t>
      </w:r>
      <w:r>
        <w:t xml:space="preserve">suất </w:t>
      </w:r>
      <w:r>
        <w:t xml:space="preserve">không </w:t>
      </w:r>
      <w:r>
        <w:t xml:space="preserve">biến </w:t>
      </w:r>
      <w:r>
        <w:t xml:space="preserve">đối </w:t>
      </w:r>
      <w:r>
        <w:t xml:space="preserve">trong </w:t>
      </w:r>
      <w:r>
        <w:t xml:space="preserve">một </w:t>
      </w:r>
      <w:r>
        <w:t xml:space="preserve">thể </w:t>
      </w:r>
      <w:r>
        <w:t xml:space="preserve">tích </w:t>
      </w:r>
      <w:r>
        <w:t xml:space="preserve">nào </w:t>
      </w:r>
      <w:r>
        <w:t xml:space="preserve">đó. </w:t>
      </w:r>
      <w:r>
        <w:rPr>
          <w:i/>
        </w:rPr>
        <w:t xml:space="preserve">Van </w:t>
      </w:r>
      <w:r>
        <w:rPr>
          <w:i/>
        </w:rPr>
        <w:t xml:space="preserve">điều </w:t>
      </w:r>
      <w:r>
        <w:rPr>
          <w:i/>
        </w:rPr>
        <w:t xml:space="preserve">áp. </w:t>
      </w:r>
      <w:r>
        <w:br/>
      </w:r>
      <w:r>
        <w:rPr>
          <w:b/>
        </w:rPr>
        <w:t xml:space="preserve">điều </w:t>
      </w:r>
      <w:r>
        <w:rPr>
          <w:b/>
        </w:rPr>
        <w:t xml:space="preserve">ăn </w:t>
      </w:r>
      <w:r>
        <w:rPr>
          <w:b/>
        </w:rPr>
        <w:t xml:space="preserve">tiếng </w:t>
      </w:r>
      <w:r>
        <w:rPr>
          <w:b/>
        </w:rPr>
        <w:t xml:space="preserve">nói </w:t>
      </w:r>
      <w:r>
        <w:rPr>
          <w:i/>
        </w:rPr>
        <w:t xml:space="preserve">danh từ </w:t>
      </w:r>
      <w:r>
        <w:t xml:space="preserve">(khẩu ngữ). </w:t>
      </w:r>
      <w:r>
        <w:t xml:space="preserve">Cách </w:t>
      </w:r>
      <w:r>
        <w:t xml:space="preserve">nói </w:t>
      </w:r>
      <w:r>
        <w:t xml:space="preserve">năng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đối </w:t>
      </w:r>
      <w:r>
        <w:t xml:space="preserve">xử. </w:t>
      </w:r>
      <w:r>
        <w:br/>
      </w:r>
      <w:r>
        <w:rPr>
          <w:b/>
        </w:rPr>
        <w:t xml:space="preserve">điểu </w:t>
      </w:r>
      <w:r>
        <w:rPr>
          <w:b/>
        </w:rPr>
        <w:t xml:space="preserve">binh </w:t>
      </w:r>
      <w:r>
        <w:rPr>
          <w:b/>
        </w:rPr>
        <w:t xml:space="preserve">khiển </w:t>
      </w:r>
      <w:r>
        <w:rPr>
          <w:b/>
        </w:rPr>
        <w:t xml:space="preserve">tướng </w:t>
      </w:r>
      <w:r>
        <w:rPr>
          <w:i/>
        </w:rPr>
        <w:t xml:space="preserve">động từ </w:t>
      </w:r>
      <w:r>
        <w:t xml:space="preserve">Điều </w:t>
      </w:r>
      <w:r>
        <w:t xml:space="preserve">động </w:t>
      </w:r>
      <w:r>
        <w:t xml:space="preserve">và </w:t>
      </w:r>
      <w:r>
        <w:t xml:space="preserve">chỉ </w:t>
      </w:r>
      <w:r>
        <w:t xml:space="preserve">huy </w:t>
      </w:r>
      <w:r>
        <w:t xml:space="preserve">quân </w:t>
      </w:r>
      <w:r>
        <w:t xml:space="preserve">đội. </w:t>
      </w:r>
      <w:r>
        <w:br/>
      </w:r>
      <w:r>
        <w:rPr>
          <w:b/>
        </w:rPr>
        <w:t xml:space="preserve">điều </w:t>
      </w:r>
      <w:r>
        <w:rPr>
          <w:b/>
        </w:rPr>
        <w:t xml:space="preserve">chế </w:t>
      </w:r>
      <w:r>
        <w:rPr>
          <w:i/>
        </w:rPr>
        <w:t xml:space="preserve">động từ </w:t>
      </w:r>
      <w:r>
        <w:t xml:space="preserve">Tạo </w:t>
      </w:r>
      <w:r>
        <w:t xml:space="preserve">ra </w:t>
      </w:r>
      <w:r>
        <w:t xml:space="preserve">chất </w:t>
      </w:r>
      <w:r>
        <w:t xml:space="preserve">mới </w:t>
      </w:r>
      <w:r>
        <w:t xml:space="preserve">từ </w:t>
      </w:r>
      <w:r>
        <w:t xml:space="preserve">những </w:t>
      </w:r>
      <w:r>
        <w:t xml:space="preserve">chất </w:t>
      </w:r>
      <w:r>
        <w:t xml:space="preserve">đã </w:t>
      </w:r>
      <w:r>
        <w:t xml:space="preserve">có </w:t>
      </w:r>
      <w:r>
        <w:t xml:space="preserve">sẵn. </w:t>
      </w:r>
      <w:r>
        <w:rPr>
          <w:i/>
        </w:rPr>
        <w:t xml:space="preserve">Điều </w:t>
      </w:r>
      <w:r>
        <w:t xml:space="preserve">chế </w:t>
      </w:r>
      <w:r>
        <w:t xml:space="preserve">thuốc. </w:t>
      </w:r>
      <w:r>
        <w:t xml:space="preserve">Nguyên </w:t>
      </w:r>
      <w:r>
        <w:t xml:space="preserve">liệu </w:t>
      </w:r>
      <w:r>
        <w:rPr>
          <w:i/>
        </w:rPr>
        <w:t xml:space="preserve">dùng </w:t>
      </w:r>
      <w:r>
        <w:rPr>
          <w:i/>
        </w:rPr>
        <w:t xml:space="preserve">để </w:t>
      </w:r>
      <w:r>
        <w:rPr>
          <w:i/>
        </w:rPr>
        <w:t xml:space="preserve">điều </w:t>
      </w:r>
      <w:r>
        <w:rPr>
          <w:i/>
        </w:rPr>
        <w:t xml:space="preserve">chế </w:t>
      </w:r>
      <w:r>
        <w:rPr>
          <w:i/>
        </w:rPr>
        <w:t xml:space="preserve">hoá </w:t>
      </w:r>
      <w:r>
        <w:rPr>
          <w:i/>
        </w:rPr>
        <w:t xml:space="preserve">chất. </w:t>
      </w:r>
      <w:r>
        <w:br/>
      </w:r>
      <w:r>
        <w:rPr>
          <w:b/>
        </w:rPr>
        <w:t xml:space="preserve">điều </w:t>
      </w:r>
      <w:r>
        <w:rPr>
          <w:b/>
        </w:rPr>
        <w:t xml:space="preserve">chỉnh </w:t>
      </w:r>
      <w:r>
        <w:rPr>
          <w:i/>
        </w:rPr>
        <w:t xml:space="preserve">động từ </w:t>
      </w:r>
      <w:r>
        <w:t xml:space="preserve">Sửa </w:t>
      </w:r>
      <w:r>
        <w:t xml:space="preserve">đổi, </w:t>
      </w:r>
      <w:r>
        <w:t xml:space="preserve">sắp </w:t>
      </w:r>
      <w:r>
        <w:t xml:space="preserve">xếp </w:t>
      </w:r>
      <w:r>
        <w:t xml:space="preserve">lại </w:t>
      </w:r>
      <w:r>
        <w:t xml:space="preserve">ít </w:t>
      </w:r>
      <w:r>
        <w:t xml:space="preserve">nhiều </w:t>
      </w:r>
      <w:r>
        <w:t xml:space="preserve">cho </w:t>
      </w:r>
      <w:r>
        <w:t xml:space="preserve">đúng </w:t>
      </w:r>
      <w:r>
        <w:t xml:space="preserve">hơn, </w:t>
      </w:r>
      <w:r>
        <w:t xml:space="preserve">cân </w:t>
      </w:r>
      <w:r>
        <w:t xml:space="preserve">đối </w:t>
      </w:r>
      <w:r>
        <w:rPr>
          <w:i/>
        </w:rPr>
        <w:t xml:space="preserve">hơn. </w:t>
      </w:r>
      <w:r>
        <w:t xml:space="preserve">Điều </w:t>
      </w:r>
      <w:r>
        <w:rPr>
          <w:i/>
        </w:rPr>
        <w:t xml:space="preserve">chỉnh </w:t>
      </w:r>
      <w:r>
        <w:t xml:space="preserve">đường </w:t>
      </w:r>
      <w:r>
        <w:rPr>
          <w:i/>
        </w:rPr>
        <w:t xml:space="preserve">ngắm. </w:t>
      </w:r>
      <w:r>
        <w:rPr>
          <w:i/>
        </w:rPr>
        <w:t xml:space="preserve">Điều </w:t>
      </w:r>
      <w:r>
        <w:t xml:space="preserve">chỉnh </w:t>
      </w:r>
      <w:r>
        <w:rPr>
          <w:i/>
        </w:rPr>
        <w:t xml:space="preserve">lực </w:t>
      </w:r>
      <w:r>
        <w:rPr>
          <w:i/>
        </w:rPr>
        <w:t xml:space="preserve">lượng </w:t>
      </w:r>
      <w:r>
        <w:rPr>
          <w:i/>
        </w:rPr>
        <w:t xml:space="preserve">cán </w:t>
      </w:r>
      <w:r>
        <w:rPr>
          <w:i/>
        </w:rPr>
        <w:t xml:space="preserve">bộ </w:t>
      </w:r>
      <w:r>
        <w:t xml:space="preserve">trong </w:t>
      </w:r>
      <w:r>
        <w:rPr>
          <w:i/>
        </w:rPr>
        <w:t xml:space="preserve">các </w:t>
      </w:r>
      <w:r>
        <w:t xml:space="preserve">ngành. </w:t>
      </w:r>
      <w:r>
        <w:t xml:space="preserve">Kế </w:t>
      </w:r>
      <w:r>
        <w:rPr>
          <w:i/>
        </w:rPr>
        <w:t xml:space="preserve">hoạch </w:t>
      </w:r>
      <w:r>
        <w:rPr>
          <w:i/>
        </w:rPr>
        <w:t xml:space="preserve">đã </w:t>
      </w:r>
      <w:r>
        <w:t xml:space="preserve">được </w:t>
      </w:r>
      <w:r>
        <w:t xml:space="preserve">điều </w:t>
      </w:r>
      <w:r>
        <w:t xml:space="preserve">chỉnh. </w:t>
      </w:r>
      <w:r>
        <w:br/>
      </w:r>
      <w:r>
        <w:rPr>
          <w:b/>
        </w:rPr>
        <w:t xml:space="preserve">điều </w:t>
      </w:r>
      <w:r>
        <w:rPr>
          <w:b/>
        </w:rPr>
        <w:t xml:space="preserve">chỉnh </w:t>
      </w:r>
      <w:r>
        <w:rPr>
          <w:b/>
        </w:rPr>
        <w:t xml:space="preserve">dòng </w:t>
      </w:r>
      <w:r>
        <w:rPr>
          <w:b/>
        </w:rPr>
        <w:t xml:space="preserve">chảy </w:t>
      </w:r>
      <w:r>
        <w:rPr>
          <w:i/>
        </w:rPr>
        <w:t xml:space="preserve">động từ </w:t>
      </w:r>
      <w:r>
        <w:t xml:space="preserve">(Công </w:t>
      </w:r>
      <w:r>
        <w:t xml:space="preserve">trình </w:t>
      </w:r>
      <w:r>
        <w:t xml:space="preserve">thuỷ </w:t>
      </w:r>
      <w:r>
        <w:t xml:space="preserve">công) </w:t>
      </w:r>
      <w:r>
        <w:t xml:space="preserve">chống </w:t>
      </w:r>
      <w:r>
        <w:t xml:space="preserve">lại </w:t>
      </w:r>
      <w:r>
        <w:t xml:space="preserve">những </w:t>
      </w:r>
      <w:r>
        <w:t xml:space="preserve">tác </w:t>
      </w:r>
      <w:r>
        <w:t xml:space="preserve">động </w:t>
      </w:r>
      <w:r>
        <w:t xml:space="preserve">không </w:t>
      </w:r>
      <w:r>
        <w:t xml:space="preserve">tự </w:t>
      </w:r>
      <w:r>
        <w:t xml:space="preserve">điều </w:t>
      </w:r>
      <w:r>
        <w:t xml:space="preserve">chỉnh </w:t>
      </w:r>
      <w:r>
        <w:t xml:space="preserve">được </w:t>
      </w:r>
      <w:r>
        <w:t xml:space="preserve">của </w:t>
      </w:r>
      <w:r>
        <w:t xml:space="preserve">dòng </w:t>
      </w:r>
      <w:r>
        <w:t xml:space="preserve">sông, </w:t>
      </w:r>
      <w:r>
        <w:t xml:space="preserve">bảo </w:t>
      </w:r>
      <w:r>
        <w:t xml:space="preserve">đảm </w:t>
      </w:r>
      <w:r>
        <w:t xml:space="preserve">điều </w:t>
      </w:r>
      <w:r>
        <w:t xml:space="preserve">kiện </w:t>
      </w:r>
      <w:r>
        <w:t xml:space="preserve">bình </w:t>
      </w:r>
      <w:r>
        <w:t xml:space="preserve">thường </w:t>
      </w:r>
      <w:r>
        <w:t xml:space="preserve">cho </w:t>
      </w:r>
      <w:r>
        <w:t xml:space="preserve">tàu </w:t>
      </w:r>
      <w:r>
        <w:t xml:space="preserve">bè </w:t>
      </w:r>
      <w:r>
        <w:t xml:space="preserve">đi </w:t>
      </w:r>
      <w:r>
        <w:t xml:space="preserve">lại </w:t>
      </w:r>
      <w:r>
        <w:t xml:space="preserve">và </w:t>
      </w:r>
      <w:r>
        <w:t xml:space="preserve">bảo </w:t>
      </w:r>
      <w:r>
        <w:t xml:space="preserve">vệ </w:t>
      </w:r>
      <w:r>
        <w:t xml:space="preserve">bờ </w:t>
      </w:r>
      <w:r>
        <w:t xml:space="preserve">khỏi </w:t>
      </w:r>
      <w:r>
        <w:t xml:space="preserve">bồi </w:t>
      </w:r>
      <w:r>
        <w:t xml:space="preserve">lắng </w:t>
      </w:r>
      <w:r>
        <w:t xml:space="preserve">và </w:t>
      </w:r>
      <w:r>
        <w:t xml:space="preserve">xói </w:t>
      </w:r>
      <w:r>
        <w:t xml:space="preserve">mòn.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