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vi </w:t>
      </w:r>
      <w:r>
        <w:rPr>
          <w:b/>
        </w:rPr>
        <w:t xml:space="preserve">mạch </w:t>
      </w:r>
      <w:r>
        <w:rPr>
          <w:b/>
        </w:rPr>
        <w:t xml:space="preserve">d.cn. </w:t>
      </w:r>
      <w:r>
        <w:rPr>
          <w:b/>
        </w:rPr>
        <w:t xml:space="preserve">chíp. </w:t>
      </w:r>
      <w:r>
        <w:t xml:space="preserve">Mạch </w:t>
      </w:r>
      <w:r>
        <w:t xml:space="preserve">điện </w:t>
      </w:r>
      <w:r>
        <w:t xml:space="preserve">tử </w:t>
      </w:r>
      <w:r>
        <w:t xml:space="preserve">siêu </w:t>
      </w:r>
      <w:r>
        <w:t xml:space="preserve">nhỏ </w:t>
      </w:r>
      <w:r>
        <w:t xml:space="preserve">được </w:t>
      </w:r>
      <w:r>
        <w:t xml:space="preserve">bố </w:t>
      </w:r>
      <w:r>
        <w:t xml:space="preserve">trí </w:t>
      </w:r>
      <w:r>
        <w:t xml:space="preserve">trên </w:t>
      </w:r>
      <w:r>
        <w:t xml:space="preserve">một </w:t>
      </w:r>
      <w:r>
        <w:t xml:space="preserve">mảnh </w:t>
      </w:r>
      <w:r>
        <w:t xml:space="preserve">silic </w:t>
      </w:r>
      <w:r>
        <w:t xml:space="preserve">mỏng. </w:t>
      </w:r>
      <w:r>
        <w:br/>
      </w:r>
      <w:r>
        <w:rPr>
          <w:b/>
        </w:rPr>
        <w:t xml:space="preserve">vi </w:t>
      </w:r>
      <w:r>
        <w:rPr>
          <w:b/>
        </w:rPr>
        <w:t xml:space="preserve">mô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Đối </w:t>
      </w:r>
      <w:r>
        <w:t xml:space="preserve">tượng </w:t>
      </w:r>
      <w:r>
        <w:t xml:space="preserve">có </w:t>
      </w:r>
      <w:r>
        <w:t xml:space="preserve">quy </w:t>
      </w:r>
      <w:r>
        <w:t xml:space="preserve">mô </w:t>
      </w:r>
      <w:r>
        <w:t xml:space="preserve">nhỏ </w:t>
      </w:r>
      <w:r>
        <w:t xml:space="preserve">trong </w:t>
      </w:r>
      <w:r>
        <w:t xml:space="preserve">hệ </w:t>
      </w:r>
      <w:r>
        <w:t xml:space="preserve">thống,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cấp </w:t>
      </w:r>
      <w:r>
        <w:t xml:space="preserve">thấp </w:t>
      </w:r>
      <w:r>
        <w:t xml:space="preserve">nhất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vĩ </w:t>
      </w:r>
      <w:r>
        <w:t xml:space="preserve">mô. </w:t>
      </w:r>
      <w:r>
        <w:rPr>
          <w:i/>
        </w:rPr>
        <w:t xml:space="preserve">Thế </w:t>
      </w:r>
      <w:r>
        <w:rPr>
          <w:i/>
        </w:rPr>
        <w:t xml:space="preserve">giới </w:t>
      </w:r>
      <w:r>
        <w:t xml:space="preserve">ui </w:t>
      </w:r>
      <w:r>
        <w:rPr>
          <w:i/>
        </w:rPr>
        <w:t xml:space="preserve">mô*. </w:t>
      </w:r>
      <w:r>
        <w:t xml:space="preserve">II </w:t>
      </w:r>
      <w:r>
        <w:t xml:space="preserve">tính từ </w:t>
      </w:r>
      <w:r>
        <w:t xml:space="preserve">Thuộc </w:t>
      </w:r>
      <w:r>
        <w:t xml:space="preserve">cấp </w:t>
      </w:r>
      <w:r>
        <w:t xml:space="preserve">xí </w:t>
      </w:r>
      <w:r>
        <w:t xml:space="preserve">nghiệp </w:t>
      </w:r>
      <w:r>
        <w:t xml:space="preserve">và </w:t>
      </w:r>
      <w:r>
        <w:t xml:space="preserve">đơn </w:t>
      </w:r>
      <w:r>
        <w:t xml:space="preserve">vị </w:t>
      </w:r>
      <w:r>
        <w:t xml:space="preserve">kinh </w:t>
      </w:r>
      <w:r>
        <w:t xml:space="preserve">tế </w:t>
      </w:r>
      <w:r>
        <w:t xml:space="preserve">cơ </w:t>
      </w:r>
      <w:r>
        <w:t xml:space="preserve">sở, </w:t>
      </w:r>
      <w:r>
        <w:t xml:space="preserve">nói </w:t>
      </w:r>
      <w:r>
        <w:t xml:space="preserve">chung;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vĩ </w:t>
      </w:r>
      <w:r>
        <w:t xml:space="preserve">mô. </w:t>
      </w:r>
      <w:r>
        <w:t xml:space="preserve">Quản </w:t>
      </w:r>
      <w:r>
        <w:t xml:space="preserve">lí </w:t>
      </w:r>
      <w:r>
        <w:t xml:space="preserve">(cấp) </w:t>
      </w:r>
      <w:r>
        <w:rPr>
          <w:i/>
        </w:rPr>
        <w:t xml:space="preserve">ui </w:t>
      </w:r>
      <w:r>
        <w:rPr>
          <w:i/>
        </w:rPr>
        <w:t xml:space="preserve">mô. </w:t>
      </w:r>
      <w:r>
        <w:br/>
      </w:r>
      <w:r>
        <w:rPr>
          <w:b/>
        </w:rPr>
        <w:t xml:space="preserve">vi </w:t>
      </w:r>
      <w:r>
        <w:rPr>
          <w:b/>
        </w:rPr>
        <w:t xml:space="preserve">nấm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loài </w:t>
      </w:r>
      <w:r>
        <w:t xml:space="preserve">nấm </w:t>
      </w:r>
      <w:r>
        <w:t xml:space="preserve">men, </w:t>
      </w:r>
      <w:r>
        <w:t xml:space="preserve">nấm </w:t>
      </w:r>
      <w:r>
        <w:t xml:space="preserve">sợi... </w:t>
      </w:r>
      <w:r>
        <w:t xml:space="preserve">nhiều </w:t>
      </w:r>
      <w:r>
        <w:t xml:space="preserve">loài </w:t>
      </w:r>
      <w:r>
        <w:t xml:space="preserve">có </w:t>
      </w:r>
      <w:r>
        <w:t xml:space="preserve">ích </w:t>
      </w:r>
      <w:r>
        <w:t xml:space="preserve">trong </w:t>
      </w:r>
      <w:r>
        <w:t xml:space="preserve">công </w:t>
      </w:r>
      <w:r>
        <w:t xml:space="preserve">nghiệp </w:t>
      </w:r>
      <w:r>
        <w:t xml:space="preserve">thực </w:t>
      </w:r>
      <w:r>
        <w:t xml:space="preserve">phẩm, </w:t>
      </w:r>
      <w:r>
        <w:t xml:space="preserve">dược </w:t>
      </w:r>
      <w:r>
        <w:t xml:space="preserve">phẩm... </w:t>
      </w:r>
      <w:r>
        <w:t xml:space="preserve">một </w:t>
      </w:r>
      <w:r>
        <w:t xml:space="preserve">số </w:t>
      </w:r>
      <w:r>
        <w:t xml:space="preserve">loài </w:t>
      </w:r>
      <w:r>
        <w:t xml:space="preserve">kí </w:t>
      </w:r>
      <w:r>
        <w:t xml:space="preserve">sinh </w:t>
      </w:r>
      <w:r>
        <w:t xml:space="preserve">gây </w:t>
      </w:r>
      <w:r>
        <w:t xml:space="preserve">bệnh </w:t>
      </w:r>
      <w:r>
        <w:t xml:space="preserve">cho </w:t>
      </w:r>
      <w:r>
        <w:t xml:space="preserve">người, </w:t>
      </w:r>
      <w:r>
        <w:t xml:space="preserve">động </w:t>
      </w:r>
      <w:r>
        <w:t xml:space="preserve">thực </w:t>
      </w:r>
      <w:r>
        <w:t xml:space="preserve">vật. </w:t>
      </w:r>
      <w:r>
        <w:br/>
      </w:r>
      <w:r>
        <w:rPr>
          <w:b/>
        </w:rPr>
        <w:t xml:space="preserve">"vi-ni-lông" </w:t>
      </w:r>
      <w:r>
        <w:rPr>
          <w:i/>
        </w:rPr>
        <w:t xml:space="preserve">xem </w:t>
      </w:r>
      <w:r>
        <w:rPr>
          <w:i/>
        </w:rPr>
        <w:t xml:space="preserve">uinylon. </w:t>
      </w:r>
      <w:r>
        <w:br/>
      </w:r>
      <w:r>
        <w:rPr>
          <w:b/>
        </w:rPr>
        <w:t xml:space="preserve">"vi-ô-lông" </w:t>
      </w:r>
      <w:r>
        <w:rPr>
          <w:i/>
        </w:rPr>
        <w:t xml:space="preserve">xem </w:t>
      </w:r>
      <w:r>
        <w:rPr>
          <w:i/>
        </w:rPr>
        <w:t xml:space="preserve">uiolon. </w:t>
      </w:r>
      <w:r>
        <w:br/>
      </w:r>
      <w:r>
        <w:rPr>
          <w:b/>
        </w:rPr>
        <w:t xml:space="preserve">"vị-ô-lông-xen" </w:t>
      </w:r>
      <w:r>
        <w:rPr>
          <w:i/>
        </w:rPr>
        <w:t xml:space="preserve">xem </w:t>
      </w:r>
      <w:r>
        <w:rPr>
          <w:i/>
        </w:rPr>
        <w:t xml:space="preserve">uioloncello. </w:t>
      </w:r>
      <w:r>
        <w:br/>
      </w:r>
      <w:r>
        <w:rPr>
          <w:b/>
        </w:rPr>
        <w:t xml:space="preserve">vi </w:t>
      </w:r>
      <w:r>
        <w:rPr>
          <w:b/>
        </w:rPr>
        <w:t xml:space="preserve">phạm </w:t>
      </w:r>
      <w:r>
        <w:rPr>
          <w:i/>
        </w:rPr>
        <w:t xml:space="preserve">động từ </w:t>
      </w:r>
      <w:r>
        <w:t xml:space="preserve">Không </w:t>
      </w:r>
      <w:r>
        <w:t xml:space="preserve">tuân </w:t>
      </w:r>
      <w:r>
        <w:t xml:space="preserve">theo </w:t>
      </w:r>
      <w:r>
        <w:t xml:space="preserve">hoặc </w:t>
      </w:r>
      <w:r>
        <w:t xml:space="preserve">làm </w:t>
      </w:r>
      <w:r>
        <w:t xml:space="preserve">trái </w:t>
      </w:r>
      <w:r>
        <w:t xml:space="preserve">lại </w:t>
      </w:r>
      <w:r>
        <w:t xml:space="preserve">những </w:t>
      </w:r>
      <w:r>
        <w:t xml:space="preserve">điều </w:t>
      </w:r>
      <w:r>
        <w:t xml:space="preserve">quy </w:t>
      </w:r>
      <w:r>
        <w:t xml:space="preserve">định. </w:t>
      </w:r>
      <w:r>
        <w:t xml:space="preserve">Đi </w:t>
      </w:r>
      <w:r>
        <w:rPr>
          <w:i/>
        </w:rPr>
        <w:t xml:space="preserve">trái </w:t>
      </w:r>
      <w:r>
        <w:t xml:space="preserve">đường </w:t>
      </w:r>
      <w:r>
        <w:rPr>
          <w:i/>
        </w:rPr>
        <w:t xml:space="preserve">là </w:t>
      </w:r>
      <w:r>
        <w:rPr>
          <w:i/>
        </w:rPr>
        <w:t xml:space="preserve">vi </w:t>
      </w:r>
      <w:r>
        <w:t xml:space="preserve">phạm </w:t>
      </w:r>
      <w:r>
        <w:rPr>
          <w:i/>
        </w:rPr>
        <w:t xml:space="preserve">luật </w:t>
      </w:r>
      <w:r>
        <w:t xml:space="preserve">lệ </w:t>
      </w:r>
      <w:r>
        <w:t xml:space="preserve">giao </w:t>
      </w:r>
      <w:r>
        <w:t xml:space="preserve">thông. </w:t>
      </w:r>
      <w:r>
        <w:t xml:space="preserve">Vi </w:t>
      </w:r>
      <w:r>
        <w:t xml:space="preserve">phạm </w:t>
      </w:r>
      <w:r>
        <w:t xml:space="preserve">nội </w:t>
      </w:r>
      <w:r>
        <w:rPr>
          <w:i/>
        </w:rPr>
        <w:t xml:space="preserve">quy. </w:t>
      </w:r>
      <w:r>
        <w:t xml:space="preserve">Vi </w:t>
      </w:r>
      <w:r>
        <w:t xml:space="preserve">phạm </w:t>
      </w:r>
      <w:r>
        <w:t xml:space="preserve">công </w:t>
      </w:r>
      <w:r>
        <w:rPr>
          <w:i/>
        </w:rPr>
        <w:t xml:space="preserve">ước </w:t>
      </w:r>
      <w:r>
        <w:rPr>
          <w:i/>
        </w:rPr>
        <w:t xml:space="preserve">quốc </w:t>
      </w:r>
      <w:r>
        <w:rPr>
          <w:i/>
        </w:rPr>
        <w:t xml:space="preserve">tế. </w:t>
      </w:r>
      <w:r>
        <w:br/>
      </w:r>
      <w:r>
        <w:rPr>
          <w:b/>
        </w:rPr>
        <w:t xml:space="preserve">vi </w:t>
      </w:r>
      <w:r>
        <w:rPr>
          <w:b/>
        </w:rPr>
        <w:t xml:space="preserve">phân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Phần </w:t>
      </w:r>
      <w:r>
        <w:t xml:space="preserve">chính </w:t>
      </w:r>
      <w:r>
        <w:t xml:space="preserve">bậc </w:t>
      </w:r>
      <w:r>
        <w:t xml:space="preserve">nhất </w:t>
      </w:r>
      <w:r>
        <w:t xml:space="preserve">trong </w:t>
      </w:r>
      <w:r>
        <w:t xml:space="preserve">số </w:t>
      </w:r>
      <w:r>
        <w:t xml:space="preserve">gia </w:t>
      </w:r>
      <w:r>
        <w:t xml:space="preserve">của </w:t>
      </w:r>
      <w:r>
        <w:t xml:space="preserve">một </w:t>
      </w:r>
      <w:r>
        <w:t xml:space="preserve">hàm </w:t>
      </w:r>
      <w:r>
        <w:t xml:space="preserve">số. </w:t>
      </w:r>
      <w:r>
        <w:t xml:space="preserve">li </w:t>
      </w:r>
      <w:r>
        <w:t xml:space="preserve">tính từ </w:t>
      </w:r>
      <w:r>
        <w:t xml:space="preserve">Thuộc </w:t>
      </w:r>
      <w:r>
        <w:t xml:space="preserve">về </w:t>
      </w:r>
      <w:r>
        <w:t xml:space="preserve">vi </w:t>
      </w:r>
      <w:r>
        <w:t xml:space="preserve">phân. </w:t>
      </w:r>
      <w:r>
        <w:t xml:space="preserve">Phép </w:t>
      </w:r>
      <w:r>
        <w:t xml:space="preserve">tính </w:t>
      </w:r>
      <w:r>
        <w:t xml:space="preserve">ui </w:t>
      </w:r>
      <w:r>
        <w:rPr>
          <w:i/>
        </w:rPr>
        <w:t xml:space="preserve">phân*. </w:t>
      </w:r>
      <w:r>
        <w:br/>
      </w:r>
      <w:r>
        <w:rPr>
          <w:b/>
        </w:rPr>
        <w:t xml:space="preserve">vi </w:t>
      </w:r>
      <w:r>
        <w:rPr>
          <w:b/>
        </w:rPr>
        <w:t xml:space="preserve">phẫu </w:t>
      </w:r>
      <w:r>
        <w:rPr>
          <w:i/>
        </w:rPr>
        <w:t xml:space="preserve">danh từ </w:t>
      </w:r>
      <w:r>
        <w:t xml:space="preserve">vi </w:t>
      </w:r>
      <w:r>
        <w:t xml:space="preserve">phẫu </w:t>
      </w:r>
      <w:r>
        <w:t xml:space="preserve">thuật </w:t>
      </w:r>
      <w:r>
        <w:t xml:space="preserve">(nói </w:t>
      </w:r>
      <w:r>
        <w:t xml:space="preserve">tắt). </w:t>
      </w:r>
      <w:r>
        <w:t xml:space="preserve">Kĩ </w:t>
      </w:r>
      <w:r>
        <w:t xml:space="preserve">!zLuật </w:t>
      </w:r>
      <w:r>
        <w:t xml:space="preserve">uỉ </w:t>
      </w:r>
      <w:r>
        <w:rPr>
          <w:i/>
        </w:rPr>
        <w:t xml:space="preserve">phâu </w:t>
      </w:r>
      <w:r>
        <w:rPr>
          <w:i/>
        </w:rPr>
        <w:t xml:space="preserve">mạch </w:t>
      </w:r>
      <w:r>
        <w:t xml:space="preserve">máu. </w:t>
      </w:r>
      <w:r>
        <w:br/>
      </w:r>
      <w:r>
        <w:rPr>
          <w:b/>
        </w:rPr>
        <w:t xml:space="preserve">vi </w:t>
      </w:r>
      <w:r>
        <w:rPr>
          <w:b/>
        </w:rPr>
        <w:t xml:space="preserve">phẫu </w:t>
      </w:r>
      <w:r>
        <w:rPr>
          <w:b/>
        </w:rPr>
        <w:t xml:space="preserve">thuật </w:t>
      </w:r>
      <w:r>
        <w:rPr>
          <w:i/>
        </w:rPr>
        <w:t xml:space="preserve">danh từ </w:t>
      </w:r>
      <w:r>
        <w:t xml:space="preserve">Phẫu </w:t>
      </w:r>
      <w:r>
        <w:t xml:space="preserve">thuật </w:t>
      </w:r>
      <w:r>
        <w:t xml:space="preserve">tiến </w:t>
      </w:r>
      <w:r>
        <w:t xml:space="preserve">hành </w:t>
      </w:r>
      <w:r>
        <w:t xml:space="preserve">trên </w:t>
      </w:r>
      <w:r>
        <w:t xml:space="preserve">cấu </w:t>
      </w:r>
      <w:r>
        <w:t xml:space="preserve">trúc </w:t>
      </w:r>
      <w:r>
        <w:t xml:space="preserve">sống </w:t>
      </w:r>
      <w:r>
        <w:t xml:space="preserve">rất </w:t>
      </w:r>
      <w:r>
        <w:t xml:space="preserve">nhỏ </w:t>
      </w:r>
      <w:r>
        <w:t xml:space="preserve">bằng </w:t>
      </w:r>
      <w:r>
        <w:t xml:space="preserve">sử </w:t>
      </w:r>
      <w:r>
        <w:t xml:space="preserve">dụng </w:t>
      </w:r>
      <w:r>
        <w:t xml:space="preserve">kính </w:t>
      </w:r>
      <w:r>
        <w:t xml:space="preserve">hiển </w:t>
      </w:r>
      <w:r>
        <w:t xml:space="preserve">vi </w:t>
      </w:r>
      <w:r>
        <w:t xml:space="preserve">và </w:t>
      </w:r>
      <w:r>
        <w:t xml:space="preserve">tia </w:t>
      </w:r>
      <w:r>
        <w:t xml:space="preserve">laser. </w:t>
      </w:r>
      <w:r>
        <w:br/>
      </w:r>
      <w:r>
        <w:rPr>
          <w:b/>
        </w:rPr>
        <w:t xml:space="preserve">"vi-rút” </w:t>
      </w:r>
      <w:r>
        <w:rPr>
          <w:i/>
        </w:rPr>
        <w:t xml:space="preserve">xem </w:t>
      </w:r>
      <w:r>
        <w:t xml:space="preserve">pirus. </w:t>
      </w:r>
      <w:r>
        <w:br/>
      </w:r>
      <w:r>
        <w:rPr>
          <w:b/>
        </w:rPr>
        <w:t xml:space="preserve">vi </w:t>
      </w:r>
      <w:r>
        <w:rPr>
          <w:b/>
        </w:rPr>
        <w:t xml:space="preserve">sinh </w:t>
      </w:r>
      <w:r>
        <w:rPr>
          <w:i/>
        </w:rPr>
        <w:t xml:space="preserve">danh từ </w:t>
      </w:r>
      <w:r>
        <w:t xml:space="preserve">Vi </w:t>
      </w:r>
      <w:r>
        <w:t xml:space="preserve">sinh </w:t>
      </w:r>
      <w:r>
        <w:t xml:space="preserve">vật </w:t>
      </w:r>
      <w:r>
        <w:t xml:space="preserve">(nói </w:t>
      </w:r>
      <w:r>
        <w:t xml:space="preserve">tắt). </w:t>
      </w:r>
      <w:r>
        <w:t xml:space="preserve">Sản </w:t>
      </w:r>
      <w:r>
        <w:t xml:space="preserve">xuất </w:t>
      </w:r>
      <w:r>
        <w:t xml:space="preserve">phân </w:t>
      </w:r>
      <w:r>
        <w:t xml:space="preserve">uỉ </w:t>
      </w:r>
      <w:r>
        <w:t xml:space="preserve">sinh. </w:t>
      </w:r>
      <w:r>
        <w:br/>
      </w:r>
      <w:r>
        <w:rPr>
          <w:b/>
        </w:rPr>
        <w:t xml:space="preserve">vi </w:t>
      </w:r>
      <w:r>
        <w:rPr>
          <w:b/>
        </w:rPr>
        <w:t xml:space="preserve">sinh </w:t>
      </w:r>
      <w:r>
        <w:rPr>
          <w:b/>
        </w:rPr>
        <w:t xml:space="preserve">vật </w:t>
      </w:r>
      <w:r>
        <w:rPr>
          <w:i/>
        </w:rPr>
        <w:t xml:space="preserve">danh từ </w:t>
      </w:r>
      <w:r>
        <w:t xml:space="preserve">Sinh </w:t>
      </w:r>
      <w:r>
        <w:t xml:space="preserve">vật </w:t>
      </w:r>
      <w:r>
        <w:t xml:space="preserve">rất </w:t>
      </w:r>
      <w:r>
        <w:t xml:space="preserve">nhỏ </w:t>
      </w:r>
      <w:r>
        <w:t xml:space="preserve">bé </w:t>
      </w:r>
      <w:r>
        <w:t xml:space="preserve">thường </w:t>
      </w:r>
      <w:r>
        <w:t xml:space="preserve">phải </w:t>
      </w:r>
      <w:r>
        <w:t xml:space="preserve">dùng </w:t>
      </w:r>
      <w:r>
        <w:t xml:space="preserve">kính </w:t>
      </w:r>
      <w:r>
        <w:t xml:space="preserve">hiển </w:t>
      </w:r>
      <w:r>
        <w:t xml:space="preserve">vi </w:t>
      </w:r>
      <w:r>
        <w:t xml:space="preserve">mới </w:t>
      </w:r>
      <w:r>
        <w:t xml:space="preserve">thấy </w:t>
      </w:r>
      <w:r>
        <w:t xml:space="preserve">được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vi </w:t>
      </w:r>
      <w:r>
        <w:rPr>
          <w:b/>
        </w:rPr>
        <w:t xml:space="preserve">sinh </w:t>
      </w:r>
      <w:r>
        <w:rPr>
          <w:b/>
        </w:rPr>
        <w:t xml:space="preserve">vật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vi </w:t>
      </w:r>
      <w:r>
        <w:t xml:space="preserve">sinh </w:t>
      </w:r>
      <w:r>
        <w:t xml:space="preserve">vật. </w:t>
      </w:r>
      <w:r>
        <w:br/>
      </w:r>
      <w:r>
        <w:rPr>
          <w:b/>
        </w:rPr>
        <w:t xml:space="preserve">vi </w:t>
      </w:r>
      <w:r>
        <w:rPr>
          <w:b/>
        </w:rPr>
        <w:t xml:space="preserve">sóng </w:t>
      </w:r>
      <w:r>
        <w:rPr>
          <w:b/>
        </w:rPr>
        <w:t xml:space="preserve">d.cn. </w:t>
      </w:r>
      <w:r>
        <w:rPr>
          <w:b/>
        </w:rPr>
        <w:t xml:space="preserve">uiba. </w:t>
      </w:r>
      <w:r>
        <w:t xml:space="preserve">Sóng </w:t>
      </w:r>
      <w:r>
        <w:t xml:space="preserve">điện </w:t>
      </w:r>
      <w:r>
        <w:t xml:space="preserve">từ </w:t>
      </w:r>
      <w:r>
        <w:t xml:space="preserve">có </w:t>
      </w:r>
      <w:r>
        <w:t xml:space="preserve">bước </w:t>
      </w:r>
      <w:r>
        <w:t xml:space="preserve">sóng </w:t>
      </w:r>
      <w:r>
        <w:t xml:space="preserve">cực </w:t>
      </w:r>
      <w:r>
        <w:t xml:space="preserve">ngăn. </w:t>
      </w:r>
      <w:r>
        <w:rPr>
          <w:i/>
        </w:rPr>
        <w:t xml:space="preserve">Lò </w:t>
      </w:r>
      <w:r>
        <w:t xml:space="preserve">ui </w:t>
      </w:r>
      <w:r>
        <w:t xml:space="preserve">sóng. </w:t>
      </w:r>
      <w:r>
        <w:br/>
      </w:r>
      <w:r>
        <w:rPr>
          <w:b/>
        </w:rPr>
        <w:t xml:space="preserve">"vi-ta-min" </w:t>
      </w:r>
      <w:r>
        <w:rPr>
          <w:i/>
        </w:rPr>
        <w:t xml:space="preserve">xem </w:t>
      </w:r>
      <w:r>
        <w:rPr>
          <w:i/>
        </w:rPr>
        <w:t xml:space="preserve">uitamin. </w:t>
      </w:r>
      <w:r>
        <w:br/>
      </w:r>
      <w:r>
        <w:rPr>
          <w:b/>
        </w:rPr>
        <w:t xml:space="preserve">vi </w:t>
      </w:r>
      <w:r>
        <w:rPr>
          <w:b/>
        </w:rPr>
        <w:t xml:space="preserve">thể </w:t>
      </w:r>
      <w:r>
        <w:rPr>
          <w:i/>
        </w:rPr>
        <w:t xml:space="preserve">danh từ </w:t>
      </w:r>
      <w:r>
        <w:t xml:space="preserve">Thể </w:t>
      </w:r>
      <w:r>
        <w:t xml:space="preserve">rất </w:t>
      </w:r>
      <w:r>
        <w:t xml:space="preserve">nhỏ </w:t>
      </w:r>
      <w:r>
        <w:t xml:space="preserve">trong </w:t>
      </w:r>
      <w:r>
        <w:t xml:space="preserve">chất </w:t>
      </w:r>
      <w:r>
        <w:t xml:space="preserve">nguyên </w:t>
      </w:r>
      <w:r>
        <w:t xml:space="preserve">sinh </w:t>
      </w:r>
      <w:r>
        <w:t xml:space="preserve">của </w:t>
      </w:r>
      <w:r>
        <w:t xml:space="preserve">tế </w:t>
      </w:r>
      <w:r>
        <w:t xml:space="preserve">bào. </w:t>
      </w:r>
      <w:r>
        <w:br/>
      </w:r>
      <w:r>
        <w:rPr>
          <w:b/>
        </w:rPr>
        <w:t xml:space="preserve">vi </w:t>
      </w:r>
      <w:r>
        <w:rPr>
          <w:b/>
        </w:rPr>
        <w:t xml:space="preserve">thiểng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t xml:space="preserve">(cũ). </w:t>
      </w:r>
      <w:r>
        <w:t xml:space="preserve">Lòng </w:t>
      </w:r>
      <w:r>
        <w:t xml:space="preserve">thành </w:t>
      </w:r>
      <w:r>
        <w:t xml:space="preserve">của </w:t>
      </w:r>
      <w:r>
        <w:t xml:space="preserve">kẻ </w:t>
      </w:r>
      <w:r>
        <w:t xml:space="preserve">nhỏ </w:t>
      </w:r>
      <w:r>
        <w:t xml:space="preserve">mọn;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lễ </w:t>
      </w:r>
      <w:r>
        <w:t xml:space="preserve">vật </w:t>
      </w:r>
      <w:r>
        <w:t xml:space="preserve">mình </w:t>
      </w:r>
      <w:r>
        <w:t xml:space="preserve">coi </w:t>
      </w:r>
      <w:r>
        <w:t xml:space="preserve">là </w:t>
      </w:r>
      <w:r>
        <w:t xml:space="preserve">nhỏ </w:t>
      </w:r>
      <w:r>
        <w:t xml:space="preserve">mọn </w:t>
      </w:r>
      <w:r>
        <w:t xml:space="preserve">mang </w:t>
      </w:r>
      <w:r>
        <w:t xml:space="preserve">đến </w:t>
      </w:r>
      <w:r>
        <w:t xml:space="preserve">biếu, </w:t>
      </w:r>
      <w:r>
        <w:t xml:space="preserve">khi </w:t>
      </w:r>
      <w:r>
        <w:t xml:space="preserve">nói </w:t>
      </w:r>
      <w:r>
        <w:t xml:space="preserve">với </w:t>
      </w:r>
      <w:r>
        <w:t xml:space="preserve">người </w:t>
      </w:r>
      <w:r>
        <w:t xml:space="preserve">trên. </w:t>
      </w:r>
      <w:r>
        <w:t xml:space="preserve">Gọi </w:t>
      </w:r>
      <w:r>
        <w:rPr>
          <w:i/>
        </w:rPr>
        <w:t xml:space="preserve">là </w:t>
      </w:r>
      <w:r>
        <w:t xml:space="preserve">có </w:t>
      </w:r>
      <w:r>
        <w:t xml:space="preserve">chút </w:t>
      </w:r>
      <w:r>
        <w:t xml:space="preserve">uỉ </w:t>
      </w:r>
      <w:r>
        <w:t xml:space="preserve">thiềng, </w:t>
      </w:r>
      <w:r>
        <w:t xml:space="preserve">mong </w:t>
      </w:r>
      <w:r>
        <w:rPr>
          <w:i/>
        </w:rPr>
        <w:t xml:space="preserve">ngài </w:t>
      </w:r>
      <w:r>
        <w:t xml:space="preserve">nhận </w:t>
      </w:r>
      <w:r>
        <w:rPr>
          <w:i/>
        </w:rPr>
        <w:t xml:space="preserve">cho. </w:t>
      </w:r>
      <w:r>
        <w:t xml:space="preserve">II </w:t>
      </w:r>
      <w:r>
        <w:t xml:space="preserve">động từ </w:t>
      </w:r>
      <w:r>
        <w:t xml:space="preserve">(cũ; </w:t>
      </w:r>
      <w:r>
        <w:t xml:space="preserve">khẩu ngữ). </w:t>
      </w:r>
      <w:r>
        <w:t xml:space="preserve">Như </w:t>
      </w:r>
      <w:r>
        <w:rPr>
          <w:i/>
        </w:rPr>
        <w:t xml:space="preserve">đút </w:t>
      </w:r>
      <w:r>
        <w:rPr>
          <w:i/>
        </w:rPr>
        <w:t xml:space="preserve">lót </w:t>
      </w:r>
      <w:r>
        <w:t xml:space="preserve">(hàm </w:t>
      </w:r>
      <w:r>
        <w:t xml:space="preserve">ý </w:t>
      </w:r>
      <w:r>
        <w:t xml:space="preserve">châm </w:t>
      </w:r>
      <w:r>
        <w:t xml:space="preserve">biếm). </w:t>
      </w:r>
      <w:r>
        <w:t xml:space="preserve">Không </w:t>
      </w:r>
      <w:r>
        <w:t xml:space="preserve">có </w:t>
      </w:r>
      <w:r>
        <w:t xml:space="preserve">gì </w:t>
      </w:r>
      <w:r>
        <w:rPr>
          <w:i/>
        </w:rPr>
        <w:t xml:space="preserve">ui </w:t>
      </w:r>
      <w:r>
        <w:t xml:space="preserve">thiềng </w:t>
      </w:r>
      <w:r>
        <w:t xml:space="preserve">quan </w:t>
      </w:r>
      <w:r>
        <w:t xml:space="preserve">thì </w:t>
      </w:r>
      <w:r>
        <w:t xml:space="preserve">uiệc </w:t>
      </w:r>
      <w:r>
        <w:t xml:space="preserve">này </w:t>
      </w:r>
      <w:r>
        <w:t xml:space="preserve">không </w:t>
      </w:r>
      <w:r>
        <w:t xml:space="preserve">xong </w:t>
      </w:r>
      <w:r>
        <w:t xml:space="preserve">đâu. </w:t>
      </w:r>
      <w:r>
        <w:br/>
      </w:r>
      <w:r>
        <w:rPr>
          <w:b/>
        </w:rPr>
        <w:t xml:space="preserve">vi </w:t>
      </w:r>
      <w:r>
        <w:rPr>
          <w:b/>
        </w:rPr>
        <w:t xml:space="preserve">tỉ </w:t>
      </w:r>
      <w:r>
        <w:rPr>
          <w:i/>
        </w:rPr>
        <w:t xml:space="preserve">tính từ </w:t>
      </w:r>
      <w:r>
        <w:t xml:space="preserve">((d.). </w:t>
      </w:r>
      <w:r>
        <w:t xml:space="preserve">Hết </w:t>
      </w:r>
      <w:r>
        <w:t xml:space="preserve">sức </w:t>
      </w:r>
      <w:r>
        <w:t xml:space="preserve">nhỏ. </w:t>
      </w:r>
      <w:r>
        <w:br/>
      </w:r>
      <w:r>
        <w:rPr>
          <w:b/>
        </w:rPr>
        <w:t xml:space="preserve">vi </w:t>
      </w:r>
      <w:r>
        <w:rPr>
          <w:b/>
        </w:rPr>
        <w:t xml:space="preserve">ti </w:t>
      </w:r>
      <w:r>
        <w:rPr>
          <w:b/>
        </w:rPr>
        <w:t xml:space="preserve">huyết </w:t>
      </w:r>
      <w:r>
        <w:rPr>
          <w:b/>
        </w:rPr>
        <w:t xml:space="preserve">quản </w:t>
      </w:r>
      <w:r>
        <w:rPr>
          <w:i/>
        </w:rPr>
        <w:t xml:space="preserve">danh từ </w:t>
      </w:r>
      <w:r>
        <w:t xml:space="preserve">(cũ). </w:t>
      </w:r>
      <w:r>
        <w:rPr>
          <w:i/>
        </w:rPr>
        <w:t xml:space="preserve">Mao </w:t>
      </w:r>
      <w:r>
        <w:t xml:space="preserve">quản. </w:t>
      </w:r>
      <w:r>
        <w:br/>
      </w:r>
      <w:r>
        <w:rPr>
          <w:b/>
        </w:rPr>
        <w:t xml:space="preserve">vì </w:t>
      </w:r>
      <w:r>
        <w:rPr>
          <w:b/>
        </w:rPr>
        <w:t xml:space="preserve">tiểu </w:t>
      </w:r>
      <w:r>
        <w:rPr>
          <w:b/>
        </w:rPr>
        <w:t xml:space="preserve">hình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(Phương </w:t>
      </w:r>
      <w:r>
        <w:t xml:space="preserve">pháp) </w:t>
      </w:r>
      <w:r>
        <w:t xml:space="preserve">giảm </w:t>
      </w:r>
      <w:r>
        <w:t xml:space="preserve">đáng </w:t>
      </w:r>
      <w:r>
        <w:t xml:space="preserve">kể </w:t>
      </w:r>
      <w:r>
        <w:t xml:space="preserve">khối </w:t>
      </w:r>
      <w:r>
        <w:t xml:space="preserve">lượng </w:t>
      </w:r>
      <w:r>
        <w:t xml:space="preserve">và </w:t>
      </w:r>
      <w:r>
        <w:t xml:space="preserve">kích </w:t>
      </w:r>
      <w:r>
        <w:t xml:space="preserve">thước </w:t>
      </w:r>
      <w:r>
        <w:t xml:space="preserve">các </w:t>
      </w:r>
      <w:r>
        <w:t xml:space="preserve">thiết </w:t>
      </w:r>
      <w:r>
        <w:t xml:space="preserve">bị </w:t>
      </w:r>
      <w:r>
        <w:t xml:space="preserve">điện </w:t>
      </w:r>
      <w:r>
        <w:t xml:space="preserve">tử </w:t>
      </w:r>
      <w:r>
        <w:t xml:space="preserve">bằng </w:t>
      </w:r>
      <w:r>
        <w:t xml:space="preserve">cách </w:t>
      </w:r>
      <w:r>
        <w:t xml:space="preserve">giảm </w:t>
      </w:r>
      <w:r>
        <w:t xml:space="preserve">kích </w:t>
      </w:r>
      <w:r>
        <w:t xml:space="preserve">thước </w:t>
      </w:r>
      <w:r>
        <w:t xml:space="preserve">các </w:t>
      </w:r>
      <w:r>
        <w:t xml:space="preserve">phần </w:t>
      </w:r>
      <w:r>
        <w:t xml:space="preserve">tử </w:t>
      </w:r>
      <w:r>
        <w:t xml:space="preserve">riêng </w:t>
      </w:r>
      <w:r>
        <w:t xml:space="preserve">rẽ </w:t>
      </w:r>
      <w:r>
        <w:t xml:space="preserve">của </w:t>
      </w:r>
      <w:r>
        <w:t xml:space="preserve">nó, </w:t>
      </w:r>
      <w:r>
        <w:t xml:space="preserve">xây </w:t>
      </w:r>
      <w:r>
        <w:t xml:space="preserve">dựng </w:t>
      </w:r>
      <w:r>
        <w:t xml:space="preserve">kết </w:t>
      </w:r>
      <w:r>
        <w:t xml:space="preserve">cấu </w:t>
      </w:r>
      <w:r>
        <w:t xml:space="preserve">và </w:t>
      </w:r>
      <w:r>
        <w:t xml:space="preserve">công </w:t>
      </w:r>
      <w:r>
        <w:t xml:space="preserve">nghệ </w:t>
      </w:r>
      <w:r>
        <w:t xml:space="preserve">chế </w:t>
      </w:r>
      <w:r>
        <w:t xml:space="preserve">tạo </w:t>
      </w:r>
      <w:r>
        <w:t xml:space="preserve">hợp </w:t>
      </w:r>
      <w:r>
        <w:t xml:space="preserve">lí </w:t>
      </w:r>
      <w:r>
        <w:t xml:space="preserve">hoá, </w:t>
      </w:r>
      <w:r>
        <w:t xml:space="preserve">áp </w:t>
      </w:r>
      <w:r>
        <w:t xml:space="preserve">dụng </w:t>
      </w:r>
      <w:r>
        <w:t xml:space="preserve">các </w:t>
      </w:r>
      <w:r>
        <w:t xml:space="preserve">mạch </w:t>
      </w:r>
      <w:r>
        <w:t xml:space="preserve">tích </w:t>
      </w:r>
      <w:r>
        <w:t xml:space="preserve">hợp, </w:t>
      </w:r>
      <w:r>
        <w:t xml:space="preserve">v.v. </w:t>
      </w:r>
      <w:r>
        <w:br/>
      </w:r>
      <w:r>
        <w:rPr>
          <w:b/>
        </w:rPr>
        <w:t xml:space="preserve">vi </w:t>
      </w:r>
      <w:r>
        <w:rPr>
          <w:b/>
        </w:rPr>
        <w:t xml:space="preserve">tính </w:t>
      </w:r>
      <w:r>
        <w:rPr>
          <w:i/>
        </w:rPr>
        <w:t xml:space="preserve">danh từ </w:t>
      </w:r>
      <w:r>
        <w:t xml:space="preserve">(khẩu ngữ). </w:t>
      </w:r>
      <w:r>
        <w:t xml:space="preserve">Máy </w:t>
      </w:r>
      <w:r>
        <w:t xml:space="preserve">vi </w:t>
      </w:r>
      <w:r>
        <w:t xml:space="preserve">tính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vĩ </w:t>
      </w:r>
      <w:r>
        <w:rPr>
          <w:b/>
        </w:rPr>
        <w:t xml:space="preserve">trùng </w:t>
      </w:r>
      <w:r>
        <w:rPr>
          <w:i/>
        </w:rPr>
        <w:t xml:space="preserve">danh từ </w:t>
      </w:r>
      <w:r>
        <w:t xml:space="preserve">Vi </w:t>
      </w:r>
      <w:r>
        <w:t xml:space="preserve">sinh </w:t>
      </w:r>
      <w:r>
        <w:t xml:space="preserve">vật </w:t>
      </w:r>
      <w:r>
        <w:t xml:space="preserve">thường </w:t>
      </w:r>
      <w:r>
        <w:t xml:space="preserve">gây </w:t>
      </w:r>
      <w:r>
        <w:t xml:space="preserve">bệnh. </w:t>
      </w:r>
      <w:r>
        <w:t xml:space="preserve">Cống </w:t>
      </w:r>
      <w:r>
        <w:t xml:space="preserve">rãnh </w:t>
      </w:r>
      <w:r>
        <w:rPr>
          <w:i/>
        </w:rPr>
        <w:t xml:space="preserve">là </w:t>
      </w:r>
      <w:r>
        <w:t xml:space="preserve">ổ </w:t>
      </w:r>
      <w:r>
        <w:rPr>
          <w:i/>
        </w:rPr>
        <w:t xml:space="preserve">ui </w:t>
      </w:r>
      <w:r>
        <w:t xml:space="preserve">trùng. </w:t>
      </w:r>
      <w:r>
        <w:br/>
      </w:r>
      <w:r>
        <w:rPr>
          <w:b/>
        </w:rPr>
        <w:t xml:space="preserve">vi </w:t>
      </w:r>
      <w:r>
        <w:rPr>
          <w:b/>
        </w:rPr>
        <w:t xml:space="preserve">ước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Bội </w:t>
      </w:r>
      <w:r>
        <w:t xml:space="preserve">ước. </w:t>
      </w:r>
      <w:r>
        <w:br/>
      </w:r>
      <w:r>
        <w:rPr>
          <w:b/>
        </w:rPr>
        <w:t xml:space="preserve">vi </w:t>
      </w:r>
      <w:r>
        <w:rPr>
          <w:b/>
        </w:rPr>
        <w:t xml:space="preserve">vu,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Đi </w:t>
      </w:r>
      <w:r>
        <w:t xml:space="preserve">khắp </w:t>
      </w:r>
      <w:r>
        <w:t xml:space="preserve">đó </w:t>
      </w:r>
      <w:r>
        <w:t xml:space="preserve">đây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do, </w:t>
      </w:r>
      <w:r>
        <w:t xml:space="preserve">thoải </w:t>
      </w:r>
      <w:r>
        <w:t xml:space="preserve">mái. </w:t>
      </w:r>
      <w:r>
        <w:t xml:space="preserve">Xe </w:t>
      </w:r>
      <w:r>
        <w:t xml:space="preserve">chạy </w:t>
      </w:r>
      <w:r>
        <w:t xml:space="preserve">uỉ </w:t>
      </w:r>
      <w:r>
        <w:t xml:space="preserve">uu </w:t>
      </w:r>
      <w:r>
        <w:rPr>
          <w:i/>
        </w:rPr>
        <w:t xml:space="preserve">qua </w:t>
      </w:r>
      <w:r>
        <w:rPr>
          <w:i/>
        </w:rPr>
        <w:t xml:space="preserve">khắp </w:t>
      </w:r>
      <w:r>
        <w:rPr>
          <w:i/>
        </w:rPr>
        <w:t xml:space="preserve">các </w:t>
      </w:r>
      <w:r>
        <w:t xml:space="preserve">phố. </w:t>
      </w:r>
      <w:r>
        <w:t xml:space="preserve">Không </w:t>
      </w:r>
      <w:r>
        <w:rPr>
          <w:i/>
        </w:rPr>
        <w:t xml:space="preserve">ngờ </w:t>
      </w:r>
      <w:r>
        <w:rPr>
          <w:i/>
        </w:rPr>
        <w:t xml:space="preserve">lại </w:t>
      </w:r>
      <w:r>
        <w:t xml:space="preserve">ui </w:t>
      </w:r>
      <w:r>
        <w:t xml:space="preserve">uu </w:t>
      </w:r>
      <w:r>
        <w:t xml:space="preserve">lên </w:t>
      </w:r>
      <w:r>
        <w:rPr>
          <w:i/>
        </w:rPr>
        <w:t xml:space="preserve">tận </w:t>
      </w:r>
      <w:r>
        <w:t xml:space="preserve">đây. </w:t>
      </w:r>
      <w:r>
        <w:br/>
      </w:r>
      <w:r>
        <w:rPr>
          <w:b/>
        </w:rPr>
        <w:t xml:space="preserve">vi </w:t>
      </w:r>
      <w:r>
        <w:rPr>
          <w:b/>
        </w:rPr>
        <w:t xml:space="preserve">vu;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như </w:t>
      </w:r>
      <w:r>
        <w:t xml:space="preserve">tiếng </w:t>
      </w:r>
      <w:r>
        <w:t xml:space="preserve">gió </w:t>
      </w:r>
      <w:r>
        <w:t xml:space="preserve">thổi </w:t>
      </w:r>
      <w:r>
        <w:t xml:space="preserve">nhè </w:t>
      </w:r>
      <w:r>
        <w:t xml:space="preserve">nhẹ </w:t>
      </w:r>
      <w:r>
        <w:t xml:space="preserve">qua </w:t>
      </w:r>
      <w:r>
        <w:t xml:space="preserve">cành </w:t>
      </w:r>
      <w:r>
        <w:t xml:space="preserve">lá. </w:t>
      </w:r>
      <w:r>
        <w:rPr>
          <w:i/>
        </w:rPr>
        <w:t xml:space="preserve">Gió </w:t>
      </w:r>
      <w:r>
        <w:rPr>
          <w:i/>
        </w:rPr>
        <w:t xml:space="preserve">uỉ </w:t>
      </w:r>
      <w:r>
        <w:rPr>
          <w:i/>
        </w:rPr>
        <w:t xml:space="preserve">uu </w:t>
      </w:r>
      <w:r>
        <w:t xml:space="preserve">qua </w:t>
      </w:r>
      <w:r>
        <w:rPr>
          <w:i/>
        </w:rPr>
        <w:t xml:space="preserve">rặng </w:t>
      </w:r>
      <w:r>
        <w:t xml:space="preserve">thông. </w:t>
      </w:r>
      <w:r>
        <w:t xml:space="preserve">Tiếng </w:t>
      </w:r>
      <w:r>
        <w:t xml:space="preserve">sáo </w:t>
      </w:r>
      <w:r>
        <w:t xml:space="preserve">diều </w:t>
      </w:r>
      <w:r>
        <w:t xml:space="preserve">uỉ </w:t>
      </w:r>
      <w:r>
        <w:t xml:space="preserve">vu. </w:t>
      </w:r>
      <w:r>
        <w:br/>
      </w:r>
      <w:r>
        <w:rPr>
          <w:b/>
        </w:rPr>
        <w:t xml:space="preserve">vi </w:t>
      </w:r>
      <w:r>
        <w:rPr>
          <w:b/>
        </w:rPr>
        <w:t xml:space="preserve">vút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như </w:t>
      </w:r>
      <w:r>
        <w:t xml:space="preserve">tiếng </w:t>
      </w:r>
      <w:r>
        <w:t xml:space="preserve">gió </w:t>
      </w:r>
      <w:r>
        <w:t xml:space="preserve">rít. </w:t>
      </w:r>
      <w:r>
        <w:t xml:space="preserve">Gió </w:t>
      </w:r>
      <w:r>
        <w:t xml:space="preserve">thổi </w:t>
      </w:r>
      <w:r>
        <w:rPr>
          <w:i/>
        </w:rPr>
        <w:t xml:space="preserve">ui </w:t>
      </w:r>
      <w:r>
        <w:t xml:space="preserve">uút </w:t>
      </w:r>
      <w:r>
        <w:t xml:space="preserve">như </w:t>
      </w:r>
      <w:r>
        <w:t xml:space="preserve">roi </w:t>
      </w:r>
      <w:r>
        <w:t xml:space="preserve">quất. </w:t>
      </w:r>
      <w:r>
        <w:t xml:space="preserve">Đạn </w:t>
      </w:r>
      <w:r>
        <w:t xml:space="preserve">réo </w:t>
      </w:r>
      <w:r>
        <w:t xml:space="preserve">"vi-xeð” </w:t>
      </w:r>
      <w:r>
        <w:t xml:space="preserve">xem </w:t>
      </w:r>
      <w:r>
        <w:t xml:space="preserve">uiSco. </w:t>
      </w:r>
      <w:r>
        <w:br/>
      </w:r>
      <w:r>
        <w:rPr>
          <w:b/>
        </w:rPr>
        <w:t xml:space="preserve">vi </w:t>
      </w:r>
      <w:r>
        <w:rPr>
          <w:b/>
        </w:rPr>
        <w:t xml:space="preserve">xử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t xml:space="preserve">vi </w:t>
      </w:r>
      <w:r>
        <w:t xml:space="preserve">xử </w:t>
      </w:r>
      <w:r>
        <w:t xml:space="preserve">lý </w:t>
      </w:r>
      <w:r>
        <w:t xml:space="preserve">động từ </w:t>
      </w:r>
      <w:r>
        <w:t xml:space="preserve">Xử </w:t>
      </w:r>
      <w:r>
        <w:t xml:space="preserve">lí </w:t>
      </w:r>
      <w:r>
        <w:t xml:space="preserve">tin </w:t>
      </w:r>
      <w:r>
        <w:t xml:space="preserve">bằng </w:t>
      </w:r>
      <w:r>
        <w:t xml:space="preserve">kĩ </w:t>
      </w:r>
      <w:r>
        <w:t xml:space="preserve">thuật </w:t>
      </w:r>
      <w:r>
        <w:t xml:space="preserve">vi </w:t>
      </w:r>
      <w:r>
        <w:t xml:space="preserve">điện </w:t>
      </w:r>
      <w:r>
        <w:t xml:space="preserve">tử. </w:t>
      </w:r>
      <w:r>
        <w:br/>
      </w:r>
      <w:r>
        <w:rPr>
          <w:b/>
        </w:rPr>
        <w:t xml:space="preserve">vì,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gồm </w:t>
      </w:r>
      <w:r>
        <w:t xml:space="preserve">những </w:t>
      </w:r>
      <w:r>
        <w:t xml:space="preserve">thanh </w:t>
      </w:r>
      <w:r>
        <w:t xml:space="preserve">cứng, </w:t>
      </w:r>
      <w:r>
        <w:t xml:space="preserve">chắc, </w:t>
      </w:r>
      <w:r>
        <w:t xml:space="preserve">dùng </w:t>
      </w:r>
      <w:r>
        <w:t xml:space="preserve">để </w:t>
      </w:r>
      <w:r>
        <w:t xml:space="preserve">chống </w:t>
      </w:r>
      <w:r>
        <w:t xml:space="preserve">đỡ </w:t>
      </w:r>
      <w:r>
        <w:t xml:space="preserve">trong </w:t>
      </w:r>
      <w:r>
        <w:t xml:space="preserve">công </w:t>
      </w:r>
      <w:r>
        <w:t xml:space="preserve">trình </w:t>
      </w:r>
      <w:r>
        <w:t xml:space="preserve">xây </w:t>
      </w:r>
      <w:r>
        <w:t xml:space="preserve">dựng, </w:t>
      </w:r>
      <w:r>
        <w:t xml:space="preserve">trong </w:t>
      </w:r>
      <w:r>
        <w:t xml:space="preserve">hầm </w:t>
      </w:r>
      <w:r>
        <w:t xml:space="preserve">lò. </w:t>
      </w:r>
      <w:r>
        <w:t xml:space="preserve">Hằm </w:t>
      </w:r>
      <w:r>
        <w:t xml:space="preserve">đào </w:t>
      </w:r>
      <w:r>
        <w:t xml:space="preserve">đến </w:t>
      </w:r>
      <w:r>
        <w:t xml:space="preserve">đâu, </w:t>
      </w:r>
      <w:r>
        <w:t xml:space="preserve">dựng </w:t>
      </w:r>
      <w:r>
        <w:t xml:space="preserve">uì </w:t>
      </w:r>
      <w:r>
        <w:t xml:space="preserve">gỗ </w:t>
      </w:r>
      <w:r>
        <w:t xml:space="preserve">chống </w:t>
      </w:r>
      <w:r>
        <w:t xml:space="preserve">đến </w:t>
      </w:r>
      <w:r>
        <w:rPr>
          <w:i/>
        </w:rPr>
        <w:t xml:space="preserve">đó. </w:t>
      </w:r>
      <w:r>
        <w:t xml:space="preserve">Vì </w:t>
      </w:r>
      <w:r>
        <w:rPr>
          <w:i/>
        </w:rPr>
        <w:t xml:space="preserve">kòo*. </w:t>
      </w:r>
      <w:r>
        <w:br/>
      </w:r>
      <w:r>
        <w:rPr>
          <w:b/>
        </w:rPr>
        <w:t xml:space="preserve">vì,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(văn chương).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ngôi </w:t>
      </w:r>
      <w:r>
        <w:t xml:space="preserve">sao. </w:t>
      </w:r>
      <w:r>
        <w:t xml:space="preserve">Một </w:t>
      </w:r>
      <w:r>
        <w:t xml:space="preserve">uì </w:t>
      </w:r>
      <w:r>
        <w:t xml:space="preserve">sao. </w:t>
      </w:r>
      <w:r>
        <w:t xml:space="preserve">Vì </w:t>
      </w:r>
      <w:r>
        <w:rPr>
          <w:i/>
        </w:rPr>
        <w:t xml:space="preserve">tỉnh </w:t>
      </w:r>
      <w:r>
        <w:rPr>
          <w:i/>
        </w:rPr>
        <w:t xml:space="preserve">tú. </w:t>
      </w:r>
      <w:r>
        <w:rPr>
          <w:b/>
        </w:rPr>
        <w:t xml:space="preserve">2 </w:t>
      </w:r>
      <w:r>
        <w:t xml:space="preserve">(trang trọng).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ông </w:t>
      </w:r>
      <w:r>
        <w:t xml:space="preserve">vua. </w:t>
      </w:r>
      <w:r>
        <w:t xml:space="preserve">Một </w:t>
      </w:r>
      <w:r>
        <w:t xml:space="preserve">uì </w:t>
      </w:r>
      <w:r>
        <w:rPr>
          <w:i/>
        </w:rPr>
        <w:t xml:space="preserve">uua </w:t>
      </w:r>
      <w:r>
        <w:rPr>
          <w:i/>
        </w:rPr>
        <w:t xml:space="preserve">chăm </w:t>
      </w:r>
      <w:r>
        <w:rPr>
          <w:i/>
        </w:rPr>
        <w:t xml:space="preserve">Ìo </w:t>
      </w:r>
      <w:r>
        <w:t xml:space="preserve">uiệc </w:t>
      </w:r>
      <w:r>
        <w:t xml:space="preserve">nước. </w:t>
      </w:r>
      <w:r>
        <w:br/>
      </w:r>
      <w:r>
        <w:rPr>
          <w:b/>
        </w:rPr>
        <w:t xml:space="preserve">vì, </w:t>
      </w:r>
      <w:r>
        <w:rPr>
          <w:i/>
        </w:rPr>
        <w:t xml:space="preserve">động từ </w:t>
      </w:r>
      <w:r>
        <w:t xml:space="preserve">(cũ; </w:t>
      </w:r>
      <w:r>
        <w:t xml:space="preserve">văn chương). </w:t>
      </w:r>
      <w:r>
        <w:t xml:space="preserve">Nể. </w:t>
      </w:r>
      <w:r>
        <w:br/>
      </w:r>
      <w:r>
        <w:rPr>
          <w:b/>
        </w:rPr>
        <w:t xml:space="preserve">vì, </w:t>
      </w:r>
      <w:r>
        <w:rPr>
          <w:i/>
        </w:rPr>
        <w:t xml:space="preserve">kết từ </w:t>
      </w:r>
      <w:r>
        <w:rPr>
          <w:b/>
        </w:rPr>
        <w:t xml:space="preserve">1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lí </w:t>
      </w:r>
      <w:r>
        <w:t xml:space="preserve">do </w:t>
      </w:r>
      <w:r>
        <w:t xml:space="preserve">hoặc </w:t>
      </w:r>
      <w:r>
        <w:t xml:space="preserve">nguyên </w:t>
      </w:r>
      <w:r>
        <w:t xml:space="preserve">nhân </w:t>
      </w:r>
      <w:r>
        <w:t xml:space="preserve">của </w:t>
      </w:r>
      <w:r>
        <w:t xml:space="preserve">điều </w:t>
      </w:r>
      <w:r>
        <w:t xml:space="preserve">được </w:t>
      </w:r>
      <w:r>
        <w:t xml:space="preserve">nói </w:t>
      </w:r>
      <w:r>
        <w:t xml:space="preserve">đến. </w:t>
      </w:r>
      <w:r>
        <w:t xml:space="preserve">Vì </w:t>
      </w:r>
      <w:r>
        <w:t xml:space="preserve">bận </w:t>
      </w:r>
      <w:r>
        <w:t xml:space="preserve">nên </w:t>
      </w:r>
      <w:r>
        <w:t xml:space="preserve">không </w:t>
      </w:r>
      <w:r>
        <w:t xml:space="preserve">đến </w:t>
      </w:r>
      <w:r>
        <w:t xml:space="preserve">được. </w:t>
      </w:r>
      <w:r>
        <w:t xml:space="preserve">Vì </w:t>
      </w:r>
      <w:r>
        <w:rPr>
          <w:i/>
        </w:rPr>
        <w:t xml:space="preserve">không </w:t>
      </w:r>
      <w:r>
        <w:rPr>
          <w:i/>
        </w:rPr>
        <w:t xml:space="preserve">ai </w:t>
      </w:r>
      <w:r>
        <w:rPr>
          <w:i/>
        </w:rPr>
        <w:t xml:space="preserve">bảo, </w:t>
      </w:r>
      <w:r>
        <w:rPr>
          <w:i/>
        </w:rPr>
        <w:t xml:space="preserve">nên </w:t>
      </w:r>
      <w:r>
        <w:rPr>
          <w:i/>
        </w:rPr>
        <w:t xml:space="preserve">không </w:t>
      </w:r>
      <w:r>
        <w:t xml:space="preserve">biết. </w:t>
      </w:r>
      <w:r>
        <w:t xml:space="preserve">Yêu </w:t>
      </w:r>
      <w:r>
        <w:rPr>
          <w:i/>
        </w:rPr>
        <w:t xml:space="preserve">uì </w:t>
      </w:r>
      <w:r>
        <w:rPr>
          <w:i/>
        </w:rPr>
        <w:t xml:space="preserve">nết, </w:t>
      </w:r>
      <w:r>
        <w:t xml:space="preserve">trọng </w:t>
      </w:r>
      <w:r>
        <w:t xml:space="preserve">uì </w:t>
      </w:r>
      <w:r>
        <w:rPr>
          <w:i/>
        </w:rPr>
        <w:t xml:space="preserve">tài. </w:t>
      </w:r>
      <w:r>
        <w:t xml:space="preserve">Vì </w:t>
      </w:r>
      <w:r>
        <w:rPr>
          <w:i/>
        </w:rPr>
        <w:t xml:space="preserve">lẽ </w:t>
      </w:r>
      <w:r>
        <w:t xml:space="preserve">gì? </w:t>
      </w:r>
      <w:r>
        <w:rPr>
          <w:b/>
        </w:rPr>
        <w:t xml:space="preserve">2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đối </w:t>
      </w:r>
      <w:r>
        <w:t xml:space="preserve">tượng </w:t>
      </w:r>
      <w:r>
        <w:t xml:space="preserve">phục </w:t>
      </w:r>
      <w:r>
        <w:t xml:space="preserve">vụ </w:t>
      </w:r>
      <w:r>
        <w:t xml:space="preserve">hoặc </w:t>
      </w:r>
      <w:r>
        <w:t xml:space="preserve">mục </w:t>
      </w:r>
      <w:r>
        <w:t xml:space="preserve">đích </w:t>
      </w:r>
      <w:r>
        <w:t xml:space="preserve">nhằm </w:t>
      </w:r>
      <w:r>
        <w:t xml:space="preserve">tới </w:t>
      </w:r>
      <w:r>
        <w:t xml:space="preserve">của </w:t>
      </w:r>
      <w:r>
        <w:t xml:space="preserve">hoạt </w:t>
      </w:r>
      <w:r>
        <w:t xml:space="preserve">động </w:t>
      </w:r>
      <w:r>
        <w:t xml:space="preserve">được </w:t>
      </w:r>
      <w:r>
        <w:t xml:space="preserve">nói </w:t>
      </w:r>
      <w:r>
        <w:t xml:space="preserve">đến. </w:t>
      </w:r>
      <w:r>
        <w:t xml:space="preserve">Việc </w:t>
      </w:r>
      <w:r>
        <w:t xml:space="preserve">làm </w:t>
      </w:r>
      <w:r>
        <w:t xml:space="preserve">uì </w:t>
      </w:r>
      <w:r>
        <w:t xml:space="preserve">lợi </w:t>
      </w:r>
      <w:r>
        <w:t xml:space="preserve">ích </w:t>
      </w:r>
      <w:r>
        <w:t xml:space="preserve">chung. </w:t>
      </w:r>
      <w:r>
        <w:t xml:space="preserve">Vì </w:t>
      </w:r>
      <w:r>
        <w:t xml:space="preserve">con, </w:t>
      </w:r>
      <w:r>
        <w:rPr>
          <w:i/>
        </w:rPr>
        <w:t xml:space="preserve">mẹ </w:t>
      </w:r>
      <w:r>
        <w:t xml:space="preserve">sẵn </w:t>
      </w:r>
      <w:r>
        <w:t xml:space="preserve">sàng </w:t>
      </w:r>
      <w:r>
        <w:rPr>
          <w:i/>
        </w:rPr>
        <w:t xml:space="preserve">làm </w:t>
      </w:r>
      <w:r>
        <w:rPr>
          <w:i/>
        </w:rPr>
        <w:t xml:space="preserve">tất </w:t>
      </w:r>
      <w:r>
        <w:t xml:space="preserve">cả. </w:t>
      </w:r>
      <w:r>
        <w:t xml:space="preserve">Một </w:t>
      </w:r>
      <w:r>
        <w:rPr>
          <w:i/>
        </w:rPr>
        <w:t xml:space="preserve">người </w:t>
      </w:r>
      <w:r>
        <w:rPr>
          <w:i/>
        </w:rPr>
        <w:t xml:space="preserve">suốt </w:t>
      </w:r>
      <w:r>
        <w:rPr>
          <w:i/>
        </w:rPr>
        <w:t xml:space="preserve">đời </w:t>
      </w:r>
      <w:r>
        <w:rPr>
          <w:i/>
        </w:rPr>
        <w:t xml:space="preserve">vì </w:t>
      </w:r>
      <w:r>
        <w:t xml:space="preserve">nước </w:t>
      </w:r>
      <w:r>
        <w:t xml:space="preserve">uì </w:t>
      </w:r>
      <w:r>
        <w:rPr>
          <w:i/>
        </w:rPr>
        <w:t xml:space="preserve">dân. </w:t>
      </w:r>
      <w:r>
        <w:br w:type="page"/>
      </w:r>
      <w:r>
        <w:rPr>
          <w:b/>
        </w:rPr>
        <w:t xml:space="preserve">vì </w:t>
      </w:r>
      <w:r>
        <w:rPr>
          <w:b/>
        </w:rPr>
        <w:t xml:space="preserve">cầu </w:t>
      </w:r>
      <w:r>
        <w:rPr>
          <w:i/>
        </w:rPr>
        <w:t xml:space="preserve">danh từ </w:t>
      </w:r>
      <w:r>
        <w:t xml:space="preserve">Kết </w:t>
      </w:r>
      <w:r>
        <w:t xml:space="preserve">cấu </w:t>
      </w:r>
      <w:r>
        <w:t xml:space="preserve">nối </w:t>
      </w:r>
      <w:r>
        <w:t xml:space="preserve">liền </w:t>
      </w:r>
      <w:r>
        <w:t xml:space="preserve">nhịp </w:t>
      </w:r>
      <w:r>
        <w:t xml:space="preserve">giữa </w:t>
      </w:r>
      <w:r>
        <w:t xml:space="preserve">hai </w:t>
      </w:r>
      <w:r>
        <w:t xml:space="preserve">mố </w:t>
      </w:r>
      <w:r>
        <w:t xml:space="preserve">cầu </w:t>
      </w:r>
      <w:r>
        <w:t xml:space="preserve">và </w:t>
      </w:r>
      <w:r>
        <w:t xml:space="preserve">tựa </w:t>
      </w:r>
      <w:r>
        <w:t xml:space="preserve">lên </w:t>
      </w:r>
      <w:r>
        <w:t xml:space="preserve">các </w:t>
      </w:r>
      <w:r>
        <w:t xml:space="preserve">mố </w:t>
      </w:r>
      <w:r>
        <w:t xml:space="preserve">đó. </w:t>
      </w:r>
      <w:r>
        <w:br/>
      </w:r>
      <w:r>
        <w:rPr>
          <w:b/>
        </w:rPr>
        <w:t xml:space="preserve">vì </w:t>
      </w:r>
      <w:r>
        <w:rPr>
          <w:b/>
        </w:rPr>
        <w:t xml:space="preserve">chống </w:t>
      </w:r>
      <w:r>
        <w:rPr>
          <w:i/>
        </w:rPr>
        <w:t xml:space="preserve">danh từ </w:t>
      </w:r>
      <w:r>
        <w:t xml:space="preserve">Công </w:t>
      </w:r>
      <w:r>
        <w:t xml:space="preserve">trình </w:t>
      </w:r>
      <w:r>
        <w:t xml:space="preserve">dựng </w:t>
      </w:r>
      <w:r>
        <w:t xml:space="preserve">trong </w:t>
      </w:r>
      <w:r>
        <w:t xml:space="preserve">hầm </w:t>
      </w:r>
      <w:r>
        <w:t xml:space="preserve">lò </w:t>
      </w:r>
      <w:r>
        <w:t xml:space="preserve">để </w:t>
      </w:r>
      <w:r>
        <w:t xml:space="preserve">ngăn </w:t>
      </w:r>
      <w:r>
        <w:t xml:space="preserve">ngừa </w:t>
      </w:r>
      <w:r>
        <w:t xml:space="preserve">không </w:t>
      </w:r>
      <w:r>
        <w:t xml:space="preserve">cho </w:t>
      </w:r>
      <w:r>
        <w:t xml:space="preserve">đất </w:t>
      </w:r>
      <w:r>
        <w:t xml:space="preserve">đá </w:t>
      </w:r>
      <w:r>
        <w:t xml:space="preserve">xung </w:t>
      </w:r>
      <w:r>
        <w:t xml:space="preserve">quanh </w:t>
      </w:r>
      <w:r>
        <w:t xml:space="preserve">sập </w:t>
      </w:r>
      <w:r>
        <w:t xml:space="preserve">xuống </w:t>
      </w:r>
      <w:r>
        <w:t xml:space="preserve">hay </w:t>
      </w:r>
      <w:r>
        <w:t xml:space="preserve">lấn </w:t>
      </w:r>
      <w:r>
        <w:t xml:space="preserve">ra, </w:t>
      </w:r>
      <w:r>
        <w:t xml:space="preserve">bảo </w:t>
      </w:r>
      <w:r>
        <w:t xml:space="preserve">đảm </w:t>
      </w:r>
      <w:r>
        <w:t xml:space="preserve">cho </w:t>
      </w:r>
      <w:r>
        <w:rPr>
          <w:i/>
        </w:rPr>
        <w:t xml:space="preserve">người </w:t>
      </w:r>
      <w:r>
        <w:t xml:space="preserve">làm </w:t>
      </w:r>
      <w:r>
        <w:t xml:space="preserve">việc </w:t>
      </w:r>
      <w:r>
        <w:t xml:space="preserve">dưới </w:t>
      </w:r>
      <w:r>
        <w:t xml:space="preserve">hầm </w:t>
      </w:r>
      <w:r>
        <w:t xml:space="preserve">lò </w:t>
      </w:r>
      <w:r>
        <w:t xml:space="preserve">được </w:t>
      </w:r>
      <w:r>
        <w:t xml:space="preserve">an </w:t>
      </w:r>
      <w:r>
        <w:t xml:space="preserve">toàn. </w:t>
      </w:r>
      <w:r>
        <w:t xml:space="preserve">vì </w:t>
      </w:r>
      <w:r>
        <w:t xml:space="preserve">chưng </w:t>
      </w:r>
      <w:r>
        <w:rPr>
          <w:i/>
        </w:rPr>
        <w:t xml:space="preserve">kết từ </w:t>
      </w:r>
      <w:r>
        <w:t xml:space="preserve">(cũ). </w:t>
      </w:r>
      <w:r>
        <w:t xml:space="preserve">Như </w:t>
      </w:r>
      <w:r>
        <w:t xml:space="preserve">z, </w:t>
      </w:r>
      <w:r>
        <w:t xml:space="preserve">(nghĩa </w:t>
      </w:r>
      <w:r>
        <w:t xml:space="preserve">1). </w:t>
      </w:r>
      <w:r>
        <w:br/>
      </w:r>
      <w:r>
        <w:rPr>
          <w:b/>
        </w:rPr>
        <w:t xml:space="preserve">vì </w:t>
      </w:r>
      <w:r>
        <w:rPr>
          <w:b/>
        </w:rPr>
        <w:t xml:space="preserve">kèo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ghép </w:t>
      </w:r>
      <w:r>
        <w:t xml:space="preserve">bằng </w:t>
      </w:r>
      <w:r>
        <w:t xml:space="preserve">vật </w:t>
      </w:r>
      <w:r>
        <w:t xml:space="preserve">liệu </w:t>
      </w:r>
      <w:r>
        <w:t xml:space="preserve">cứng, </w:t>
      </w:r>
      <w:r>
        <w:t xml:space="preserve">chắc, </w:t>
      </w:r>
      <w:r>
        <w:t xml:space="preserve">đặt </w:t>
      </w:r>
      <w:r>
        <w:t xml:space="preserve">ngang </w:t>
      </w:r>
      <w:r>
        <w:t xml:space="preserve">trên </w:t>
      </w:r>
      <w:r>
        <w:t xml:space="preserve">đầu </w:t>
      </w:r>
      <w:r>
        <w:t xml:space="preserve">tường, </w:t>
      </w:r>
      <w:r>
        <w:t xml:space="preserve">đầu </w:t>
      </w:r>
      <w:r>
        <w:t xml:space="preserve">cột </w:t>
      </w:r>
      <w:r>
        <w:t xml:space="preserve">đề </w:t>
      </w:r>
      <w:r>
        <w:t xml:space="preserve">đỡ </w:t>
      </w:r>
      <w:r>
        <w:t xml:space="preserve">mái. </w:t>
      </w:r>
      <w:r>
        <w:br/>
      </w:r>
      <w:r>
        <w:rPr>
          <w:b/>
        </w:rPr>
        <w:t xml:space="preserve">vì </w:t>
      </w:r>
      <w:r>
        <w:rPr>
          <w:b/>
        </w:rPr>
        <w:t xml:space="preserve">nể </w:t>
      </w:r>
      <w:r>
        <w:rPr>
          <w:i/>
        </w:rPr>
        <w:t xml:space="preserve">động từ </w:t>
      </w:r>
      <w:r>
        <w:t xml:space="preserve">Nể </w:t>
      </w:r>
      <w:r>
        <w:t xml:space="preserve">và </w:t>
      </w:r>
      <w:r>
        <w:t xml:space="preserve">trọng. </w:t>
      </w:r>
      <w:r>
        <w:t xml:space="preserve">Được </w:t>
      </w:r>
      <w:r>
        <w:rPr>
          <w:i/>
        </w:rPr>
        <w:t xml:space="preserve">bạn </w:t>
      </w:r>
      <w:r>
        <w:rPr>
          <w:i/>
        </w:rPr>
        <w:t xml:space="preserve">bè </w:t>
      </w:r>
      <w:r>
        <w:rPr>
          <w:i/>
        </w:rPr>
        <w:t xml:space="preserve">uì </w:t>
      </w:r>
      <w:r>
        <w:t xml:space="preserve">nể. </w:t>
      </w:r>
      <w:r>
        <w:br/>
      </w:r>
      <w:r>
        <w:rPr>
          <w:b/>
        </w:rPr>
        <w:t xml:space="preserve">vì </w:t>
      </w:r>
      <w:r>
        <w:rPr>
          <w:b/>
        </w:rPr>
        <w:t xml:space="preserve">thế </w:t>
      </w:r>
      <w:r>
        <w:rPr>
          <w:i/>
        </w:rPr>
        <w:t xml:space="preserve">kết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có </w:t>
      </w:r>
      <w:r>
        <w:t xml:space="preserve">lí </w:t>
      </w:r>
      <w:r>
        <w:t xml:space="preserve">do </w:t>
      </w:r>
      <w:r>
        <w:t xml:space="preserve">hoặc </w:t>
      </w:r>
      <w:r>
        <w:t xml:space="preserve">nguyên </w:t>
      </w:r>
      <w:r>
        <w:t xml:space="preserve">nhân </w:t>
      </w:r>
      <w:r>
        <w:t xml:space="preserve">là </w:t>
      </w:r>
      <w:r>
        <w:t xml:space="preserve">điều </w:t>
      </w:r>
      <w:r>
        <w:t xml:space="preserve">vừa </w:t>
      </w:r>
      <w:r>
        <w:t xml:space="preserve">được </w:t>
      </w:r>
      <w:r>
        <w:t xml:space="preserve">nói </w:t>
      </w:r>
      <w:r>
        <w:t xml:space="preserve">đến. </w:t>
      </w:r>
      <w:r>
        <w:t xml:space="preserve">Nó </w:t>
      </w:r>
      <w:r>
        <w:rPr>
          <w:i/>
        </w:rPr>
        <w:t xml:space="preserve">cho </w:t>
      </w:r>
      <w:r>
        <w:t xml:space="preserve">biết </w:t>
      </w:r>
      <w:r>
        <w:t xml:space="preserve">chậm </w:t>
      </w:r>
      <w:r>
        <w:t xml:space="preserve">quá, </w:t>
      </w:r>
      <w:r>
        <w:t xml:space="preserve">uì </w:t>
      </w:r>
      <w:r>
        <w:t xml:space="preserve">thế </w:t>
      </w:r>
      <w:r>
        <w:rPr>
          <w:i/>
        </w:rPr>
        <w:t xml:space="preserve">tôi </w:t>
      </w:r>
      <w:r>
        <w:rPr>
          <w:i/>
        </w:rPr>
        <w:t xml:space="preserve">không </w:t>
      </w:r>
      <w:r>
        <w:rPr>
          <w:i/>
        </w:rPr>
        <w:t xml:space="preserve">giúp </w:t>
      </w:r>
      <w:r>
        <w:t xml:space="preserve">gì </w:t>
      </w:r>
      <w:r>
        <w:rPr>
          <w:i/>
        </w:rPr>
        <w:t xml:space="preserve">được. </w:t>
      </w:r>
      <w:r>
        <w:br/>
      </w:r>
      <w:r>
        <w:rPr>
          <w:b/>
        </w:rPr>
        <w:t xml:space="preserve">vì </w:t>
      </w:r>
      <w:r>
        <w:rPr>
          <w:b/>
        </w:rPr>
        <w:t xml:space="preserve">vây </w:t>
      </w:r>
      <w:r>
        <w:rPr>
          <w:i/>
        </w:rPr>
        <w:t xml:space="preserve">kết từ </w:t>
      </w:r>
      <w:r>
        <w:t xml:space="preserve">Như </w:t>
      </w:r>
      <w:r>
        <w:rPr>
          <w:i/>
        </w:rPr>
        <w:t xml:space="preserve">uì </w:t>
      </w:r>
      <w:r>
        <w:t xml:space="preserve">thế. </w:t>
      </w:r>
      <w:r>
        <w:br/>
      </w:r>
      <w:r>
        <w:rPr>
          <w:b/>
        </w:rPr>
        <w:t xml:space="preserve">vỉ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Vật </w:t>
      </w:r>
      <w:r>
        <w:t xml:space="preserve">hình </w:t>
      </w:r>
      <w:r>
        <w:t xml:space="preserve">tấm </w:t>
      </w:r>
      <w:r>
        <w:t xml:space="preserve">có </w:t>
      </w:r>
      <w:r>
        <w:t xml:space="preserve">nhiều </w:t>
      </w:r>
      <w:r>
        <w:t xml:space="preserve">lỗ </w:t>
      </w:r>
      <w:r>
        <w:t xml:space="preserve">nhỏ, </w:t>
      </w:r>
      <w:r>
        <w:t xml:space="preserve">thường </w:t>
      </w:r>
      <w:r>
        <w:t xml:space="preserve">đan </w:t>
      </w:r>
      <w:r>
        <w:t xml:space="preserve">bằng </w:t>
      </w:r>
      <w:r>
        <w:t xml:space="preserve">tre, </w:t>
      </w:r>
      <w:r>
        <w:t xml:space="preserve">dùng </w:t>
      </w:r>
      <w:r>
        <w:t xml:space="preserve">để </w:t>
      </w:r>
      <w:r>
        <w:t xml:space="preserve">lót </w:t>
      </w:r>
      <w:r>
        <w:t xml:space="preserve">giữ </w:t>
      </w:r>
      <w:r>
        <w:t xml:space="preserve">trong </w:t>
      </w:r>
      <w:r>
        <w:t xml:space="preserve">nồi, </w:t>
      </w:r>
      <w:r>
        <w:t xml:space="preserve">vại, </w:t>
      </w:r>
      <w:r>
        <w:t xml:space="preserve">v.v. </w:t>
      </w:r>
      <w:r>
        <w:t xml:space="preserve">Gài </w:t>
      </w:r>
      <w:r>
        <w:rPr>
          <w:i/>
        </w:rPr>
        <w:t xml:space="preserve">uỉ </w:t>
      </w:r>
      <w:r>
        <w:rPr>
          <w:i/>
        </w:rPr>
        <w:t xml:space="preserve">cho </w:t>
      </w:r>
      <w:r>
        <w:rPr>
          <w:i/>
        </w:rPr>
        <w:t xml:space="preserve">cà </w:t>
      </w:r>
      <w:r>
        <w:rPr>
          <w:i/>
        </w:rPr>
        <w:t xml:space="preserve">muối </w:t>
      </w:r>
      <w:r>
        <w:t xml:space="preserve">không </w:t>
      </w:r>
      <w:r>
        <w:rPr>
          <w:i/>
        </w:rPr>
        <w:t xml:space="preserve">bị </w:t>
      </w:r>
      <w:r>
        <w:t xml:space="preserve">nổi </w:t>
      </w:r>
      <w:r>
        <w:t xml:space="preserve">lên. </w:t>
      </w:r>
      <w:r>
        <w:t xml:space="preserve">Vỉ </w:t>
      </w:r>
      <w:r>
        <w:t xml:space="preserve">lót </w:t>
      </w:r>
      <w:r>
        <w:rPr>
          <w:i/>
        </w:rPr>
        <w:t xml:space="preserve">chõ </w:t>
      </w:r>
      <w:r>
        <w:rPr>
          <w:i/>
        </w:rPr>
        <w:t xml:space="preserve">đồ </w:t>
      </w:r>
      <w:r>
        <w:t xml:space="preserve">xôi. </w:t>
      </w:r>
      <w:r>
        <w:rPr>
          <w:i/>
        </w:rPr>
        <w:t xml:space="preserve">Đặt </w:t>
      </w:r>
      <w:r>
        <w:rPr>
          <w:i/>
        </w:rPr>
        <w:t xml:space="preserve">uỉ </w:t>
      </w:r>
      <w:r>
        <w:t xml:space="preserve">hấp </w:t>
      </w:r>
      <w:r>
        <w:t xml:space="preserve">bánh. </w:t>
      </w:r>
      <w:r>
        <w:rPr>
          <w:b/>
        </w:rPr>
        <w:t xml:space="preserve">2 </w:t>
      </w:r>
      <w:r>
        <w:t xml:space="preserve">Vi </w:t>
      </w:r>
      <w:r>
        <w:t xml:space="preserve">buồm </w:t>
      </w:r>
      <w:r>
        <w:t xml:space="preserve">(nói </w:t>
      </w:r>
      <w:r>
        <w:t xml:space="preserve">tắt). </w:t>
      </w:r>
      <w:r>
        <w:t xml:space="preserve">Lấy </w:t>
      </w:r>
      <w:r>
        <w:t xml:space="preserve">uí </w:t>
      </w:r>
      <w:r>
        <w:rPr>
          <w:i/>
        </w:rPr>
        <w:t xml:space="preserve">đậy </w:t>
      </w:r>
      <w:r>
        <w:t xml:space="preserve">thúng </w:t>
      </w:r>
      <w:r>
        <w:t xml:space="preserve">xôi. </w:t>
      </w:r>
      <w:r>
        <w:rPr>
          <w:b/>
        </w:rPr>
        <w:t xml:space="preserve">3 </w:t>
      </w:r>
      <w:r>
        <w:t xml:space="preserve">Tấm </w:t>
      </w:r>
      <w:r>
        <w:t xml:space="preserve">nhỏ, </w:t>
      </w:r>
      <w:r>
        <w:t xml:space="preserve">thường </w:t>
      </w:r>
      <w:r>
        <w:t xml:space="preserve">bằng </w:t>
      </w:r>
      <w:r>
        <w:t xml:space="preserve">giấy </w:t>
      </w:r>
      <w:r>
        <w:t xml:space="preserve">có </w:t>
      </w:r>
      <w:r>
        <w:t xml:space="preserve">gài </w:t>
      </w:r>
      <w:r>
        <w:t xml:space="preserve">hoặc </w:t>
      </w:r>
      <w:r>
        <w:t xml:space="preserve">gắn </w:t>
      </w:r>
      <w:r>
        <w:t xml:space="preserve">một </w:t>
      </w:r>
      <w:r>
        <w:t xml:space="preserve">số </w:t>
      </w:r>
      <w:r>
        <w:t xml:space="preserve">lượng </w:t>
      </w:r>
      <w:r>
        <w:t xml:space="preserve">nhất </w:t>
      </w:r>
      <w:r>
        <w:t xml:space="preserve">định </w:t>
      </w:r>
      <w:r>
        <w:t xml:space="preserve">những </w:t>
      </w:r>
      <w:r>
        <w:t xml:space="preserve">vật </w:t>
      </w:r>
      <w:r>
        <w:t xml:space="preserve">nhỏ </w:t>
      </w:r>
      <w:r>
        <w:t xml:space="preserve">cùng </w:t>
      </w:r>
      <w:r>
        <w:t xml:space="preserve">loại </w:t>
      </w:r>
      <w:r>
        <w:t xml:space="preserve">(như </w:t>
      </w:r>
      <w:r>
        <w:t xml:space="preserve">thuốc </w:t>
      </w:r>
      <w:r>
        <w:t xml:space="preserve">viên, </w:t>
      </w:r>
      <w:r>
        <w:t xml:space="preserve">kim </w:t>
      </w:r>
      <w:r>
        <w:t xml:space="preserve">khâu, </w:t>
      </w:r>
      <w:r>
        <w:t xml:space="preserve">cúc, </w:t>
      </w:r>
      <w:r>
        <w:t xml:space="preserve">v.v.). </w:t>
      </w:r>
      <w:r>
        <w:t xml:space="preserve">Vỉ </w:t>
      </w:r>
      <w:r>
        <w:t xml:space="preserve">thuốc. </w:t>
      </w:r>
      <w:r>
        <w:t xml:space="preserve">Mỗi </w:t>
      </w:r>
      <w:r>
        <w:rPr>
          <w:i/>
        </w:rPr>
        <w:t xml:space="preserve">uỉ </w:t>
      </w:r>
      <w:r>
        <w:rPr>
          <w:i/>
        </w:rPr>
        <w:t xml:space="preserve">có </w:t>
      </w:r>
      <w:r>
        <w:t xml:space="preserve">sáu </w:t>
      </w:r>
      <w:r>
        <w:t xml:space="preserve">cái </w:t>
      </w:r>
      <w:r>
        <w:rPr>
          <w:i/>
        </w:rPr>
        <w:t xml:space="preserve">cúc </w:t>
      </w:r>
      <w:r>
        <w:rPr>
          <w:i/>
        </w:rPr>
        <w:t xml:space="preserve">bấm. </w:t>
      </w:r>
      <w:r>
        <w:br/>
      </w:r>
      <w:r>
        <w:rPr>
          <w:b/>
        </w:rPr>
        <w:t xml:space="preserve">vỉ </w:t>
      </w:r>
      <w:r>
        <w:rPr>
          <w:b/>
        </w:rPr>
        <w:t xml:space="preserve">buổm </w:t>
      </w:r>
      <w:r>
        <w:rPr>
          <w:i/>
        </w:rPr>
        <w:t xml:space="preserve">danh từ </w:t>
      </w:r>
      <w:r>
        <w:t xml:space="preserve">Tấm </w:t>
      </w:r>
      <w:r>
        <w:t xml:space="preserve">cói </w:t>
      </w:r>
      <w:r>
        <w:t xml:space="preserve">đan </w:t>
      </w:r>
      <w:r>
        <w:t xml:space="preserve">dùng </w:t>
      </w:r>
      <w:r>
        <w:t xml:space="preserve">để </w:t>
      </w:r>
      <w:r>
        <w:t xml:space="preserve">đậy </w:t>
      </w:r>
      <w:r>
        <w:t xml:space="preserve">hoặc </w:t>
      </w:r>
      <w:r>
        <w:t xml:space="preserve">lót </w:t>
      </w:r>
      <w:r>
        <w:t xml:space="preserve">rổ, </w:t>
      </w:r>
      <w:r>
        <w:t xml:space="preserve">thúng. </w:t>
      </w:r>
      <w:r>
        <w:br/>
      </w:r>
      <w:r>
        <w:rPr>
          <w:b/>
        </w:rPr>
        <w:t xml:space="preserve">vỉ </w:t>
      </w:r>
      <w:r>
        <w:rPr>
          <w:b/>
        </w:rPr>
        <w:t xml:space="preserve">ruồi </w:t>
      </w:r>
      <w:r>
        <w:rPr>
          <w:i/>
        </w:rPr>
        <w:t xml:space="preserve">danh từ </w:t>
      </w:r>
      <w:r>
        <w:t xml:space="preserve">ĐỒ </w:t>
      </w:r>
      <w:r>
        <w:t xml:space="preserve">thường </w:t>
      </w:r>
      <w:r>
        <w:t xml:space="preserve">đan </w:t>
      </w:r>
      <w:r>
        <w:t xml:space="preserve">bằng </w:t>
      </w:r>
      <w:r>
        <w:t xml:space="preserve">nan, </w:t>
      </w:r>
      <w:r>
        <w:t xml:space="preserve">hình </w:t>
      </w:r>
      <w:r>
        <w:t xml:space="preserve">tam </w:t>
      </w:r>
      <w:r>
        <w:t xml:space="preserve">giác, </w:t>
      </w:r>
      <w:r>
        <w:t xml:space="preserve">có </w:t>
      </w:r>
      <w:r>
        <w:t xml:space="preserve">cán </w:t>
      </w:r>
      <w:r>
        <w:t xml:space="preserve">dài, </w:t>
      </w:r>
      <w:r>
        <w:t xml:space="preserve">dùng </w:t>
      </w:r>
      <w:r>
        <w:t xml:space="preserve">để </w:t>
      </w:r>
      <w:r>
        <w:t xml:space="preserve">đập </w:t>
      </w:r>
      <w:r>
        <w:t xml:space="preserve">ruồi. </w:t>
      </w:r>
      <w:r>
        <w:br/>
      </w:r>
      <w:r>
        <w:rPr>
          <w:b/>
        </w:rPr>
        <w:t xml:space="preserve">vĩ </w:t>
      </w:r>
      <w:r>
        <w:rPr>
          <w:i/>
        </w:rPr>
        <w:t xml:space="preserve">danh từ </w:t>
      </w:r>
      <w:r>
        <w:t xml:space="preserve">Cung </w:t>
      </w:r>
      <w:r>
        <w:t xml:space="preserve">nhỏ </w:t>
      </w:r>
      <w:r>
        <w:t xml:space="preserve">có </w:t>
      </w:r>
      <w:r>
        <w:t xml:space="preserve">căng </w:t>
      </w:r>
      <w:r>
        <w:t xml:space="preserve">nhiều </w:t>
      </w:r>
      <w:r>
        <w:t xml:space="preserve">sợi </w:t>
      </w:r>
      <w:r>
        <w:t xml:space="preserve">dây </w:t>
      </w:r>
      <w:r>
        <w:t xml:space="preserve">cước </w:t>
      </w:r>
      <w:r>
        <w:t xml:space="preserve">hoặc </w:t>
      </w:r>
      <w:r>
        <w:t xml:space="preserve">lông </w:t>
      </w:r>
      <w:r>
        <w:t xml:space="preserve">đuôi </w:t>
      </w:r>
      <w:r>
        <w:t xml:space="preserve">ngựa </w:t>
      </w:r>
      <w:r>
        <w:t xml:space="preserve">chập </w:t>
      </w:r>
      <w:r>
        <w:t xml:space="preserve">lại, </w:t>
      </w:r>
      <w:r>
        <w:t xml:space="preserve">dùng </w:t>
      </w:r>
      <w:r>
        <w:t xml:space="preserve">kéo </w:t>
      </w:r>
      <w:r>
        <w:t xml:space="preserve">trên </w:t>
      </w:r>
      <w:r>
        <w:t xml:space="preserve">dây </w:t>
      </w:r>
      <w:r>
        <w:t xml:space="preserve">nhạc </w:t>
      </w:r>
      <w:r>
        <w:t xml:space="preserve">khí </w:t>
      </w:r>
      <w:r>
        <w:t xml:space="preserve">để </w:t>
      </w:r>
      <w:r>
        <w:t xml:space="preserve">làm </w:t>
      </w:r>
      <w:r>
        <w:t xml:space="preserve">phát </w:t>
      </w:r>
      <w:r>
        <w:t xml:space="preserve">ra </w:t>
      </w:r>
      <w:r>
        <w:t xml:space="preserve">tiếng </w:t>
      </w:r>
      <w:r>
        <w:t xml:space="preserve">nhạc. </w:t>
      </w:r>
      <w:r>
        <w:br/>
      </w:r>
      <w:r>
        <w:rPr>
          <w:b/>
        </w:rPr>
        <w:t xml:space="preserve">vĩ </w:t>
      </w:r>
      <w:r>
        <w:rPr>
          <w:b/>
        </w:rPr>
        <w:t xml:space="preserve">cầm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(ít dùng).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nhạc </w:t>
      </w:r>
      <w:r>
        <w:t xml:space="preserve">khí </w:t>
      </w:r>
      <w:r>
        <w:t xml:space="preserve">dây </w:t>
      </w:r>
      <w:r>
        <w:t xml:space="preserve">kéo </w:t>
      </w:r>
      <w:r>
        <w:t xml:space="preserve">bằng </w:t>
      </w:r>
      <w:r>
        <w:t xml:space="preserve">vĩ. </w:t>
      </w:r>
      <w:r>
        <w:rPr>
          <w:b/>
        </w:rPr>
        <w:t xml:space="preserve">2 </w:t>
      </w:r>
      <w:r>
        <w:t xml:space="preserve">(cũ). </w:t>
      </w:r>
      <w:r>
        <w:t xml:space="preserve">Violon. </w:t>
      </w:r>
      <w:r>
        <w:br/>
      </w:r>
      <w:r>
        <w:rPr>
          <w:b/>
        </w:rPr>
        <w:t xml:space="preserve">vĩ </w:t>
      </w:r>
      <w:r>
        <w:rPr>
          <w:b/>
        </w:rPr>
        <w:t xml:space="preserve">đại </w:t>
      </w:r>
      <w:r>
        <w:rPr>
          <w:i/>
        </w:rPr>
        <w:t xml:space="preserve">tính từ </w:t>
      </w:r>
      <w:r>
        <w:t xml:space="preserve">(trang trọng). </w:t>
      </w:r>
      <w:r>
        <w:t xml:space="preserve">Có </w:t>
      </w:r>
      <w:r>
        <w:t xml:space="preserve">tầm </w:t>
      </w:r>
      <w:r>
        <w:t xml:space="preserve">cỡ </w:t>
      </w:r>
      <w:r>
        <w:t xml:space="preserve">và </w:t>
      </w:r>
      <w:r>
        <w:t xml:space="preserve">giá </w:t>
      </w:r>
      <w:r>
        <w:t xml:space="preserve">trị </w:t>
      </w:r>
      <w:r>
        <w:t xml:space="preserve">to </w:t>
      </w:r>
      <w:r>
        <w:t xml:space="preserve">lớn, </w:t>
      </w:r>
      <w:r>
        <w:t xml:space="preserve">đáng </w:t>
      </w:r>
      <w:r>
        <w:t xml:space="preserve">khâm </w:t>
      </w:r>
      <w:r>
        <w:t xml:space="preserve">phục. </w:t>
      </w:r>
      <w:r>
        <w:t xml:space="preserve">Một </w:t>
      </w:r>
      <w:r>
        <w:t xml:space="preserve">công </w:t>
      </w:r>
      <w:r>
        <w:t xml:space="preserve">trình </w:t>
      </w:r>
      <w:r>
        <w:t xml:space="preserve">uĩ </w:t>
      </w:r>
      <w:r>
        <w:t xml:space="preserve">đại. </w:t>
      </w:r>
      <w:r>
        <w:t xml:space="preserve">Sự </w:t>
      </w:r>
      <w:r>
        <w:t xml:space="preserve">nghiệp </w:t>
      </w:r>
      <w:r>
        <w:rPr>
          <w:i/>
        </w:rPr>
        <w:t xml:space="preserve">uĩ </w:t>
      </w:r>
      <w:r>
        <w:rPr>
          <w:i/>
        </w:rPr>
        <w:t xml:space="preserve">đại. </w:t>
      </w:r>
      <w:r>
        <w:br/>
      </w:r>
      <w:r>
        <w:rPr>
          <w:b/>
        </w:rPr>
        <w:t xml:space="preserve">vĩ </w:t>
      </w:r>
      <w:r>
        <w:rPr>
          <w:b/>
        </w:rPr>
        <w:t xml:space="preserve">độ </w:t>
      </w:r>
      <w:r>
        <w:rPr>
          <w:i/>
        </w:rPr>
        <w:t xml:space="preserve">danh từ </w:t>
      </w:r>
      <w:r>
        <w:t xml:space="preserve">Khoảng </w:t>
      </w:r>
      <w:r>
        <w:t xml:space="preserve">cách </w:t>
      </w:r>
      <w:r>
        <w:t xml:space="preserve">tính </w:t>
      </w:r>
      <w:r>
        <w:t xml:space="preserve">bằng </w:t>
      </w:r>
      <w:r>
        <w:t xml:space="preserve">độ </w:t>
      </w:r>
      <w:r>
        <w:t xml:space="preserve">cung </w:t>
      </w:r>
      <w:r>
        <w:t xml:space="preserve">kể </w:t>
      </w:r>
      <w:r>
        <w:t xml:space="preserve">từ </w:t>
      </w:r>
      <w:r>
        <w:t xml:space="preserve">xích </w:t>
      </w:r>
      <w:r>
        <w:t xml:space="preserve">đạo </w:t>
      </w:r>
      <w:r>
        <w:t xml:space="preserve">đến </w:t>
      </w:r>
      <w:r>
        <w:t xml:space="preserve">một </w:t>
      </w:r>
      <w:r>
        <w:t xml:space="preserve">vĩ </w:t>
      </w:r>
      <w:r>
        <w:t xml:space="preserve">tuyến </w:t>
      </w:r>
      <w:r>
        <w:t xml:space="preserve">nào </w:t>
      </w:r>
      <w:r>
        <w:t xml:space="preserve">đó </w:t>
      </w:r>
      <w:r>
        <w:t xml:space="preserve">theo </w:t>
      </w:r>
      <w:r>
        <w:t xml:space="preserve">hai </w:t>
      </w:r>
      <w:r>
        <w:t xml:space="preserve">chiều, </w:t>
      </w:r>
      <w:r>
        <w:t xml:space="preserve">lên </w:t>
      </w:r>
      <w:r>
        <w:t xml:space="preserve">Bắc </w:t>
      </w:r>
      <w:r>
        <w:t xml:space="preserve">Cực </w:t>
      </w:r>
      <w:r>
        <w:t xml:space="preserve">hoặc </w:t>
      </w:r>
      <w:r>
        <w:t xml:space="preserve">xuống </w:t>
      </w:r>
      <w:r>
        <w:t xml:space="preserve">Nam </w:t>
      </w:r>
      <w:r>
        <w:t xml:space="preserve">Cực. </w:t>
      </w:r>
      <w:r>
        <w:t xml:space="preserve">Vĩ </w:t>
      </w:r>
      <w:r>
        <w:rPr>
          <w:i/>
        </w:rPr>
        <w:t xml:space="preserve">độ </w:t>
      </w:r>
      <w:r>
        <w:t xml:space="preserve">của </w:t>
      </w:r>
      <w:r>
        <w:t xml:space="preserve">Hà </w:t>
      </w:r>
      <w:r>
        <w:t xml:space="preserve">Nội </w:t>
      </w:r>
      <w:r>
        <w:rPr>
          <w:i/>
        </w:rPr>
        <w:t xml:space="preserve">là </w:t>
      </w:r>
      <w:r>
        <w:rPr>
          <w:i/>
        </w:rPr>
        <w:t xml:space="preserve">2001' </w:t>
      </w:r>
      <w:r>
        <w:t xml:space="preserve">Bắc. </w:t>
      </w:r>
      <w:r>
        <w:br/>
      </w:r>
      <w:r>
        <w:rPr>
          <w:b/>
        </w:rPr>
        <w:t xml:space="preserve">vĩ </w:t>
      </w:r>
      <w:r>
        <w:rPr>
          <w:b/>
        </w:rPr>
        <w:t xml:space="preserve">mô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Đối </w:t>
      </w:r>
      <w:r>
        <w:t xml:space="preserve">tượng </w:t>
      </w:r>
      <w:r>
        <w:t xml:space="preserve">quy </w:t>
      </w:r>
      <w:r>
        <w:t xml:space="preserve">mô </w:t>
      </w:r>
      <w:r>
        <w:t xml:space="preserve">lớn </w:t>
      </w:r>
      <w:r>
        <w:t xml:space="preserve">nhất, </w:t>
      </w:r>
      <w:r>
        <w:t xml:space="preserve">bao </w:t>
      </w:r>
      <w:r>
        <w:t xml:space="preserve">quát </w:t>
      </w:r>
      <w:r>
        <w:t xml:space="preserve">toàn </w:t>
      </w:r>
      <w:r>
        <w:t xml:space="preserve">hệ </w:t>
      </w:r>
      <w:r>
        <w:t xml:space="preserve">thống;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u¡ </w:t>
      </w:r>
      <w:r>
        <w:t xml:space="preserve">mô. </w:t>
      </w:r>
      <w:r>
        <w:rPr>
          <w:i/>
        </w:rPr>
        <w:t xml:space="preserve">Thế </w:t>
      </w:r>
      <w:r>
        <w:rPr>
          <w:i/>
        </w:rPr>
        <w:t xml:space="preserve">giới </w:t>
      </w:r>
      <w:r>
        <w:t xml:space="preserve">uĩ </w:t>
      </w:r>
      <w:r>
        <w:t xml:space="preserve">mô. </w:t>
      </w:r>
      <w:r>
        <w:t xml:space="preserve">ll </w:t>
      </w:r>
      <w:r>
        <w:t xml:space="preserve">tk. </w:t>
      </w:r>
      <w:r>
        <w:t xml:space="preserve">Thuộc </w:t>
      </w:r>
      <w:r>
        <w:t xml:space="preserve">phạm </w:t>
      </w:r>
      <w:r>
        <w:t xml:space="preserve">vì </w:t>
      </w:r>
      <w:r>
        <w:t xml:space="preserve">toàn </w:t>
      </w:r>
      <w:r>
        <w:t xml:space="preserve">bộ </w:t>
      </w:r>
      <w:r>
        <w:t xml:space="preserve">nền </w:t>
      </w:r>
      <w:r>
        <w:t xml:space="preserve">kinh </w:t>
      </w:r>
      <w:r>
        <w:t xml:space="preserve">tế; </w:t>
      </w:r>
      <w:r>
        <w:t xml:space="preserve">phân </w:t>
      </w:r>
      <w:r>
        <w:t xml:space="preserve">biệt </w:t>
      </w:r>
      <w:r>
        <w:rPr>
          <w:i/>
        </w:rPr>
        <w:t xml:space="preserve">với </w:t>
      </w:r>
      <w:r>
        <w:t xml:space="preserve">vi </w:t>
      </w:r>
      <w:r>
        <w:t xml:space="preserve">mô. </w:t>
      </w:r>
      <w:r>
        <w:rPr>
          <w:i/>
        </w:rPr>
        <w:t xml:space="preserve">Quản </w:t>
      </w:r>
      <w:r>
        <w:rPr>
          <w:i/>
        </w:rPr>
        <w:t xml:space="preserve">lí </w:t>
      </w:r>
      <w:r>
        <w:t xml:space="preserve">(cấp) </w:t>
      </w:r>
      <w:r>
        <w:t xml:space="preserve">uĩ </w:t>
      </w:r>
      <w:r>
        <w:t xml:space="preserve">mô. </w:t>
      </w:r>
      <w:r>
        <w:br/>
      </w:r>
      <w:r>
        <w:rPr>
          <w:b/>
        </w:rPr>
        <w:t xml:space="preserve">vĩ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Người </w:t>
      </w:r>
      <w:r>
        <w:t xml:space="preserve">có </w:t>
      </w:r>
      <w:r>
        <w:t xml:space="preserve">tài </w:t>
      </w:r>
      <w:r>
        <w:t xml:space="preserve">đức </w:t>
      </w:r>
      <w:r>
        <w:t xml:space="preserve">vượt </w:t>
      </w:r>
      <w:r>
        <w:t xml:space="preserve">hẳn </w:t>
      </w:r>
      <w:r>
        <w:t xml:space="preserve">mọi </w:t>
      </w:r>
      <w:r>
        <w:t xml:space="preserve">người </w:t>
      </w:r>
      <w:r>
        <w:t xml:space="preserve">và </w:t>
      </w:r>
      <w:r>
        <w:t xml:space="preserve">có </w:t>
      </w:r>
      <w:r>
        <w:t xml:space="preserve">sự </w:t>
      </w:r>
      <w:r>
        <w:t xml:space="preserve">nghiệp, </w:t>
      </w:r>
      <w:r>
        <w:t xml:space="preserve">công </w:t>
      </w:r>
      <w:r>
        <w:t xml:space="preserve">lao </w:t>
      </w:r>
      <w:r>
        <w:t xml:space="preserve">đặc </w:t>
      </w:r>
      <w:r>
        <w:t xml:space="preserve">biệt </w:t>
      </w:r>
      <w:r>
        <w:t xml:space="preserve">lớn </w:t>
      </w:r>
      <w:r>
        <w:t xml:space="preserve">đối </w:t>
      </w:r>
      <w:r>
        <w:t xml:space="preserve">với </w:t>
      </w:r>
      <w:r>
        <w:t xml:space="preserve">xã </w:t>
      </w:r>
      <w:r>
        <w:t xml:space="preserve">hội. </w:t>
      </w:r>
      <w:r>
        <w:t xml:space="preserve">Những </w:t>
      </w:r>
      <w:r>
        <w:rPr>
          <w:i/>
        </w:rPr>
        <w:t xml:space="preserve">vĩ </w:t>
      </w:r>
      <w:r>
        <w:t xml:space="preserve">nhân </w:t>
      </w:r>
      <w:r>
        <w:t xml:space="preserve">trong </w:t>
      </w:r>
      <w:r>
        <w:t xml:space="preserve">lịch </w:t>
      </w:r>
      <w:r>
        <w:t xml:space="preserve">sử </w:t>
      </w:r>
      <w:r>
        <w:t xml:space="preserve">thế </w:t>
      </w:r>
      <w:r>
        <w:t xml:space="preserve">giới. </w:t>
      </w:r>
      <w:r>
        <w:t xml:space="preserve">Bậc </w:t>
      </w:r>
      <w:r>
        <w:t xml:space="preserve">uĩ </w:t>
      </w:r>
      <w:r>
        <w:t xml:space="preserve">nhân. </w:t>
      </w:r>
      <w:r>
        <w:br/>
      </w:r>
      <w:r>
        <w:rPr>
          <w:b/>
        </w:rPr>
        <w:t xml:space="preserve">vĩ </w:t>
      </w:r>
      <w:r>
        <w:rPr>
          <w:b/>
        </w:rPr>
        <w:t xml:space="preserve">tố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đuôi </w:t>
      </w:r>
      <w:r>
        <w:rPr>
          <w:i/>
        </w:rPr>
        <w:t xml:space="preserve">từ. </w:t>
      </w:r>
      <w:r>
        <w:br/>
      </w:r>
      <w:r>
        <w:rPr>
          <w:b/>
        </w:rPr>
        <w:t xml:space="preserve">vĩ </w:t>
      </w:r>
      <w:r>
        <w:rPr>
          <w:b/>
        </w:rPr>
        <w:t xml:space="preserve">tuyến </w:t>
      </w:r>
      <w:r>
        <w:rPr>
          <w:i/>
        </w:rPr>
        <w:t xml:space="preserve">danh từ </w:t>
      </w:r>
      <w:r>
        <w:t xml:space="preserve">Đường </w:t>
      </w:r>
      <w:r>
        <w:t xml:space="preserve">tròn </w:t>
      </w:r>
      <w:r>
        <w:t xml:space="preserve">tưởng </w:t>
      </w:r>
      <w:r>
        <w:t xml:space="preserve">tượng </w:t>
      </w:r>
      <w:r>
        <w:t xml:space="preserve">trên </w:t>
      </w:r>
      <w:r>
        <w:t xml:space="preserve">bề </w:t>
      </w:r>
      <w:r>
        <w:t xml:space="preserve">mặt </w:t>
      </w:r>
      <w:r>
        <w:t xml:space="preserve">Trái </w:t>
      </w:r>
      <w:r>
        <w:t xml:space="preserve">Đất, </w:t>
      </w:r>
      <w:r>
        <w:t xml:space="preserve">có </w:t>
      </w:r>
      <w:r>
        <w:t xml:space="preserve">mặt </w:t>
      </w:r>
      <w:r>
        <w:t xml:space="preserve">phẳng </w:t>
      </w:r>
      <w:r>
        <w:t xml:space="preserve">song </w:t>
      </w:r>
      <w:r>
        <w:t xml:space="preserve">song </w:t>
      </w:r>
      <w:r>
        <w:t xml:space="preserve">với </w:t>
      </w:r>
      <w:r>
        <w:t xml:space="preserve">xích </w:t>
      </w:r>
      <w:r>
        <w:t xml:space="preserve">đạo. </w:t>
      </w:r>
      <w:r>
        <w:br/>
      </w:r>
      <w:r>
        <w:rPr>
          <w:b/>
        </w:rPr>
        <w:t xml:space="preserve">ví,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bỏ </w:t>
      </w:r>
      <w:r>
        <w:t xml:space="preserve">túi </w:t>
      </w:r>
      <w:r>
        <w:t xml:space="preserve">hoặc </w:t>
      </w:r>
      <w:r>
        <w:t xml:space="preserve">cầm </w:t>
      </w:r>
      <w:r>
        <w:t xml:space="preserve">tay, </w:t>
      </w:r>
      <w:r>
        <w:t xml:space="preserve">thường </w:t>
      </w:r>
      <w:r>
        <w:t xml:space="preserve">bằng </w:t>
      </w:r>
      <w:r>
        <w:t xml:space="preserve">da, </w:t>
      </w:r>
      <w:r>
        <w:t xml:space="preserve">có </w:t>
      </w:r>
      <w:r>
        <w:t xml:space="preserve">nhiều </w:t>
      </w:r>
      <w:r>
        <w:t xml:space="preserve">ngăn </w:t>
      </w:r>
      <w:r>
        <w:t xml:space="preserve">để </w:t>
      </w:r>
      <w:r>
        <w:t xml:space="preserve">đựng </w:t>
      </w:r>
      <w:r>
        <w:t xml:space="preserve">tiền, </w:t>
      </w:r>
      <w:r>
        <w:t xml:space="preserve">giấy </w:t>
      </w:r>
      <w:r>
        <w:t xml:space="preserve">tờ </w:t>
      </w:r>
      <w:r>
        <w:t xml:space="preserve">và </w:t>
      </w:r>
      <w:r>
        <w:t xml:space="preserve">các </w:t>
      </w:r>
      <w:r>
        <w:t xml:space="preserve">thứ </w:t>
      </w:r>
      <w:r>
        <w:t xml:space="preserve">lặt </w:t>
      </w:r>
      <w:r>
        <w:t xml:space="preserve">vặt </w:t>
      </w:r>
      <w:r>
        <w:t xml:space="preserve">cần </w:t>
      </w:r>
      <w:r>
        <w:t xml:space="preserve">mang </w:t>
      </w:r>
      <w:r>
        <w:t xml:space="preserve">theo </w:t>
      </w:r>
      <w:r>
        <w:t xml:space="preserve">người. </w:t>
      </w:r>
      <w:r>
        <w:t xml:space="preserve">Mở </w:t>
      </w:r>
      <w:r>
        <w:t xml:space="preserve">uí </w:t>
      </w:r>
      <w:r>
        <w:t xml:space="preserve">lấy </w:t>
      </w:r>
      <w:r>
        <w:t xml:space="preserve">tiền. </w:t>
      </w:r>
      <w:r>
        <w:t xml:space="preserve">Ví </w:t>
      </w:r>
      <w:r>
        <w:t xml:space="preserve">xách </w:t>
      </w:r>
      <w:r>
        <w:t xml:space="preserve">tay. </w:t>
      </w:r>
      <w:r>
        <w:br/>
      </w:r>
      <w:r>
        <w:rPr>
          <w:b/>
        </w:rPr>
        <w:t xml:space="preserve">ví, </w:t>
      </w:r>
      <w:r>
        <w:rPr>
          <w:b/>
        </w:rPr>
        <w:t xml:space="preserve">Í </w:t>
      </w:r>
      <w:r>
        <w:rPr>
          <w:i/>
        </w:rPr>
        <w:t xml:space="preserve">động từ </w:t>
      </w:r>
      <w:r>
        <w:t xml:space="preserve">So </w:t>
      </w:r>
      <w:r>
        <w:t xml:space="preserve">sách </w:t>
      </w:r>
      <w:r>
        <w:t xml:space="preserve">sự </w:t>
      </w:r>
      <w:r>
        <w:t xml:space="preserve">giống </w:t>
      </w:r>
      <w:r>
        <w:t xml:space="preserve">nhau </w:t>
      </w:r>
      <w:r>
        <w:t xml:space="preserve">về </w:t>
      </w:r>
      <w:r>
        <w:t xml:space="preserve">một </w:t>
      </w:r>
      <w:r>
        <w:t xml:space="preserve">tính </w:t>
      </w:r>
      <w:r>
        <w:t xml:space="preserve">chất </w:t>
      </w:r>
      <w:r>
        <w:t xml:space="preserve">nhất </w:t>
      </w:r>
      <w:r>
        <w:t xml:space="preserve">định </w:t>
      </w:r>
      <w:r>
        <w:t xml:space="preserve">với </w:t>
      </w:r>
      <w:r>
        <w:t xml:space="preserve">cái </w:t>
      </w:r>
      <w:r>
        <w:t xml:space="preserve">cụ </w:t>
      </w:r>
      <w:r>
        <w:t xml:space="preserve">thể </w:t>
      </w:r>
      <w:r>
        <w:t xml:space="preserve">nào </w:t>
      </w:r>
      <w:r>
        <w:t xml:space="preserve">đó </w:t>
      </w:r>
      <w:r>
        <w:t xml:space="preserve">để </w:t>
      </w:r>
      <w:r>
        <w:t xml:space="preserve">tạo </w:t>
      </w:r>
      <w:r>
        <w:t xml:space="preserve">thành </w:t>
      </w:r>
      <w:r>
        <w:t xml:space="preserve">một </w:t>
      </w:r>
      <w:r>
        <w:t xml:space="preserve">hình </w:t>
      </w:r>
      <w:r>
        <w:t xml:space="preserve">ảnh </w:t>
      </w:r>
      <w:r>
        <w:t xml:space="preserve">gợi </w:t>
      </w:r>
      <w:r>
        <w:t xml:space="preserve">tả. </w:t>
      </w:r>
      <w:r>
        <w:t xml:space="preserve">Công </w:t>
      </w:r>
      <w:r>
        <w:t xml:space="preserve">ơn </w:t>
      </w:r>
      <w:r>
        <w:rPr>
          <w:i/>
        </w:rPr>
        <w:t xml:space="preserve">uí </w:t>
      </w:r>
      <w:r>
        <w:t xml:space="preserve">như </w:t>
      </w:r>
      <w:r>
        <w:rPr>
          <w:i/>
        </w:rPr>
        <w:t xml:space="preserve">trời </w:t>
      </w:r>
      <w:r>
        <w:t xml:space="preserve">biển. </w:t>
      </w:r>
      <w:r>
        <w:t xml:space="preserve">I </w:t>
      </w:r>
      <w:r>
        <w:t xml:space="preserve">danh từ </w:t>
      </w:r>
      <w:r>
        <w:t xml:space="preserve">(ít dùng). </w:t>
      </w:r>
      <w:r>
        <w:t xml:space="preserve">Hát </w:t>
      </w:r>
      <w:r>
        <w:t xml:space="preserve">ví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ví,k. </w:t>
      </w:r>
      <w:r>
        <w:t xml:space="preserve">(cũ; </w:t>
      </w:r>
      <w:r>
        <w:t xml:space="preserve">văn chương).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nêu </w:t>
      </w:r>
      <w:r>
        <w:t xml:space="preserve">một </w:t>
      </w:r>
      <w:r>
        <w:t xml:space="preserve">giả </w:t>
      </w:r>
      <w:r>
        <w:t xml:space="preserve">thiết, </w:t>
      </w:r>
      <w:r>
        <w:rPr>
          <w:i/>
        </w:rPr>
        <w:t xml:space="preserve">thường </w:t>
      </w:r>
      <w:r>
        <w:t xml:space="preserve">về </w:t>
      </w:r>
      <w:r>
        <w:t xml:space="preserve">điều </w:t>
      </w:r>
      <w:r>
        <w:t xml:space="preserve">không </w:t>
      </w:r>
      <w:r>
        <w:t xml:space="preserve">thể </w:t>
      </w:r>
      <w:r>
        <w:t xml:space="preserve">có </w:t>
      </w:r>
      <w:r>
        <w:t xml:space="preserve">hoặc </w:t>
      </w:r>
      <w:r>
        <w:t xml:space="preserve">khó </w:t>
      </w:r>
      <w:r>
        <w:t xml:space="preserve">có </w:t>
      </w:r>
      <w:r>
        <w:t xml:space="preserve">thể </w:t>
      </w:r>
      <w:r>
        <w:t xml:space="preserve">có. </w:t>
      </w:r>
      <w:r>
        <w:t xml:space="preserve">Ví </w:t>
      </w:r>
      <w:r>
        <w:t xml:space="preserve">đổi </w:t>
      </w:r>
      <w:r>
        <w:t xml:space="preserve">phận </w:t>
      </w:r>
      <w:r>
        <w:rPr>
          <w:i/>
        </w:rPr>
        <w:t xml:space="preserve">làm </w:t>
      </w:r>
      <w:r>
        <w:t xml:space="preserve">trai </w:t>
      </w:r>
      <w:r>
        <w:t xml:space="preserve">được. </w:t>
      </w:r>
      <w:r>
        <w:br/>
      </w:r>
      <w:r>
        <w:rPr>
          <w:b/>
        </w:rPr>
        <w:t xml:space="preserve">ví </w:t>
      </w:r>
      <w:r>
        <w:rPr>
          <w:b/>
        </w:rPr>
        <w:t xml:space="preserve">bằng </w:t>
      </w:r>
      <w:r>
        <w:rPr>
          <w:i/>
        </w:rPr>
        <w:t xml:space="preserve">kết từ </w:t>
      </w:r>
      <w:r>
        <w:t xml:space="preserve">(vch.; </w:t>
      </w:r>
      <w:r>
        <w:t xml:space="preserve">id.; </w:t>
      </w:r>
      <w:r>
        <w:t xml:space="preserve">thường </w:t>
      </w:r>
      <w:r>
        <w:t xml:space="preserve">dùng </w:t>
      </w:r>
      <w:r>
        <w:t xml:space="preserve">phối </w:t>
      </w:r>
      <w:r>
        <w:t xml:space="preserve">hợp </w:t>
      </w:r>
      <w:r>
        <w:t xml:space="preserve">với </w:t>
      </w:r>
      <w:r>
        <w:t xml:space="preserve">£hì </w:t>
      </w:r>
      <w:r>
        <w:t xml:space="preserve">). </w:t>
      </w:r>
      <w:r>
        <w:t xml:space="preserve">Tổ </w:t>
      </w:r>
      <w:r>
        <w:t xml:space="preserve">hợp </w:t>
      </w:r>
      <w:r>
        <w:t xml:space="preserve">dùng </w:t>
      </w:r>
      <w:r>
        <w:t xml:space="preserve">để </w:t>
      </w:r>
      <w:r>
        <w:t xml:space="preserve">nêu </w:t>
      </w:r>
      <w:r>
        <w:t xml:space="preserve">một </w:t>
      </w:r>
      <w:r>
        <w:t xml:space="preserve">giả </w:t>
      </w:r>
      <w:r>
        <w:t xml:space="preserve">thiết </w:t>
      </w:r>
      <w:r>
        <w:t xml:space="preserve">về </w:t>
      </w:r>
      <w:r>
        <w:t xml:space="preserve">trường </w:t>
      </w:r>
      <w:r>
        <w:t xml:space="preserve">hợp </w:t>
      </w:r>
      <w:r>
        <w:t xml:space="preserve">khác </w:t>
      </w:r>
      <w:r>
        <w:t xml:space="preserve">với </w:t>
      </w:r>
      <w:r>
        <w:t xml:space="preserve">trường </w:t>
      </w:r>
      <w:r>
        <w:t xml:space="preserve">hợp </w:t>
      </w:r>
      <w:r>
        <w:t xml:space="preserve">vừa </w:t>
      </w:r>
      <w:r>
        <w:t xml:space="preserve">được </w:t>
      </w:r>
      <w:r>
        <w:t xml:space="preserve">nói </w:t>
      </w:r>
      <w:r>
        <w:t xml:space="preserve">đến; </w:t>
      </w:r>
      <w:r>
        <w:t xml:space="preserve">còn </w:t>
      </w:r>
      <w:r>
        <w:t xml:space="preserve">nếu </w:t>
      </w:r>
      <w:r>
        <w:t xml:space="preserve">như. </w:t>
      </w:r>
      <w:r>
        <w:br/>
      </w:r>
      <w:r>
        <w:rPr>
          <w:b/>
        </w:rPr>
        <w:t xml:space="preserve">ví </w:t>
      </w:r>
      <w:r>
        <w:rPr>
          <w:b/>
        </w:rPr>
        <w:t xml:space="preserve">dặm </w:t>
      </w:r>
      <w:r>
        <w:rPr>
          <w:i/>
        </w:rPr>
        <w:t xml:space="preserve">danh từ </w:t>
      </w:r>
      <w:r>
        <w:t xml:space="preserve">Hát </w:t>
      </w:r>
      <w:r>
        <w:t xml:space="preserve">ví </w:t>
      </w:r>
      <w:r>
        <w:t xml:space="preserve">và </w:t>
      </w:r>
      <w:r>
        <w:t xml:space="preserve">hát </w:t>
      </w:r>
      <w:r>
        <w:t xml:space="preserve">dặm, </w:t>
      </w:r>
      <w:r>
        <w:t xml:space="preserve">thể </w:t>
      </w:r>
      <w:r>
        <w:t xml:space="preserve">loại </w:t>
      </w:r>
      <w:r>
        <w:t xml:space="preserve">hát </w:t>
      </w:r>
      <w:r>
        <w:t xml:space="preserve">dân </w:t>
      </w:r>
      <w:r>
        <w:t xml:space="preserve">gian </w:t>
      </w:r>
      <w:r>
        <w:t xml:space="preserve">của </w:t>
      </w:r>
      <w:r>
        <w:t xml:space="preserve">vùng </w:t>
      </w:r>
      <w:r>
        <w:t xml:space="preserve">Nghệ </w:t>
      </w:r>
      <w:r>
        <w:t xml:space="preserve">Tĩnh. </w:t>
      </w:r>
      <w:r>
        <w:br/>
      </w:r>
      <w:r>
        <w:rPr>
          <w:b/>
        </w:rPr>
        <w:t xml:space="preserve">ví </w:t>
      </w:r>
      <w:r>
        <w:rPr>
          <w:b/>
        </w:rPr>
        <w:t xml:space="preserve">dù </w:t>
      </w:r>
      <w:r>
        <w:rPr>
          <w:i/>
        </w:rPr>
        <w:t xml:space="preserve">kết từ </w:t>
      </w:r>
      <w:r>
        <w:t xml:space="preserve">(vch.; </w:t>
      </w:r>
      <w:r>
        <w:t xml:space="preserve">thường </w:t>
      </w:r>
      <w:r>
        <w:t xml:space="preserve">dùng </w:t>
      </w:r>
      <w:r>
        <w:t xml:space="preserve">phối </w:t>
      </w:r>
      <w:r>
        <w:t xml:space="preserve">hợp </w:t>
      </w:r>
      <w:r>
        <w:t xml:space="preserve">với </w:t>
      </w:r>
      <w:r>
        <w:t xml:space="preserve">thì). </w:t>
      </w:r>
      <w:r>
        <w:t xml:space="preserve">Tổ </w:t>
      </w:r>
      <w:r>
        <w:t xml:space="preserve">hợp </w:t>
      </w:r>
      <w:r>
        <w:t xml:space="preserve">dùng </w:t>
      </w:r>
      <w:r>
        <w:t xml:space="preserve">để </w:t>
      </w:r>
      <w:r>
        <w:t xml:space="preserve">nêu </w:t>
      </w:r>
      <w:r>
        <w:t xml:space="preserve">một </w:t>
      </w:r>
      <w:r>
        <w:t xml:space="preserve">giả </w:t>
      </w:r>
      <w:r>
        <w:t xml:space="preserve">thiết, </w:t>
      </w:r>
      <w:r>
        <w:t xml:space="preserve">thường </w:t>
      </w:r>
      <w:r>
        <w:t xml:space="preserve">về </w:t>
      </w:r>
      <w:r>
        <w:t xml:space="preserve">trường </w:t>
      </w:r>
      <w:r>
        <w:t xml:space="preserve">hợp </w:t>
      </w:r>
      <w:r>
        <w:t xml:space="preserve">không </w:t>
      </w:r>
      <w:r>
        <w:t xml:space="preserve">bình </w:t>
      </w:r>
      <w:r>
        <w:t xml:space="preserve">thường </w:t>
      </w:r>
      <w:r>
        <w:t xml:space="preserve">để </w:t>
      </w:r>
      <w:r>
        <w:t xml:space="preserve">khẳng </w:t>
      </w:r>
      <w:r>
        <w:t xml:space="preserve">định </w:t>
      </w:r>
      <w:r>
        <w:t xml:space="preserve">nhấn </w:t>
      </w:r>
      <w:r>
        <w:t xml:space="preserve">mạnh </w:t>
      </w:r>
      <w:r>
        <w:t xml:space="preserve">một </w:t>
      </w:r>
      <w:r>
        <w:t xml:space="preserve">ý </w:t>
      </w:r>
      <w:r>
        <w:t xml:space="preserve">nào </w:t>
      </w:r>
      <w:r>
        <w:t xml:space="preserve">đó. </w:t>
      </w:r>
      <w:r>
        <w:t xml:space="preserve">Ví </w:t>
      </w:r>
      <w:r>
        <w:rPr>
          <w:i/>
        </w:rPr>
        <w:t xml:space="preserve">dù </w:t>
      </w:r>
      <w:r>
        <w:rPr>
          <w:i/>
        </w:rPr>
        <w:t xml:space="preserve">có </w:t>
      </w:r>
      <w:r>
        <w:t xml:space="preserve">phải </w:t>
      </w:r>
      <w:r>
        <w:t xml:space="preserve">hi </w:t>
      </w:r>
      <w:r>
        <w:t xml:space="preserve">sinh, </w:t>
      </w:r>
      <w:r>
        <w:rPr>
          <w:i/>
        </w:rPr>
        <w:t xml:space="preserve">thì </w:t>
      </w:r>
      <w:r>
        <w:rPr>
          <w:i/>
        </w:rPr>
        <w:t xml:space="preserve">cũng </w:t>
      </w:r>
      <w:r>
        <w:rPr>
          <w:i/>
        </w:rPr>
        <w:t xml:space="preserve">cam </w:t>
      </w:r>
      <w:r>
        <w:rPr>
          <w:i/>
        </w:rPr>
        <w:t xml:space="preserve">lòng. </w:t>
      </w:r>
      <w:r>
        <w:br/>
      </w:r>
      <w:r>
        <w:rPr>
          <w:b/>
        </w:rPr>
        <w:t xml:space="preserve">ví </w:t>
      </w:r>
      <w:r>
        <w:rPr>
          <w:b/>
        </w:rPr>
        <w:t xml:space="preserve">dụ </w:t>
      </w:r>
      <w:r>
        <w:rPr>
          <w:i/>
        </w:rPr>
        <w:t xml:space="preserve">danh từ </w:t>
      </w:r>
      <w:r>
        <w:t xml:space="preserve">Như </w:t>
      </w:r>
      <w:r>
        <w:t xml:space="preserve">thí </w:t>
      </w:r>
      <w:r>
        <w:t xml:space="preserve">dụ. </w:t>
      </w:r>
      <w:r>
        <w:br/>
      </w:r>
      <w:r>
        <w:rPr>
          <w:b/>
        </w:rPr>
        <w:t xml:space="preserve">ví </w:t>
      </w:r>
      <w:r>
        <w:rPr>
          <w:b/>
        </w:rPr>
        <w:t xml:space="preserve">như </w:t>
      </w:r>
      <w:r>
        <w:t xml:space="preserve">(ít dùng). </w:t>
      </w:r>
      <w:r>
        <w:rPr>
          <w:b/>
        </w:rPr>
        <w:t xml:space="preserve">1 </w:t>
      </w:r>
      <w:r>
        <w:t xml:space="preserve">Nếu </w:t>
      </w:r>
      <w:r>
        <w:t xml:space="preserve">như. </w:t>
      </w:r>
      <w:r>
        <w:rPr>
          <w:b/>
        </w:rPr>
        <w:t xml:space="preserve">2 </w:t>
      </w:r>
      <w:r>
        <w:t xml:space="preserve">(khẩu ngữ). </w:t>
      </w:r>
      <w:r>
        <w:t xml:space="preserve">Ví </w:t>
      </w:r>
      <w:r>
        <w:t xml:space="preserve">đụ </w:t>
      </w:r>
      <w:r>
        <w:t xml:space="preserve">như. </w:t>
      </w:r>
      <w:r>
        <w:br/>
      </w:r>
      <w:r>
        <w:rPr>
          <w:b/>
        </w:rPr>
        <w:t xml:space="preserve">ví </w:t>
      </w:r>
      <w:r>
        <w:rPr>
          <w:b/>
        </w:rPr>
        <w:t xml:space="preserve">phỏng </w:t>
      </w:r>
      <w:r>
        <w:rPr>
          <w:i/>
        </w:rPr>
        <w:t xml:space="preserve">kết từ </w:t>
      </w:r>
      <w:r>
        <w:t xml:space="preserve">(thường </w:t>
      </w:r>
      <w:r>
        <w:t xml:space="preserve">dùng </w:t>
      </w:r>
      <w:r>
        <w:t xml:space="preserve">phối </w:t>
      </w:r>
      <w:r>
        <w:t xml:space="preserve">hợp </w:t>
      </w:r>
      <w:r>
        <w:t xml:space="preserve">với </w:t>
      </w:r>
      <w:r>
        <w:t xml:space="preserve">thì). </w:t>
      </w:r>
      <w:r>
        <w:rPr>
          <w:i/>
        </w:rPr>
        <w:t xml:space="preserve">TỔ </w:t>
      </w:r>
      <w:r>
        <w:t xml:space="preserve">hợp </w:t>
      </w:r>
      <w:r>
        <w:t xml:space="preserve">dùng </w:t>
      </w:r>
      <w:r>
        <w:t xml:space="preserve">để </w:t>
      </w:r>
      <w:r>
        <w:t xml:space="preserve">nêu </w:t>
      </w:r>
      <w:r>
        <w:t xml:space="preserve">một </w:t>
      </w:r>
      <w:r>
        <w:t xml:space="preserve">giả </w:t>
      </w:r>
      <w:r>
        <w:t xml:space="preserve">thiết </w:t>
      </w:r>
      <w:r>
        <w:t xml:space="preserve">về </w:t>
      </w:r>
      <w:r>
        <w:t xml:space="preserve">trường </w:t>
      </w:r>
      <w:r>
        <w:t xml:space="preserve">hợp </w:t>
      </w:r>
      <w:r>
        <w:t xml:space="preserve">rất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xảy </w:t>
      </w:r>
      <w:r>
        <w:t xml:space="preserve">ra. </w:t>
      </w:r>
      <w:r>
        <w:t xml:space="preserve">Ví </w:t>
      </w:r>
      <w:r>
        <w:rPr>
          <w:i/>
        </w:rPr>
        <w:t xml:space="preserve">phỏng </w:t>
      </w:r>
      <w:r>
        <w:t xml:space="preserve">có </w:t>
      </w:r>
      <w:r>
        <w:t xml:space="preserve">người </w:t>
      </w:r>
      <w:r>
        <w:rPr>
          <w:i/>
        </w:rPr>
        <w:t xml:space="preserve">lạ </w:t>
      </w:r>
      <w:r>
        <w:rPr>
          <w:i/>
        </w:rPr>
        <w:t xml:space="preserve">mặt </w:t>
      </w:r>
      <w:r>
        <w:rPr>
          <w:i/>
        </w:rPr>
        <w:t xml:space="preserve">uào </w:t>
      </w:r>
      <w:r>
        <w:t xml:space="preserve">làng, </w:t>
      </w:r>
      <w:r>
        <w:rPr>
          <w:i/>
        </w:rPr>
        <w:t xml:space="preserve">thì </w:t>
      </w:r>
      <w:r>
        <w:t xml:space="preserve">vài </w:t>
      </w:r>
      <w:r>
        <w:t xml:space="preserve">giờ </w:t>
      </w:r>
      <w:r>
        <w:t xml:space="preserve">sau </w:t>
      </w:r>
      <w:r>
        <w:t xml:space="preserve">mọi </w:t>
      </w:r>
      <w:r>
        <w:rPr>
          <w:i/>
        </w:rPr>
        <w:t xml:space="preserve">người </w:t>
      </w:r>
      <w:r>
        <w:rPr>
          <w:i/>
        </w:rPr>
        <w:t xml:space="preserve">đã </w:t>
      </w:r>
      <w:r>
        <w:t xml:space="preserve">biết.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