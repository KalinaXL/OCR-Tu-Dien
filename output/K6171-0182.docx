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dữ </w:t>
      </w:r>
      <w:r>
        <w:rPr>
          <w:b/>
        </w:rPr>
        <w:t xml:space="preserve">dẫn </w:t>
      </w:r>
      <w:r>
        <w:rPr>
          <w:i/>
        </w:rPr>
        <w:t xml:space="preserve">tính từ </w:t>
      </w:r>
      <w:r>
        <w:t xml:space="preserve">(phương ngữ). </w:t>
      </w:r>
      <w:r>
        <w:t xml:space="preserve">(Dáng </w:t>
      </w:r>
      <w:r>
        <w:t xml:space="preserve">vẻ, </w:t>
      </w:r>
      <w:r>
        <w:t xml:space="preserve">điệu </w:t>
      </w:r>
      <w:r>
        <w:t xml:space="preserve">bộ, </w:t>
      </w:r>
      <w:r>
        <w:t xml:space="preserve">v.v.) </w:t>
      </w:r>
      <w:r>
        <w:t xml:space="preserve">trông </w:t>
      </w:r>
      <w:r>
        <w:t xml:space="preserve">rất </w:t>
      </w:r>
      <w:r>
        <w:t xml:space="preserve">dữ,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phải </w:t>
      </w:r>
      <w:r>
        <w:t xml:space="preserve">sợ. </w:t>
      </w:r>
      <w:r>
        <w:rPr>
          <w:i/>
        </w:rPr>
        <w:t xml:space="preserve">Bộ </w:t>
      </w:r>
      <w:r>
        <w:rPr>
          <w:i/>
        </w:rPr>
        <w:t xml:space="preserve">mặt </w:t>
      </w:r>
      <w:r>
        <w:rPr>
          <w:i/>
        </w:rPr>
        <w:t xml:space="preserve">dữ </w:t>
      </w:r>
      <w:r>
        <w:t xml:space="preserve">dẫn. </w:t>
      </w:r>
      <w:r>
        <w:br/>
      </w:r>
      <w:r>
        <w:rPr>
          <w:b/>
        </w:rPr>
        <w:t xml:space="preserve">dữ </w:t>
      </w:r>
      <w:r>
        <w:rPr>
          <w:b/>
        </w:rPr>
        <w:t xml:space="preserve">dội </w:t>
      </w:r>
      <w:r>
        <w:rPr>
          <w:i/>
        </w:rPr>
        <w:t xml:space="preserve">tính từ </w:t>
      </w:r>
      <w:r>
        <w:t xml:space="preserve">(Cái </w:t>
      </w:r>
      <w:r>
        <w:t xml:space="preserve">gì </w:t>
      </w:r>
      <w:r>
        <w:t xml:space="preserve">diễn </w:t>
      </w:r>
      <w:r>
        <w:t xml:space="preserve">ra) </w:t>
      </w:r>
      <w:r>
        <w:t xml:space="preserve">hết </w:t>
      </w:r>
      <w:r>
        <w:t xml:space="preserve">sức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đáng </w:t>
      </w:r>
      <w:r>
        <w:t xml:space="preserve">sợ. </w:t>
      </w:r>
      <w:r>
        <w:rPr>
          <w:i/>
        </w:rPr>
        <w:t xml:space="preserve">Lửa </w:t>
      </w:r>
      <w:r>
        <w:rPr>
          <w:i/>
        </w:rPr>
        <w:t xml:space="preserve">cháy </w:t>
      </w:r>
      <w:r>
        <w:rPr>
          <w:i/>
        </w:rPr>
        <w:t xml:space="preserve">dữ </w:t>
      </w:r>
      <w:r>
        <w:rPr>
          <w:i/>
        </w:rPr>
        <w:t xml:space="preserve">dội. </w:t>
      </w:r>
      <w:r>
        <w:t xml:space="preserve">Trận </w:t>
      </w:r>
      <w:r>
        <w:rPr>
          <w:i/>
        </w:rPr>
        <w:t xml:space="preserve">đánh </w:t>
      </w:r>
      <w:r>
        <w:rPr>
          <w:i/>
        </w:rPr>
        <w:t xml:space="preserve">dữ </w:t>
      </w:r>
      <w:r>
        <w:rPr>
          <w:i/>
        </w:rPr>
        <w:t xml:space="preserve">dội. </w:t>
      </w:r>
      <w:r>
        <w:rPr>
          <w:i/>
        </w:rPr>
        <w:t xml:space="preserve">Bị </w:t>
      </w:r>
      <w:r>
        <w:t xml:space="preserve">công </w:t>
      </w:r>
      <w:r>
        <w:t xml:space="preserve">kích </w:t>
      </w:r>
      <w:r>
        <w:rPr>
          <w:i/>
        </w:rPr>
        <w:t xml:space="preserve">dữ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dữ </w:t>
      </w:r>
      <w:r>
        <w:rPr>
          <w:b/>
        </w:rPr>
        <w:t xml:space="preserve">đòn </w:t>
      </w:r>
      <w:r>
        <w:rPr>
          <w:i/>
        </w:rPr>
        <w:t xml:space="preserve">tính từ </w:t>
      </w:r>
      <w:r>
        <w:t xml:space="preserve">Dữ, </w:t>
      </w:r>
      <w:r>
        <w:t xml:space="preserve">hay </w:t>
      </w:r>
      <w:r>
        <w:t xml:space="preserve">đánh </w:t>
      </w:r>
      <w:r>
        <w:t xml:space="preserve">đòn </w:t>
      </w:r>
      <w:r>
        <w:t xml:space="preserve">đau </w:t>
      </w:r>
      <w:r>
        <w:t xml:space="preserve">(con </w:t>
      </w:r>
      <w:r>
        <w:t xml:space="preserve">cái, </w:t>
      </w:r>
      <w:r>
        <w:t xml:space="preserve">học </w:t>
      </w:r>
      <w:r>
        <w:t xml:space="preserve">trò </w:t>
      </w:r>
      <w:r>
        <w:t xml:space="preserve">thời </w:t>
      </w:r>
      <w:r>
        <w:t xml:space="preserve">trước, </w:t>
      </w:r>
      <w:r>
        <w:t xml:space="preserve">v.v.). </w:t>
      </w:r>
      <w:r>
        <w:t xml:space="preserve">Một </w:t>
      </w:r>
      <w:r>
        <w:t xml:space="preserve">thầy </w:t>
      </w:r>
      <w:r>
        <w:rPr>
          <w:i/>
        </w:rPr>
        <w:t xml:space="preserve">đồ </w:t>
      </w:r>
      <w:r>
        <w:rPr>
          <w:i/>
        </w:rPr>
        <w:t xml:space="preserve">nối </w:t>
      </w:r>
      <w:r>
        <w:rPr>
          <w:i/>
        </w:rPr>
        <w:t xml:space="preserve">tiếng </w:t>
      </w:r>
      <w:r>
        <w:rPr>
          <w:i/>
        </w:rPr>
        <w:t xml:space="preserve">dữ </w:t>
      </w:r>
      <w:r>
        <w:rPr>
          <w:i/>
        </w:rPr>
        <w:t xml:space="preserve">đòn. </w:t>
      </w:r>
      <w:r>
        <w:br/>
      </w:r>
      <w:r>
        <w:rPr>
          <w:b/>
        </w:rPr>
        <w:t xml:space="preserve">dữ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(chuyên môn). </w:t>
      </w:r>
      <w:r>
        <w:t xml:space="preserve">Điều </w:t>
      </w:r>
      <w:r>
        <w:t xml:space="preserve">coi </w:t>
      </w:r>
      <w:r>
        <w:t xml:space="preserve">như </w:t>
      </w:r>
      <w:r>
        <w:t xml:space="preserve">đã </w:t>
      </w:r>
      <w:r>
        <w:t xml:space="preserve">biết </w:t>
      </w:r>
      <w:r>
        <w:t xml:space="preserve">trước, </w:t>
      </w:r>
      <w:r>
        <w:t xml:space="preserve">được </w:t>
      </w:r>
      <w:r>
        <w:t xml:space="preserve">dựa </w:t>
      </w:r>
      <w:r>
        <w:t xml:space="preserve">vào </w:t>
      </w:r>
      <w:r>
        <w:t xml:space="preserve">để </w:t>
      </w:r>
      <w:r>
        <w:t xml:space="preserve">tìm </w:t>
      </w:r>
      <w:r>
        <w:t xml:space="preserve">những </w:t>
      </w:r>
      <w:r>
        <w:t xml:space="preserve">cái </w:t>
      </w:r>
      <w:r>
        <w:t xml:space="preserve">chưa </w:t>
      </w:r>
      <w:r>
        <w:t xml:space="preserve">biết </w:t>
      </w:r>
      <w:r>
        <w:t xml:space="preserve">trong </w:t>
      </w:r>
      <w:r>
        <w:t xml:space="preserve">bài </w:t>
      </w:r>
      <w:r>
        <w:t xml:space="preserve">toán. </w:t>
      </w:r>
      <w:r>
        <w:t xml:space="preserve">Bài </w:t>
      </w:r>
      <w:r>
        <w:rPr>
          <w:i/>
        </w:rPr>
        <w:t xml:space="preserve">toán </w:t>
      </w:r>
      <w:r>
        <w:rPr>
          <w:i/>
        </w:rPr>
        <w:t xml:space="preserve">không </w:t>
      </w:r>
      <w:r>
        <w:rPr>
          <w:i/>
        </w:rPr>
        <w:t xml:space="preserve">giải </w:t>
      </w:r>
      <w:r>
        <w:rPr>
          <w:i/>
        </w:rPr>
        <w:t xml:space="preserve">được, </w:t>
      </w:r>
      <w:r>
        <w:t xml:space="preserve">uì </w:t>
      </w:r>
      <w:r>
        <w:t xml:space="preserve">thiếu </w:t>
      </w:r>
      <w:r>
        <w:rPr>
          <w:i/>
        </w:rPr>
        <w:t xml:space="preserve">dữ </w:t>
      </w:r>
      <w:r>
        <w:rPr>
          <w:i/>
        </w:rPr>
        <w:t xml:space="preserve">kiện. </w:t>
      </w:r>
      <w:r>
        <w:rPr>
          <w:b/>
        </w:rPr>
        <w:t xml:space="preserve">2 </w:t>
      </w:r>
      <w:r>
        <w:t xml:space="preserve">Điều </w:t>
      </w:r>
      <w:r>
        <w:t xml:space="preserve">được </w:t>
      </w:r>
      <w:r>
        <w:t xml:space="preserve">thừa </w:t>
      </w:r>
      <w:r>
        <w:t xml:space="preserve">nhận </w:t>
      </w:r>
      <w:r>
        <w:t xml:space="preserve">hoặc </w:t>
      </w:r>
      <w:r>
        <w:t xml:space="preserve">đã </w:t>
      </w:r>
      <w:r>
        <w:t xml:space="preserve">biết, </w:t>
      </w:r>
      <w:r>
        <w:t xml:space="preserve">được </w:t>
      </w:r>
      <w:r>
        <w:rPr>
          <w:i/>
        </w:rPr>
        <w:t xml:space="preserve">dựa </w:t>
      </w:r>
      <w:r>
        <w:t xml:space="preserve">vào </w:t>
      </w:r>
      <w:r>
        <w:t xml:space="preserve">để </w:t>
      </w:r>
      <w:r>
        <w:t xml:space="preserve">lập </w:t>
      </w:r>
      <w:r>
        <w:t xml:space="preserve">luận, </w:t>
      </w:r>
      <w:r>
        <w:t xml:space="preserve">để </w:t>
      </w:r>
      <w:r>
        <w:t xml:space="preserve">nghiên </w:t>
      </w:r>
      <w:r>
        <w:t xml:space="preserve">cứu, </w:t>
      </w:r>
      <w:r>
        <w:t xml:space="preserve">tìm </w:t>
      </w:r>
      <w:r>
        <w:t xml:space="preserve">tòi. </w:t>
      </w:r>
      <w:r>
        <w:t xml:space="preserve">Những </w:t>
      </w:r>
      <w:r>
        <w:rPr>
          <w:i/>
        </w:rPr>
        <w:t xml:space="preserve">dữ </w:t>
      </w:r>
      <w:r>
        <w:rPr>
          <w:i/>
        </w:rPr>
        <w:t xml:space="preserve">kiện </w:t>
      </w:r>
      <w:r>
        <w:t xml:space="preserve">của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rPr>
          <w:i/>
        </w:rPr>
        <w:t xml:space="preserve">Dựa </w:t>
      </w:r>
      <w:r>
        <w:t xml:space="preserve">uào </w:t>
      </w:r>
      <w:r>
        <w:rPr>
          <w:i/>
        </w:rPr>
        <w:t xml:space="preserve">các </w:t>
      </w:r>
      <w:r>
        <w:rPr>
          <w:i/>
        </w:rPr>
        <w:t xml:space="preserve">dữ </w:t>
      </w:r>
      <w:r>
        <w:rPr>
          <w:i/>
        </w:rPr>
        <w:t xml:space="preserve">kiện </w:t>
      </w:r>
      <w:r>
        <w:rPr>
          <w:i/>
        </w:rPr>
        <w:t xml:space="preserve">thống </w:t>
      </w:r>
      <w:r>
        <w:rPr>
          <w:i/>
        </w:rPr>
        <w:t xml:space="preserve">kê. </w:t>
      </w:r>
      <w:r>
        <w:br/>
      </w:r>
      <w:r>
        <w:rPr>
          <w:b/>
        </w:rPr>
        <w:t xml:space="preserve">dữ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liệu, </w:t>
      </w:r>
      <w:r>
        <w:t xml:space="preserve">tư </w:t>
      </w:r>
      <w:r>
        <w:t xml:space="preserve">liệu </w:t>
      </w:r>
      <w:r>
        <w:t xml:space="preserve">đã </w:t>
      </w:r>
      <w:r>
        <w:t xml:space="preserve">có, </w:t>
      </w:r>
      <w:r>
        <w:t xml:space="preserve">được </w:t>
      </w:r>
      <w:r>
        <w:t xml:space="preserve">dựa </w:t>
      </w:r>
      <w:r>
        <w:t xml:space="preserve">vào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đề. </w:t>
      </w:r>
      <w:r>
        <w:rPr>
          <w:b/>
        </w:rPr>
        <w:t xml:space="preserve">2 </w:t>
      </w:r>
      <w:r>
        <w:t xml:space="preserve">(chuyên môn). </w:t>
      </w:r>
      <w:r>
        <w:t xml:space="preserve">Sự </w:t>
      </w:r>
      <w:r>
        <w:t xml:space="preserve">biểu </w:t>
      </w:r>
      <w:r>
        <w:t xml:space="preserve">diễn </w:t>
      </w:r>
      <w:r>
        <w:t xml:space="preserve">của </w:t>
      </w:r>
      <w:r>
        <w:t xml:space="preserve">một </w:t>
      </w:r>
      <w:r>
        <w:t xml:space="preserve">thông </w:t>
      </w:r>
      <w:r>
        <w:t xml:space="preserve">tin </w:t>
      </w:r>
      <w:r>
        <w:t xml:space="preserve">trong </w:t>
      </w:r>
      <w:r>
        <w:t xml:space="preserve">máy </w:t>
      </w:r>
      <w:r>
        <w:t xml:space="preserve">tính </w:t>
      </w:r>
      <w:r>
        <w:t xml:space="preserve">dưới </w:t>
      </w:r>
      <w:r>
        <w:t xml:space="preserve">dạng </w:t>
      </w:r>
      <w:r>
        <w:t xml:space="preserve">quy </w:t>
      </w:r>
      <w:r>
        <w:t xml:space="preserve">ước, </w:t>
      </w:r>
      <w:r>
        <w:t xml:space="preserve">nhằm </w:t>
      </w:r>
      <w:r>
        <w:t xml:space="preserve">làm </w:t>
      </w:r>
      <w:r>
        <w:t xml:space="preserve">dễ </w:t>
      </w:r>
      <w:r>
        <w:t xml:space="preserve">dàng </w:t>
      </w:r>
      <w:r>
        <w:t xml:space="preserve">việc </w:t>
      </w:r>
      <w:r>
        <w:t xml:space="preserve">xử </w:t>
      </w:r>
      <w:r>
        <w:t xml:space="preserve">lí. </w:t>
      </w:r>
      <w:r>
        <w:br/>
      </w:r>
      <w:r>
        <w:rPr>
          <w:b/>
        </w:rPr>
        <w:t xml:space="preserve">dữ </w:t>
      </w:r>
      <w:r>
        <w:rPr>
          <w:b/>
        </w:rPr>
        <w:t xml:space="preserve">tơn </w:t>
      </w:r>
      <w:r>
        <w:rPr>
          <w:i/>
        </w:rPr>
        <w:t xml:space="preserve">tính từ </w:t>
      </w:r>
      <w:r>
        <w:t xml:space="preserve">Rất </w:t>
      </w:r>
      <w:r>
        <w:t xml:space="preserve">dữ </w:t>
      </w:r>
      <w:r>
        <w:t xml:space="preserve">với </w:t>
      </w:r>
      <w:r>
        <w:t xml:space="preserve">vẻ </w:t>
      </w:r>
      <w:r>
        <w:t xml:space="preserve">đe </w:t>
      </w:r>
      <w:r>
        <w:t xml:space="preserve">doạ, </w:t>
      </w:r>
      <w:r>
        <w:t xml:space="preserve">trông </w:t>
      </w:r>
      <w:r>
        <w:t xml:space="preserve">đáng </w:t>
      </w:r>
      <w:r>
        <w:t xml:space="preserve">sợ. </w:t>
      </w:r>
      <w:r>
        <w:rPr>
          <w:i/>
        </w:rPr>
        <w:t xml:space="preserve">Bộ </w:t>
      </w:r>
      <w:r>
        <w:t xml:space="preserve">mặt </w:t>
      </w:r>
      <w:r>
        <w:t xml:space="preserve">dữ </w:t>
      </w:r>
      <w:r>
        <w:t xml:space="preserve">tợn. </w:t>
      </w:r>
      <w:r>
        <w:t xml:space="preserve">Nhìn </w:t>
      </w:r>
      <w:r>
        <w:t xml:space="preserve">một </w:t>
      </w:r>
      <w:r>
        <w:t xml:space="preserve">cách </w:t>
      </w:r>
      <w:r>
        <w:rPr>
          <w:i/>
        </w:rPr>
        <w:t xml:space="preserve">dữ </w:t>
      </w:r>
      <w:r>
        <w:rPr>
          <w:i/>
        </w:rPr>
        <w:t xml:space="preserve">tợn. </w:t>
      </w:r>
      <w:r>
        <w:rPr>
          <w:i/>
        </w:rPr>
        <w:t xml:space="preserve">Dòng </w:t>
      </w:r>
      <w:r>
        <w:rPr>
          <w:i/>
        </w:rPr>
        <w:t xml:space="preserve">sông </w:t>
      </w:r>
      <w:r>
        <w:t xml:space="preserve">trở </w:t>
      </w:r>
      <w:r>
        <w:t xml:space="preserve">nên </w:t>
      </w:r>
      <w:r>
        <w:rPr>
          <w:i/>
        </w:rPr>
        <w:t xml:space="preserve">dữ </w:t>
      </w:r>
      <w:r>
        <w:rPr>
          <w:i/>
        </w:rPr>
        <w:t xml:space="preserve">tợn </w:t>
      </w:r>
      <w:r>
        <w:t xml:space="preserve">uào </w:t>
      </w:r>
      <w:r>
        <w:rPr>
          <w:i/>
        </w:rPr>
        <w:t xml:space="preserve">mùa </w:t>
      </w:r>
      <w:r>
        <w:t xml:space="preserve">lũ. </w:t>
      </w:r>
      <w:r>
        <w:br/>
      </w:r>
      <w:r>
        <w:rPr>
          <w:b/>
        </w:rPr>
        <w:t xml:space="preserve">dứ,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cho </w:t>
      </w:r>
      <w:r>
        <w:t xml:space="preserve">nhìn </w:t>
      </w:r>
      <w:r>
        <w:t xml:space="preserve">thấy </w:t>
      </w:r>
      <w:r>
        <w:t xml:space="preserve">cái </w:t>
      </w:r>
      <w:r>
        <w:t xml:space="preserve">ham </w:t>
      </w:r>
      <w:r>
        <w:t xml:space="preserve">thích </w:t>
      </w:r>
      <w:r>
        <w:t xml:space="preserve">để </w:t>
      </w:r>
      <w:r>
        <w:t xml:space="preserve">dụ, </w:t>
      </w:r>
      <w:r>
        <w:t xml:space="preserve">để </w:t>
      </w:r>
      <w:r>
        <w:t xml:space="preserve">nhử. </w:t>
      </w:r>
      <w:r>
        <w:t xml:space="preserve">Dứ </w:t>
      </w:r>
      <w:r>
        <w:t xml:space="preserve">mồi </w:t>
      </w:r>
      <w:r>
        <w:rPr>
          <w:i/>
        </w:rPr>
        <w:t xml:space="preserve">câu </w:t>
      </w:r>
      <w:r>
        <w:rPr>
          <w:i/>
        </w:rPr>
        <w:t xml:space="preserve">trước </w:t>
      </w:r>
      <w:r>
        <w:rPr>
          <w:i/>
        </w:rPr>
        <w:t xml:space="preserve">miệng </w:t>
      </w:r>
      <w:r>
        <w:t xml:space="preserve">cá. </w:t>
      </w:r>
      <w:r>
        <w:br/>
      </w:r>
      <w:r>
        <w:rPr>
          <w:b/>
        </w:rPr>
        <w:t xml:space="preserve">dứ, </w:t>
      </w:r>
      <w:r>
        <w:rPr>
          <w:i/>
        </w:rPr>
        <w:t xml:space="preserve">động từ </w:t>
      </w:r>
      <w:r>
        <w:t xml:space="preserve">Giơ </w:t>
      </w:r>
      <w:r>
        <w:t xml:space="preserve">ra </w:t>
      </w:r>
      <w:r>
        <w:t xml:space="preserve">cho </w:t>
      </w:r>
      <w:r>
        <w:t xml:space="preserve">nhìn </w:t>
      </w:r>
      <w:r>
        <w:t xml:space="preserve">thấy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đánh, </w:t>
      </w:r>
      <w:r>
        <w:t xml:space="preserve">đâm, </w:t>
      </w:r>
      <w:r>
        <w:t xml:space="preserve">v.v. </w:t>
      </w:r>
      <w:r>
        <w:t xml:space="preserve">và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như </w:t>
      </w:r>
      <w:r>
        <w:t xml:space="preserve">chực </w:t>
      </w:r>
      <w:r>
        <w:t xml:space="preserve">đánh, </w:t>
      </w:r>
      <w:r>
        <w:t xml:space="preserve">chực </w:t>
      </w:r>
      <w:r>
        <w:t xml:space="preserve">đâm, </w:t>
      </w:r>
      <w:r>
        <w:t xml:space="preserve">để </w:t>
      </w:r>
      <w:r>
        <w:t xml:space="preserve">hăm </w:t>
      </w:r>
      <w:r>
        <w:t xml:space="preserve">doạ. </w:t>
      </w:r>
      <w:r>
        <w:t xml:space="preserve">Dứ </w:t>
      </w:r>
      <w:r>
        <w:t xml:space="preserve">lưỡi </w:t>
      </w:r>
      <w:r>
        <w:t xml:space="preserve">dao </w:t>
      </w:r>
      <w:r>
        <w:rPr>
          <w:i/>
        </w:rPr>
        <w:t xml:space="preserve">nào </w:t>
      </w:r>
      <w:r>
        <w:rPr>
          <w:i/>
        </w:rPr>
        <w:t xml:space="preserve">ngực </w:t>
      </w:r>
      <w:r>
        <w:rPr>
          <w:i/>
        </w:rPr>
        <w:t xml:space="preserve">bắt </w:t>
      </w:r>
      <w:r>
        <w:rPr>
          <w:i/>
        </w:rPr>
        <w:t xml:space="preserve">đứng </w:t>
      </w:r>
      <w:r>
        <w:rPr>
          <w:i/>
        </w:rPr>
        <w:t xml:space="preserve">im. </w:t>
      </w:r>
      <w:r>
        <w:rPr>
          <w:i/>
        </w:rPr>
        <w:t xml:space="preserve">Dứ </w:t>
      </w:r>
      <w:r>
        <w:rPr>
          <w:i/>
        </w:rPr>
        <w:t xml:space="preserve">quả </w:t>
      </w:r>
      <w:r>
        <w:t xml:space="preserve">đấm </w:t>
      </w:r>
      <w:r>
        <w:rPr>
          <w:i/>
        </w:rPr>
        <w:t xml:space="preserve">trước </w:t>
      </w:r>
      <w:r>
        <w:t xml:space="preserve">mũi. </w:t>
      </w:r>
      <w:r>
        <w:br/>
      </w:r>
      <w:r>
        <w:rPr>
          <w:b/>
        </w:rPr>
        <w:t xml:space="preserve">dự,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giống </w:t>
      </w:r>
      <w:r>
        <w:t xml:space="preserve">lúa </w:t>
      </w:r>
      <w:r>
        <w:t xml:space="preserve">cho </w:t>
      </w:r>
      <w:r>
        <w:t xml:space="preserve">thứ </w:t>
      </w:r>
      <w:r>
        <w:t xml:space="preserve">gạo </w:t>
      </w:r>
      <w:r>
        <w:t xml:space="preserve">tẻ </w:t>
      </w:r>
      <w:r>
        <w:t xml:space="preserve">hạt </w:t>
      </w:r>
      <w:r>
        <w:t xml:space="preserve">nhỏ </w:t>
      </w:r>
      <w:r>
        <w:t xml:space="preserve">và </w:t>
      </w:r>
      <w:r>
        <w:t xml:space="preserve">hơi </w:t>
      </w:r>
      <w:r>
        <w:t xml:space="preserve">ngắn, </w:t>
      </w:r>
      <w:r>
        <w:t xml:space="preserve">màu </w:t>
      </w:r>
      <w:r>
        <w:t xml:space="preserve">trắng </w:t>
      </w:r>
      <w:r>
        <w:t xml:space="preserve">trong, </w:t>
      </w:r>
      <w:r>
        <w:t xml:space="preserve">nấu </w:t>
      </w:r>
      <w:r>
        <w:t xml:space="preserve">cơm </w:t>
      </w:r>
      <w:r>
        <w:t xml:space="preserve">dẻo </w:t>
      </w:r>
      <w:r>
        <w:t xml:space="preserve">và </w:t>
      </w:r>
      <w:r>
        <w:t xml:space="preserve">ngon. </w:t>
      </w:r>
      <w:r>
        <w:rPr>
          <w:i/>
        </w:rPr>
        <w:t xml:space="preserve">Cơm </w:t>
      </w:r>
      <w:r>
        <w:rPr>
          <w:i/>
        </w:rPr>
        <w:t xml:space="preserve">gạo </w:t>
      </w:r>
      <w:r>
        <w:rPr>
          <w:i/>
        </w:rPr>
        <w:t xml:space="preserve">dự. </w:t>
      </w:r>
      <w:r>
        <w:br/>
      </w:r>
      <w:r>
        <w:rPr>
          <w:b/>
        </w:rPr>
        <w:t xml:space="preserve">dự,đg. </w:t>
      </w:r>
      <w:r>
        <w:t xml:space="preserve">Góp </w:t>
      </w:r>
      <w:r>
        <w:t xml:space="preserve">phần </w:t>
      </w:r>
      <w:r>
        <w:t xml:space="preserve">vào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đã </w:t>
      </w:r>
      <w:r>
        <w:t xml:space="preserve">được </w:t>
      </w:r>
      <w:r>
        <w:t xml:space="preserve">tổ </w:t>
      </w:r>
      <w:r>
        <w:t xml:space="preserve">chức, </w:t>
      </w:r>
      <w:r>
        <w:t xml:space="preserve">bằng </w:t>
      </w:r>
      <w:r>
        <w:t xml:space="preserve">sự </w:t>
      </w:r>
      <w:r>
        <w:t xml:space="preserve">có </w:t>
      </w:r>
      <w:r>
        <w:t xml:space="preserve">mặt </w:t>
      </w:r>
      <w:r>
        <w:t xml:space="preserve">của </w:t>
      </w:r>
      <w:r>
        <w:t xml:space="preserve">mình. </w:t>
      </w:r>
      <w:r>
        <w:rPr>
          <w:i/>
        </w:rPr>
        <w:t xml:space="preserve">Dự </w:t>
      </w:r>
      <w:r>
        <w:t xml:space="preserve">mít </w:t>
      </w:r>
      <w:r>
        <w:t xml:space="preserve">tỉnh. </w:t>
      </w:r>
      <w:r>
        <w:rPr>
          <w:i/>
        </w:rPr>
        <w:t xml:space="preserve">Dự </w:t>
      </w:r>
      <w:r>
        <w:t xml:space="preserve">nhiều </w:t>
      </w:r>
      <w:r>
        <w:rPr>
          <w:i/>
        </w:rPr>
        <w:t xml:space="preserve">trận </w:t>
      </w:r>
      <w:r>
        <w:rPr>
          <w:i/>
        </w:rPr>
        <w:t xml:space="preserve">đánh. </w:t>
      </w:r>
      <w:r>
        <w:rPr>
          <w:i/>
        </w:rPr>
        <w:t xml:space="preserve">Dự </w:t>
      </w:r>
      <w:r>
        <w:rPr>
          <w:i/>
        </w:rPr>
        <w:t xml:space="preserve">tiệc. </w:t>
      </w:r>
      <w:r>
        <w:t xml:space="preserve">Tranh </w:t>
      </w:r>
      <w:r>
        <w:rPr>
          <w:i/>
        </w:rPr>
        <w:t xml:space="preserve">dự </w:t>
      </w:r>
      <w:r>
        <w:rPr>
          <w:i/>
        </w:rPr>
        <w:t xml:space="preserve">thi.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án </w:t>
      </w:r>
      <w:r>
        <w:rPr>
          <w:i/>
        </w:rPr>
        <w:t xml:space="preserve">danh từ </w:t>
      </w:r>
      <w:r>
        <w:t xml:space="preserve">Dự </w:t>
      </w:r>
      <w:r>
        <w:t xml:space="preserve">thảo </w:t>
      </w:r>
      <w:r>
        <w:t xml:space="preserve">văn </w:t>
      </w:r>
      <w:r>
        <w:t xml:space="preserve">kiện </w:t>
      </w:r>
      <w:r>
        <w:t xml:space="preserve">luật </w:t>
      </w:r>
      <w:r>
        <w:t xml:space="preserve">pháp </w:t>
      </w:r>
      <w:r>
        <w:t xml:space="preserve">hoặc </w:t>
      </w:r>
      <w:r>
        <w:t xml:space="preserve">kế </w:t>
      </w:r>
      <w:r>
        <w:t xml:space="preserve">hoạch. </w:t>
      </w:r>
      <w:r>
        <w:t xml:space="preserve">Trình </w:t>
      </w:r>
      <w:r>
        <w:rPr>
          <w:i/>
        </w:rPr>
        <w:t xml:space="preserve">dự </w:t>
      </w:r>
      <w:r>
        <w:rPr>
          <w:i/>
        </w:rPr>
        <w:t xml:space="preserve">án </w:t>
      </w:r>
      <w:r>
        <w:rPr>
          <w:i/>
        </w:rPr>
        <w:t xml:space="preserve">luật </w:t>
      </w:r>
      <w:r>
        <w:t xml:space="preserve">trước </w:t>
      </w:r>
      <w:r>
        <w:rPr>
          <w:i/>
        </w:rPr>
        <w:t xml:space="preserve">quốc </w:t>
      </w:r>
      <w:r>
        <w:t xml:space="preserve">hội. </w:t>
      </w:r>
      <w:r>
        <w:rPr>
          <w:i/>
        </w:rPr>
        <w:t xml:space="preserve">Thông </w:t>
      </w:r>
      <w:r>
        <w:rPr>
          <w:i/>
        </w:rPr>
        <w:t xml:space="preserve">qua </w:t>
      </w:r>
      <w:r>
        <w:rPr>
          <w:i/>
        </w:rPr>
        <w:t xml:space="preserve">dự </w:t>
      </w:r>
      <w:r>
        <w:rPr>
          <w:i/>
        </w:rPr>
        <w:t xml:space="preserve">án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Báo </w:t>
      </w:r>
      <w:r>
        <w:t xml:space="preserve">trước </w:t>
      </w:r>
      <w:r>
        <w:t xml:space="preserve">về </w:t>
      </w:r>
      <w:r>
        <w:t xml:space="preserve">tình </w:t>
      </w:r>
      <w:r>
        <w:t xml:space="preserve">hình </w:t>
      </w:r>
      <w:r>
        <w:t xml:space="preserve">có </w:t>
      </w:r>
      <w:r>
        <w:t xml:space="preserve">nhiều </w:t>
      </w:r>
      <w:r>
        <w:t xml:space="preserve">khả </w:t>
      </w:r>
      <w:r>
        <w:t xml:space="preserve">năng </w:t>
      </w:r>
      <w:r>
        <w:t xml:space="preserve">sẽ </w:t>
      </w:r>
      <w:r>
        <w:t xml:space="preserve">xảy </w:t>
      </w:r>
      <w:r>
        <w:t xml:space="preserve">ra, </w:t>
      </w:r>
      <w:r>
        <w:rPr>
          <w:i/>
        </w:rPr>
        <w:t xml:space="preserve">dựa </w:t>
      </w:r>
      <w:r>
        <w:rPr>
          <w:i/>
        </w:rPr>
        <w:t xml:space="preserve">trên </w:t>
      </w:r>
      <w:r>
        <w:t xml:space="preserve">cơ </w:t>
      </w:r>
      <w:r>
        <w:t xml:space="preserve">sở </w:t>
      </w:r>
      <w:r>
        <w:t xml:space="preserve">số </w:t>
      </w:r>
      <w:r>
        <w:t xml:space="preserve">liệu </w:t>
      </w:r>
      <w:r>
        <w:t xml:space="preserve">đã </w:t>
      </w:r>
      <w:r>
        <w:t xml:space="preserve">có </w:t>
      </w:r>
      <w:r>
        <w:rPr>
          <w:i/>
        </w:rPr>
        <w:t xml:space="preserve">(thường </w:t>
      </w:r>
      <w:r>
        <w:t xml:space="preserve">nói </w:t>
      </w:r>
      <w:r>
        <w:t xml:space="preserve">về </w:t>
      </w:r>
      <w:r>
        <w:t xml:space="preserve">hiện </w:t>
      </w:r>
      <w:r>
        <w:t xml:space="preserve">tượng </w:t>
      </w:r>
      <w:r>
        <w:t xml:space="preserve">thiên </w:t>
      </w:r>
      <w:r>
        <w:t xml:space="preserve">nhiên). </w:t>
      </w:r>
      <w:r>
        <w:rPr>
          <w:i/>
        </w:rPr>
        <w:t xml:space="preserve">Dự </w:t>
      </w:r>
      <w:r>
        <w:rPr>
          <w:i/>
        </w:rPr>
        <w:t xml:space="preserve">báo </w:t>
      </w:r>
      <w:r>
        <w:t xml:space="preserve">thời </w:t>
      </w:r>
      <w:r>
        <w:t xml:space="preserve">tiết </w:t>
      </w:r>
      <w:r>
        <w:t xml:space="preserve">Dự </w:t>
      </w:r>
      <w:r>
        <w:rPr>
          <w:i/>
        </w:rPr>
        <w:t xml:space="preserve">báo </w:t>
      </w:r>
      <w:r>
        <w:t xml:space="preserve">tình </w:t>
      </w:r>
      <w:r>
        <w:t xml:space="preserve">hình </w:t>
      </w:r>
      <w:r>
        <w:rPr>
          <w:i/>
        </w:rPr>
        <w:t xml:space="preserve">sâu </w:t>
      </w:r>
      <w:r>
        <w:t xml:space="preserve">bệnh.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bị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t xml:space="preserve">(cũ). </w:t>
      </w:r>
      <w:r>
        <w:t xml:space="preserve">Chuẩn </w:t>
      </w:r>
      <w:r>
        <w:t xml:space="preserve">bị. </w:t>
      </w:r>
      <w:r>
        <w:t xml:space="preserve">Dự </w:t>
      </w:r>
      <w:r>
        <w:t xml:space="preserve">bị </w:t>
      </w:r>
      <w:r>
        <w:t xml:space="preserve">khởi </w:t>
      </w:r>
      <w:r>
        <w:rPr>
          <w:i/>
        </w:rPr>
        <w:t xml:space="preserve">công. </w:t>
      </w:r>
      <w:r>
        <w:rPr>
          <w:i/>
        </w:rP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sẵn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thế </w:t>
      </w:r>
      <w:r>
        <w:t xml:space="preserve">hoặc </w:t>
      </w:r>
      <w:r>
        <w:t xml:space="preserve">bổ </w:t>
      </w:r>
      <w:r>
        <w:t xml:space="preserve">sung </w:t>
      </w:r>
      <w:r>
        <w:t xml:space="preserve">khi </w:t>
      </w:r>
      <w:r>
        <w:t xml:space="preserve">cằn. </w:t>
      </w:r>
      <w:r>
        <w:rPr>
          <w:i/>
        </w:rPr>
        <w:t xml:space="preserve">Cầu </w:t>
      </w:r>
      <w:r>
        <w:t xml:space="preserve">thủ </w:t>
      </w:r>
      <w:r>
        <w:t xml:space="preserve">dự </w:t>
      </w:r>
      <w:r>
        <w:rPr>
          <w:i/>
        </w:rPr>
        <w:t xml:space="preserve">bị. </w:t>
      </w:r>
      <w:r>
        <w:t xml:space="preserve">Sĩ </w:t>
      </w:r>
      <w:r>
        <w:t xml:space="preserve">quan </w:t>
      </w:r>
      <w:r>
        <w:rPr>
          <w:i/>
        </w:rPr>
        <w:t xml:space="preserve">dự </w:t>
      </w:r>
      <w:r>
        <w:rPr>
          <w:i/>
        </w:rPr>
        <w:t xml:space="preserve">bị, </w:t>
      </w:r>
      <w:r>
        <w:rPr>
          <w:b/>
        </w:rPr>
        <w:t xml:space="preserve">2 </w:t>
      </w:r>
      <w:r>
        <w:t xml:space="preserve">Ờ </w:t>
      </w:r>
      <w:r>
        <w:t xml:space="preserve">thời </w:t>
      </w:r>
      <w:r>
        <w:t xml:space="preserve">kì </w:t>
      </w:r>
      <w:r>
        <w:t xml:space="preserve">chuẩn </w:t>
      </w:r>
      <w:r>
        <w:t xml:space="preserve">bị </w:t>
      </w:r>
      <w:r>
        <w:t xml:space="preserve">thêm </w:t>
      </w:r>
      <w:r>
        <w:t xml:space="preserve">cho </w:t>
      </w:r>
      <w:r>
        <w:t xml:space="preserve">đầy </w:t>
      </w:r>
      <w:r>
        <w:t xml:space="preserve">đủ </w:t>
      </w:r>
      <w:r>
        <w:t xml:space="preserve">điều </w:t>
      </w:r>
      <w:r>
        <w:t xml:space="preserve">kiện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là </w:t>
      </w:r>
      <w:r>
        <w:t xml:space="preserve">thành </w:t>
      </w:r>
      <w:r>
        <w:t xml:space="preserve">viên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chính </w:t>
      </w:r>
      <w:r>
        <w:t xml:space="preserve">đảng. </w:t>
      </w:r>
      <w:r>
        <w:rPr>
          <w:i/>
        </w:rPr>
        <w:t xml:space="preserve">Đảng </w:t>
      </w:r>
      <w:r>
        <w:t xml:space="preserve">uiên </w:t>
      </w:r>
      <w:r>
        <w:rPr>
          <w:i/>
        </w:rPr>
        <w:t xml:space="preserve">dự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bị </w:t>
      </w:r>
      <w:r>
        <w:rPr>
          <w:b/>
        </w:rPr>
        <w:t xml:space="preserve">đại </w:t>
      </w:r>
      <w:r>
        <w:rPr>
          <w:b/>
        </w:rPr>
        <w:t xml:space="preserve">học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(Chương </w:t>
      </w:r>
      <w:r>
        <w:t xml:space="preserve">trình </w:t>
      </w:r>
      <w:r>
        <w:rPr>
          <w:i/>
        </w:rPr>
        <w:t xml:space="preserve">học) </w:t>
      </w:r>
      <w:r>
        <w:t xml:space="preserve">chuẩn </w:t>
      </w:r>
      <w:r>
        <w:t xml:space="preserve">bị </w:t>
      </w:r>
      <w:r>
        <w:t xml:space="preserve">thêm </w:t>
      </w:r>
      <w:r>
        <w:t xml:space="preserve">về </w:t>
      </w:r>
      <w:r>
        <w:t xml:space="preserve">mặt </w:t>
      </w:r>
      <w:r>
        <w:t xml:space="preserve">kiến </w:t>
      </w:r>
      <w:r>
        <w:t xml:space="preserve">thức </w:t>
      </w:r>
      <w:r>
        <w:t xml:space="preserve">cho </w:t>
      </w:r>
      <w:r>
        <w:t xml:space="preserve">đầy </w:t>
      </w:r>
      <w:r>
        <w:t xml:space="preserve">đủ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vào </w:t>
      </w:r>
      <w:r>
        <w:t xml:space="preserve">đại </w:t>
      </w:r>
      <w:r>
        <w:t xml:space="preserve">học. </w:t>
      </w:r>
      <w:r>
        <w:rPr>
          <w:i/>
        </w:rPr>
        <w:t xml:space="preserve">Lớp </w:t>
      </w:r>
      <w:r>
        <w:t xml:space="preserve">dự </w:t>
      </w:r>
      <w:r>
        <w:rPr>
          <w:i/>
        </w:rPr>
        <w:t xml:space="preserve">bị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(ít dùng). </w:t>
      </w:r>
      <w:r>
        <w:t xml:space="preserve">Sự </w:t>
      </w:r>
      <w:r>
        <w:t xml:space="preserve">cắm </w:t>
      </w:r>
      <w:r>
        <w:t xml:space="preserve">biết </w:t>
      </w:r>
      <w:r>
        <w:t xml:space="preserve">trước </w:t>
      </w:r>
      <w:r>
        <w:t xml:space="preserve">về </w:t>
      </w:r>
      <w:r>
        <w:t xml:space="preserve">điều </w:t>
      </w:r>
      <w:r>
        <w:t xml:space="preserve">có </w:t>
      </w:r>
      <w:r>
        <w:t xml:space="preserve">nhiều </w:t>
      </w:r>
      <w:r>
        <w:t xml:space="preserve">khả </w:t>
      </w:r>
      <w:r>
        <w:t xml:space="preserve">năng </w:t>
      </w:r>
      <w:r>
        <w:t xml:space="preserve">sẽ </w:t>
      </w:r>
      <w:r>
        <w:t xml:space="preserve">xảy </w:t>
      </w:r>
      <w:r>
        <w:t xml:space="preserve">ra.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Dự </w:t>
      </w:r>
      <w:r>
        <w:t xml:space="preserve">định </w:t>
      </w:r>
      <w:r>
        <w:t xml:space="preserve">sẽ </w:t>
      </w:r>
      <w:r>
        <w:t xml:space="preserve">chi </w:t>
      </w:r>
      <w:r>
        <w:t xml:space="preserve">(trong </w:t>
      </w:r>
      <w:r>
        <w:t xml:space="preserve">ngân </w:t>
      </w:r>
      <w:r>
        <w:t xml:space="preserve">sách). </w:t>
      </w:r>
      <w:r>
        <w:t xml:space="preserve">Khoản </w:t>
      </w:r>
      <w:r>
        <w:rPr>
          <w:i/>
        </w:rPr>
        <w:t xml:space="preserve">dự </w:t>
      </w:r>
      <w:r>
        <w:t xml:space="preserve">chỉ </w:t>
      </w:r>
      <w:r>
        <w:rPr>
          <w:i/>
        </w:rPr>
        <w:t xml:space="preserve">cho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t xml:space="preserve">nhà </w:t>
      </w:r>
      <w:r>
        <w:rPr>
          <w:i/>
        </w:rPr>
        <w:t xml:space="preserve">ở.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định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Định </w:t>
      </w:r>
      <w:r>
        <w:t xml:space="preserve">sẽ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nếu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thay </w:t>
      </w:r>
      <w:r>
        <w:t xml:space="preserve">đổi. </w:t>
      </w:r>
      <w:r>
        <w:rPr>
          <w:i/>
        </w:rPr>
        <w:t xml:space="preserve">Dự </w:t>
      </w:r>
      <w:r>
        <w:rPr>
          <w:i/>
        </w:rPr>
        <w:t xml:space="preserve">định </w:t>
      </w:r>
      <w:r>
        <w:t xml:space="preserve">đi </w:t>
      </w:r>
      <w:r>
        <w:t xml:space="preserve">chơi </w:t>
      </w:r>
      <w:r>
        <w:t xml:space="preserve">xa. </w:t>
      </w:r>
      <w:r>
        <w:t xml:space="preserve">II </w:t>
      </w:r>
      <w:r>
        <w:t xml:space="preserve">danh từ </w:t>
      </w:r>
      <w:r>
        <w:t xml:space="preserve">Điều </w:t>
      </w:r>
      <w:r>
        <w:t xml:space="preserve">dự </w:t>
      </w:r>
      <w:r>
        <w:t xml:space="preserve">định. </w:t>
      </w:r>
      <w:r>
        <w:t xml:space="preserve">Nzững </w:t>
      </w:r>
      <w:r>
        <w:t xml:space="preserve">dự </w:t>
      </w:r>
      <w:r>
        <w:t xml:space="preserve">định </w:t>
      </w:r>
      <w:r>
        <w:rPr>
          <w:i/>
        </w:rPr>
        <w:t xml:space="preserve">táo </w:t>
      </w:r>
      <w:r>
        <w:rPr>
          <w:i/>
        </w:rPr>
        <w:t xml:space="preserve">bạo.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đoán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Đoán </w:t>
      </w:r>
      <w:r>
        <w:t xml:space="preserve">trước </w:t>
      </w:r>
      <w:r>
        <w:t xml:space="preserve">tình </w:t>
      </w:r>
      <w:r>
        <w:t xml:space="preserve">hình,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rPr>
          <w:i/>
        </w:rPr>
        <w:t xml:space="preserve">Dự </w:t>
      </w:r>
      <w:r>
        <w:rPr>
          <w:i/>
        </w:rPr>
        <w:t xml:space="preserve">đoán </w:t>
      </w:r>
      <w:r>
        <w:t xml:space="preserve">tình </w:t>
      </w:r>
      <w:r>
        <w:t xml:space="preserve">hình. </w:t>
      </w:r>
      <w:r>
        <w:t xml:space="preserve">ll </w:t>
      </w:r>
      <w:r>
        <w:t xml:space="preserve">danh từ </w:t>
      </w:r>
      <w:r>
        <w:t xml:space="preserve">Điều </w:t>
      </w:r>
      <w:r>
        <w:t xml:space="preserve">dự </w:t>
      </w:r>
      <w:r>
        <w:t xml:space="preserve">đoán. </w:t>
      </w:r>
      <w:r>
        <w:rPr>
          <w:i/>
        </w:rPr>
        <w:t xml:space="preserve">Việc </w:t>
      </w:r>
      <w:r>
        <w:t xml:space="preserve">xảy </w:t>
      </w:r>
      <w:r>
        <w:t xml:space="preserve">ra </w:t>
      </w:r>
      <w:r>
        <w:t xml:space="preserve">trái </w:t>
      </w:r>
      <w:r>
        <w:rPr>
          <w:i/>
        </w:rPr>
        <w:t xml:space="preserve">với </w:t>
      </w:r>
      <w:r>
        <w:rPr>
          <w:i/>
        </w:rPr>
        <w:t xml:space="preserve">dự </w:t>
      </w:r>
      <w:r>
        <w:rPr>
          <w:i/>
        </w:rPr>
        <w:t xml:space="preserve">đoán.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khuyết </w:t>
      </w:r>
      <w:r>
        <w:rPr>
          <w:i/>
        </w:rPr>
        <w:t xml:space="preserve">tính từ </w:t>
      </w:r>
      <w:r>
        <w:t xml:space="preserve">Được </w:t>
      </w:r>
      <w:r>
        <w:t xml:space="preserve">bầu </w:t>
      </w:r>
      <w:r>
        <w:t xml:space="preserve">ra </w:t>
      </w:r>
      <w:r>
        <w:t xml:space="preserve">nhằm </w:t>
      </w:r>
      <w:r>
        <w:t xml:space="preserve">bố </w:t>
      </w:r>
      <w:r>
        <w:t xml:space="preserve">sung </w:t>
      </w:r>
      <w:r>
        <w:t xml:space="preserve">khi </w:t>
      </w:r>
      <w:r>
        <w:t xml:space="preserve">khuyết </w:t>
      </w:r>
      <w:r>
        <w:t xml:space="preserve">người </w:t>
      </w:r>
      <w:r>
        <w:t xml:space="preserve">chính </w:t>
      </w:r>
      <w:r>
        <w:t xml:space="preserve">thức. </w:t>
      </w:r>
      <w:r>
        <w:t xml:space="preserve">Đại </w:t>
      </w:r>
      <w:r>
        <w:t xml:space="preserve">biểu </w:t>
      </w:r>
      <w:r>
        <w:rPr>
          <w:i/>
        </w:rPr>
        <w:t xml:space="preserve">dự </w:t>
      </w:r>
      <w:r>
        <w:rPr>
          <w:i/>
        </w:rPr>
        <w:t xml:space="preserve">khuyết. </w:t>
      </w:r>
      <w:r>
        <w:t xml:space="preserve">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kiến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Thấy </w:t>
      </w:r>
      <w:r>
        <w:t xml:space="preserve">trước </w:t>
      </w:r>
      <w:r>
        <w:t xml:space="preserve">điều </w:t>
      </w:r>
      <w:r>
        <w:t xml:space="preserve">có </w:t>
      </w:r>
      <w:r>
        <w:t xml:space="preserve">nhiều </w:t>
      </w:r>
      <w:r>
        <w:t xml:space="preserve">khả </w:t>
      </w:r>
      <w:r>
        <w:t xml:space="preserve">năng </w:t>
      </w:r>
      <w:r>
        <w:t xml:space="preserve">sẽ </w:t>
      </w:r>
      <w:r>
        <w:t xml:space="preserve">xảy </w:t>
      </w:r>
      <w:r>
        <w:t xml:space="preserve">ra. </w:t>
      </w:r>
      <w:r>
        <w:t xml:space="preserve">Dự </w:t>
      </w:r>
      <w:r>
        <w:rPr>
          <w:i/>
        </w:rPr>
        <w:t xml:space="preserve">kiến </w:t>
      </w:r>
      <w:r>
        <w:t xml:space="preserve">có </w:t>
      </w:r>
      <w:r>
        <w:t xml:space="preserve">nhiều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Dự </w:t>
      </w:r>
      <w:r>
        <w:rPr>
          <w:i/>
        </w:rPr>
        <w:t xml:space="preserve">kiến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t xml:space="preserve">trước </w:t>
      </w:r>
      <w:r>
        <w:t xml:space="preserve">thời </w:t>
      </w:r>
      <w:r>
        <w:rPr>
          <w:i/>
        </w:rPr>
        <w:t xml:space="preserve">hạn. </w:t>
      </w:r>
      <w:r>
        <w:rPr>
          <w:b/>
        </w:rPr>
        <w:t xml:space="preserve">2 </w:t>
      </w:r>
      <w:r>
        <w:t xml:space="preserve">Có </w:t>
      </w:r>
      <w:r>
        <w:t xml:space="preserve">ý </w:t>
      </w:r>
      <w:r>
        <w:t xml:space="preserve">kiến </w:t>
      </w:r>
      <w:r>
        <w:t xml:space="preserve">chuẩn </w:t>
      </w:r>
      <w:r>
        <w:t xml:space="preserve">bị </w:t>
      </w:r>
      <w:r>
        <w:t xml:space="preserve">trước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gì, </w:t>
      </w:r>
      <w:r>
        <w:t xml:space="preserve">về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gì. </w:t>
      </w:r>
      <w:r>
        <w:rPr>
          <w:i/>
        </w:rPr>
        <w:t xml:space="preserve">Dự </w:t>
      </w:r>
      <w:r>
        <w:rPr>
          <w:i/>
        </w:rPr>
        <w:t xml:space="preserve">kiến </w:t>
      </w:r>
      <w:r>
        <w:rPr>
          <w:i/>
        </w:rPr>
        <w:t xml:space="preserve">cách </w:t>
      </w:r>
      <w:r>
        <w:rPr>
          <w:i/>
        </w:rPr>
        <w:t xml:space="preserve">đối </w:t>
      </w:r>
      <w:r>
        <w:rPr>
          <w:i/>
        </w:rPr>
        <w:t xml:space="preserve">phó.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đã </w:t>
      </w:r>
      <w:r>
        <w:t xml:space="preserve">dự </w:t>
      </w:r>
      <w:r>
        <w:t xml:space="preserve">kiến. </w:t>
      </w:r>
      <w:r>
        <w:t xml:space="preserve">Sự </w:t>
      </w:r>
      <w:r>
        <w:t xml:space="preserve">việc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rPr>
          <w:i/>
        </w:rPr>
        <w:t xml:space="preserve">ngoài </w:t>
      </w:r>
      <w:r>
        <w:rPr>
          <w:i/>
        </w:rPr>
        <w:t xml:space="preserve">dự </w:t>
      </w:r>
      <w:r>
        <w:rPr>
          <w:i/>
        </w:rPr>
        <w:t xml:space="preserve">kiến. </w:t>
      </w:r>
      <w:r>
        <w:rPr>
          <w:b/>
        </w:rPr>
        <w:t xml:space="preserve">2 </w:t>
      </w:r>
      <w:r>
        <w:t xml:space="preserve">Ỷ </w:t>
      </w:r>
      <w:r>
        <w:t xml:space="preserve">kiến </w:t>
      </w:r>
      <w:r>
        <w:t xml:space="preserve">chuẩn </w:t>
      </w:r>
      <w:r>
        <w:t xml:space="preserve">bị </w:t>
      </w:r>
      <w:r>
        <w:t xml:space="preserve">trước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gì, </w:t>
      </w:r>
      <w:r>
        <w:t xml:space="preserve">về </w:t>
      </w:r>
      <w:r>
        <w:t xml:space="preserve">cách </w:t>
      </w:r>
      <w:r>
        <w:t xml:space="preserve">giải </w:t>
      </w:r>
      <w:r>
        <w:t xml:space="preserve">quyết </w:t>
      </w:r>
      <w:r>
        <w:t xml:space="preserve">một </w:t>
      </w:r>
      <w:r>
        <w:t xml:space="preserve">vấn </w:t>
      </w:r>
      <w:r>
        <w:t xml:space="preserve">để </w:t>
      </w:r>
      <w:r>
        <w:t xml:space="preserve">gì. </w:t>
      </w:r>
      <w:r>
        <w:t xml:space="preserve">Cứ </w:t>
      </w:r>
      <w:r>
        <w:t xml:space="preserve">theo </w:t>
      </w:r>
      <w:r>
        <w:rPr>
          <w:i/>
        </w:rPr>
        <w:t xml:space="preserve">dự </w:t>
      </w:r>
      <w:r>
        <w:rPr>
          <w:i/>
        </w:rPr>
        <w:t xml:space="preserve">kiến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(ít dùng). </w:t>
      </w:r>
      <w:r>
        <w:t xml:space="preserve">Liệu </w:t>
      </w:r>
      <w:r>
        <w:t xml:space="preserve">trước </w:t>
      </w:r>
      <w:r>
        <w:t xml:space="preserve">về </w:t>
      </w:r>
      <w:r>
        <w:t xml:space="preserve">việc </w:t>
      </w:r>
      <w:r>
        <w:t xml:space="preserve">CÓ </w:t>
      </w:r>
      <w:r>
        <w:t xml:space="preserve">nhiều </w:t>
      </w:r>
      <w:r>
        <w:t xml:space="preserve">khả </w:t>
      </w:r>
      <w:r>
        <w:t xml:space="preserve">năng </w:t>
      </w:r>
      <w:r>
        <w:t xml:space="preserve">sẽ </w:t>
      </w:r>
      <w:r>
        <w:t xml:space="preserve">xảy </w:t>
      </w:r>
      <w:r>
        <w:t xml:space="preserve">ra.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Bắn </w:t>
      </w:r>
      <w:r>
        <w:t xml:space="preserve">dự </w:t>
      </w:r>
      <w:r>
        <w:t xml:space="preserve">thảo </w:t>
      </w:r>
      <w:r>
        <w:t xml:space="preserve">một </w:t>
      </w:r>
      <w:r>
        <w:t xml:space="preserve">đạo </w:t>
      </w:r>
      <w:r>
        <w:t xml:space="preserve">luật; </w:t>
      </w:r>
      <w:r>
        <w:t xml:space="preserve">dự </w:t>
      </w:r>
      <w:r>
        <w:t xml:space="preserve">án </w:t>
      </w:r>
      <w:r>
        <w:t xml:space="preserve">luật. </w:t>
      </w:r>
      <w:r>
        <w:br w:type="page"/>
      </w:r>
      <w:r>
        <w:rPr>
          <w:b/>
        </w:rPr>
        <w:t xml:space="preserve">dự </w:t>
      </w:r>
      <w:r>
        <w:rPr>
          <w:b/>
        </w:rPr>
        <w:t xml:space="preserve">nhiệm </w:t>
      </w:r>
      <w:r>
        <w:rPr>
          <w:i/>
        </w:rPr>
        <w:t xml:space="preserve">tính từ </w:t>
      </w:r>
      <w:r>
        <w:t xml:space="preserve">Được </w:t>
      </w:r>
      <w:r>
        <w:t xml:space="preserve">huấn </w:t>
      </w:r>
      <w:r>
        <w:t xml:space="preserve">luyện </w:t>
      </w:r>
      <w:r>
        <w:t xml:space="preserve">quân </w:t>
      </w:r>
      <w:r>
        <w:t xml:space="preserve">sự </w:t>
      </w:r>
      <w:r>
        <w:t xml:space="preserve">trong </w:t>
      </w:r>
      <w:r>
        <w:t xml:space="preserve">những </w:t>
      </w:r>
      <w:r>
        <w:t xml:space="preserve">lớp </w:t>
      </w:r>
      <w:r>
        <w:t xml:space="preserve">tập </w:t>
      </w:r>
      <w:r>
        <w:t xml:space="preserve">trung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sẵn </w:t>
      </w:r>
      <w:r>
        <w:t xml:space="preserve">sàng </w:t>
      </w:r>
      <w:r>
        <w:t xml:space="preserve">huy </w:t>
      </w:r>
      <w:r>
        <w:t xml:space="preserve">động </w:t>
      </w:r>
      <w:r>
        <w:t xml:space="preserve">vào </w:t>
      </w:r>
      <w:r>
        <w:t xml:space="preserve">quân </w:t>
      </w:r>
      <w:r>
        <w:t xml:space="preserve">đội </w:t>
      </w:r>
      <w:r>
        <w:t xml:space="preserve">thường </w:t>
      </w:r>
      <w:r>
        <w:t xml:space="preserve">trực </w:t>
      </w:r>
      <w:r>
        <w:t xml:space="preserve">khi </w:t>
      </w:r>
      <w:r>
        <w:t xml:space="preserve">cằn. </w:t>
      </w:r>
      <w:r>
        <w:t xml:space="preserve">Phân </w:t>
      </w:r>
      <w:r>
        <w:rPr>
          <w:i/>
        </w:rPr>
        <w:t xml:space="preserve">đội </w:t>
      </w:r>
      <w:r>
        <w:t xml:space="preserve">dự </w:t>
      </w:r>
      <w:r>
        <w:t xml:space="preserve">nhiệm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huấn </w:t>
      </w:r>
      <w:r>
        <w:t xml:space="preserve">luyện </w:t>
      </w:r>
      <w:r>
        <w:t xml:space="preserve">uề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Chuẩn </w:t>
      </w:r>
      <w:r>
        <w:t xml:space="preserve">bị </w:t>
      </w:r>
      <w:r>
        <w:t xml:space="preserve">sẵn </w:t>
      </w:r>
      <w:r>
        <w:t xml:space="preserve">để </w:t>
      </w:r>
      <w:r>
        <w:t xml:space="preserve">phòng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Meng </w:t>
      </w:r>
      <w:r>
        <w:t xml:space="preserve">thêm </w:t>
      </w:r>
      <w:r>
        <w:t xml:space="preserve">tiền, </w:t>
      </w:r>
      <w:r>
        <w:rPr>
          <w:i/>
        </w:rPr>
        <w:t xml:space="preserve">dự </w:t>
      </w:r>
      <w:r>
        <w:rPr>
          <w:i/>
        </w:rPr>
        <w:t xml:space="preserve">phòng </w:t>
      </w:r>
      <w:r>
        <w:rPr>
          <w:i/>
        </w:rPr>
        <w:t xml:space="preserve">phải </w:t>
      </w:r>
      <w:r>
        <w:rPr>
          <w:i/>
        </w:rPr>
        <w:t xml:space="preserve">ở </w:t>
      </w:r>
      <w:r>
        <w:t xml:space="preserve">lại.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thảo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Thảo </w:t>
      </w:r>
      <w:r>
        <w:t xml:space="preserve">ra </w:t>
      </w:r>
      <w:r>
        <w:t xml:space="preserve">để </w:t>
      </w:r>
      <w:r>
        <w:t xml:space="preserve">đưa </w:t>
      </w:r>
      <w:r>
        <w:t xml:space="preserve">thông </w:t>
      </w:r>
      <w:r>
        <w:t xml:space="preserve">qua. </w:t>
      </w:r>
      <w:r>
        <w:rPr>
          <w:i/>
        </w:rPr>
        <w:t xml:space="preserve">Dự </w:t>
      </w:r>
      <w:r>
        <w:t xml:space="preserve">thảo </w:t>
      </w:r>
      <w:r>
        <w:t xml:space="preserve">nghị </w:t>
      </w:r>
      <w:r>
        <w:t xml:space="preserve">quyết. </w:t>
      </w:r>
      <w:r>
        <w:t xml:space="preserve">II </w:t>
      </w:r>
      <w:r>
        <w:t xml:space="preserve">danh từ </w:t>
      </w:r>
      <w:r>
        <w:t xml:space="preserve">Bắn </w:t>
      </w:r>
      <w:r>
        <w:t xml:space="preserve">dự </w:t>
      </w:r>
      <w:r>
        <w:rPr>
          <w:i/>
        </w:rPr>
        <w:t xml:space="preserve">thảo. </w:t>
      </w:r>
      <w:r>
        <w:t xml:space="preserve">Sửa </w:t>
      </w:r>
      <w:r>
        <w:rPr>
          <w:i/>
        </w:rPr>
        <w:t xml:space="preserve">đổi </w:t>
      </w:r>
      <w:r>
        <w:rPr>
          <w:i/>
        </w:rPr>
        <w:t xml:space="preserve">uài </w:t>
      </w:r>
      <w:r>
        <w:t xml:space="preserve">điểm </w:t>
      </w:r>
      <w:r>
        <w:rPr>
          <w:i/>
        </w:rPr>
        <w:t xml:space="preserve">trong </w:t>
      </w:r>
      <w:r>
        <w:rPr>
          <w:i/>
        </w:rPr>
        <w:t xml:space="preserve">dự </w:t>
      </w:r>
      <w:r>
        <w:rPr>
          <w:i/>
        </w:rPr>
        <w:t xml:space="preserve">thảo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thẩm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(cũ). </w:t>
      </w:r>
      <w:r>
        <w:t xml:space="preserve">Điều </w:t>
      </w:r>
      <w:r>
        <w:t xml:space="preserve">tra </w:t>
      </w:r>
      <w:r>
        <w:t xml:space="preserve">một </w:t>
      </w:r>
      <w:r>
        <w:t xml:space="preserve">vụ </w:t>
      </w:r>
      <w:r>
        <w:t xml:space="preserve">án, </w:t>
      </w:r>
      <w:r>
        <w:t xml:space="preserve">chuẩn </w:t>
      </w:r>
      <w:r>
        <w:t xml:space="preserve">bị </w:t>
      </w:r>
      <w:r>
        <w:t xml:space="preserve">hồ </w:t>
      </w:r>
      <w:r>
        <w:t xml:space="preserve">sơ </w:t>
      </w:r>
      <w:r>
        <w:t xml:space="preserve">chuyển </w:t>
      </w:r>
      <w:r>
        <w:t xml:space="preserve">sang </w:t>
      </w:r>
      <w:r>
        <w:t xml:space="preserve">toà </w:t>
      </w:r>
      <w:r>
        <w:t xml:space="preserve">án </w:t>
      </w:r>
      <w:r>
        <w:t xml:space="preserve">để </w:t>
      </w:r>
      <w:r>
        <w:t xml:space="preserve">xét </w:t>
      </w:r>
      <w:r>
        <w:t xml:space="preserve">xử.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Thẩm </w:t>
      </w:r>
      <w:r>
        <w:rPr>
          <w:i/>
        </w:rPr>
        <w:t xml:space="preserve">phán </w:t>
      </w:r>
      <w:r>
        <w:t xml:space="preserve">làm </w:t>
      </w:r>
      <w:r>
        <w:t xml:space="preserve">việc </w:t>
      </w:r>
      <w:r>
        <w:t xml:space="preserve">dự </w:t>
      </w:r>
      <w:r>
        <w:t xml:space="preserve">thẩm.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thí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Dự </w:t>
      </w:r>
      <w:r>
        <w:t xml:space="preserve">thi </w:t>
      </w:r>
      <w:r>
        <w:t xml:space="preserve">(về </w:t>
      </w:r>
      <w:r>
        <w:t xml:space="preserve">văn </w:t>
      </w:r>
      <w:r>
        <w:t xml:space="preserve">hoá).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thính </w:t>
      </w:r>
      <w:r>
        <w:rPr>
          <w:i/>
        </w:rPr>
        <w:t xml:space="preserve">động từ </w:t>
      </w:r>
      <w:r>
        <w:t xml:space="preserve">Dự </w:t>
      </w:r>
      <w:r>
        <w:t xml:space="preserve">để </w:t>
      </w:r>
      <w:r>
        <w:t xml:space="preserve">nghe, </w:t>
      </w:r>
      <w:r>
        <w:t xml:space="preserve">không </w:t>
      </w:r>
      <w:r>
        <w:t xml:space="preserve">phải </w:t>
      </w:r>
      <w:r>
        <w:t xml:space="preserve">với </w:t>
      </w:r>
      <w:r>
        <w:t xml:space="preserve">tư </w:t>
      </w:r>
      <w:r>
        <w:t xml:space="preserve">cách </w:t>
      </w:r>
      <w:r>
        <w:t xml:space="preserve">thành </w:t>
      </w:r>
      <w:r>
        <w:t xml:space="preserve">viên </w:t>
      </w:r>
      <w:r>
        <w:t xml:space="preserve">chính </w:t>
      </w:r>
      <w:r>
        <w:t xml:space="preserve">thức. </w:t>
      </w:r>
      <w:r>
        <w:t xml:space="preserve">Học </w:t>
      </w:r>
      <w:r>
        <w:t xml:space="preserve">uiên </w:t>
      </w:r>
      <w:r>
        <w:rPr>
          <w:i/>
        </w:rPr>
        <w:t xml:space="preserve">dự </w:t>
      </w:r>
      <w:r>
        <w:t xml:space="preserve">thính.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Dự </w:t>
      </w:r>
      <w:r>
        <w:t xml:space="preserve">tính </w:t>
      </w:r>
      <w:r>
        <w:t xml:space="preserve">sẽ </w:t>
      </w:r>
      <w:r>
        <w:t xml:space="preserve">thu </w:t>
      </w:r>
      <w:r>
        <w:t xml:space="preserve">(trong </w:t>
      </w:r>
      <w:r>
        <w:t xml:space="preserve">ngân </w:t>
      </w:r>
      <w:r>
        <w:t xml:space="preserve">sách, </w:t>
      </w:r>
      <w:r>
        <w:t xml:space="preserve">v.v.). </w:t>
      </w:r>
      <w:r>
        <w:t xml:space="preserve">Các </w:t>
      </w:r>
      <w:r>
        <w:rPr>
          <w:i/>
        </w:rPr>
        <w:t xml:space="preserve">khoán </w:t>
      </w:r>
      <w:r>
        <w:rPr>
          <w:i/>
        </w:rPr>
        <w:t xml:space="preserve">dự </w:t>
      </w:r>
      <w:r>
        <w:rPr>
          <w:i/>
        </w:rPr>
        <w:t xml:space="preserve">thu.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tính </w:t>
      </w:r>
      <w:r>
        <w:rPr>
          <w:i/>
        </w:rPr>
        <w:t xml:space="preserve">động từ </w:t>
      </w:r>
      <w:r>
        <w:t xml:space="preserve">Tính </w:t>
      </w:r>
      <w:r>
        <w:t xml:space="preserve">toán </w:t>
      </w:r>
      <w:r>
        <w:t xml:space="preserve">trước </w:t>
      </w:r>
      <w:r>
        <w:t xml:space="preserve">khả </w:t>
      </w:r>
      <w:r>
        <w:t xml:space="preserve">năng </w:t>
      </w:r>
      <w:r>
        <w:t xml:space="preserve">diễn </w:t>
      </w:r>
      <w:r>
        <w:t xml:space="preserve">biến </w:t>
      </w:r>
      <w:r>
        <w:t xml:space="preserve">hoặc </w:t>
      </w:r>
      <w:r>
        <w:t xml:space="preserve">kết </w:t>
      </w:r>
      <w:r>
        <w:t xml:space="preserve">quả </w:t>
      </w:r>
      <w:r>
        <w:t xml:space="preserve">có </w:t>
      </w:r>
      <w:r>
        <w:t xml:space="preserve">thể </w:t>
      </w:r>
      <w:r>
        <w:t xml:space="preserve">có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trong </w:t>
      </w:r>
      <w:r>
        <w:t xml:space="preserve">tương </w:t>
      </w:r>
      <w:r>
        <w:t xml:space="preserve">lai. </w:t>
      </w:r>
      <w:r>
        <w:t xml:space="preserve">Dự </w:t>
      </w:r>
      <w:r>
        <w:rPr>
          <w:i/>
        </w:rPr>
        <w:t xml:space="preserve">tính </w:t>
      </w:r>
      <w:r>
        <w:rPr>
          <w:i/>
        </w:rPr>
        <w:t xml:space="preserve">khả </w:t>
      </w:r>
      <w:r>
        <w:t xml:space="preserve">năng. </w:t>
      </w:r>
      <w:r>
        <w:rPr>
          <w:i/>
        </w:rPr>
        <w:t xml:space="preserve">Con </w:t>
      </w:r>
      <w:r>
        <w:t xml:space="preserve">số </w:t>
      </w:r>
      <w:r>
        <w:t xml:space="preserve">dự </w:t>
      </w:r>
      <w:r>
        <w:t xml:space="preserve">tính.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toán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Tính </w:t>
      </w:r>
      <w:r>
        <w:t xml:space="preserve">toán </w:t>
      </w:r>
      <w:r>
        <w:t xml:space="preserve">trước </w:t>
      </w:r>
      <w:r>
        <w:t xml:space="preserve">những </w:t>
      </w:r>
      <w:r>
        <w:t xml:space="preserve">khoản </w:t>
      </w:r>
      <w:r>
        <w:t xml:space="preserve">thu </w:t>
      </w:r>
      <w:r>
        <w:t xml:space="preserve">chỉ </w:t>
      </w:r>
      <w:r>
        <w:t xml:space="preserve">về </w:t>
      </w:r>
      <w:r>
        <w:t xml:space="preserve">tài </w:t>
      </w:r>
      <w:r>
        <w:t xml:space="preserve">chính. </w:t>
      </w:r>
      <w:r>
        <w:rPr>
          <w:i/>
        </w:rPr>
        <w:t xml:space="preserve">Dự </w:t>
      </w:r>
      <w:r>
        <w:rPr>
          <w:i/>
        </w:rPr>
        <w:t xml:space="preserve">toán </w:t>
      </w:r>
      <w:r>
        <w:t xml:space="preserve">ngân </w:t>
      </w:r>
      <w:r>
        <w:t xml:space="preserve">sách. </w:t>
      </w:r>
      <w:r>
        <w:t xml:space="preserve">II </w:t>
      </w:r>
      <w:r>
        <w:t xml:space="preserve">danh từ </w:t>
      </w:r>
      <w:r>
        <w:t xml:space="preserve">Bản </w:t>
      </w:r>
      <w:r>
        <w:t xml:space="preserve">dự </w:t>
      </w:r>
      <w:r>
        <w:t xml:space="preserve">toán. </w:t>
      </w:r>
      <w:r>
        <w:t xml:space="preserve">Duyệt </w:t>
      </w:r>
      <w:r>
        <w:t xml:space="preserve">dự </w:t>
      </w:r>
      <w:r>
        <w:t xml:space="preserve">toán. </w:t>
      </w:r>
      <w:r>
        <w:rPr>
          <w:i/>
        </w:rPr>
        <w:t xml:space="preserve">Lập </w:t>
      </w:r>
      <w:r>
        <w:rPr>
          <w:i/>
        </w:rPr>
        <w:t xml:space="preserve">dự </w:t>
      </w:r>
      <w:r>
        <w:t xml:space="preserve">toán.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trù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(¡d.). </w:t>
      </w:r>
      <w:r>
        <w:t xml:space="preserve">Tính </w:t>
      </w:r>
      <w:r>
        <w:t xml:space="preserve">toán </w:t>
      </w:r>
      <w:r>
        <w:t xml:space="preserve">trước </w:t>
      </w:r>
      <w:r>
        <w:t xml:space="preserve">cụ </w:t>
      </w:r>
      <w:r>
        <w:t xml:space="preserve">thể </w:t>
      </w:r>
      <w:r>
        <w:t xml:space="preserve">cho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trong </w:t>
      </w:r>
      <w:r>
        <w:t xml:space="preserve">tương </w:t>
      </w:r>
      <w:r>
        <w:t xml:space="preserve">lai. </w:t>
      </w:r>
      <w:r>
        <w:t xml:space="preserve">Việc </w:t>
      </w:r>
      <w:r>
        <w:t xml:space="preserve">này </w:t>
      </w:r>
      <w:r>
        <w:t xml:space="preserve">dự </w:t>
      </w:r>
      <w:r>
        <w:rPr>
          <w:i/>
        </w:rPr>
        <w:t xml:space="preserve">trù </w:t>
      </w:r>
      <w:r>
        <w:t xml:space="preserve">phải </w:t>
      </w:r>
      <w:r>
        <w:t xml:space="preserve">ba </w:t>
      </w:r>
      <w:r>
        <w:rPr>
          <w:i/>
        </w:rPr>
        <w:t xml:space="preserve">tháng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(chuyên môn). </w:t>
      </w:r>
      <w:r>
        <w:t xml:space="preserve">Tính </w:t>
      </w:r>
      <w:r>
        <w:t xml:space="preserve">toán </w:t>
      </w:r>
      <w:r>
        <w:t xml:space="preserve">trước </w:t>
      </w:r>
      <w:r>
        <w:t xml:space="preserve">các </w:t>
      </w:r>
      <w:r>
        <w:t xml:space="preserve">thứ </w:t>
      </w:r>
      <w:r>
        <w:t xml:space="preserve">như </w:t>
      </w:r>
      <w:r>
        <w:t xml:space="preserve">tiền, </w:t>
      </w:r>
      <w:r>
        <w:t xml:space="preserve">vật </w:t>
      </w:r>
      <w:r>
        <w:t xml:space="preserve">tư, </w:t>
      </w:r>
      <w:r>
        <w:t xml:space="preserve">hàng </w:t>
      </w:r>
      <w:r>
        <w:t xml:space="preserve">hoá </w:t>
      </w:r>
      <w:r>
        <w:t xml:space="preserve">cần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xét </w:t>
      </w:r>
      <w:r>
        <w:t xml:space="preserve">duyệt. </w:t>
      </w:r>
      <w:r>
        <w:rPr>
          <w:i/>
        </w:rPr>
        <w:t xml:space="preserve">Dự </w:t>
      </w:r>
      <w:r>
        <w:t xml:space="preserve">trù </w:t>
      </w:r>
      <w:r>
        <w:rPr>
          <w:i/>
        </w:rPr>
        <w:t xml:space="preserve">kinh </w:t>
      </w:r>
      <w:r>
        <w:rPr>
          <w:i/>
        </w:rPr>
        <w:t xml:space="preserve">phí. </w:t>
      </w:r>
      <w:r>
        <w:rPr>
          <w:i/>
        </w:rPr>
        <w:t xml:space="preserve">Lập </w:t>
      </w:r>
      <w:r>
        <w:rPr>
          <w:i/>
        </w:rPr>
        <w:t xml:space="preserve">dự </w:t>
      </w:r>
      <w:r>
        <w:t xml:space="preserve">trù.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trữ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Trữ </w:t>
      </w:r>
      <w:r>
        <w:t xml:space="preserve">sẵn </w:t>
      </w:r>
      <w:r>
        <w:t xml:space="preserve">để </w:t>
      </w:r>
      <w:r>
        <w:t xml:space="preserve">dùng </w:t>
      </w:r>
      <w:r>
        <w:t xml:space="preserve">khi </w:t>
      </w:r>
      <w:r>
        <w:t xml:space="preserve">cần </w:t>
      </w:r>
      <w:r>
        <w:t xml:space="preserve">đến. </w:t>
      </w:r>
      <w:r>
        <w:rPr>
          <w:i/>
        </w:rPr>
        <w:t xml:space="preserve">Dự </w:t>
      </w:r>
      <w:r>
        <w:rPr>
          <w:i/>
        </w:rPr>
        <w:t xml:space="preserve">trữ </w:t>
      </w:r>
      <w:r>
        <w:t xml:space="preserve">lương </w:t>
      </w:r>
      <w:r>
        <w:t xml:space="preserve">thực. </w:t>
      </w:r>
      <w:r>
        <w:rPr>
          <w:i/>
        </w:rPr>
        <w:t xml:space="preserve">Hạt </w:t>
      </w:r>
      <w:r>
        <w:rPr>
          <w:i/>
        </w:rPr>
        <w:t xml:space="preserve">nhân </w:t>
      </w:r>
      <w:r>
        <w:rPr>
          <w:i/>
        </w:rPr>
        <w:t xml:space="preserve">dự </w:t>
      </w:r>
      <w:r>
        <w:rPr>
          <w:i/>
        </w:rPr>
        <w:t xml:space="preserve">trữ </w:t>
      </w:r>
      <w:r>
        <w:rPr>
          <w:i/>
        </w:rPr>
        <w:t xml:space="preserve">một </w:t>
      </w:r>
      <w:r>
        <w:rPr>
          <w:i/>
        </w:rPr>
        <w:t xml:space="preserve">năng </w:t>
      </w:r>
      <w:r>
        <w:rPr>
          <w:i/>
        </w:rPr>
        <w:t xml:space="preserve">lượng </w:t>
      </w:r>
      <w:r>
        <w:t xml:space="preserve">rất </w:t>
      </w:r>
      <w:r>
        <w:t xml:space="preserve">lớn.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dự </w:t>
      </w:r>
      <w:r>
        <w:rPr>
          <w:i/>
        </w:rPr>
        <w:t xml:space="preserve">trữ. </w:t>
      </w:r>
      <w:r>
        <w:t xml:space="preserve">II </w:t>
      </w:r>
      <w:r>
        <w:t xml:space="preserve">danh từ </w:t>
      </w:r>
      <w:r>
        <w:t xml:space="preserve">Số </w:t>
      </w:r>
      <w:r>
        <w:rPr>
          <w:i/>
        </w:rPr>
        <w:t xml:space="preserve">lượng, </w:t>
      </w:r>
      <w:r>
        <w:t xml:space="preserve">khối </w:t>
      </w:r>
      <w:r>
        <w:t xml:space="preserve">lượng </w:t>
      </w:r>
      <w:r>
        <w:t xml:space="preserve">dự </w:t>
      </w:r>
      <w:r>
        <w:t xml:space="preserve">trữ. </w:t>
      </w:r>
      <w:r>
        <w:rPr>
          <w:i/>
        </w:rPr>
        <w:t xml:space="preserve">Tăng </w:t>
      </w:r>
      <w:r>
        <w:rPr>
          <w:i/>
        </w:rPr>
        <w:t xml:space="preserve">thêm </w:t>
      </w:r>
      <w:r>
        <w:t xml:space="preserve">dự </w:t>
      </w:r>
      <w:r>
        <w:t xml:space="preserve">trữ </w:t>
      </w:r>
      <w:r>
        <w:t xml:space="preserve">uề </w:t>
      </w:r>
      <w:r>
        <w:t xml:space="preserve">uật </w:t>
      </w:r>
      <w:r>
        <w:t xml:space="preserve">tư. </w:t>
      </w:r>
      <w:r>
        <w:br/>
      </w:r>
      <w:r>
        <w:rPr>
          <w:b/>
        </w:rPr>
        <w:t xml:space="preserve">dự </w:t>
      </w:r>
      <w:r>
        <w:rPr>
          <w:b/>
        </w:rPr>
        <w:t xml:space="preserve">trữ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(chuyên môn). </w:t>
      </w:r>
      <w:r>
        <w:t xml:space="preserve">Số </w:t>
      </w:r>
      <w:r>
        <w:t xml:space="preserve">vàng </w:t>
      </w:r>
      <w:r>
        <w:t xml:space="preserve">được </w:t>
      </w:r>
      <w:r>
        <w:t xml:space="preserve">trữ </w:t>
      </w:r>
      <w:r>
        <w:t xml:space="preserve">sẵn, </w:t>
      </w:r>
      <w:r>
        <w:t xml:space="preserve">dùng </w:t>
      </w:r>
      <w:r>
        <w:t xml:space="preserve">để </w:t>
      </w:r>
      <w:r>
        <w:t xml:space="preserve">đảm </w:t>
      </w:r>
      <w:r>
        <w:t xml:space="preserve">bảo </w:t>
      </w:r>
      <w:r>
        <w:t xml:space="preserve">cho </w:t>
      </w:r>
      <w:r>
        <w:t xml:space="preserve">tiền </w:t>
      </w:r>
      <w:r>
        <w:t xml:space="preserve">giấy </w:t>
      </w:r>
      <w:r>
        <w:t xml:space="preserve">lưu </w:t>
      </w:r>
      <w:r>
        <w:t xml:space="preserve">thông </w:t>
      </w:r>
      <w:r>
        <w:t xml:space="preserve">hoặc </w:t>
      </w:r>
      <w:r>
        <w:t xml:space="preserve">để </w:t>
      </w:r>
      <w:r>
        <w:t xml:space="preserve">thanh </w:t>
      </w:r>
      <w:r>
        <w:t xml:space="preserve">toán </w:t>
      </w:r>
      <w:r>
        <w:t xml:space="preserve">khoản </w:t>
      </w:r>
      <w:r>
        <w:t xml:space="preserve">thiếu </w:t>
      </w:r>
      <w:r>
        <w:t xml:space="preserve">hụt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giao </w:t>
      </w:r>
      <w:r>
        <w:t xml:space="preserve">dịch </w:t>
      </w:r>
      <w:r>
        <w:t xml:space="preserve">với </w:t>
      </w:r>
      <w:r>
        <w:t xml:space="preserve">nước </w:t>
      </w:r>
      <w:r>
        <w:t xml:space="preserve">ngoài, </w:t>
      </w:r>
      <w:r>
        <w:t xml:space="preserve">v.v. </w:t>
      </w:r>
      <w:r>
        <w:br/>
      </w:r>
      <w:r>
        <w:rPr>
          <w:b/>
        </w:rPr>
        <w:t xml:space="preserve">dưa,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bầu </w:t>
      </w:r>
      <w:r>
        <w:t xml:space="preserve">bí, </w:t>
      </w:r>
      <w:r>
        <w:t xml:space="preserve">có </w:t>
      </w:r>
      <w:r>
        <w:t xml:space="preserve">nhiều </w:t>
      </w:r>
      <w:r>
        <w:t xml:space="preserve">loài, </w:t>
      </w:r>
      <w:r>
        <w:t xml:space="preserve">quả </w:t>
      </w:r>
      <w:r>
        <w:t xml:space="preserve">dùng </w:t>
      </w:r>
      <w:r>
        <w:t xml:space="preserve">để </w:t>
      </w:r>
      <w:r>
        <w:t xml:space="preserve">ăn. </w:t>
      </w:r>
      <w:r>
        <w:t xml:space="preserve">Ruộng </w:t>
      </w:r>
      <w:r>
        <w:rPr>
          <w:i/>
        </w:rPr>
        <w:t xml:space="preserve">dưa. </w:t>
      </w:r>
      <w:r>
        <w:t xml:space="preserve">Nắng </w:t>
      </w:r>
      <w:r>
        <w:t xml:space="preserve">tốt </w:t>
      </w:r>
      <w:r>
        <w:rPr>
          <w:i/>
        </w:rPr>
        <w:t xml:space="preserve">dưa, </w:t>
      </w:r>
      <w:r>
        <w:rPr>
          <w:i/>
        </w:rPr>
        <w:t xml:space="preserve">mưa </w:t>
      </w:r>
      <w:r>
        <w:rPr>
          <w:i/>
        </w:rPr>
        <w:t xml:space="preserve">tốt </w:t>
      </w:r>
      <w:r>
        <w:t xml:space="preserve">lúa </w:t>
      </w:r>
      <w:r>
        <w:t xml:space="preserve">(tục ngữ). </w:t>
      </w:r>
      <w:r>
        <w:br/>
      </w:r>
      <w:r>
        <w:rPr>
          <w:b/>
        </w:rPr>
        <w:t xml:space="preserve">dưa.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rau </w:t>
      </w:r>
      <w:r>
        <w:t xml:space="preserve">muối </w:t>
      </w:r>
      <w:r>
        <w:t xml:space="preserve">chua. </w:t>
      </w:r>
      <w:r>
        <w:rPr>
          <w:i/>
        </w:rPr>
        <w:t xml:space="preserve">Dưa </w:t>
      </w:r>
      <w:r>
        <w:rPr>
          <w:i/>
        </w:rPr>
        <w:t xml:space="preserve">cải. </w:t>
      </w:r>
      <w:r>
        <w:rPr>
          <w:i/>
        </w:rPr>
        <w:t xml:space="preserve">Dưa </w:t>
      </w:r>
      <w:r>
        <w:rPr>
          <w:i/>
        </w:rPr>
        <w:t xml:space="preserve">hành. </w:t>
      </w:r>
      <w:r>
        <w:rPr>
          <w:b/>
        </w:rPr>
        <w:t xml:space="preserve">2 </w:t>
      </w:r>
      <w:r>
        <w:t xml:space="preserve">(khẩu ngữ). </w:t>
      </w:r>
      <w:r>
        <w:t xml:space="preserve">Rau </w:t>
      </w:r>
      <w:r>
        <w:t xml:space="preserve">cải </w:t>
      </w:r>
      <w:r>
        <w:t xml:space="preserve">già </w:t>
      </w:r>
      <w:r>
        <w:t xml:space="preserve">dùng </w:t>
      </w:r>
      <w:r>
        <w:t xml:space="preserve">để </w:t>
      </w:r>
      <w:r>
        <w:t xml:space="preserve">muối </w:t>
      </w:r>
      <w:r>
        <w:t xml:space="preserve">dưa. </w:t>
      </w:r>
      <w:r>
        <w:t xml:space="preserve">Mua </w:t>
      </w:r>
      <w:r>
        <w:t xml:space="preserve">dưa </w:t>
      </w:r>
      <w:r>
        <w:t xml:space="preserve">uê </w:t>
      </w:r>
      <w:r>
        <w:rPr>
          <w:i/>
        </w:rPr>
        <w:t xml:space="preserve">muối.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bở </w:t>
      </w:r>
      <w:r>
        <w:rPr>
          <w:i/>
        </w:rPr>
        <w:t xml:space="preserve">danh từ </w:t>
      </w:r>
      <w:r>
        <w:t xml:space="preserve">Dưa </w:t>
      </w:r>
      <w:r>
        <w:t xml:space="preserve">quả </w:t>
      </w:r>
      <w:r>
        <w:t xml:space="preserve">chín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thịt </w:t>
      </w:r>
      <w:r>
        <w:t xml:space="preserve">bở, </w:t>
      </w:r>
      <w:r>
        <w:t xml:space="preserve">có </w:t>
      </w:r>
      <w:r>
        <w:t xml:space="preserve">bột </w:t>
      </w:r>
      <w:r>
        <w:t xml:space="preserve">trắng.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chuột </w:t>
      </w:r>
      <w:r>
        <w:rPr>
          <w:i/>
        </w:rPr>
        <w:t xml:space="preserve">danh từ </w:t>
      </w:r>
      <w:r>
        <w:t xml:space="preserve">Dưa </w:t>
      </w:r>
      <w:r>
        <w:t xml:space="preserve">quả </w:t>
      </w:r>
      <w:r>
        <w:t xml:space="preserve">dài </w:t>
      </w:r>
      <w:r>
        <w:t xml:space="preserve">có </w:t>
      </w:r>
      <w:r>
        <w:t xml:space="preserve">gai </w:t>
      </w:r>
      <w:r>
        <w:t xml:space="preserve">mềm </w:t>
      </w:r>
      <w:r>
        <w:rPr>
          <w:i/>
        </w:rPr>
        <w:t xml:space="preserve">ở </w:t>
      </w:r>
      <w:r>
        <w:t xml:space="preserve">ngoài </w:t>
      </w:r>
      <w:r>
        <w:t xml:space="preserve">mặt.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(phương ngữ). </w:t>
      </w:r>
      <w:r>
        <w:t xml:space="preserve">Dưa </w:t>
      </w:r>
      <w:r>
        <w:t xml:space="preserve">hấu.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gang </w:t>
      </w:r>
      <w:r>
        <w:rPr>
          <w:i/>
        </w:rPr>
        <w:t xml:space="preserve">danh từ </w:t>
      </w:r>
      <w:r>
        <w:t xml:space="preserve">Dưa </w:t>
      </w:r>
      <w:r>
        <w:t xml:space="preserve">quả </w:t>
      </w:r>
      <w:r>
        <w:t xml:space="preserve">dài, </w:t>
      </w:r>
      <w:r>
        <w:t xml:space="preserve">vỏ </w:t>
      </w:r>
      <w:r>
        <w:t xml:space="preserve">màu </w:t>
      </w:r>
      <w:r>
        <w:t xml:space="preserve">xanh. </w:t>
      </w:r>
      <w:r>
        <w:t xml:space="preserve">lục, </w:t>
      </w:r>
      <w:r>
        <w:t xml:space="preserve">lớn </w:t>
      </w:r>
      <w:r>
        <w:t xml:space="preserve">hơn </w:t>
      </w:r>
      <w:r>
        <w:t xml:space="preserve">dưa </w:t>
      </w:r>
      <w:r>
        <w:t xml:space="preserve">chuột.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góp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số </w:t>
      </w:r>
      <w:r>
        <w:t xml:space="preserve">củ </w:t>
      </w:r>
      <w:r>
        <w:t xml:space="preserve">hay </w:t>
      </w:r>
      <w:r>
        <w:t xml:space="preserve">quả </w:t>
      </w:r>
      <w:r>
        <w:t xml:space="preserve">sống </w:t>
      </w:r>
      <w:r>
        <w:t xml:space="preserve">như </w:t>
      </w:r>
      <w:r>
        <w:t xml:space="preserve">su </w:t>
      </w:r>
      <w:r>
        <w:t xml:space="preserve">hào, </w:t>
      </w:r>
      <w:r>
        <w:t xml:space="preserve">đu </w:t>
      </w:r>
      <w:r>
        <w:t xml:space="preserve">đủ, </w:t>
      </w:r>
      <w:r>
        <w:t xml:space="preserve">v.v., </w:t>
      </w:r>
      <w:r>
        <w:t xml:space="preserve">thái </w:t>
      </w:r>
      <w:r>
        <w:t xml:space="preserve">thành </w:t>
      </w:r>
      <w:r>
        <w:t xml:space="preserve">miếng </w:t>
      </w:r>
      <w:r>
        <w:t xml:space="preserve">mỏng, </w:t>
      </w:r>
      <w:r>
        <w:t xml:space="preserve">ngâm </w:t>
      </w:r>
      <w:r>
        <w:t xml:space="preserve">giấm </w:t>
      </w:r>
      <w:r>
        <w:t xml:space="preserve">có </w:t>
      </w:r>
      <w:r>
        <w:t xml:space="preserve">pha </w:t>
      </w:r>
      <w:r>
        <w:t xml:space="preserve">đường </w:t>
      </w:r>
      <w:r>
        <w:t xml:space="preserve">và </w:t>
      </w:r>
      <w:r>
        <w:t xml:space="preserve">muối.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hấu </w:t>
      </w:r>
      <w:r>
        <w:rPr>
          <w:i/>
        </w:rPr>
        <w:t xml:space="preserve">danh từ </w:t>
      </w:r>
      <w:r>
        <w:t xml:space="preserve">Dưa </w:t>
      </w:r>
      <w:r>
        <w:t xml:space="preserve">quả </w:t>
      </w:r>
      <w:r>
        <w:t xml:space="preserve">to, </w:t>
      </w:r>
      <w:r>
        <w:t xml:space="preserve">vỏ </w:t>
      </w:r>
      <w:r>
        <w:t xml:space="preserve">quả </w:t>
      </w:r>
      <w:r>
        <w:t xml:space="preserve">màu </w:t>
      </w:r>
      <w:r>
        <w:t xml:space="preserve">xanh </w:t>
      </w:r>
      <w:r>
        <w:t xml:space="preserve">và </w:t>
      </w:r>
      <w:r>
        <w:t xml:space="preserve">bóng, </w:t>
      </w:r>
      <w:r>
        <w:t xml:space="preserve">thịt </w:t>
      </w:r>
      <w:r>
        <w:t xml:space="preserve">quả </w:t>
      </w:r>
      <w:r>
        <w:t xml:space="preserve">màu </w:t>
      </w:r>
      <w:r>
        <w:t xml:space="preserve">đỏ </w:t>
      </w:r>
      <w:r>
        <w:t xml:space="preserve">hay </w:t>
      </w:r>
      <w:r>
        <w:t xml:space="preserve">vàng, </w:t>
      </w:r>
      <w:r>
        <w:t xml:space="preserve">vị </w:t>
      </w:r>
      <w:r>
        <w:t xml:space="preserve">ngọt </w:t>
      </w:r>
      <w:r>
        <w:t xml:space="preserve">mát.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Dưa </w:t>
      </w:r>
      <w:r>
        <w:t xml:space="preserve">có </w:t>
      </w:r>
      <w:r>
        <w:t xml:space="preserve">thịt </w:t>
      </w:r>
      <w:r>
        <w:t xml:space="preserve">quả </w:t>
      </w:r>
      <w:r>
        <w:t xml:space="preserve">giống </w:t>
      </w:r>
      <w:r>
        <w:t xml:space="preserve">như </w:t>
      </w:r>
      <w:r>
        <w:t xml:space="preserve">thịt </w:t>
      </w:r>
      <w:r>
        <w:t xml:space="preserve">quả </w:t>
      </w:r>
      <w:r>
        <w:t xml:space="preserve">dưa </w:t>
      </w:r>
      <w:r>
        <w:t xml:space="preserve">hấu </w:t>
      </w:r>
      <w:r>
        <w:t xml:space="preserve">non.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leo </w:t>
      </w:r>
      <w:r>
        <w:t xml:space="preserve">(phương ngữ). </w:t>
      </w:r>
      <w:r>
        <w:t xml:space="preserve">Dưa </w:t>
      </w:r>
      <w:r>
        <w:t xml:space="preserve">chuột.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lô </w:t>
      </w:r>
      <w:r>
        <w:rPr>
          <w:i/>
        </w:rPr>
        <w:t xml:space="preserve">danh từ </w:t>
      </w:r>
      <w:r>
        <w:t xml:space="preserve">Dưa </w:t>
      </w:r>
      <w:r>
        <w:t xml:space="preserve">quả </w:t>
      </w:r>
      <w:r>
        <w:t xml:space="preserve">hơi </w:t>
      </w:r>
      <w:r>
        <w:t xml:space="preserve">tròn, </w:t>
      </w:r>
      <w:r>
        <w:t xml:space="preserve">khi </w:t>
      </w:r>
      <w:r>
        <w:t xml:space="preserve">chín </w:t>
      </w:r>
      <w:r>
        <w:t xml:space="preserve">vỏ </w:t>
      </w:r>
      <w:r>
        <w:t xml:space="preserve">màu </w:t>
      </w:r>
      <w:r>
        <w:t xml:space="preserve">trắng </w:t>
      </w:r>
      <w:r>
        <w:t xml:space="preserve">ngà </w:t>
      </w:r>
      <w:r>
        <w:t xml:space="preserve">hay </w:t>
      </w:r>
      <w:r>
        <w:t xml:space="preserve">vàng </w:t>
      </w:r>
      <w:r>
        <w:t xml:space="preserve">nhạt, </w:t>
      </w:r>
      <w:r>
        <w:t xml:space="preserve">thịt </w:t>
      </w:r>
      <w:r>
        <w:t xml:space="preserve">quả </w:t>
      </w:r>
      <w:r>
        <w:t xml:space="preserve">giòn, </w:t>
      </w:r>
      <w:r>
        <w:t xml:space="preserve">thơm, </w:t>
      </w:r>
      <w:r>
        <w:t xml:space="preserve">vị </w:t>
      </w:r>
      <w:r>
        <w:t xml:space="preserve">ngọt.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món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một </w:t>
      </w:r>
      <w:r>
        <w:t xml:space="preserve">số </w:t>
      </w:r>
      <w:r>
        <w:t xml:space="preserve">củ </w:t>
      </w:r>
      <w:r>
        <w:t xml:space="preserve">hay </w:t>
      </w:r>
      <w:r>
        <w:t xml:space="preserve">quả </w:t>
      </w:r>
      <w:r>
        <w:t xml:space="preserve">sống, </w:t>
      </w:r>
      <w:r>
        <w:t xml:space="preserve">như </w:t>
      </w:r>
      <w:r>
        <w:t xml:space="preserve">củ </w:t>
      </w:r>
      <w:r>
        <w:t xml:space="preserve">cải, </w:t>
      </w:r>
      <w:r>
        <w:rPr>
          <w:i/>
        </w:rPr>
        <w:t xml:space="preserve">cà </w:t>
      </w:r>
      <w:r>
        <w:t xml:space="preserve">rốt, </w:t>
      </w:r>
      <w:r>
        <w:t xml:space="preserve">đu </w:t>
      </w:r>
      <w:r>
        <w:t xml:space="preserve">đủ </w:t>
      </w:r>
      <w:r>
        <w:t xml:space="preserve">v.v., </w:t>
      </w:r>
      <w:r>
        <w:t xml:space="preserve">thái </w:t>
      </w:r>
      <w:r>
        <w:t xml:space="preserve">thành </w:t>
      </w:r>
      <w:r>
        <w:t xml:space="preserve">miếng </w:t>
      </w:r>
      <w:r>
        <w:t xml:space="preserve">mỏng, </w:t>
      </w:r>
      <w:r>
        <w:t xml:space="preserve">phơi </w:t>
      </w:r>
      <w:r>
        <w:t xml:space="preserve">héo, </w:t>
      </w:r>
      <w:r>
        <w:t xml:space="preserve">ngâm </w:t>
      </w:r>
      <w:r>
        <w:t xml:space="preserve">nước </w:t>
      </w:r>
      <w:r>
        <w:t xml:space="preserve">mắm </w:t>
      </w:r>
      <w:r>
        <w:t xml:space="preserve">nấu </w:t>
      </w:r>
      <w:r>
        <w:t xml:space="preserve">với </w:t>
      </w:r>
      <w:r>
        <w:t xml:space="preserve">đường. </w:t>
      </w:r>
      <w:r>
        <w:br/>
      </w:r>
      <w:r>
        <w:rPr>
          <w:b/>
        </w:rPr>
        <w:t xml:space="preserve">dưa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Dưa </w:t>
      </w:r>
      <w:r>
        <w:t xml:space="preserve">quả </w:t>
      </w:r>
      <w:r>
        <w:t xml:space="preserve">tròn </w:t>
      </w:r>
      <w:r>
        <w:t xml:space="preserve">dẹt, </w:t>
      </w:r>
      <w:r>
        <w:t xml:space="preserve">có </w:t>
      </w:r>
      <w:r>
        <w:t xml:space="preserve">múi, </w:t>
      </w:r>
      <w:r>
        <w:t xml:space="preserve">thịt </w:t>
      </w:r>
      <w:r>
        <w:t xml:space="preserve">quả </w:t>
      </w:r>
      <w:r>
        <w:t xml:space="preserve">màu </w:t>
      </w:r>
      <w:r>
        <w:t xml:space="preserve">phớt </w:t>
      </w:r>
      <w:r>
        <w:t xml:space="preserve">hông. </w:t>
      </w:r>
      <w:r>
        <w:br/>
      </w:r>
      <w:r>
        <w:rPr>
          <w:b/>
        </w:rPr>
        <w:t xml:space="preserve">dừa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cau, </w:t>
      </w:r>
      <w:r>
        <w:t xml:space="preserve">thân </w:t>
      </w:r>
      <w:r>
        <w:t xml:space="preserve">cột, </w:t>
      </w:r>
      <w:r>
        <w:t xml:space="preserve">lá </w:t>
      </w:r>
      <w:r>
        <w:t xml:space="preserve">to </w:t>
      </w:r>
      <w:r>
        <w:t xml:space="preserve">hình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chứa </w:t>
      </w:r>
      <w:r>
        <w:t xml:space="preserve">nước </w:t>
      </w:r>
      <w:r>
        <w:t xml:space="preserve">ngọt, </w:t>
      </w:r>
      <w:r>
        <w:t xml:space="preserve">có </w:t>
      </w:r>
      <w:r>
        <w:t xml:space="preserve">cùi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ép </w:t>
      </w:r>
      <w:r>
        <w:t xml:space="preserve">lấy </w:t>
      </w:r>
      <w:r>
        <w:t xml:space="preserve">dầu. </w:t>
      </w:r>
      <w:r>
        <w:rPr>
          <w:i/>
        </w:rPr>
        <w:t xml:space="preserve">Đất </w:t>
      </w:r>
      <w:r>
        <w:t xml:space="preserve">thiếu </w:t>
      </w:r>
      <w:r>
        <w:t xml:space="preserve">trồng </w:t>
      </w:r>
      <w:r>
        <w:rPr>
          <w:i/>
        </w:rPr>
        <w:t xml:space="preserve">dừa, </w:t>
      </w:r>
      <w:r>
        <w:rPr>
          <w:i/>
        </w:rPr>
        <w:t xml:space="preserve">đất </w:t>
      </w:r>
      <w:r>
        <w:rPr>
          <w:i/>
        </w:rPr>
        <w:t xml:space="preserve">thừa </w:t>
      </w:r>
      <w:r>
        <w:t xml:space="preserve">trông </w:t>
      </w:r>
      <w:r>
        <w:t xml:space="preserve">cau </w:t>
      </w:r>
      <w:r>
        <w:t xml:space="preserve">(tục ngữ). </w:t>
      </w:r>
      <w:r>
        <w:t xml:space="preserve">Dầu </w:t>
      </w:r>
      <w:r>
        <w:t xml:space="preserve">dừa </w:t>
      </w:r>
      <w:r>
        <w:t xml:space="preserve">cạn </w:t>
      </w:r>
      <w:r>
        <w:t xml:space="preserve">danh từ </w:t>
      </w:r>
      <w:r>
        <w:t xml:space="preserve">Cây </w:t>
      </w:r>
      <w:r>
        <w:t xml:space="preserve">thân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trúc </w:t>
      </w:r>
      <w:r>
        <w:t xml:space="preserve">đào, </w:t>
      </w:r>
      <w:r>
        <w:t xml:space="preserve">toàn </w:t>
      </w:r>
      <w:r>
        <w:t xml:space="preserve">cây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chữa </w:t>
      </w:r>
      <w:r>
        <w:t xml:space="preserve">huyết </w:t>
      </w:r>
      <w:r>
        <w:t xml:space="preserve">áp </w:t>
      </w:r>
      <w:r>
        <w:t xml:space="preserve">cao </w:t>
      </w:r>
      <w:r>
        <w:t xml:space="preserve">và </w:t>
      </w:r>
      <w:r>
        <w:t xml:space="preserve">bệnh </w:t>
      </w:r>
      <w:r>
        <w:t xml:space="preserve">bạch </w:t>
      </w:r>
      <w:r>
        <w:t xml:space="preserve">huyết. </w:t>
      </w:r>
      <w:r>
        <w:br/>
      </w:r>
      <w:r>
        <w:rPr>
          <w:b/>
        </w:rPr>
        <w:t xml:space="preserve">dừa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Dừa </w:t>
      </w:r>
      <w:r>
        <w:t xml:space="preserve">quả </w:t>
      </w:r>
      <w:r>
        <w:t xml:space="preserve">nhỏ, </w:t>
      </w:r>
      <w:r>
        <w:t xml:space="preserve">da </w:t>
      </w:r>
      <w:r>
        <w:t xml:space="preserve">màu </w:t>
      </w:r>
      <w:r>
        <w:t xml:space="preserve">hồng, </w:t>
      </w:r>
      <w:r>
        <w:t xml:space="preserve">cùi </w:t>
      </w:r>
      <w:r>
        <w:t xml:space="preserve">mỏng.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