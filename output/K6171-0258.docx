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giải </w:t>
      </w:r>
      <w:r>
        <w:rPr>
          <w:b/>
        </w:rPr>
        <w:t xml:space="preserve">giáp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Tước </w:t>
      </w:r>
      <w:r>
        <w:t xml:space="preserve">vũ </w:t>
      </w:r>
      <w:r>
        <w:t xml:space="preserve">khí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giải </w:t>
      </w:r>
      <w:r>
        <w:t xml:space="preserve">phiền </w:t>
      </w:r>
      <w:r>
        <w:t xml:space="preserve">động từ </w:t>
      </w:r>
      <w:r>
        <w:t xml:space="preserve">Như </w:t>
      </w:r>
      <w:r>
        <w:t xml:space="preserve">giải </w:t>
      </w:r>
      <w:r>
        <w:rPr>
          <w:i/>
        </w:rPr>
        <w:t xml:space="preserve">sầu. </w:t>
      </w:r>
      <w:r>
        <w:t xml:space="preserve">thua </w:t>
      </w:r>
      <w:r>
        <w:t xml:space="preserve">trận. </w:t>
      </w:r>
      <w:r>
        <w:rPr>
          <w:i/>
        </w:rPr>
        <w:t xml:space="preserve">Giải </w:t>
      </w:r>
      <w:r>
        <w:rPr>
          <w:i/>
        </w:rPr>
        <w:t xml:space="preserve">giáp </w:t>
      </w:r>
      <w:r>
        <w:rPr>
          <w:i/>
        </w:rPr>
        <w:t xml:space="preserve">bại </w:t>
      </w:r>
      <w:r>
        <w:rPr>
          <w:i/>
        </w:rPr>
        <w:t xml:space="preserve">bình. </w:t>
      </w:r>
      <w:r>
        <w:rPr>
          <w:b/>
        </w:rPr>
        <w:t xml:space="preserve">2 </w:t>
      </w:r>
      <w:r>
        <w:t xml:space="preserve">(cũ; </w:t>
      </w:r>
      <w:r>
        <w:t xml:space="preserve">id). </w:t>
      </w:r>
      <w:r>
        <w:t xml:space="preserve">Hạ </w:t>
      </w:r>
      <w:r>
        <w:t xml:space="preserve">giải </w:t>
      </w:r>
      <w:r>
        <w:t xml:space="preserve">phóng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tự </w:t>
      </w:r>
      <w:r>
        <w:t xml:space="preserve">do, </w:t>
      </w:r>
      <w:r>
        <w:t xml:space="preserve">vũ </w:t>
      </w:r>
      <w:r>
        <w:t xml:space="preserve">khí </w:t>
      </w:r>
      <w:r>
        <w:rPr>
          <w:i/>
        </w:rPr>
        <w:t xml:space="preserve">để </w:t>
      </w:r>
      <w:r>
        <w:rPr>
          <w:i/>
        </w:rPr>
        <w:t xml:space="preserve">đầu </w:t>
      </w:r>
      <w:r>
        <w:t xml:space="preserve">hàng, </w:t>
      </w:r>
      <w:r>
        <w:t xml:space="preserve">Xin </w:t>
      </w:r>
      <w:r>
        <w:t xml:space="preserve">giải </w:t>
      </w:r>
      <w:r>
        <w:t xml:space="preserve">giáp </w:t>
      </w:r>
      <w:r>
        <w:t xml:space="preserve">quy </w:t>
      </w:r>
      <w:r>
        <w:t xml:space="preserve">hàng.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nước </w:t>
      </w:r>
      <w:r>
        <w:t xml:space="preserve">ngoài </w:t>
      </w:r>
      <w:r>
        <w:t xml:space="preserve">nô </w:t>
      </w:r>
      <w:r>
        <w:t xml:space="preserve">giải </w:t>
      </w:r>
      <w:r>
        <w:t xml:space="preserve">hoà </w:t>
      </w:r>
      <w: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hoà </w:t>
      </w:r>
      <w:r>
        <w:t xml:space="preserve">giải. </w:t>
      </w:r>
      <w:r>
        <w:t xml:space="preserve">dịch, </w:t>
      </w:r>
      <w:r>
        <w:t xml:space="preserve">chiếm </w:t>
      </w:r>
      <w:r>
        <w:t xml:space="preserve">đóng. </w:t>
      </w:r>
      <w:r>
        <w:rPr>
          <w:i/>
        </w:rPr>
        <w:t xml:space="preserve">Giải </w:t>
      </w:r>
      <w:r>
        <w:rPr>
          <w:i/>
        </w:rPr>
        <w:t xml:space="preserve">phóng </w:t>
      </w:r>
      <w:r>
        <w:rPr>
          <w:i/>
        </w:rPr>
        <w:t xml:space="preserve">đất </w:t>
      </w:r>
      <w:r>
        <w:t xml:space="preserve">nước. </w:t>
      </w:r>
      <w:r>
        <w:t xml:space="preserve">giải </w:t>
      </w:r>
      <w:r>
        <w:t xml:space="preserve">khát </w:t>
      </w:r>
      <w:r>
        <w:t xml:space="preserve">động từ </w:t>
      </w:r>
      <w:r>
        <w:t xml:space="preserve">Uống </w:t>
      </w:r>
      <w:r>
        <w:t xml:space="preserve">cho </w:t>
      </w:r>
      <w:r>
        <w:t xml:space="preserve">khỏi </w:t>
      </w:r>
      <w:r>
        <w:t xml:space="preserve">khát,chohết. </w:t>
      </w:r>
      <w:r>
        <w:t xml:space="preserve">Phong </w:t>
      </w:r>
      <w:r>
        <w:t xml:space="preserve">trào </w:t>
      </w:r>
      <w:r>
        <w:rPr>
          <w:i/>
        </w:rPr>
        <w:t xml:space="preserve">giải </w:t>
      </w:r>
      <w:r>
        <w:rPr>
          <w:i/>
        </w:rPr>
        <w:t xml:space="preserve">phóng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t xml:space="preserve">Khu </w:t>
      </w:r>
      <w:r>
        <w:rPr>
          <w:i/>
        </w:rPr>
        <w:t xml:space="preserve">giải </w:t>
      </w:r>
      <w:r>
        <w:t xml:space="preserve">khát. </w:t>
      </w:r>
      <w:r>
        <w:rPr>
          <w:i/>
        </w:rPr>
        <w:t xml:space="preserve">Giải </w:t>
      </w:r>
      <w:r>
        <w:rPr>
          <w:i/>
        </w:rPr>
        <w:t xml:space="preserve">khát </w:t>
      </w:r>
      <w:r>
        <w:rPr>
          <w:i/>
        </w:rPr>
        <w:t xml:space="preserve">bồng </w:t>
      </w:r>
      <w:r>
        <w:rPr>
          <w:i/>
        </w:rPr>
        <w:t xml:space="preserve">cốc </w:t>
      </w:r>
      <w:r>
        <w:t xml:space="preserve">nước </w:t>
      </w:r>
      <w:r>
        <w:t xml:space="preserve">chè </w:t>
      </w:r>
      <w:r>
        <w:rPr>
          <w:i/>
        </w:rPr>
        <w:t xml:space="preserve">xanh... </w:t>
      </w:r>
      <w:r>
        <w:rPr>
          <w:i/>
        </w:rPr>
        <w:t xml:space="preserve">phóng </w:t>
      </w:r>
      <w:r>
        <w:t xml:space="preserve">(khu </w:t>
      </w:r>
      <w:r>
        <w:t xml:space="preserve">vực </w:t>
      </w:r>
      <w:r>
        <w:t xml:space="preserve">đã </w:t>
      </w:r>
      <w:r>
        <w:t xml:space="preserve">được </w:t>
      </w:r>
      <w:r>
        <w:t xml:space="preserve">giải </w:t>
      </w:r>
      <w:r>
        <w:t xml:space="preserve">phóng). </w:t>
      </w:r>
      <w:r>
        <w:rPr>
          <w:b/>
        </w:rPr>
        <w:t xml:space="preserve">2 </w:t>
      </w:r>
      <w:r>
        <w:t xml:space="preserve">Cửa </w:t>
      </w:r>
      <w:r>
        <w:t xml:space="preserve">hàng </w:t>
      </w:r>
      <w:r>
        <w:t xml:space="preserve">giải </w:t>
      </w:r>
      <w:r>
        <w:rPr>
          <w:i/>
        </w:rPr>
        <w:t xml:space="preserve">khát. </w:t>
      </w:r>
      <w:r>
        <w:t xml:space="preserve">_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tự </w:t>
      </w:r>
      <w:r>
        <w:t xml:space="preserve">do,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địa </w:t>
      </w:r>
      <w:r>
        <w:t xml:space="preserve">vị </w:t>
      </w:r>
      <w:r>
        <w:t xml:space="preserve">n </w:t>
      </w:r>
      <w:r>
        <w:t xml:space="preserve">n= </w:t>
      </w:r>
      <w:r>
        <w:br/>
      </w:r>
      <w:r>
        <w:rPr>
          <w:b/>
        </w:rPr>
        <w:t xml:space="preserve">Giờ </w:t>
      </w:r>
      <w:r>
        <w:rPr>
          <w:b/>
        </w:rPr>
        <w:t xml:space="preserve">giá </w:t>
      </w:r>
      <w:r>
        <w:rPr>
          <w:b/>
        </w:rPr>
        <w:t xml:space="preserve">¡ </w:t>
      </w:r>
      <w:r>
        <w:rPr>
          <w:b/>
        </w:rPr>
        <w:t xml:space="preserve">lao. </w:t>
      </w:r>
      <w:r>
        <w:rPr>
          <w:b/>
        </w:rPr>
        <w:t xml:space="preserve">00 </w:t>
      </w:r>
      <w:r>
        <w:t xml:space="preserve">UUU </w:t>
      </w:r>
      <w:r>
        <w:t xml:space="preserve">mặt </w:t>
      </w:r>
      <w:r>
        <w:t xml:space="preserve">bằng. </w:t>
      </w:r>
      <w:r>
        <w:t xml:space="preserve">Giải </w:t>
      </w:r>
      <w:r>
        <w:t xml:space="preserve">phóng </w:t>
      </w:r>
      <w:r>
        <w:t xml:space="preserve">xe </w:t>
      </w:r>
      <w:r>
        <w:t xml:space="preserve">nhanh </w:t>
      </w:r>
      <w:r>
        <w:t xml:space="preserve">để </w:t>
      </w:r>
      <w:r>
        <w:t xml:space="preserve">tăng </w:t>
      </w:r>
      <w:r>
        <w:t xml:space="preserve">giải </w:t>
      </w:r>
      <w:r>
        <w:t xml:space="preserve">mã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kí </w:t>
      </w:r>
      <w:r>
        <w:t xml:space="preserve">hiệu </w:t>
      </w:r>
      <w:r>
        <w:t xml:space="preserve">đã </w:t>
      </w:r>
      <w:r>
        <w:t xml:space="preserve">,„: </w:t>
      </w:r>
      <w:r>
        <w:t xml:space="preserve">„gng </w:t>
      </w:r>
      <w:r>
        <w:t xml:space="preserve">pận </w:t>
      </w:r>
      <w:r>
        <w:t xml:space="preserve">chuyển.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ra </w:t>
      </w:r>
      <w:r>
        <w:t xml:space="preserve">được </w:t>
      </w:r>
      <w:r>
        <w:t xml:space="preserve">mã </w:t>
      </w:r>
      <w:r>
        <w:t xml:space="preserve">hoá </w:t>
      </w:r>
      <w:r>
        <w:t xml:space="preserve">trở </w:t>
      </w:r>
      <w:r>
        <w:t xml:space="preserve">thành </w:t>
      </w:r>
      <w:r>
        <w:t xml:space="preserve">hiểu </w:t>
      </w:r>
      <w:r>
        <w:t xml:space="preserve">được. </w:t>
      </w:r>
      <w:r>
        <w:rPr>
          <w:i/>
        </w:rPr>
        <w:t xml:space="preserve">Gi3 </w:t>
      </w:r>
      <w:r>
        <w:t xml:space="preserve">‹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hay </w:t>
      </w:r>
      <w:r>
        <w:rPr>
          <w:i/>
        </w:rPr>
        <w:t xml:space="preserve">năng </w:t>
      </w:r>
      <w:r>
        <w:rPr>
          <w:i/>
        </w:rPr>
        <w:t xml:space="preserve">lượng. </w:t>
      </w:r>
      <w:r>
        <w:rPr>
          <w:i/>
        </w:rPr>
        <w:t xml:space="preserve">Phản </w:t>
      </w:r>
      <w:r>
        <w:rPr>
          <w:i/>
        </w:rPr>
        <w:t xml:space="preserve">mã </w:t>
      </w:r>
      <w:r>
        <w:rPr>
          <w:i/>
        </w:rPr>
        <w:t xml:space="preserve">bức </w:t>
      </w:r>
      <w:r>
        <w:t xml:space="preserve">điện </w:t>
      </w:r>
      <w:r>
        <w:t xml:space="preserve">mật. </w:t>
      </w:r>
      <w:r>
        <w:rPr>
          <w:i/>
        </w:rPr>
        <w:t xml:space="preserve">Cấu </w:t>
      </w:r>
      <w:r>
        <w:rPr>
          <w:i/>
        </w:rPr>
        <w:t xml:space="preserve">trúc </w:t>
      </w:r>
      <w:r>
        <w:rPr>
          <w:i/>
        </w:rPr>
        <w:t xml:space="preserve">phân </w:t>
      </w:r>
      <w:r>
        <w:rPr>
          <w:i/>
        </w:rPr>
        <w:t xml:space="preserve">tử </w:t>
      </w:r>
      <w:r>
        <w:rPr>
          <w:i/>
        </w:rPr>
        <w:t xml:space="preserve">mới </w:t>
      </w:r>
      <w:r>
        <w:t xml:space="preserve">„hoá </w:t>
      </w:r>
      <w:r>
        <w:t xml:space="preserve">học </w:t>
      </w:r>
      <w:r>
        <w:t xml:space="preserve">giải </w:t>
      </w:r>
      <w:r>
        <w:t xml:space="preserve">phóng </w:t>
      </w:r>
      <w:r>
        <w:t xml:space="preserve">một </w:t>
      </w:r>
      <w:r>
        <w:rPr>
          <w:i/>
        </w:rPr>
        <w:t xml:space="preserve">chất </w:t>
      </w:r>
      <w:r>
        <w:t xml:space="preserve">khí. </w:t>
      </w:r>
      <w:r>
        <w:rPr>
          <w:i/>
        </w:rPr>
        <w:t xml:space="preserve">đãđượcgiải </w:t>
      </w:r>
      <w:r>
        <w:rPr>
          <w:i/>
        </w:rPr>
        <w:t xml:space="preserve">mã </w:t>
      </w:r>
      <w:r>
        <w:t xml:space="preserve">^ÄÔCMMCMMMCCIIIXÑÏ </w:t>
      </w:r>
      <w:r>
        <w:rPr>
          <w:i/>
        </w:rPr>
        <w:t xml:space="preserve">Nguyên </w:t>
      </w:r>
      <w:r>
        <w:t xml:space="preserve">tỬ </w:t>
      </w:r>
      <w:r>
        <w:t xml:space="preserve">giải </w:t>
      </w:r>
      <w:r>
        <w:t xml:space="preserve">phóng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nó. </w:t>
      </w:r>
      <w:r>
        <w:t xml:space="preserve">giải </w:t>
      </w:r>
      <w:r>
        <w:t xml:space="preserve">ngân </w:t>
      </w:r>
      <w:r>
        <w:t xml:space="preserve">động từ </w:t>
      </w:r>
      <w:r>
        <w:t xml:space="preserve">Đưa </w:t>
      </w:r>
      <w:r>
        <w:t xml:space="preserve">tiền </w:t>
      </w:r>
      <w:r>
        <w:t xml:space="preserve">mặt, </w:t>
      </w:r>
      <w:r>
        <w:t xml:space="preserve">đưa </w:t>
      </w:r>
      <w:r>
        <w:t xml:space="preserve">vốn </w:t>
      </w:r>
      <w:r>
        <w:t xml:space="preserve">vào </w:t>
      </w:r>
      <w:r>
        <w:t xml:space="preserve">¡4 </w:t>
      </w:r>
      <w:r>
        <w:t xml:space="preserve">(khẩu ngữ). </w:t>
      </w:r>
      <w:r>
        <w:t xml:space="preserve">Giải </w:t>
      </w:r>
      <w:r>
        <w:t xml:space="preserve">phóng </w:t>
      </w:r>
      <w:r>
        <w:t xml:space="preserve">quân </w:t>
      </w:r>
      <w:r>
        <w:t xml:space="preserve">(nói </w:t>
      </w:r>
      <w:r>
        <w:t xml:space="preserve">tắt). </w:t>
      </w:r>
      <w:r>
        <w:t xml:space="preserve">Tiếp </w:t>
      </w:r>
      <w:r>
        <w:t xml:space="preserve">hoạt </w:t>
      </w:r>
      <w:r>
        <w:t xml:space="preserve">động, </w:t>
      </w:r>
      <w:r>
        <w:t xml:space="preserve">lưu </w:t>
      </w:r>
      <w:r>
        <w:t xml:space="preserve">thông </w:t>
      </w:r>
      <w:r>
        <w:t xml:space="preserve">hoặc </w:t>
      </w:r>
      <w:r>
        <w:t xml:space="preserve">thực </w:t>
      </w:r>
      <w:r>
        <w:t xml:space="preserve">hiện </w:t>
      </w:r>
      <w:r>
        <w:t xml:space="preserve">dự </w:t>
      </w:r>
      <w:r>
        <w:t xml:space="preserve">,Zcho </w:t>
      </w:r>
      <w:r>
        <w:t xml:space="preserve">giải </w:t>
      </w:r>
      <w:r>
        <w:rPr>
          <w:i/>
        </w:rPr>
        <w:t xml:space="preserve">phóng </w:t>
      </w:r>
      <w:r>
        <w:rPr>
          <w:i/>
        </w:rPr>
        <w:t xml:space="preserve">Anh </w:t>
      </w:r>
      <w:r>
        <w:t xml:space="preserve">lính </w:t>
      </w:r>
      <w:r>
        <w:rPr>
          <w:i/>
        </w:rPr>
        <w:t xml:space="preserve">gidiphóng. </w:t>
      </w:r>
      <w:r>
        <w:t xml:space="preserve">án. </w:t>
      </w:r>
      <w:r>
        <w:rPr>
          <w:i/>
        </w:rPr>
        <w:t xml:space="preserve">Giải </w:t>
      </w:r>
      <w:r>
        <w:rPr>
          <w:i/>
        </w:rPr>
        <w:t xml:space="preserve">ngân </w:t>
      </w:r>
      <w:r>
        <w:rPr>
          <w:i/>
        </w:rPr>
        <w:t xml:space="preserve">chậm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chậm </w:t>
      </w:r>
      <w:r>
        <w:t xml:space="preserve">tiến </w:t>
      </w:r>
      <w:r>
        <w:rPr>
          <w:i/>
        </w:rPr>
        <w:t xml:space="preserve">độ </w:t>
      </w:r>
      <w:r>
        <w:t xml:space="preserve">giải </w:t>
      </w:r>
      <w:r>
        <w:t xml:space="preserve">phóng </w:t>
      </w:r>
      <w:r>
        <w:t xml:space="preserve">quân </w:t>
      </w:r>
      <w:r>
        <w:t xml:space="preserve">danh từ </w:t>
      </w:r>
      <w:r>
        <w:t xml:space="preserve">Quân </w:t>
      </w:r>
      <w:r>
        <w:t xml:space="preserve">đội </w:t>
      </w:r>
      <w:r>
        <w:t xml:space="preserve">có </w:t>
      </w:r>
      <w:r>
        <w:t xml:space="preserve">nhiệm </w:t>
      </w:r>
      <w:r>
        <w:t xml:space="preserve">thicôngcủacôngtrình </w:t>
      </w:r>
      <w:r>
        <w:rPr>
          <w:i/>
        </w:rPr>
        <w:t xml:space="preserve">vụ </w:t>
      </w:r>
      <w:r>
        <w:t xml:space="preserve">giải </w:t>
      </w:r>
      <w:r>
        <w:t xml:space="preserve">phóng </w:t>
      </w:r>
      <w:r>
        <w:t xml:space="preserve">dân </w:t>
      </w:r>
      <w:r>
        <w:rPr>
          <w:i/>
        </w:rPr>
        <w:t xml:space="preserve">tộc </w:t>
      </w:r>
      <w:r>
        <w:t xml:space="preserve">khỏi </w:t>
      </w:r>
      <w:r>
        <w:t xml:space="preserve">ách </w:t>
      </w:r>
      <w:r>
        <w:t xml:space="preserve">thực </w:t>
      </w:r>
      <w:r>
        <w:t xml:space="preserve">dân, </w:t>
      </w:r>
      <w:r>
        <w:t xml:space="preserve">giải </w:t>
      </w:r>
      <w:r>
        <w:t xml:space="preserve">nghệ </w:t>
      </w:r>
      <w:r>
        <w:t xml:space="preserve">động từ </w:t>
      </w:r>
      <w:r>
        <w:t xml:space="preserve">Bỏ </w:t>
      </w:r>
      <w:r>
        <w:t xml:space="preserve">hoặc </w:t>
      </w:r>
      <w:r>
        <w:t xml:space="preserve">thôi </w:t>
      </w:r>
      <w:r>
        <w:t xml:space="preserve">nghể </w:t>
      </w:r>
      <w:r>
        <w:t xml:space="preserve">đanglàm </w:t>
      </w:r>
      <w:r>
        <w:t xml:space="preserve">thỏi </w:t>
      </w:r>
      <w:r>
        <w:t xml:space="preserve">nạn </w:t>
      </w:r>
      <w:r>
        <w:t xml:space="preserve">ngoại </w:t>
      </w:r>
      <w:r>
        <w:t xml:space="preserve">xâm; </w:t>
      </w:r>
      <w:r>
        <w:t xml:space="preserve">quân </w:t>
      </w:r>
      <w:r>
        <w:t xml:space="preserve">giải </w:t>
      </w:r>
      <w:r>
        <w:t xml:space="preserve">phóng.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trọng). </w:t>
      </w:r>
      <w:r>
        <w:t xml:space="preserve">co </w:t>
      </w:r>
      <w:r>
        <w:t xml:space="preserve">U </w:t>
      </w:r>
      <w:r>
        <w:t xml:space="preserve">giải </w:t>
      </w:r>
      <w:r>
        <w:t xml:space="preserve">quyết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thành </w:t>
      </w:r>
      <w:r>
        <w:t xml:space="preserve">giải </w:t>
      </w:r>
      <w:r>
        <w:t xml:space="preserve">nghĩa </w:t>
      </w:r>
      <w:r>
        <w:t xml:space="preserve">động từ </w:t>
      </w:r>
      <w:r>
        <w:t xml:space="preserve">Nói </w:t>
      </w:r>
      <w:r>
        <w:t xml:space="preserve">cho </w:t>
      </w:r>
      <w:r>
        <w:t xml:space="preserve">rõ </w:t>
      </w:r>
      <w:r>
        <w:t xml:space="preserve">nghĩa. </w:t>
      </w:r>
      <w:r>
        <w:rPr>
          <w:i/>
        </w:rPr>
        <w:t xml:space="preserve">Giải </w:t>
      </w:r>
      <w:r>
        <w:rPr>
          <w:i/>
        </w:rPr>
        <w:t xml:space="preserve">nghĩa </w:t>
      </w:r>
      <w:r>
        <w:rPr>
          <w:i/>
        </w:rPr>
        <w:t xml:space="preserve">ván </w:t>
      </w:r>
      <w:r>
        <w:t xml:space="preserve">đề </w:t>
      </w:r>
      <w:r>
        <w:t xml:space="preserve">nữa.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những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một </w:t>
      </w:r>
      <w:r>
        <w:t xml:space="preserve">từ </w:t>
      </w:r>
      <w:r>
        <w:rPr>
          <w:i/>
        </w:rPr>
        <w:t xml:space="preserve">khó. </w:t>
      </w:r>
      <w:r>
        <w:t xml:space="preserve">trong </w:t>
      </w:r>
      <w:r>
        <w:rPr>
          <w:i/>
        </w:rPr>
        <w:t xml:space="preserve">đời </w:t>
      </w:r>
      <w:r>
        <w:rPr>
          <w:i/>
        </w:rPr>
        <w:t xml:space="preserve">sống.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nạn </w:t>
      </w:r>
      <w:r>
        <w:t xml:space="preserve">thất </w:t>
      </w:r>
      <w:r>
        <w:rPr>
          <w:i/>
        </w:rPr>
        <w:t xml:space="preserve">nghiệp. </w:t>
      </w:r>
      <w:r>
        <w:t xml:space="preserve">giải </w:t>
      </w:r>
      <w:r>
        <w:t xml:space="preserve">ngũ </w:t>
      </w:r>
      <w:r>
        <w:t xml:space="preserve">động từ </w:t>
      </w:r>
      <w:r>
        <w:t xml:space="preserve">Ra </w:t>
      </w:r>
      <w:r>
        <w:t xml:space="preserve">khỏi </w:t>
      </w:r>
      <w:r>
        <w:t xml:space="preserve">quân </w:t>
      </w:r>
      <w:r>
        <w:t xml:space="preserve">đội </w:t>
      </w:r>
      <w:r>
        <w:t xml:space="preserve">trở </w:t>
      </w:r>
      <w:r>
        <w:t xml:space="preserve">về </w:t>
      </w:r>
      <w:r>
        <w:t xml:space="preserve">với. </w:t>
      </w:r>
      <w:r>
        <w:rPr>
          <w:i/>
        </w:rPr>
        <w:t xml:space="preserve">v4n </w:t>
      </w:r>
      <w:r>
        <w:rPr>
          <w:i/>
        </w:rPr>
        <w:t xml:space="preserve">đề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t xml:space="preserve">giải </w:t>
      </w:r>
      <w:r>
        <w:rPr>
          <w:i/>
        </w:rPr>
        <w:t xml:space="preserve">quyết.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t xml:space="preserve">cuộc </w:t>
      </w:r>
      <w:r>
        <w:t xml:space="preserve">sống </w:t>
      </w:r>
      <w:r>
        <w:t xml:space="preserve">dân </w:t>
      </w:r>
      <w:r>
        <w:t xml:space="preserve">thường. </w:t>
      </w:r>
      <w:r>
        <w:rPr>
          <w:i/>
        </w:rPr>
        <w:t xml:space="preserve">Lính </w:t>
      </w:r>
      <w:r>
        <w:rPr>
          <w:i/>
        </w:rPr>
        <w:t xml:space="preserve">giải </w:t>
      </w:r>
      <w:r>
        <w:rPr>
          <w:i/>
        </w:rPr>
        <w:t xml:space="preserve">ngũ. </w:t>
      </w:r>
      <w:r>
        <w:t xml:space="preserve">Xín </w:t>
      </w:r>
      <w:r>
        <w:rPr>
          <w:i/>
        </w:rPr>
        <w:t xml:space="preserve">không </w:t>
      </w:r>
      <w:r>
        <w:rPr>
          <w:i/>
        </w:rPr>
        <w:t xml:space="preserve">dứt </w:t>
      </w:r>
      <w:r>
        <w:t xml:space="preserve">khoát. </w:t>
      </w:r>
      <w:r>
        <w:t xml:space="preserve">giải </w:t>
      </w:r>
      <w:r>
        <w:t xml:space="preserve">ngũ. </w:t>
      </w:r>
      <w:r>
        <w:t xml:space="preserve">giải </w:t>
      </w:r>
      <w:r>
        <w:t xml:space="preserve">sầu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quên </w:t>
      </w:r>
      <w:r>
        <w:t xml:space="preserve">nỗi </w:t>
      </w:r>
      <w:r>
        <w:t xml:space="preserve">buồn </w:t>
      </w:r>
      <w:r>
        <w:t xml:space="preserve">rầu </w:t>
      </w:r>
      <w:r>
        <w:t xml:space="preserve">giải </w:t>
      </w:r>
      <w:r>
        <w:t xml:space="preserve">nguyên </w:t>
      </w:r>
      <w:r>
        <w:t xml:space="preserve">danh từ </w:t>
      </w:r>
      <w:r>
        <w:t xml:space="preserve">Người </w:t>
      </w:r>
      <w:r>
        <w:t xml:space="preserve">đỗ </w:t>
      </w:r>
      <w:r>
        <w:t xml:space="preserve">đầu </w:t>
      </w:r>
      <w:r>
        <w:t xml:space="preserve">khoathihương.. </w:t>
      </w:r>
      <w:r>
        <w:t xml:space="preserve">trong </w:t>
      </w:r>
      <w:r>
        <w:t xml:space="preserve">lòng. </w:t>
      </w:r>
      <w:r>
        <w:t xml:space="preserve">Chén </w:t>
      </w:r>
      <w:r>
        <w:t xml:space="preserve">rượu </w:t>
      </w:r>
      <w:r>
        <w:t xml:space="preserve">giải </w:t>
      </w:r>
      <w:r>
        <w:rPr>
          <w:i/>
        </w:rPr>
        <w:t xml:space="preserve">sầu. </w:t>
      </w:r>
      <w:r>
        <w:t xml:space="preserve">giải </w:t>
      </w:r>
      <w:r>
        <w:t xml:space="preserve">nhiệt </w:t>
      </w:r>
      <w:r>
        <w:t xml:space="preserve">động từ </w:t>
      </w:r>
      <w:r>
        <w:t xml:space="preserve">Làm </w:t>
      </w:r>
      <w:r>
        <w:t xml:space="preserve">hạ </w:t>
      </w:r>
      <w:r>
        <w:t xml:space="preserve">thân </w:t>
      </w:r>
      <w:r>
        <w:t xml:space="preserve">nhiệt. </w:t>
      </w:r>
      <w:r>
        <w:t xml:space="preserve">73uốc </w:t>
      </w:r>
      <w:r>
        <w:t xml:space="preserve">giải </w:t>
      </w:r>
      <w:r>
        <w:t xml:space="preserve">tán </w:t>
      </w:r>
      <w: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còn </w:t>
      </w:r>
      <w:r>
        <w:t xml:space="preserve">hoặc </w:t>
      </w:r>
      <w:r>
        <w:t xml:space="preserve">làm </w:t>
      </w:r>
      <w:r>
        <w:t xml:space="preserve">cho </w:t>
      </w:r>
      <w:r>
        <w:rPr>
          <w:i/>
        </w:rPr>
        <w:t xml:space="preserve">giải </w:t>
      </w:r>
      <w:r>
        <w:t xml:space="preserve">nhiệt. </w:t>
      </w:r>
      <w:r>
        <w:t xml:space="preserve">không </w:t>
      </w:r>
      <w:r>
        <w:t xml:space="preserve">còn </w:t>
      </w:r>
      <w:r>
        <w:t xml:space="preserve">tụ </w:t>
      </w:r>
      <w:r>
        <w:t xml:space="preserve">họp </w:t>
      </w:r>
      <w:r>
        <w:t xml:space="preserve">lại </w:t>
      </w:r>
      <w:r>
        <w:t xml:space="preserve">thành </w:t>
      </w:r>
      <w:r>
        <w:t xml:space="preserve">đám </w:t>
      </w:r>
      <w:r>
        <w:t xml:space="preserve">đông </w:t>
      </w:r>
      <w:r>
        <w:t xml:space="preserve">nữa </w:t>
      </w:r>
      <w:r>
        <w:t xml:space="preserve">giải </w:t>
      </w:r>
      <w:r>
        <w:t xml:space="preserve">oan </w:t>
      </w:r>
      <w: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nỗi </w:t>
      </w:r>
      <w:r>
        <w:t xml:space="preserve">oan. </w:t>
      </w:r>
      <w:r>
        <w:t xml:space="preserve">mà </w:t>
      </w:r>
      <w:r>
        <w:t xml:space="preserve">tản </w:t>
      </w:r>
      <w:r>
        <w:t xml:space="preserve">ra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ngả, </w:t>
      </w:r>
      <w:r>
        <w:t xml:space="preserve">Cuộc </w:t>
      </w:r>
      <w:r>
        <w:t xml:space="preserve">mít </w:t>
      </w:r>
      <w:r>
        <w:rPr>
          <w:i/>
        </w:rPr>
        <w:t xml:space="preserve">tỉnh </w:t>
      </w:r>
      <w:r>
        <w:t xml:space="preserve">giải </w:t>
      </w:r>
      <w:r>
        <w:t xml:space="preserve">pháp </w:t>
      </w:r>
      <w:r>
        <w:t xml:space="preserve">danh từ </w:t>
      </w:r>
      <w:r>
        <w:t xml:space="preserve">Phương </w:t>
      </w:r>
      <w:r>
        <w:t xml:space="preserve">pháp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đã </w:t>
      </w:r>
      <w:r>
        <w:t xml:space="preserve">giải </w:t>
      </w:r>
      <w:r>
        <w:rPr>
          <w:i/>
        </w:rPr>
        <w:t xml:space="preserve">tán. </w:t>
      </w:r>
      <w:r>
        <w:t xml:space="preserve">Mọi </w:t>
      </w:r>
      <w:r>
        <w:rPr>
          <w:i/>
        </w:rPr>
        <w:t xml:space="preserve">người </w:t>
      </w:r>
      <w:r>
        <w:t xml:space="preserve">giải. </w:t>
      </w:r>
      <w:r>
        <w:t xml:space="preserve">lần </w:t>
      </w:r>
      <w:r>
        <w:t xml:space="preserve">ra </w:t>
      </w:r>
      <w:r>
        <w:t xml:space="preserve">bẻ. </w:t>
      </w:r>
      <w:r>
        <w:t xml:space="preserve">Cảnh </w:t>
      </w:r>
      <w:r>
        <w:t xml:space="preserve">vấn </w:t>
      </w:r>
      <w:r>
        <w:t xml:space="preserve">đề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rPr>
          <w:i/>
        </w:rPr>
        <w:t xml:space="preserve">Tìm </w:t>
      </w:r>
      <w:r>
        <w:rPr>
          <w:i/>
        </w:rPr>
        <w:t xml:space="preserve">giải </w:t>
      </w:r>
      <w:r>
        <w:rPr>
          <w:i/>
        </w:rPr>
        <w:t xml:space="preserve">pháp </w:t>
      </w:r>
      <w:r>
        <w:rPr>
          <w:i/>
        </w:rPr>
        <w:t xml:space="preserve">tốt </w:t>
      </w:r>
      <w:r>
        <w:t xml:space="preserve">sát </w:t>
      </w:r>
      <w:r>
        <w:t xml:space="preserve">giải </w:t>
      </w:r>
      <w:r>
        <w:rPr>
          <w:i/>
        </w:rPr>
        <w:t xml:space="preserve">tán </w:t>
      </w:r>
      <w:r>
        <w:rPr>
          <w:i/>
        </w:rPr>
        <w:t xml:space="preserve">cuộc </w:t>
      </w:r>
      <w:r>
        <w:rPr>
          <w:i/>
        </w:rPr>
        <w:t xml:space="preserve">biểu </w:t>
      </w:r>
      <w:r>
        <w:t xml:space="preserve">tình. </w:t>
      </w:r>
      <w:r>
        <w:rPr>
          <w:b/>
        </w:rPr>
        <w:t xml:space="preserve">2 </w:t>
      </w:r>
      <w:r>
        <w:t xml:space="preserve">Tước </w:t>
      </w:r>
      <w:r>
        <w:t xml:space="preserve">bỏ </w:t>
      </w:r>
      <w:r>
        <w:t xml:space="preserve">quyền </w:t>
      </w:r>
      <w:r>
        <w:t xml:space="preserve">nhất. </w:t>
      </w:r>
      <w:r>
        <w:rPr>
          <w:i/>
        </w:rPr>
        <w:t xml:space="preserve">Dùng </w:t>
      </w:r>
      <w:r>
        <w:t xml:space="preserve">giải </w:t>
      </w:r>
      <w:r>
        <w:t xml:space="preserve">pháp </w:t>
      </w:r>
      <w:r>
        <w:rPr>
          <w:i/>
        </w:rPr>
        <w:t xml:space="preserve">thương </w:t>
      </w:r>
      <w:r>
        <w:rPr>
          <w:i/>
        </w:rPr>
        <w:t xml:space="preserve">lượng </w:t>
      </w:r>
      <w:r>
        <w:rPr>
          <w:i/>
        </w:rPr>
        <w:t xml:space="preserve">để </w:t>
      </w:r>
      <w:r>
        <w:rPr>
          <w:i/>
        </w:rPr>
        <w:t xml:space="preserve">tồn </w:t>
      </w:r>
      <w:r>
        <w:t xml:space="preserve">tại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cho </w:t>
      </w:r>
      <w:r>
        <w:t xml:space="preserve">chấm </w:t>
      </w:r>
      <w:r>
        <w:t xml:space="preserve">dứt </w:t>
      </w:r>
      <w:r>
        <w:rPr>
          <w:i/>
        </w:rPr>
        <w:t xml:space="preserve">xung </w:t>
      </w:r>
      <w:r>
        <w:rPr>
          <w:i/>
        </w:rPr>
        <w:t xml:space="preserve">đột. </w:t>
      </w:r>
      <w:r>
        <w:t xml:space="preserve">Giải </w:t>
      </w:r>
      <w:r>
        <w:t xml:space="preserve">pháp </w:t>
      </w:r>
      <w:r>
        <w:t xml:space="preserve">chính </w:t>
      </w:r>
      <w:r>
        <w:rPr>
          <w:i/>
        </w:rPr>
        <w:t xml:space="preserve">trị. </w:t>
      </w:r>
      <w:r>
        <w:t xml:space="preserve">phép </w:t>
      </w:r>
      <w:r>
        <w:t xml:space="preserve">tiếp </w:t>
      </w:r>
      <w:r>
        <w:t xml:space="preserve">tục </w:t>
      </w:r>
      <w:r>
        <w:t xml:space="preserve">hoạt </w:t>
      </w:r>
      <w:r>
        <w:rPr>
          <w:i/>
        </w:rPr>
        <w:t xml:space="preserve">động. </w:t>
      </w:r>
      <w:r>
        <w:rPr>
          <w:i/>
        </w:rPr>
        <w:t xml:space="preserve">Giải </w:t>
      </w:r>
      <w:r>
        <w:rPr>
          <w:i/>
        </w:rPr>
        <w:t xml:space="preserve">tán </w:t>
      </w:r>
      <w:r>
        <w:rPr>
          <w:i/>
        </w:rPr>
        <w:t xml:space="preserve">một </w:t>
      </w:r>
      <w:r>
        <w:t xml:space="preserve">chính </w:t>
      </w:r>
      <w:r>
        <w:t xml:space="preserve">giải </w:t>
      </w:r>
      <w:r>
        <w:t xml:space="preserve">phẫu </w:t>
      </w:r>
      <w:r>
        <w:t xml:space="preserve">I </w:t>
      </w:r>
      <w:r>
        <w:t xml:space="preserve">động từ </w:t>
      </w:r>
      <w:r>
        <w:t xml:space="preserve">Mổ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hoặc </w:t>
      </w:r>
      <w:r>
        <w:rPr>
          <w:i/>
        </w:rPr>
        <w:t xml:space="preserve">đáng </w:t>
      </w:r>
      <w:r>
        <w:rPr>
          <w:i/>
        </w:rPr>
        <w:t xml:space="preserve">Chính </w:t>
      </w:r>
      <w:r>
        <w:t xml:space="preserve">quyền </w:t>
      </w:r>
      <w:r>
        <w:t xml:space="preserve">ƒatxit </w:t>
      </w:r>
      <w:r>
        <w:t xml:space="preserve">giải </w:t>
      </w:r>
      <w:r>
        <w:t xml:space="preserve">tán </w:t>
      </w:r>
      <w:r>
        <w:t xml:space="preserve">quốc </w:t>
      </w:r>
      <w:r>
        <w:t xml:space="preserve">hội. </w:t>
      </w:r>
      <w:r>
        <w:t xml:space="preserve">chữa </w:t>
      </w:r>
      <w:r>
        <w:t xml:space="preserve">bệnh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Dụng </w:t>
      </w:r>
      <w:r>
        <w:rPr>
          <w:i/>
        </w:rPr>
        <w:t xml:space="preserve">cụ </w:t>
      </w:r>
      <w:r>
        <w:t xml:space="preserve">giải. </w:t>
      </w:r>
      <w:r>
        <w:t xml:space="preserve">giải </w:t>
      </w:r>
      <w:r>
        <w:t xml:space="preserve">thể </w:t>
      </w:r>
      <w:r>
        <w:t xml:space="preserve">động từ </w:t>
      </w:r>
      <w:r>
        <w:rPr>
          <w:b/>
        </w:rPr>
        <w:t xml:space="preserve">1 </w:t>
      </w:r>
      <w:r>
        <w:t xml:space="preserve">Mất </w:t>
      </w:r>
      <w:r>
        <w:t xml:space="preserve">dẫn </w:t>
      </w:r>
      <w:r>
        <w:t xml:space="preserve">tính </w:t>
      </w:r>
      <w:r>
        <w:t xml:space="preserve">chỉnh </w:t>
      </w:r>
      <w:r>
        <w:t xml:space="preserve">thể </w:t>
      </w:r>
      <w:r>
        <w:t xml:space="preserve">đến </w:t>
      </w:r>
      <w:r>
        <w:rPr>
          <w:i/>
        </w:rPr>
        <w:t xml:space="preserve">phẫu. </w:t>
      </w:r>
      <w:r>
        <w:t xml:space="preserve">Bác </w:t>
      </w:r>
      <w:r>
        <w:rPr>
          <w:i/>
        </w:rPr>
        <w:t xml:space="preserve">sĩ </w:t>
      </w:r>
      <w:r>
        <w:rPr>
          <w:i/>
        </w:rPr>
        <w:t xml:space="preserve">giải </w:t>
      </w:r>
      <w:r>
        <w:rPr>
          <w:i/>
        </w:rPr>
        <w:t xml:space="preserve">phẫu. </w:t>
      </w:r>
      <w:r>
        <w:t xml:space="preserve">II </w:t>
      </w:r>
      <w:r>
        <w:t xml:space="preserve">danh từ </w:t>
      </w:r>
      <w:r>
        <w:t xml:space="preserve">Cấu </w:t>
      </w:r>
      <w:r>
        <w:t xml:space="preserve">tạo </w:t>
      </w:r>
      <w:r>
        <w:t xml:space="preserve">cơ.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nữa. </w:t>
      </w:r>
      <w:r>
        <w:t xml:space="preserve">Nền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tự </w:t>
      </w:r>
      <w:r>
        <w:rPr>
          <w:i/>
        </w:rPr>
        <w:t xml:space="preserve">cất </w:t>
      </w:r>
      <w:r>
        <w:t xml:space="preserve">thể. </w:t>
      </w:r>
      <w:r>
        <w:t xml:space="preserve">Đặc </w:t>
      </w:r>
      <w:r>
        <w:rPr>
          <w:i/>
        </w:rPr>
        <w:t xml:space="preserve">điểm </w:t>
      </w:r>
      <w:r>
        <w:rPr>
          <w:i/>
        </w:rPr>
        <w:t xml:space="preserve">về </w:t>
      </w:r>
      <w:r>
        <w:rPr>
          <w:i/>
        </w:rPr>
        <w:t xml:space="preserve">giải </w:t>
      </w:r>
      <w:r>
        <w:rPr>
          <w:i/>
        </w:rPr>
        <w:t xml:space="preserve">phẫu </w:t>
      </w:r>
      <w:r>
        <w:t xml:space="preserve">sinh </w:t>
      </w:r>
      <w:r>
        <w:rPr>
          <w:i/>
        </w:rPr>
        <w:t xml:space="preserve">lí. </w:t>
      </w:r>
      <w:r>
        <w:t xml:space="preserve">tự </w:t>
      </w:r>
      <w:r>
        <w:t xml:space="preserve">túc </w:t>
      </w:r>
      <w:r>
        <w:rPr>
          <w:i/>
        </w:rPr>
        <w:t xml:space="preserve">dẫn </w:t>
      </w:r>
      <w:r>
        <w:rPr>
          <w:i/>
        </w:rPr>
        <w:t xml:space="preserve">dần </w:t>
      </w:r>
      <w:r>
        <w:t xml:space="preserve">giải </w:t>
      </w:r>
      <w:r>
        <w:t xml:space="preserve">thể.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hoặc </w:t>
      </w:r>
      <w:r>
        <w:t xml:space="preserve">giải </w:t>
      </w:r>
      <w:r>
        <w:t xml:space="preserve">phẫu </w:t>
      </w:r>
      <w:r>
        <w:t xml:space="preserve">học </w:t>
      </w:r>
      <w:r>
        <w:t xml:space="preserve">d.Khoahocnghiên </w:t>
      </w:r>
      <w:r>
        <w:t xml:space="preserve">cứuvề </w:t>
      </w:r>
      <w:r>
        <w:t xml:space="preserve">.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tôn. </w:t>
      </w:r>
      <w:r>
        <w:t xml:space="preserve">tại </w:t>
      </w:r>
      <w:r>
        <w:t xml:space="preserve">như </w:t>
      </w:r>
      <w:r>
        <w:t xml:space="preserve">một </w:t>
      </w:r>
      <w:r>
        <w:t xml:space="preserve">t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chức, </w:t>
      </w:r>
      <w:r>
        <w:t xml:space="preserve">các </w:t>
      </w:r>
      <w:r>
        <w:t xml:space="preserve">thành </w:t>
      </w:r>
      <w:r>
        <w:t xml:space="preserve">phần, </w:t>
      </w:r>
      <w:r>
        <w:t xml:space="preserve">thành </w:t>
      </w:r>
      <w:r>
        <w:t xml:space="preserve">viên </w:t>
      </w:r>
      <w:r>
        <w:t xml:space="preserve">phâr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t xml:space="preserve">. </w:t>
      </w:r>
      <w:r>
        <w:t xml:space="preserve">tán </w:t>
      </w:r>
      <w:r>
        <w:rPr>
          <w:i/>
        </w:rPr>
        <w:t xml:space="preserve">đi. </w:t>
      </w:r>
      <w:r>
        <w:rPr>
          <w:i/>
        </w:rPr>
        <w:t xml:space="preserve">Đội </w:t>
      </w:r>
      <w:r>
        <w:rPr>
          <w:i/>
        </w:rPr>
        <w:t xml:space="preserve">bóng </w:t>
      </w:r>
      <w:r>
        <w:t xml:space="preserve">đá </w:t>
      </w:r>
      <w:r>
        <w:t xml:space="preserve">đã </w:t>
      </w:r>
      <w:r>
        <w:t xml:space="preserve">giải </w:t>
      </w:r>
      <w:r>
        <w:t xml:space="preserve">thể. </w:t>
      </w:r>
      <w:r>
        <w:t xml:space="preserve">} </w:t>
      </w:r>
      <w:r>
        <w:br/>
      </w:r>
      <w:r>
        <w:rPr>
          <w:b/>
        </w:rPr>
        <w:t xml:space="preserve">) </w:t>
      </w:r>
      <w:r>
        <w:br/>
      </w:r>
      <w:r>
        <w:rPr>
          <w:b/>
        </w:rPr>
        <w:t xml:space="preserve">ì </w:t>
      </w:r>
      <w:r>
        <w:br w:type="page"/>
      </w:r>
      <w:r>
        <w:rPr>
          <w:b/>
        </w:rPr>
        <w:t xml:space="preserve">giải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hiểu </w:t>
      </w:r>
      <w:r>
        <w:t xml:space="preserve">rõ. </w:t>
      </w:r>
      <w:r>
        <w:t xml:space="preserve">Giái </w:t>
      </w:r>
      <w:r>
        <w:t xml:space="preserve">thích </w:t>
      </w:r>
      <w:r>
        <w:t xml:space="preserve">hiện </w:t>
      </w:r>
      <w:r>
        <w:t xml:space="preserve">tượng </w:t>
      </w:r>
      <w:r>
        <w:t xml:space="preserve">nguyệt </w:t>
      </w:r>
      <w:r>
        <w:t xml:space="preserve">thực. </w:t>
      </w:r>
      <w:r>
        <w:t xml:space="preserve">Giải </w:t>
      </w:r>
      <w:r>
        <w:t xml:space="preserve">thích </w:t>
      </w:r>
      <w:r>
        <w:t xml:space="preserve">chính </w:t>
      </w:r>
      <w:r>
        <w:rPr>
          <w:i/>
        </w:rPr>
        <w:t xml:space="preserve">sách. </w:t>
      </w:r>
      <w:r>
        <w:t xml:space="preserve">Điều </w:t>
      </w:r>
      <w:r>
        <w:rPr>
          <w:i/>
        </w:rPr>
        <w:t xml:space="preserve">đó </w:t>
      </w:r>
      <w:r>
        <w:t xml:space="preserve">giải </w:t>
      </w:r>
      <w:r>
        <w:t xml:space="preserve">thích </w:t>
      </w:r>
      <w:r>
        <w:rPr>
          <w:i/>
        </w:rPr>
        <w:t xml:space="preserve">nguyên </w:t>
      </w:r>
      <w:r>
        <w:rPr>
          <w:i/>
        </w:rPr>
        <w:t xml:space="preserve">nhân </w:t>
      </w:r>
      <w:r>
        <w:t xml:space="preserve">sự </w:t>
      </w:r>
      <w:r>
        <w:t xml:space="preserve">xung </w:t>
      </w:r>
      <w:r>
        <w:rPr>
          <w:i/>
        </w:rPr>
        <w:t xml:space="preserve">đột. </w:t>
      </w:r>
      <w:r>
        <w:t xml:space="preserve">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thoát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sự </w:t>
      </w:r>
      <w:r>
        <w:t xml:space="preserve">giam </w:t>
      </w:r>
      <w:r>
        <w:t xml:space="preserve">hãm, </w:t>
      </w:r>
      <w:r>
        <w:t xml:space="preserve">ràng </w:t>
      </w:r>
      <w:r>
        <w:t xml:space="preserve">buộc </w:t>
      </w:r>
      <w:r>
        <w:t xml:space="preserve">hay </w:t>
      </w:r>
      <w:r>
        <w:t xml:space="preserve">bế </w:t>
      </w:r>
      <w:r>
        <w:t xml:space="preserve">tắc. </w:t>
      </w:r>
      <w:r>
        <w:t xml:space="preserve">Gidi </w:t>
      </w:r>
      <w:r>
        <w:rPr>
          <w:i/>
        </w:rPr>
        <w:t xml:space="preserve">thoát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t xml:space="preserve">tín. </w:t>
      </w:r>
      <w:r>
        <w:t xml:space="preserve">Được </w:t>
      </w:r>
      <w:r>
        <w:t xml:space="preserve">giải </w:t>
      </w:r>
      <w:r>
        <w:rPr>
          <w:i/>
        </w:rPr>
        <w:t xml:space="preserve">thoát </w:t>
      </w:r>
      <w:r>
        <w:rPr>
          <w:i/>
        </w:rPr>
        <w:t xml:space="preserve">khỏi </w:t>
      </w:r>
      <w:r>
        <w:rPr>
          <w:i/>
        </w:rPr>
        <w:t xml:space="preserve">lao </w:t>
      </w:r>
      <w:r>
        <w:t xml:space="preserve">tù. </w:t>
      </w:r>
      <w:r>
        <w:t xml:space="preserve">Giải </w:t>
      </w:r>
      <w:r>
        <w:t xml:space="preserve">thoát </w:t>
      </w:r>
      <w:r>
        <w:t xml:space="preserve">được </w:t>
      </w:r>
      <w:r>
        <w:t xml:space="preserve">những </w:t>
      </w:r>
      <w:r>
        <w:t xml:space="preserve">ý </w:t>
      </w:r>
      <w:r>
        <w:t xml:space="preserve">nghĩ </w:t>
      </w:r>
      <w:r>
        <w:rPr>
          <w:i/>
        </w:rPr>
        <w:t xml:space="preserve">nặng </w:t>
      </w:r>
      <w:r>
        <w:rPr>
          <w:i/>
        </w:rPr>
        <w:t xml:space="preserve">nề. </w:t>
      </w:r>
      <w:r>
        <w:rPr>
          <w:b/>
        </w:rPr>
        <w:t xml:space="preserve">2 </w:t>
      </w:r>
      <w:r>
        <w:t xml:space="preserve">Thoát </w:t>
      </w:r>
      <w:r>
        <w:t xml:space="preserve">khỏi </w:t>
      </w:r>
      <w:r>
        <w:t xml:space="preserve">mọi </w:t>
      </w:r>
      <w:r>
        <w:t xml:space="preserve">điều </w:t>
      </w:r>
      <w:r>
        <w:t xml:space="preserve">đau </w:t>
      </w:r>
      <w:r>
        <w:t xml:space="preserve">khổ </w:t>
      </w:r>
      <w:r>
        <w:t xml:space="preserve">và </w:t>
      </w:r>
      <w:r>
        <w:t xml:space="preserve">ràng </w:t>
      </w:r>
      <w:r>
        <w:t xml:space="preserve">buộc </w:t>
      </w:r>
      <w:r>
        <w:t xml:space="preserve">trên </w:t>
      </w:r>
      <w:r>
        <w:t xml:space="preserve">cõi </w:t>
      </w:r>
      <w:r>
        <w:t xml:space="preserve">đời,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rPr>
          <w:i/>
        </w:rPr>
        <w:t xml:space="preserve">7z </w:t>
      </w:r>
      <w:r>
        <w:rPr>
          <w:i/>
        </w:rPr>
        <w:t xml:space="preserve">hành </w:t>
      </w:r>
      <w:r>
        <w:rPr>
          <w:i/>
        </w:rPr>
        <w:t xml:space="preserve">để </w:t>
      </w:r>
      <w:r>
        <w:rPr>
          <w:i/>
        </w:rPr>
        <w:t xml:space="preserve">cầu </w:t>
      </w:r>
      <w:r>
        <w:t xml:space="preserve">giải </w:t>
      </w:r>
      <w:r>
        <w:rPr>
          <w:i/>
        </w:rPr>
        <w:t xml:space="preserve">thoát.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thuật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thưởng </w:t>
      </w:r>
      <w:r>
        <w:rPr>
          <w:b/>
        </w:rPr>
        <w:t xml:space="preserve">1 </w:t>
      </w:r>
      <w:r>
        <w:t xml:space="preserve">Giải </w:t>
      </w:r>
      <w:r>
        <w:t xml:space="preserve">cụ </w:t>
      </w:r>
      <w:r>
        <w:t xml:space="preserve">thể </w:t>
      </w:r>
      <w:r>
        <w:t xml:space="preserve">dành </w:t>
      </w:r>
      <w:r>
        <w:t xml:space="preserve">cho </w:t>
      </w:r>
      <w:r>
        <w:t xml:space="preserve">người </w:t>
      </w:r>
      <w:r>
        <w:t xml:space="preserve">hay </w:t>
      </w:r>
      <w:r>
        <w:t xml:space="preserve">đơn </w:t>
      </w:r>
      <w:r>
        <w:t xml:space="preserve">vị </w:t>
      </w:r>
      <w:r>
        <w:t xml:space="preserve">đạt </w:t>
      </w:r>
      <w:r>
        <w:t xml:space="preserve">thành </w:t>
      </w:r>
      <w:r>
        <w:t xml:space="preserve">tích </w:t>
      </w:r>
      <w:r>
        <w:t xml:space="preserve">cao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cuộc </w:t>
      </w:r>
      <w:r>
        <w:t xml:space="preserve">thi </w:t>
      </w:r>
      <w:r>
        <w:t xml:space="preserve">hay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trò </w:t>
      </w:r>
      <w:r>
        <w:t xml:space="preserve">chơi. </w:t>
      </w:r>
      <w:r>
        <w:t xml:space="preserve">Vận </w:t>
      </w:r>
      <w:r>
        <w:t xml:space="preserve">động </w:t>
      </w:r>
      <w:r>
        <w:t xml:space="preserve">uiên </w:t>
      </w:r>
      <w:r>
        <w:t xml:space="preserve">uề </w:t>
      </w:r>
      <w:r>
        <w:t xml:space="preserve">nhất </w:t>
      </w:r>
      <w:r>
        <w:rPr>
          <w:i/>
        </w:rPr>
        <w:t xml:space="preserve">nhận </w:t>
      </w:r>
      <w:r>
        <w:t xml:space="preserve">giải </w:t>
      </w:r>
      <w:r>
        <w:rPr>
          <w:i/>
        </w:rPr>
        <w:t xml:space="preserve">thưởng. </w:t>
      </w:r>
      <w:r>
        <w:rPr>
          <w:i/>
        </w:rPr>
        <w:t xml:space="preserve">Giải </w:t>
      </w:r>
      <w:r>
        <w:t xml:space="preserve">thưởng </w:t>
      </w:r>
      <w:r>
        <w:rPr>
          <w:i/>
        </w:rPr>
        <w:t xml:space="preserve">xổ </w:t>
      </w:r>
      <w:r>
        <w:t xml:space="preserve">số. </w:t>
      </w:r>
      <w:r>
        <w:rPr>
          <w:b/>
        </w:rPr>
        <w:t xml:space="preserve">2 </w:t>
      </w:r>
      <w:r>
        <w:rPr>
          <w:i/>
        </w:rPr>
        <w:t xml:space="preserve">Phần </w:t>
      </w:r>
      <w:r>
        <w:t xml:space="preserve">thưởng </w:t>
      </w:r>
      <w:r>
        <w:t xml:space="preserve">tặng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thành </w:t>
      </w:r>
      <w:r>
        <w:t xml:space="preserve">tích </w:t>
      </w:r>
      <w:r>
        <w:t xml:space="preserve">xuất </w:t>
      </w:r>
      <w:r>
        <w:t xml:space="preserve">sắc </w:t>
      </w:r>
      <w:r>
        <w:t xml:space="preserve">trong </w:t>
      </w:r>
      <w:r>
        <w:t xml:space="preserve">một </w:t>
      </w:r>
      <w:r>
        <w:t xml:space="preserve">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được </w:t>
      </w:r>
      <w:r>
        <w:t xml:space="preserve">xét </w:t>
      </w:r>
      <w:r>
        <w:t xml:space="preserve">trao </w:t>
      </w:r>
      <w:r>
        <w:t xml:space="preserve">tặng </w:t>
      </w:r>
      <w:r>
        <w:t xml:space="preserve">hằng </w:t>
      </w:r>
      <w:r>
        <w:t xml:space="preserve">năm. </w:t>
      </w:r>
      <w:r>
        <w:t xml:space="preserve">Giải </w:t>
      </w:r>
      <w:r>
        <w:rPr>
          <w:i/>
        </w:rPr>
        <w:t xml:space="preserve">thưởng </w:t>
      </w:r>
      <w:r>
        <w:t xml:space="preserve">văn </w:t>
      </w:r>
      <w:r>
        <w:t xml:space="preserve">học. </w:t>
      </w:r>
      <w:r>
        <w:rPr>
          <w:i/>
        </w:rPr>
        <w:t xml:space="preserve">Giải </w:t>
      </w:r>
      <w:r>
        <w:t xml:space="preserve">thưởng </w:t>
      </w:r>
      <w:r>
        <w:t xml:space="preserve">Nobel </w:t>
      </w:r>
      <w:r>
        <w:t xml:space="preserve">uề </w:t>
      </w:r>
      <w:r>
        <w:rPr>
          <w:i/>
        </w:rPr>
        <w:t xml:space="preserve">hoá </w:t>
      </w:r>
      <w:r>
        <w:t xml:space="preserve">học </w:t>
      </w:r>
      <w:r>
        <w:t xml:space="preserve">năm </w:t>
      </w:r>
      <w:r>
        <w:rPr>
          <w:i/>
        </w:rPr>
        <w:t xml:space="preserve">1990.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Giải </w:t>
      </w:r>
      <w:r>
        <w:t xml:space="preserve">tích </w:t>
      </w:r>
      <w:r>
        <w:t xml:space="preserve">toán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tích </w:t>
      </w:r>
      <w:r>
        <w:rPr>
          <w:b/>
        </w:rPr>
        <w:t xml:space="preserve">toán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hàm </w:t>
      </w:r>
      <w:r>
        <w:t xml:space="preserve">số, </w:t>
      </w:r>
      <w:r>
        <w:t xml:space="preserve">giới </w:t>
      </w:r>
      <w:r>
        <w:t xml:space="preserve">hạn, </w:t>
      </w:r>
      <w:r>
        <w:t xml:space="preserve">phép </w:t>
      </w:r>
      <w:r>
        <w:t xml:space="preserve">vi </w:t>
      </w:r>
      <w:r>
        <w:t xml:space="preserve">phân, </w:t>
      </w:r>
      <w:r>
        <w:t xml:space="preserve">tích </w:t>
      </w:r>
      <w:r>
        <w:t xml:space="preserve">phân, </w:t>
      </w:r>
      <w:r>
        <w:t xml:space="preserve">v.v.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toả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 </w:t>
      </w:r>
      <w:r>
        <w:t xml:space="preserve">thế </w:t>
      </w:r>
      <w:r>
        <w:t xml:space="preserve">bị </w:t>
      </w:r>
      <w:r>
        <w:t xml:space="preserve">bao </w:t>
      </w:r>
      <w:r>
        <w:t xml:space="preserve">vây, </w:t>
      </w:r>
      <w:r>
        <w:t xml:space="preserve">bị </w:t>
      </w:r>
      <w:r>
        <w:t xml:space="preserve">phong </w:t>
      </w:r>
      <w:r>
        <w:t xml:space="preserve">toả, </w:t>
      </w:r>
      <w:r>
        <w:rPr>
          <w:i/>
        </w:rPr>
        <w:t xml:space="preserve">Giải </w:t>
      </w:r>
      <w:r>
        <w:rPr>
          <w:i/>
        </w:rPr>
        <w:t xml:space="preserve">toá </w:t>
      </w:r>
      <w:r>
        <w:t xml:space="preserve">một </w:t>
      </w:r>
      <w:r>
        <w:rPr>
          <w:i/>
        </w:rPr>
        <w:t xml:space="preserve">căn </w:t>
      </w:r>
      <w:r>
        <w:rPr>
          <w:i/>
        </w:rPr>
        <w:t xml:space="preserve">cứ. </w:t>
      </w:r>
      <w:r>
        <w:t xml:space="preserve">Cuộc </w:t>
      </w:r>
      <w:r>
        <w:rPr>
          <w:i/>
        </w:rPr>
        <w:t xml:space="preserve">hành </w:t>
      </w:r>
      <w:r>
        <w:rPr>
          <w:i/>
        </w:rPr>
        <w:t xml:space="preserve">quân </w:t>
      </w:r>
      <w:r>
        <w:rPr>
          <w:i/>
        </w:rPr>
        <w:t xml:space="preserve">giải </w:t>
      </w:r>
      <w:r>
        <w:rPr>
          <w:i/>
        </w:rPr>
        <w:t xml:space="preserve">toá.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phân </w:t>
      </w:r>
      <w:r>
        <w:t xml:space="preserve">tán,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tập </w:t>
      </w:r>
      <w:r>
        <w:t xml:space="preserve">trung, </w:t>
      </w:r>
      <w:r>
        <w:t xml:space="preserve">ứ </w:t>
      </w:r>
      <w:r>
        <w:t xml:space="preserve">tắc. </w:t>
      </w:r>
      <w:r>
        <w:t xml:space="preserve">Giải </w:t>
      </w:r>
      <w:r>
        <w:rPr>
          <w:i/>
        </w:rPr>
        <w:t xml:space="preserve">toả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bến </w:t>
      </w:r>
      <w:r>
        <w:t xml:space="preserve">cảng. </w:t>
      </w:r>
      <w:r>
        <w:rPr>
          <w:i/>
        </w:rPr>
        <w:t xml:space="preserve">Giải </w:t>
      </w:r>
      <w:r>
        <w:t xml:space="preserve">toả </w:t>
      </w:r>
      <w:r>
        <w:rPr>
          <w:i/>
        </w:rPr>
        <w:t xml:space="preserve">sự </w:t>
      </w:r>
      <w:r>
        <w:rPr>
          <w:i/>
        </w:rPr>
        <w:t xml:space="preserve">ùn </w:t>
      </w:r>
      <w:r>
        <w:t xml:space="preserve">tắc </w:t>
      </w:r>
      <w:r>
        <w:t xml:space="preserve">giao </w:t>
      </w:r>
      <w:r>
        <w:t xml:space="preserve">thông. </w:t>
      </w:r>
      <w:r>
        <w:t xml:space="preserve">Giải </w:t>
      </w:r>
      <w:r>
        <w:rPr>
          <w:i/>
        </w:rPr>
        <w:t xml:space="preserve">toả </w:t>
      </w:r>
      <w:r>
        <w:rPr>
          <w:i/>
        </w:rPr>
        <w:t xml:space="preserve">mọi </w:t>
      </w:r>
      <w:r>
        <w:rPr>
          <w:i/>
        </w:rPr>
        <w:t xml:space="preserve">nỗi </w:t>
      </w:r>
      <w:r>
        <w:t xml:space="preserve">ưu </w:t>
      </w:r>
      <w:r>
        <w:rPr>
          <w:i/>
        </w:rPr>
        <w:t xml:space="preserve">phiền </w:t>
      </w:r>
      <w:r>
        <w:t xml:space="preserve">(bóng (nghĩa bóng)). </w:t>
      </w:r>
      <w:r>
        <w:t xml:space="preserve">giải </w:t>
      </w:r>
      <w:r>
        <w:t xml:space="preserve">tội </w:t>
      </w:r>
      <w:r>
        <w:t xml:space="preserve">động từ </w:t>
      </w:r>
      <w:r>
        <w:t xml:space="preserve">Tha </w:t>
      </w:r>
      <w:r>
        <w:t xml:space="preserve">tội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trái </w:t>
      </w:r>
      <w:r>
        <w:t xml:space="preserve">luật </w:t>
      </w:r>
      <w:r>
        <w:t xml:space="preserve">lệ </w:t>
      </w:r>
      <w:r>
        <w:t xml:space="preserve">đạo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lễ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Chúa).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trí </w:t>
      </w:r>
      <w:r>
        <w:t xml:space="preserve">óc </w:t>
      </w:r>
      <w:r>
        <w:t xml:space="preserve">thảnh </w:t>
      </w:r>
      <w:r>
        <w:t xml:space="preserve">thơi </w:t>
      </w:r>
      <w:r>
        <w:t xml:space="preserve">bằng </w:t>
      </w:r>
      <w:r>
        <w:t xml:space="preserve">cách </w:t>
      </w:r>
      <w:r>
        <w:t xml:space="preserve">nghỉ </w:t>
      </w:r>
      <w:r>
        <w:t xml:space="preserve">ngơi </w:t>
      </w:r>
      <w:r>
        <w:t xml:space="preserve">hoặc </w:t>
      </w:r>
      <w:r>
        <w:t xml:space="preserve">tham </w:t>
      </w:r>
      <w:r>
        <w:t xml:space="preserve">gia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vui </w:t>
      </w:r>
      <w:r>
        <w:t xml:space="preserve">chơi. </w:t>
      </w:r>
      <w:r>
        <w:rPr>
          <w:i/>
        </w:rPr>
        <w:t xml:space="preserve">Giải </w:t>
      </w:r>
      <w:r>
        <w:t xml:space="preserve">trí </w:t>
      </w:r>
      <w:r>
        <w:t xml:space="preserve">sau </w:t>
      </w:r>
      <w:r>
        <w:t xml:space="preserve">giờ </w:t>
      </w:r>
      <w:r>
        <w:t xml:space="preserve">làm </w:t>
      </w:r>
      <w:r>
        <w:t xml:space="preserve">uiệc. </w:t>
      </w:r>
      <w:r>
        <w:t xml:space="preserve">Đánh </w:t>
      </w:r>
      <w:r>
        <w:t xml:space="preserve">cờ </w:t>
      </w:r>
      <w:r>
        <w:t xml:space="preserve">để </w:t>
      </w:r>
      <w:r>
        <w:t xml:space="preserve">giải </w:t>
      </w:r>
      <w:r>
        <w:rPr>
          <w:i/>
        </w:rPr>
        <w:t xml:space="preserve">trí.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và </w:t>
      </w:r>
      <w:r>
        <w:t xml:space="preserve">giải </w:t>
      </w:r>
      <w:r>
        <w:t xml:space="preserve">thích, </w:t>
      </w:r>
      <w:r>
        <w:t xml:space="preserve">thuyết </w:t>
      </w:r>
      <w:r>
        <w:t xml:space="preserve">minh. </w:t>
      </w:r>
      <w:r>
        <w:t xml:space="preserve">Giải </w:t>
      </w:r>
      <w:r>
        <w:t xml:space="preserve">trình </w:t>
      </w:r>
      <w:r>
        <w:t xml:space="preserve">phương </w:t>
      </w:r>
      <w:r>
        <w:t xml:space="preserve">án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t xml:space="preserve">mới. </w:t>
      </w:r>
      <w:r>
        <w:rPr>
          <w:i/>
        </w:rPr>
        <w:t xml:space="preserve">Giải </w:t>
      </w:r>
      <w:r>
        <w:t xml:space="preserve">trình </w:t>
      </w:r>
      <w:r>
        <w:rPr>
          <w:i/>
        </w:rPr>
        <w:t xml:space="preserve">lí </w:t>
      </w:r>
      <w:r>
        <w:rPr>
          <w:i/>
        </w:rPr>
        <w:t xml:space="preserve">do </w:t>
      </w:r>
      <w:r>
        <w:rPr>
          <w:i/>
        </w:rPr>
        <w:t xml:space="preserve">không </w:t>
      </w:r>
      <w:r>
        <w:t xml:space="preserve">thực </w:t>
      </w:r>
      <w:r>
        <w:t xml:space="preserve">hiện </w:t>
      </w:r>
      <w:r>
        <w:rPr>
          <w:i/>
        </w:rPr>
        <w:t xml:space="preserve">được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tác </w:t>
      </w:r>
      <w:r>
        <w:t xml:space="preserve">dụng, </w:t>
      </w:r>
      <w:r>
        <w:t xml:space="preserve">có </w:t>
      </w:r>
      <w:r>
        <w:t xml:space="preserve">hiệu </w:t>
      </w:r>
      <w:r>
        <w:t xml:space="preserve">lực.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trừ </w:t>
      </w:r>
      <w:r>
        <w:rPr>
          <w:b/>
        </w:rPr>
        <w:t xml:space="preserve">quân </w:t>
      </w:r>
      <w:r>
        <w:rPr>
          <w:b/>
        </w:rPr>
        <w:t xml:space="preserve">bị </w:t>
      </w:r>
      <w:r>
        <w:rPr>
          <w:i/>
        </w:rPr>
        <w:t xml:space="preserve">động từ </w:t>
      </w:r>
      <w:r>
        <w:t xml:space="preserve">Giảm </w:t>
      </w:r>
      <w:r>
        <w:t xml:space="preserve">bớt </w:t>
      </w:r>
      <w:r>
        <w:t xml:space="preserve">hoặc </w:t>
      </w:r>
      <w:r>
        <w:t xml:space="preserve">hạn </w:t>
      </w:r>
      <w:r>
        <w:t xml:space="preserve">chế </w:t>
      </w:r>
      <w:r>
        <w:t xml:space="preserve">vũ </w:t>
      </w:r>
      <w:r>
        <w:t xml:space="preserve">khí </w:t>
      </w:r>
      <w:r>
        <w:t xml:space="preserve">và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(một </w:t>
      </w:r>
      <w:r>
        <w:t xml:space="preserve">chủ </w:t>
      </w:r>
      <w:r>
        <w:t xml:space="preserve">trương </w:t>
      </w:r>
      <w:r>
        <w:t xml:space="preserve">nhằm </w:t>
      </w:r>
      <w:r>
        <w:t xml:space="preserve">bảo </w:t>
      </w:r>
      <w:r>
        <w:t xml:space="preserve">đảm </w:t>
      </w:r>
      <w:r>
        <w:t xml:space="preserve">hoà </w:t>
      </w:r>
      <w:r>
        <w:t xml:space="preserve">bình).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vây </w:t>
      </w:r>
      <w:r>
        <w:rPr>
          <w:i/>
        </w:rPr>
        <w:t xml:space="preserve">động từ </w:t>
      </w:r>
      <w:r>
        <w:t xml:space="preserve">Phá </w:t>
      </w:r>
      <w:r>
        <w:t xml:space="preserve">vỡ </w:t>
      </w:r>
      <w:r>
        <w:t xml:space="preserve">vòng </w:t>
      </w:r>
      <w:r>
        <w:t xml:space="preserve">vây </w:t>
      </w:r>
      <w:r>
        <w:t xml:space="preserve">từ </w:t>
      </w:r>
      <w:r>
        <w:t xml:space="preserve">bên </w:t>
      </w:r>
      <w:r>
        <w:t xml:space="preserve">ngoài. </w:t>
      </w:r>
      <w:r>
        <w:t xml:space="preserve">giải </w:t>
      </w:r>
      <w:r>
        <w:t xml:space="preserve">vũ </w:t>
      </w:r>
      <w:r>
        <w:t xml:space="preserve">danh từ </w:t>
      </w:r>
      <w:r>
        <w:t xml:space="preserve">Dãy </w:t>
      </w:r>
      <w:r>
        <w:t xml:space="preserve">nhà </w:t>
      </w:r>
      <w:r>
        <w:t xml:space="preserve">phụ </w:t>
      </w:r>
      <w:r>
        <w:t xml:space="preserve">ở </w:t>
      </w:r>
      <w:r>
        <w:t xml:space="preserve">hai </w:t>
      </w:r>
      <w:r>
        <w:t xml:space="preserve">bên </w:t>
      </w:r>
      <w:r>
        <w:t xml:space="preserve">của </w:t>
      </w:r>
      <w:r>
        <w:t xml:space="preserve">đình, </w:t>
      </w:r>
      <w:r>
        <w:t xml:space="preserve">chùa. </w:t>
      </w:r>
      <w:r>
        <w:br/>
      </w:r>
      <w:r>
        <w:rPr>
          <w:b/>
        </w:rPr>
        <w:t xml:space="preserve">giãi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Nói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rõ </w:t>
      </w:r>
      <w:r>
        <w:t xml:space="preserve">nỗi </w:t>
      </w:r>
      <w:r>
        <w:t xml:space="preserve">lòng </w:t>
      </w:r>
      <w:r>
        <w:t xml:space="preserve">của </w:t>
      </w:r>
      <w:r>
        <w:t xml:space="preserve">mình. </w:t>
      </w:r>
      <w:r>
        <w:t xml:space="preserve">Giãi </w:t>
      </w:r>
      <w:r>
        <w:rPr>
          <w:i/>
        </w:rPr>
        <w:t xml:space="preserve">tấm </w:t>
      </w:r>
      <w:r>
        <w:t xml:space="preserve">lòng. </w:t>
      </w:r>
      <w:r>
        <w:t xml:space="preserve">Giãi </w:t>
      </w:r>
      <w:r>
        <w:t xml:space="preserve">nôi </w:t>
      </w:r>
      <w:r>
        <w:t xml:space="preserve">niêm </w:t>
      </w:r>
      <w:r>
        <w:t xml:space="preserve">tây. </w:t>
      </w:r>
      <w:r>
        <w:br/>
      </w:r>
      <w:r>
        <w:rPr>
          <w:b/>
        </w:rPr>
        <w:t xml:space="preserve">giãi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Nói </w:t>
      </w:r>
      <w:r>
        <w:t xml:space="preserve">hết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rõ </w:t>
      </w:r>
      <w:r>
        <w:t xml:space="preserve">điều </w:t>
      </w:r>
      <w:r>
        <w:t xml:space="preserve">chứa </w:t>
      </w:r>
      <w:r>
        <w:t xml:space="preserve">chất </w:t>
      </w:r>
      <w:r>
        <w:t xml:space="preserve">trong </w:t>
      </w:r>
      <w:r>
        <w:t xml:space="preserve">lòng. </w:t>
      </w:r>
      <w:r>
        <w:rPr>
          <w:i/>
        </w:rPr>
        <w:t xml:space="preserve">Giãi </w:t>
      </w:r>
      <w:r>
        <w:rPr>
          <w:i/>
        </w:rPr>
        <w:t xml:space="preserve">bày </w:t>
      </w:r>
      <w:r>
        <w:t xml:space="preserve">tâm </w:t>
      </w:r>
      <w:r>
        <w:t xml:space="preserve">sự. </w:t>
      </w:r>
      <w:r>
        <w:rPr>
          <w:i/>
        </w:rPr>
        <w:t xml:space="preserve">Giãi </w:t>
      </w:r>
      <w:r>
        <w:t xml:space="preserve">bày </w:t>
      </w:r>
      <w:r>
        <w:t xml:space="preserve">nỗi </w:t>
      </w:r>
      <w:r>
        <w:rPr>
          <w:i/>
        </w:rPr>
        <w:t xml:space="preserve">oan </w:t>
      </w:r>
      <w:r>
        <w:t xml:space="preserve">ức. </w:t>
      </w:r>
      <w:r>
        <w:br/>
      </w:r>
      <w:r>
        <w:rPr>
          <w:b/>
        </w:rPr>
        <w:t xml:space="preserve">giãi </w:t>
      </w:r>
      <w:r>
        <w:rPr>
          <w:b/>
        </w:rPr>
        <w:t xml:space="preserve">tỏ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giãi </w:t>
      </w:r>
      <w:r>
        <w:t xml:space="preserve">bày. </w:t>
      </w:r>
      <w:r>
        <w:br/>
      </w:r>
      <w:r>
        <w:rPr>
          <w:b/>
        </w:rPr>
        <w:t xml:space="preserve">giai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hình </w:t>
      </w:r>
      <w:r>
        <w:t xml:space="preserve">tấm </w:t>
      </w:r>
      <w:r>
        <w:t xml:space="preserve">bằng </w:t>
      </w:r>
      <w:r>
        <w:t xml:space="preserve">tre </w:t>
      </w:r>
      <w:r>
        <w:t xml:space="preserve">nứa </w:t>
      </w:r>
      <w:r>
        <w:t xml:space="preserve">hoặc </w:t>
      </w:r>
      <w:r>
        <w:t xml:space="preserve">bằng </w:t>
      </w:r>
      <w:r>
        <w:t xml:space="preserve">gỗ, </w:t>
      </w:r>
      <w:r>
        <w:t xml:space="preserve">đặt </w:t>
      </w:r>
      <w:r>
        <w:t xml:space="preserve">ở </w:t>
      </w:r>
      <w:r>
        <w:t xml:space="preserve">hiên </w:t>
      </w:r>
      <w:r>
        <w:t xml:space="preserve">để </w:t>
      </w:r>
      <w:r>
        <w:t xml:space="preserve">che </w:t>
      </w:r>
      <w:r>
        <w:t xml:space="preserve">nắng </w:t>
      </w:r>
      <w:r>
        <w:t xml:space="preserve">gió. </w:t>
      </w:r>
      <w:r>
        <w:t xml:space="preserve">Mái </w:t>
      </w:r>
      <w:r>
        <w:t xml:space="preserve">giại. </w:t>
      </w:r>
      <w:r>
        <w:rPr>
          <w:i/>
        </w:rPr>
        <w:t xml:space="preserve">Tấm </w:t>
      </w:r>
      <w:r>
        <w:t xml:space="preserve">giai. </w:t>
      </w:r>
      <w:r>
        <w:br/>
      </w:r>
      <w:r>
        <w:rPr>
          <w:b/>
        </w:rPr>
        <w:t xml:space="preserve">giam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(người </w:t>
      </w:r>
      <w:r>
        <w:t xml:space="preserve">bị </w:t>
      </w:r>
      <w:r>
        <w:t xml:space="preserve">coi </w:t>
      </w:r>
      <w:r>
        <w:t xml:space="preserve">là </w:t>
      </w:r>
      <w:r>
        <w:t xml:space="preserve">có </w:t>
      </w:r>
      <w:r>
        <w:t xml:space="preserve">tội)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đi </w:t>
      </w:r>
      <w:r>
        <w:t xml:space="preserve">lại,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động. </w:t>
      </w:r>
      <w:r>
        <w:t xml:space="preserve">Giam </w:t>
      </w:r>
      <w:r>
        <w:t xml:space="preserve">tù </w:t>
      </w:r>
      <w:r>
        <w:rPr>
          <w:i/>
        </w:rPr>
        <w:t xml:space="preserve">trong </w:t>
      </w:r>
      <w:r>
        <w:rPr>
          <w:i/>
        </w:rPr>
        <w:t xml:space="preserve">ngục. </w:t>
      </w:r>
      <w:r>
        <w:t xml:space="preserve">Bắt </w:t>
      </w:r>
      <w:r>
        <w:rPr>
          <w:i/>
        </w:rPr>
        <w:t xml:space="preserve">giam. </w:t>
      </w:r>
      <w:r>
        <w:rPr>
          <w:i/>
        </w:rPr>
        <w:t xml:space="preserve">Trại </w:t>
      </w:r>
      <w:r>
        <w:rPr>
          <w:i/>
        </w:rPr>
        <w:t xml:space="preserve">giam. </w:t>
      </w:r>
      <w:r>
        <w:rPr>
          <w:b/>
        </w:rPr>
        <w:t xml:space="preserve">2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tại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rời </w:t>
      </w:r>
      <w:r>
        <w:t xml:space="preserve">khỏi. </w:t>
      </w:r>
      <w:r>
        <w:t xml:space="preserve">Trời </w:t>
      </w:r>
      <w:r>
        <w:rPr>
          <w:i/>
        </w:rPr>
        <w:t xml:space="preserve">mưa </w:t>
      </w:r>
      <w:r>
        <w:rPr>
          <w:i/>
        </w:rPr>
        <w:t xml:space="preserve">bị </w:t>
      </w:r>
      <w:r>
        <w:t xml:space="preserve">giam </w:t>
      </w:r>
      <w:r>
        <w:rPr>
          <w:i/>
        </w:rPr>
        <w:t xml:space="preserve">chân </w:t>
      </w:r>
      <w:r>
        <w:rPr>
          <w:i/>
        </w:rPr>
        <w:t xml:space="preserve">ở </w:t>
      </w:r>
      <w:r>
        <w:t xml:space="preserve">nhà. </w:t>
      </w:r>
      <w:r>
        <w:t xml:space="preserve">Giam </w:t>
      </w:r>
      <w:r>
        <w:t xml:space="preserve">mình </w:t>
      </w:r>
      <w:r>
        <w:t xml:space="preserve">trong </w:t>
      </w:r>
      <w:r>
        <w:rPr>
          <w:i/>
        </w:rPr>
        <w:t xml:space="preserve">phòng </w:t>
      </w:r>
      <w:r>
        <w:t xml:space="preserve">thí </w:t>
      </w:r>
      <w:r>
        <w:t xml:space="preserve">nghiệm </w:t>
      </w:r>
      <w:r>
        <w:t xml:space="preserve">(bóng (nghĩa bóng)). </w:t>
      </w:r>
      <w:r>
        <w:br/>
      </w:r>
      <w:r>
        <w:rPr>
          <w:b/>
        </w:rPr>
        <w:t xml:space="preserve">giam </w:t>
      </w:r>
      <w:r>
        <w:rPr>
          <w:b/>
        </w:rPr>
        <w:t xml:space="preserve">cầm </w:t>
      </w:r>
      <w:r>
        <w:rPr>
          <w:i/>
        </w:rPr>
        <w:t xml:space="preserve">động từ </w:t>
      </w:r>
      <w:r>
        <w:t xml:space="preserve">Giam </w:t>
      </w:r>
      <w:r>
        <w:t xml:space="preserve">trong </w:t>
      </w:r>
      <w:r>
        <w:t xml:space="preserve">nhà </w:t>
      </w:r>
      <w:r>
        <w:t xml:space="preserve">lao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giam </w:t>
      </w:r>
      <w:r>
        <w:rPr>
          <w:b/>
        </w:rPr>
        <w:t xml:space="preserve">cấm </w:t>
      </w:r>
      <w:r>
        <w:rPr>
          <w:i/>
        </w:rPr>
        <w:t xml:space="preserve">động từ </w:t>
      </w:r>
      <w:r>
        <w:t xml:space="preserve">(vch.; </w:t>
      </w:r>
      <w:r>
        <w:t xml:space="preserve">ít dùng). </w:t>
      </w:r>
      <w:r>
        <w:rPr>
          <w:i/>
        </w:rPr>
        <w:t xml:space="preserve">Giam </w:t>
      </w:r>
      <w:r>
        <w:t xml:space="preserve">cầm. </w:t>
      </w:r>
      <w:r>
        <w:br/>
      </w:r>
      <w:r>
        <w:rPr>
          <w:b/>
        </w:rPr>
        <w:t xml:space="preserve">giam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(cũ). </w:t>
      </w:r>
      <w:r>
        <w:t xml:space="preserve">Tạm </w:t>
      </w:r>
      <w:r>
        <w:t xml:space="preserve">giam </w:t>
      </w:r>
      <w:r>
        <w:t xml:space="preserve">để </w:t>
      </w:r>
      <w:r>
        <w:t xml:space="preserve">chờ </w:t>
      </w:r>
      <w:r>
        <w:t xml:space="preserve">điều </w:t>
      </w:r>
      <w:r>
        <w:t xml:space="preserve">tra, </w:t>
      </w:r>
      <w:r>
        <w:t xml:space="preserve">xét </w:t>
      </w:r>
      <w:r>
        <w:t xml:space="preserve">xử. </w:t>
      </w:r>
      <w:r>
        <w:br/>
      </w:r>
      <w:r>
        <w:rPr>
          <w:b/>
        </w:rPr>
        <w:t xml:space="preserve">giam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Giam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Đang </w:t>
      </w:r>
      <w:r>
        <w:rPr>
          <w:i/>
        </w:rPr>
        <w:t xml:space="preserve">bị </w:t>
      </w:r>
      <w:r>
        <w:t xml:space="preserve">giam </w:t>
      </w:r>
      <w:r>
        <w:t xml:space="preserve">giữ, </w:t>
      </w:r>
      <w:r>
        <w:rPr>
          <w:i/>
        </w:rPr>
        <w:t xml:space="preserve">chờ </w:t>
      </w:r>
      <w:r>
        <w:rPr>
          <w:i/>
        </w:rPr>
        <w:t xml:space="preserve">xét </w:t>
      </w:r>
      <w:r>
        <w:t xml:space="preserve">hỏi. </w:t>
      </w:r>
      <w:r>
        <w:br/>
      </w:r>
      <w:r>
        <w:rPr>
          <w:b/>
        </w:rPr>
        <w:t xml:space="preserve">giam </w:t>
      </w:r>
      <w:r>
        <w:rPr>
          <w:b/>
        </w:rPr>
        <w:t xml:space="preserve">hãm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t xml:space="preserve">giam </w:t>
      </w:r>
      <w:r>
        <w:t xml:space="preserve">giữ. </w:t>
      </w:r>
      <w:r>
        <w:rPr>
          <w:b/>
        </w:rPr>
        <w:t xml:space="preserve">2 </w:t>
      </w:r>
      <w:r>
        <w:t xml:space="preserve">Giữ </w:t>
      </w:r>
      <w:r>
        <w:t xml:space="preserve">không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một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đó. </w:t>
      </w:r>
      <w:r>
        <w:rPr>
          <w:i/>
        </w:rPr>
        <w:t xml:space="preserve">Giam </w:t>
      </w:r>
      <w:r>
        <w:rPr>
          <w:i/>
        </w:rPr>
        <w:t xml:space="preserve">hãm </w:t>
      </w:r>
      <w:r>
        <w:rPr>
          <w:i/>
        </w:rP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t xml:space="preserve">trong </w:t>
      </w:r>
      <w:r>
        <w:rPr>
          <w:i/>
        </w:rPr>
        <w:t xml:space="preserve">uòng </w:t>
      </w:r>
      <w:r>
        <w:rPr>
          <w:i/>
        </w:rPr>
        <w:t xml:space="preserve">lạc </w:t>
      </w:r>
      <w:r>
        <w:t xml:space="preserve">hậu. </w:t>
      </w:r>
      <w:r>
        <w:rPr>
          <w:i/>
        </w:rPr>
        <w:t xml:space="preserve">Bị </w:t>
      </w:r>
      <w:r>
        <w:t xml:space="preserve">giam </w:t>
      </w:r>
      <w:r>
        <w:rPr>
          <w:i/>
        </w:rPr>
        <w:t xml:space="preserve">hãm </w:t>
      </w:r>
      <w:r>
        <w:rPr>
          <w:i/>
        </w:rPr>
        <w:t xml:space="preserve">trong </w:t>
      </w:r>
      <w:r>
        <w:t xml:space="preserve">vòng </w:t>
      </w:r>
      <w:r>
        <w:t xml:space="preserve">lỗ </w:t>
      </w:r>
      <w:r>
        <w:t xml:space="preserve">giáo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giam </w:t>
      </w:r>
      <w:r>
        <w:rPr>
          <w:b/>
        </w:rPr>
        <w:t xml:space="preserve">lỏng </w:t>
      </w:r>
      <w:r>
        <w:rPr>
          <w:i/>
        </w:rPr>
        <w:t xml:space="preserve">động từ </w:t>
      </w:r>
      <w:r>
        <w:t xml:space="preserve">Bắt </w:t>
      </w:r>
      <w:r>
        <w:t xml:space="preserve">phải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vì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động, </w:t>
      </w:r>
      <w:r>
        <w:t xml:space="preserve">đi </w:t>
      </w:r>
      <w:r>
        <w:t xml:space="preserve">lại, </w:t>
      </w:r>
      <w:r>
        <w:t xml:space="preserve">để </w:t>
      </w:r>
      <w:r>
        <w:t xml:space="preserve">dễ </w:t>
      </w:r>
      <w:r>
        <w:t xml:space="preserve">theo </w:t>
      </w:r>
      <w:r>
        <w:t xml:space="preserve">dõi, </w:t>
      </w:r>
      <w:r>
        <w:t xml:space="preserve">kiểm </w:t>
      </w:r>
      <w:r>
        <w:t xml:space="preserve">soát. </w:t>
      </w:r>
      <w:r>
        <w:br/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trở </w:t>
      </w:r>
      <w:r>
        <w:t xml:space="preserve">nên </w:t>
      </w:r>
      <w:r>
        <w:t xml:space="preserve">ít </w:t>
      </w:r>
      <w:r>
        <w:t xml:space="preserve">đi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độ; </w:t>
      </w:r>
      <w:r>
        <w:t xml:space="preserve">trái </w:t>
      </w:r>
      <w:r>
        <w:t xml:space="preserve">với </w:t>
      </w:r>
      <w:r>
        <w:t xml:space="preserve">tăng. </w:t>
      </w:r>
      <w:r>
        <w:rPr>
          <w:i/>
        </w:rPr>
        <w:t xml:space="preserve">Giảm </w:t>
      </w:r>
      <w:r>
        <w:rPr>
          <w:i/>
        </w:rPr>
        <w:t xml:space="preserve">giá </w:t>
      </w:r>
      <w:r>
        <w:t xml:space="preserve">thành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rPr>
          <w:i/>
        </w:rPr>
        <w:t xml:space="preserve">Giảm </w:t>
      </w:r>
      <w:r>
        <w:t xml:space="preserve">bớt </w:t>
      </w:r>
      <w:r>
        <w:t xml:space="preserve">tốc </w:t>
      </w:r>
      <w:r>
        <w:rPr>
          <w:i/>
        </w:rPr>
        <w:t xml:space="preserve">độ. </w:t>
      </w:r>
      <w:r>
        <w:t xml:space="preserve">Năng </w:t>
      </w:r>
      <w:r>
        <w:t xml:space="preserve">suất </w:t>
      </w:r>
      <w:r>
        <w:t xml:space="preserve">giảm. </w:t>
      </w:r>
      <w:r>
        <w:rPr>
          <w:i/>
        </w:rPr>
        <w:t xml:space="preserve">Tăng </w:t>
      </w:r>
      <w:r>
        <w:t xml:space="preserve">thu, </w:t>
      </w:r>
      <w:r>
        <w:t xml:space="preserve">giảm </w:t>
      </w:r>
      <w:r>
        <w:t xml:space="preserve">chỉ.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