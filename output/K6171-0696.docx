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tước </w:t>
      </w:r>
      <w:r>
        <w:rPr>
          <w:b/>
        </w:rPr>
        <w:t xml:space="preserve">đoạt </w:t>
      </w:r>
      <w:r>
        <w:rPr>
          <w:i/>
        </w:rPr>
        <w:t xml:space="preserve">động từ </w:t>
      </w:r>
      <w:r>
        <w:t xml:space="preserve">Tước </w:t>
      </w:r>
      <w:r>
        <w:t xml:space="preserve">và </w:t>
      </w:r>
      <w:r>
        <w:t xml:space="preserve">chiếm </w:t>
      </w:r>
      <w:r>
        <w:t xml:space="preserve">lấy. </w:t>
      </w:r>
      <w:r>
        <w:t xml:space="preserve">Rưộng </w:t>
      </w:r>
      <w:r>
        <w:rPr>
          <w:i/>
        </w:rPr>
        <w:t xml:space="preserve">đất </w:t>
      </w:r>
      <w:r>
        <w:rPr>
          <w:i/>
        </w:rPr>
        <w:t xml:space="preserve">bị </w:t>
      </w:r>
      <w:r>
        <w:t xml:space="preserve">cường </w:t>
      </w:r>
      <w:r>
        <w:t xml:space="preserve">hào </w:t>
      </w:r>
      <w:r>
        <w:rPr>
          <w:i/>
        </w:rPr>
        <w:t xml:space="preserve">tước </w:t>
      </w:r>
      <w:r>
        <w:rPr>
          <w:i/>
        </w:rPr>
        <w:t xml:space="preserve">đoạt. </w:t>
      </w:r>
      <w:r>
        <w:br/>
      </w:r>
      <w:r>
        <w:rPr>
          <w:b/>
        </w:rPr>
        <w:t xml:space="preserve">tước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chức </w:t>
      </w:r>
      <w:r>
        <w:t xml:space="preserve">vị </w:t>
      </w:r>
      <w:r>
        <w:t xml:space="preserve">được </w:t>
      </w:r>
      <w:r>
        <w:t xml:space="preserve">vua </w:t>
      </w:r>
      <w:r>
        <w:t xml:space="preserve">ban </w:t>
      </w:r>
      <w:r>
        <w:t xml:space="preserve">cho. </w:t>
      </w:r>
      <w:r>
        <w:t xml:space="preserve">Được </w:t>
      </w:r>
      <w:r>
        <w:t xml:space="preserve">phong </w:t>
      </w:r>
      <w:r>
        <w:rPr>
          <w:i/>
        </w:rPr>
        <w:t xml:space="preserve">tước </w:t>
      </w:r>
      <w:r>
        <w:rPr>
          <w:i/>
        </w:rPr>
        <w:t xml:space="preserve">hiệu. </w:t>
      </w:r>
      <w:r>
        <w:t xml:space="preserve">Kế </w:t>
      </w:r>
      <w:r>
        <w:t xml:space="preserve">thừa </w:t>
      </w:r>
      <w:r>
        <w:t xml:space="preserve">tước </w:t>
      </w:r>
      <w:r>
        <w:t xml:space="preserve">hiệu </w:t>
      </w:r>
      <w:r>
        <w:t xml:space="preserve">của </w:t>
      </w:r>
      <w:r>
        <w:t xml:space="preserve">Ông </w:t>
      </w:r>
      <w:r>
        <w:rPr>
          <w:i/>
        </w:rPr>
        <w:t xml:space="preserve">cha. </w:t>
      </w:r>
      <w:r>
        <w:br/>
      </w:r>
      <w:r>
        <w:rPr>
          <w:b/>
        </w:rPr>
        <w:t xml:space="preserve">tước </w:t>
      </w:r>
      <w:r>
        <w:rPr>
          <w:b/>
        </w:rPr>
        <w:t xml:space="preserve">lộc </w:t>
      </w:r>
      <w:r>
        <w:rPr>
          <w:i/>
        </w:rPr>
        <w:t xml:space="preserve">danh từ </w:t>
      </w:r>
      <w:r>
        <w:t xml:space="preserve">Phẩm </w:t>
      </w:r>
      <w:r>
        <w:t xml:space="preserve">tước </w:t>
      </w:r>
      <w:r>
        <w:t xml:space="preserve">và </w:t>
      </w:r>
      <w:r>
        <w:t xml:space="preserve">bổng </w:t>
      </w:r>
      <w:r>
        <w:t xml:space="preserve">lộc </w:t>
      </w:r>
      <w:r>
        <w:t xml:space="preserve">của </w:t>
      </w:r>
      <w:r>
        <w:t xml:space="preserve">quan </w:t>
      </w:r>
      <w:r>
        <w:t xml:space="preserve">lại. </w:t>
      </w:r>
      <w:r>
        <w:br/>
      </w:r>
      <w:r>
        <w:rPr>
          <w:b/>
        </w:rPr>
        <w:t xml:space="preserve">tước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Chức </w:t>
      </w:r>
      <w:r>
        <w:t xml:space="preserve">tước </w:t>
      </w:r>
      <w:r>
        <w:t xml:space="preserve">và </w:t>
      </w:r>
      <w:r>
        <w:t xml:space="preserve">danh </w:t>
      </w:r>
      <w:r>
        <w:t xml:space="preserve">vị </w:t>
      </w:r>
      <w:r>
        <w:t xml:space="preserve">của </w:t>
      </w:r>
      <w:r>
        <w:t xml:space="preserve">quan </w:t>
      </w:r>
      <w:r>
        <w:t xml:space="preserve">lại. </w:t>
      </w:r>
      <w:r>
        <w:t xml:space="preserve">Phong </w:t>
      </w:r>
      <w:r>
        <w:rPr>
          <w:i/>
        </w:rPr>
        <w:t xml:space="preserve">tước </w:t>
      </w:r>
      <w:r>
        <w:t xml:space="preserve">uị. </w:t>
      </w:r>
      <w:r>
        <w:br/>
      </w:r>
      <w:r>
        <w:rPr>
          <w:b/>
        </w:rPr>
        <w:t xml:space="preserve">tược </w:t>
      </w:r>
      <w:r>
        <w:rPr>
          <w:i/>
        </w:rPr>
        <w:t xml:space="preserve">danh từ </w:t>
      </w:r>
      <w:r>
        <w:t xml:space="preserve">(phương ngữ). </w:t>
      </w:r>
      <w:r>
        <w:t xml:space="preserve">Lộc. </w:t>
      </w:r>
      <w:r>
        <w:t xml:space="preserve">Đâm </w:t>
      </w:r>
      <w:r>
        <w:t xml:space="preserve">chồi </w:t>
      </w:r>
      <w:r>
        <w:t xml:space="preserve">nảy </w:t>
      </w:r>
      <w:r>
        <w:rPr>
          <w:i/>
        </w:rPr>
        <w:t xml:space="preserve">tược. </w:t>
      </w:r>
      <w:r>
        <w:br/>
      </w:r>
      <w:r>
        <w:rPr>
          <w:b/>
        </w:rPr>
        <w:t xml:space="preserve">tươi,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(Hoa </w:t>
      </w:r>
      <w:r>
        <w:t xml:space="preserve">lá, </w:t>
      </w:r>
      <w:r>
        <w:t xml:space="preserve">cây </w:t>
      </w:r>
      <w:r>
        <w:t xml:space="preserve">cối </w:t>
      </w:r>
      <w:r>
        <w:t xml:space="preserve">đã </w:t>
      </w:r>
      <w:r>
        <w:t xml:space="preserve">cắt, </w:t>
      </w:r>
      <w:r>
        <w:t xml:space="preserve">hái, </w:t>
      </w:r>
      <w:r>
        <w:t xml:space="preserve">đẫn </w:t>
      </w:r>
      <w:r>
        <w:t xml:space="preserve">xuống) </w:t>
      </w:r>
      <w:r>
        <w:t xml:space="preserve">đang </w:t>
      </w:r>
      <w:r>
        <w:t xml:space="preserve">còn </w:t>
      </w:r>
      <w:r>
        <w:rPr>
          <w:i/>
        </w:rPr>
        <w:t xml:space="preserve">mới, </w:t>
      </w:r>
      <w:r>
        <w:rPr>
          <w:i/>
        </w:rPr>
        <w:t xml:space="preserve">còn </w:t>
      </w:r>
      <w:r>
        <w:t xml:space="preserve">giữ </w:t>
      </w:r>
      <w:r>
        <w:t xml:space="preserve">chất </w:t>
      </w:r>
      <w:r>
        <w:t xml:space="preserve">nước, </w:t>
      </w:r>
      <w:r>
        <w:t xml:space="preserve">chưa </w:t>
      </w:r>
      <w:r>
        <w:t xml:space="preserve">úa, </w:t>
      </w:r>
      <w:r>
        <w:t xml:space="preserve">chưa </w:t>
      </w:r>
      <w:r>
        <w:t xml:space="preserve">héo, </w:t>
      </w:r>
      <w:r>
        <w:t xml:space="preserve">chưa </w:t>
      </w:r>
      <w:r>
        <w:t xml:space="preserve">khô. </w:t>
      </w:r>
      <w:r>
        <w:t xml:space="preserve">Rau </w:t>
      </w:r>
      <w:r>
        <w:rPr>
          <w:i/>
        </w:rPr>
        <w:t xml:space="preserve">tươi. </w:t>
      </w:r>
      <w:r>
        <w:rPr>
          <w:i/>
        </w:rPr>
        <w:t xml:space="preserve">Hoa </w:t>
      </w:r>
      <w:r>
        <w:t xml:space="preserve">tươi. </w:t>
      </w:r>
      <w:r>
        <w:t xml:space="preserve">Củi </w:t>
      </w:r>
      <w:r>
        <w:rPr>
          <w:i/>
        </w:rPr>
        <w:t xml:space="preserve">còn </w:t>
      </w:r>
      <w:r>
        <w:t xml:space="preserve">tươi </w:t>
      </w:r>
      <w:r>
        <w:rPr>
          <w:i/>
        </w:rPr>
        <w:t xml:space="preserve">không </w:t>
      </w:r>
      <w:r>
        <w:t xml:space="preserve">cháy. </w:t>
      </w:r>
      <w:r>
        <w:rPr>
          <w:b/>
        </w:rPr>
        <w:t xml:space="preserve">2 </w:t>
      </w:r>
      <w:r>
        <w:t xml:space="preserve">(Thịt </w:t>
      </w:r>
      <w:r>
        <w:t xml:space="preserve">đã </w:t>
      </w:r>
      <w:r>
        <w:t xml:space="preserve">làm, </w:t>
      </w:r>
      <w:r>
        <w:t xml:space="preserve">tôm </w:t>
      </w:r>
      <w:r>
        <w:t xml:space="preserve">cá </w:t>
      </w:r>
      <w:r>
        <w:t xml:space="preserve">đã </w:t>
      </w:r>
      <w:r>
        <w:t xml:space="preserve">đánh </w:t>
      </w:r>
      <w:r>
        <w:t xml:space="preserve">bắt) </w:t>
      </w:r>
      <w:r>
        <w:t xml:space="preserve">còn </w:t>
      </w:r>
      <w:r>
        <w:t xml:space="preserve">mới, </w:t>
      </w:r>
      <w:r>
        <w:t xml:space="preserve">còn </w:t>
      </w:r>
      <w:r>
        <w:t xml:space="preserve">giữ </w:t>
      </w:r>
      <w:r>
        <w:t xml:space="preserve">nguyên </w:t>
      </w:r>
      <w:r>
        <w:t xml:space="preserve">chất, </w:t>
      </w:r>
      <w:r>
        <w:t xml:space="preserve">chưa </w:t>
      </w:r>
      <w:r>
        <w:t xml:space="preserve">ươn, </w:t>
      </w:r>
      <w:r>
        <w:t xml:space="preserve">chưa </w:t>
      </w:r>
      <w:r>
        <w:t xml:space="preserve">bị </w:t>
      </w:r>
      <w:r>
        <w:rPr>
          <w:i/>
        </w:rPr>
        <w:t xml:space="preserve">biến </w:t>
      </w:r>
      <w:r>
        <w:t xml:space="preserve">chất. </w:t>
      </w:r>
      <w:r>
        <w:t xml:space="preserve">Miếng </w:t>
      </w:r>
      <w:r>
        <w:t xml:space="preserve">thịt </w:t>
      </w:r>
      <w:r>
        <w:t xml:space="preserve">còn </w:t>
      </w:r>
      <w:r>
        <w:t xml:space="preserve">rất </w:t>
      </w:r>
      <w:r>
        <w:rPr>
          <w:i/>
        </w:rPr>
        <w:t xml:space="preserve">tươi. </w:t>
      </w:r>
      <w:r>
        <w:t xml:space="preserve">Cá </w:t>
      </w:r>
      <w:r>
        <w:rPr>
          <w:i/>
        </w:rPr>
        <w:t xml:space="preserve">tươi.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Còn </w:t>
      </w:r>
      <w:r>
        <w:t xml:space="preserve">rất </w:t>
      </w:r>
      <w:r>
        <w:t xml:space="preserve">mới, </w:t>
      </w:r>
      <w:r>
        <w:t xml:space="preserve">chưa </w:t>
      </w:r>
      <w:r>
        <w:t xml:space="preserve">ráo </w:t>
      </w:r>
      <w:r>
        <w:t xml:space="preserve">nước, </w:t>
      </w:r>
      <w:r>
        <w:t xml:space="preserve">chưa </w:t>
      </w:r>
      <w:r>
        <w:t xml:space="preserve">khô. </w:t>
      </w:r>
      <w:r>
        <w:t xml:space="preserve">Còn </w:t>
      </w:r>
      <w:r>
        <w:t xml:space="preserve">tươi </w:t>
      </w:r>
      <w:r>
        <w:t xml:space="preserve">uốt </w:t>
      </w:r>
      <w:r>
        <w:rPr>
          <w:i/>
        </w:rPr>
        <w:t xml:space="preserve">mực. </w:t>
      </w:r>
      <w:r>
        <w:t xml:space="preserve">Công </w:t>
      </w:r>
      <w:r>
        <w:t xml:space="preserve">sự </w:t>
      </w:r>
      <w:r>
        <w:rPr>
          <w:i/>
        </w:rPr>
        <w:t xml:space="preserve">mới </w:t>
      </w:r>
      <w:r>
        <w:rPr>
          <w:i/>
        </w:rPr>
        <w:t xml:space="preserve">đắp </w:t>
      </w:r>
      <w:r>
        <w:t xml:space="preserve">còn </w:t>
      </w:r>
      <w:r>
        <w:t xml:space="preserve">tươi </w:t>
      </w:r>
      <w:r>
        <w:rPr>
          <w:i/>
        </w:rPr>
        <w:t xml:space="preserve">đất. </w:t>
      </w:r>
      <w:r>
        <w:rPr>
          <w:b/>
        </w:rPr>
        <w:t xml:space="preserve">4 </w:t>
      </w:r>
      <w:r>
        <w:t xml:space="preserve">(Màu </w:t>
      </w:r>
      <w:r>
        <w:t xml:space="preserve">sắc) </w:t>
      </w:r>
      <w:r>
        <w:t xml:space="preserve">đẹp, </w:t>
      </w:r>
      <w:r>
        <w:t xml:space="preserve">sáng, </w:t>
      </w:r>
      <w:r>
        <w:t xml:space="preserve">ưa </w:t>
      </w:r>
      <w:r>
        <w:t xml:space="preserve">nhìn. </w:t>
      </w:r>
      <w:r>
        <w:rPr>
          <w:i/>
        </w:rPr>
        <w:t xml:space="preserve">Bìa </w:t>
      </w:r>
      <w:r>
        <w:t xml:space="preserve">sách </w:t>
      </w:r>
      <w:r>
        <w:rPr>
          <w:i/>
        </w:rPr>
        <w:t xml:space="preserve">dày, </w:t>
      </w:r>
      <w:r>
        <w:t xml:space="preserve">màu </w:t>
      </w:r>
      <w:r>
        <w:t xml:space="preserve">tươi. </w:t>
      </w:r>
      <w:r>
        <w:rPr>
          <w:i/>
        </w:rPr>
        <w:t xml:space="preserve">Tươi </w:t>
      </w:r>
      <w:r>
        <w:rPr>
          <w:i/>
        </w:rPr>
        <w:t xml:space="preserve">màu </w:t>
      </w:r>
      <w:r>
        <w:t xml:space="preserve">ngói </w:t>
      </w:r>
      <w:r>
        <w:rPr>
          <w:i/>
        </w:rPr>
        <w:t xml:space="preserve">đỏ. </w:t>
      </w:r>
      <w:r>
        <w:rPr>
          <w:i/>
        </w:rPr>
        <w:t xml:space="preserve">Lúa </w:t>
      </w:r>
      <w:r>
        <w:rPr>
          <w:i/>
        </w:rPr>
        <w:t xml:space="preserve">chín </w:t>
      </w:r>
      <w:r>
        <w:t xml:space="preserve">uàng </w:t>
      </w:r>
      <w:r>
        <w:rPr>
          <w:i/>
        </w:rPr>
        <w:t xml:space="preserve">tươi. </w:t>
      </w:r>
      <w:r>
        <w:rPr>
          <w:b/>
        </w:rPr>
        <w:t xml:space="preserve">5 </w:t>
      </w:r>
      <w:r>
        <w:t xml:space="preserve">(Nét </w:t>
      </w:r>
      <w:r>
        <w:t xml:space="preserve">mặt) </w:t>
      </w:r>
      <w:r>
        <w:t xml:space="preserve">có </w:t>
      </w:r>
      <w:r>
        <w:t xml:space="preserve">biểu </w:t>
      </w:r>
      <w:r>
        <w:t xml:space="preserve">hiện </w:t>
      </w:r>
      <w:r>
        <w:t xml:space="preserve">vui </w:t>
      </w:r>
      <w:r>
        <w:t xml:space="preserve">vẻ, </w:t>
      </w:r>
      <w:r>
        <w:t xml:space="preserve">phấn </w:t>
      </w:r>
      <w:r>
        <w:rPr>
          <w:i/>
        </w:rPr>
        <w:t xml:space="preserve">khởi. </w:t>
      </w:r>
      <w:r>
        <w:t xml:space="preserve">Mặt </w:t>
      </w:r>
      <w:r>
        <w:rPr>
          <w:i/>
        </w:rPr>
        <w:t xml:space="preserve">tươi </w:t>
      </w:r>
      <w:r>
        <w:t xml:space="preserve">như </w:t>
      </w:r>
      <w:r>
        <w:t xml:space="preserve">hoa. </w:t>
      </w:r>
      <w:r>
        <w:t xml:space="preserve">Nụ </w:t>
      </w:r>
      <w:r>
        <w:t xml:space="preserve">cười </w:t>
      </w:r>
      <w:r>
        <w:t xml:space="preserve">tươi. </w:t>
      </w:r>
      <w:r>
        <w:rPr>
          <w:b/>
        </w:rPr>
        <w:t xml:space="preserve">6 </w:t>
      </w:r>
      <w:r>
        <w:t xml:space="preserve">(khẩu ngữ). </w:t>
      </w:r>
      <w:r>
        <w:t xml:space="preserve">Khá </w:t>
      </w:r>
      <w:r>
        <w:t xml:space="preserve">hơn </w:t>
      </w:r>
      <w:r>
        <w:t xml:space="preserve">bình </w:t>
      </w:r>
      <w:r>
        <w:t xml:space="preserve">thường </w:t>
      </w:r>
      <w:r>
        <w:t xml:space="preserve">về </w:t>
      </w:r>
      <w:r>
        <w:rPr>
          <w:i/>
        </w:rPr>
        <w:t xml:space="preserve">đời </w:t>
      </w:r>
      <w:r>
        <w:t xml:space="preserve">sống </w:t>
      </w:r>
      <w:r>
        <w:t xml:space="preserve">vật </w:t>
      </w:r>
      <w:r>
        <w:t xml:space="preserve">chất, </w:t>
      </w:r>
      <w:r>
        <w:t xml:space="preserve">và </w:t>
      </w:r>
      <w:r>
        <w:t xml:space="preserve">vui </w:t>
      </w:r>
      <w:r>
        <w:t xml:space="preserve">vẻ </w:t>
      </w:r>
      <w:r>
        <w:t xml:space="preserve">hơn. </w:t>
      </w:r>
      <w:r>
        <w:t xml:space="preserve">Ăz </w:t>
      </w:r>
      <w:r>
        <w:rPr>
          <w:i/>
        </w:rPr>
        <w:t xml:space="preserve">một </w:t>
      </w:r>
      <w:r>
        <w:rPr>
          <w:i/>
        </w:rPr>
        <w:t xml:space="preserve">bữa </w:t>
      </w:r>
      <w:r>
        <w:t xml:space="preserve">tươi. </w:t>
      </w:r>
      <w:r>
        <w:rPr>
          <w:i/>
        </w:rPr>
        <w:t xml:space="preserve">Đời </w:t>
      </w:r>
      <w:r>
        <w:t xml:space="preserve">sống </w:t>
      </w:r>
      <w:r>
        <w:t xml:space="preserve">ngày </w:t>
      </w:r>
      <w:r>
        <w:t xml:space="preserve">một </w:t>
      </w:r>
      <w:r>
        <w:t xml:space="preserve">tươi </w:t>
      </w:r>
      <w:r>
        <w:t xml:space="preserve">hơn. </w:t>
      </w:r>
      <w:r>
        <w:br/>
      </w:r>
      <w:r>
        <w:rPr>
          <w:b/>
        </w:rPr>
        <w:t xml:space="preserve">tươi, </w:t>
      </w:r>
      <w:r>
        <w:rPr>
          <w:i/>
        </w:rPr>
        <w:t xml:space="preserve">tính từ </w:t>
      </w:r>
      <w:r>
        <w:t xml:space="preserve">(Cân) </w:t>
      </w:r>
      <w:r>
        <w:t xml:space="preserve">có </w:t>
      </w:r>
      <w:r>
        <w:t xml:space="preserve">một </w:t>
      </w:r>
      <w:r>
        <w:t xml:space="preserve">tỉ </w:t>
      </w:r>
      <w:r>
        <w:t xml:space="preserve">lệ </w:t>
      </w:r>
      <w:r>
        <w:t xml:space="preserve">nhỏ </w:t>
      </w:r>
      <w:r>
        <w:t xml:space="preserve">của </w:t>
      </w:r>
      <w:r>
        <w:t xml:space="preserve">khối </w:t>
      </w:r>
      <w:r>
        <w:t xml:space="preserve">lượng </w:t>
      </w:r>
      <w:r>
        <w:t xml:space="preserve">được </w:t>
      </w:r>
      <w:r>
        <w:t xml:space="preserve">thêm </w:t>
      </w:r>
      <w:r>
        <w:t xml:space="preserve">vào, </w:t>
      </w:r>
      <w:r>
        <w:t xml:space="preserve">nhưng </w:t>
      </w:r>
      <w:r>
        <w:t xml:space="preserve">không </w:t>
      </w:r>
      <w:r>
        <w:t xml:space="preserve">tính. </w:t>
      </w:r>
      <w:r>
        <w:t xml:space="preserve">Cân </w:t>
      </w:r>
      <w:r>
        <w:rPr>
          <w:i/>
        </w:rPr>
        <w:t xml:space="preserve">tươi </w:t>
      </w:r>
      <w:r>
        <w:t xml:space="preserve">một </w:t>
      </w:r>
      <w:r>
        <w:t xml:space="preserve">chút </w:t>
      </w:r>
      <w:r>
        <w:rPr>
          <w:i/>
        </w:rPr>
        <w:t xml:space="preserve">để </w:t>
      </w:r>
      <w:r>
        <w:t xml:space="preserve">trừ </w:t>
      </w:r>
      <w:r>
        <w:t xml:space="preserve">hao. </w:t>
      </w:r>
      <w:r>
        <w:t xml:space="preserve">Miếng </w:t>
      </w:r>
      <w:r>
        <w:rPr>
          <w:i/>
        </w:rPr>
        <w:t xml:space="preserve">thịt </w:t>
      </w:r>
      <w:r>
        <w:rPr>
          <w:b/>
        </w:rPr>
        <w:t xml:space="preserve">2 </w:t>
      </w:r>
      <w:r>
        <w:t xml:space="preserve">kilô </w:t>
      </w:r>
      <w:r>
        <w:t xml:space="preserve">tươi, </w:t>
      </w:r>
      <w:r>
        <w:t xml:space="preserve">gần </w:t>
      </w:r>
      <w:r>
        <w:rPr>
          <w:i/>
        </w:rPr>
        <w:t xml:space="preserve">bằng </w:t>
      </w:r>
      <w:r>
        <w:rPr>
          <w:b/>
        </w:rPr>
        <w:t xml:space="preserve">2 </w:t>
      </w:r>
      <w:r>
        <w:rPr>
          <w:i/>
        </w:rPr>
        <w:t xml:space="preserve">kilô </w:t>
      </w:r>
      <w:r>
        <w:t xml:space="preserve">nửa </w:t>
      </w:r>
      <w:r>
        <w:t xml:space="preserve">lạng. </w:t>
      </w:r>
      <w:r>
        <w:br/>
      </w:r>
      <w:r>
        <w:rPr>
          <w:b/>
        </w:rPr>
        <w:t xml:space="preserve">tươi </w:t>
      </w:r>
      <w:r>
        <w:rPr>
          <w:b/>
        </w:rPr>
        <w:t xml:space="preserve">bưởi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vẻ </w:t>
      </w:r>
      <w:r>
        <w:t xml:space="preserve">tươi </w:t>
      </w:r>
      <w:r>
        <w:t xml:space="preserve">vui. </w:t>
      </w:r>
      <w:r>
        <w:t xml:space="preserve">MMÿt </w:t>
      </w:r>
      <w:r>
        <w:t xml:space="preserve">mày </w:t>
      </w:r>
      <w:r>
        <w:t xml:space="preserve">tươi </w:t>
      </w:r>
      <w:r>
        <w:t xml:space="preserve">bưởi </w:t>
      </w:r>
      <w:r>
        <w:t xml:space="preserve">như </w:t>
      </w:r>
      <w:r>
        <w:t xml:space="preserve">đi </w:t>
      </w:r>
      <w:r>
        <w:t xml:space="preserve">hội. </w:t>
      </w:r>
      <w:r>
        <w:br/>
      </w:r>
      <w:r>
        <w:rPr>
          <w:b/>
        </w:rPr>
        <w:t xml:space="preserve">tươi </w:t>
      </w:r>
      <w:r>
        <w:rPr>
          <w:b/>
        </w:rPr>
        <w:t xml:space="preserve">cười </w:t>
      </w:r>
      <w:r>
        <w:rPr>
          <w:i/>
        </w:rPr>
        <w:t xml:space="preserve">tính từ </w:t>
      </w:r>
      <w:r>
        <w:t xml:space="preserve">(Vẻ </w:t>
      </w:r>
      <w:r>
        <w:t xml:space="preserve">mặt) </w:t>
      </w:r>
      <w:r>
        <w:t xml:space="preserve">vui </w:t>
      </w:r>
      <w:r>
        <w:t xml:space="preserve">vẻ, </w:t>
      </w:r>
      <w:r>
        <w:t xml:space="preserve">hồ </w:t>
      </w:r>
      <w:r>
        <w:t xml:space="preserve">hởi. </w:t>
      </w:r>
      <w:r>
        <w:rPr>
          <w:i/>
        </w:rPr>
        <w:t xml:space="preserve">Lúc </w:t>
      </w:r>
      <w:r>
        <w:t xml:space="preserve">nào </w:t>
      </w:r>
      <w:r>
        <w:t xml:space="preserve">cũng </w:t>
      </w:r>
      <w:r>
        <w:rPr>
          <w:i/>
        </w:rPr>
        <w:t xml:space="preserve">tư7i </w:t>
      </w:r>
      <w:r>
        <w:rPr>
          <w:i/>
        </w:rPr>
        <w:t xml:space="preserve">cười, </w:t>
      </w:r>
      <w:r>
        <w:t xml:space="preserve">niềm </w:t>
      </w:r>
      <w:r>
        <w:t xml:space="preserve">nở. </w:t>
      </w:r>
      <w:r>
        <w:br/>
      </w:r>
      <w:r>
        <w:rPr>
          <w:b/>
        </w:rPr>
        <w:t xml:space="preserve">tươi </w:t>
      </w:r>
      <w:r>
        <w:rPr>
          <w:b/>
        </w:rPr>
        <w:t xml:space="preserve">hơn </w:t>
      </w:r>
      <w:r>
        <w:rPr>
          <w:b/>
        </w:rPr>
        <w:t xml:space="preserve">hớn </w:t>
      </w:r>
      <w:r>
        <w:rPr>
          <w:i/>
        </w:rPr>
        <w:t xml:space="preserve">tính từ </w:t>
      </w:r>
      <w:r>
        <w:t xml:space="preserve">xem </w:t>
      </w:r>
      <w:r>
        <w:t xml:space="preserve">fươi </w:t>
      </w:r>
      <w:r>
        <w:t xml:space="preserve">hớn </w:t>
      </w:r>
      <w:r>
        <w:t xml:space="preserve">(láy). </w:t>
      </w:r>
      <w:r>
        <w:br/>
      </w:r>
      <w:r>
        <w:rPr>
          <w:b/>
        </w:rPr>
        <w:t xml:space="preserve">tươi </w:t>
      </w:r>
      <w:r>
        <w:rPr>
          <w:b/>
        </w:rPr>
        <w:t xml:space="preserve">hớn </w:t>
      </w:r>
      <w:r>
        <w:rPr>
          <w:i/>
        </w:rPr>
        <w:t xml:space="preserve">tính từ </w:t>
      </w:r>
      <w:r>
        <w:t xml:space="preserve">(ít dùng). </w:t>
      </w:r>
      <w:r>
        <w:t xml:space="preserve">Tươi </w:t>
      </w:r>
      <w:r>
        <w:t xml:space="preserve">một </w:t>
      </w:r>
      <w:r>
        <w:t xml:space="preserve">cách </w:t>
      </w:r>
      <w:r>
        <w:t xml:space="preserve">rạng </w:t>
      </w:r>
      <w:r>
        <w:t xml:space="preserve">rỡ, </w:t>
      </w:r>
      <w:r>
        <w:t xml:space="preserve">hớn </w:t>
      </w:r>
      <w:r>
        <w:t xml:space="preserve">hở. </w:t>
      </w:r>
      <w:r>
        <w:t xml:space="preserve">Gương </w:t>
      </w:r>
      <w:r>
        <w:t xml:space="preserve">mặt </w:t>
      </w:r>
      <w:r>
        <w:t xml:space="preserve">tươi </w:t>
      </w:r>
      <w:r>
        <w:t xml:space="preserve">hớn. </w:t>
      </w:r>
      <w:r>
        <w:rPr>
          <w:i/>
        </w:rPr>
        <w:t xml:space="preserve">!! </w:t>
      </w:r>
      <w:r>
        <w:t xml:space="preserve">Láy: </w:t>
      </w:r>
      <w:r>
        <w:t xml:space="preserve">tươi </w:t>
      </w:r>
      <w:r>
        <w:rPr>
          <w:i/>
        </w:rPr>
        <w:t xml:space="preserve">hơn </w:t>
      </w:r>
      <w:r>
        <w:t xml:space="preserve">hớn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tươi </w:t>
      </w:r>
      <w:r>
        <w:rPr>
          <w:b/>
        </w:rPr>
        <w:t xml:space="preserve">mát </w:t>
      </w:r>
      <w:r>
        <w:rPr>
          <w:i/>
        </w:rPr>
        <w:t xml:space="preserve">tính từ </w:t>
      </w:r>
      <w:r>
        <w:t xml:space="preserve">Tươi </w:t>
      </w:r>
      <w:r>
        <w:t xml:space="preserve">và </w:t>
      </w:r>
      <w:r>
        <w:t xml:space="preserve">dịu </w:t>
      </w:r>
      <w:r>
        <w:t xml:space="preserve">mát,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chịu, </w:t>
      </w:r>
      <w:r>
        <w:t xml:space="preserve">ưa </w:t>
      </w:r>
      <w:r>
        <w:t xml:space="preserve">thích. </w:t>
      </w:r>
      <w:r>
        <w:t xml:space="preserve">Màu </w:t>
      </w:r>
      <w:r>
        <w:t xml:space="preserve">sắc </w:t>
      </w:r>
      <w:r>
        <w:rPr>
          <w:i/>
        </w:rPr>
        <w:t xml:space="preserve">tươi </w:t>
      </w:r>
      <w:r>
        <w:rPr>
          <w:i/>
        </w:rPr>
        <w:t xml:space="preserve">mát. </w:t>
      </w:r>
      <w:r>
        <w:rPr>
          <w:i/>
        </w:rPr>
        <w:t xml:space="preserve">Tình </w:t>
      </w:r>
      <w:r>
        <w:rPr>
          <w:i/>
        </w:rPr>
        <w:t xml:space="preserve">cảm </w:t>
      </w:r>
      <w:r>
        <w:t xml:space="preserve">hồn </w:t>
      </w:r>
      <w:r>
        <w:rPr>
          <w:i/>
        </w:rPr>
        <w:t xml:space="preserve">nhiên, </w:t>
      </w:r>
      <w:r>
        <w:t xml:space="preserve">tươi </w:t>
      </w:r>
      <w:r>
        <w:rPr>
          <w:i/>
        </w:rPr>
        <w:t xml:space="preserve">mát </w:t>
      </w:r>
      <w:r>
        <w:t xml:space="preserve">của </w:t>
      </w:r>
      <w:r>
        <w:rPr>
          <w:i/>
        </w:rPr>
        <w:t xml:space="preserve">trẻ </w:t>
      </w:r>
      <w:r>
        <w:t xml:space="preserve">thơ. </w:t>
      </w:r>
      <w:r>
        <w:br/>
      </w:r>
      <w:r>
        <w:rPr>
          <w:b/>
        </w:rPr>
        <w:t xml:space="preserve">tươi </w:t>
      </w:r>
      <w:r>
        <w:rPr>
          <w:b/>
        </w:rPr>
        <w:t xml:space="preserve">mưởi </w:t>
      </w:r>
      <w:r>
        <w:rPr>
          <w:i/>
        </w:rPr>
        <w:t xml:space="preserve">tính từ </w:t>
      </w:r>
      <w:r>
        <w:t xml:space="preserve">Như </w:t>
      </w:r>
      <w:r>
        <w:t xml:space="preserve">tươi </w:t>
      </w:r>
      <w:r>
        <w:t xml:space="preserve">bưởi. </w:t>
      </w:r>
      <w:r>
        <w:t xml:space="preserve">Mặt </w:t>
      </w:r>
      <w:r>
        <w:t xml:space="preserve">mũi </w:t>
      </w:r>
      <w:r>
        <w:rPr>
          <w:i/>
        </w:rPr>
        <w:t xml:space="preserve">tươi </w:t>
      </w:r>
      <w:r>
        <w:rPr>
          <w:i/>
        </w:rPr>
        <w:t xml:space="preserve">mưởi. </w:t>
      </w:r>
      <w:r>
        <w:br/>
      </w:r>
      <w:r>
        <w:rPr>
          <w:b/>
        </w:rPr>
        <w:t xml:space="preserve">tươi </w:t>
      </w:r>
      <w:r>
        <w:rPr>
          <w:b/>
        </w:rPr>
        <w:t xml:space="preserve">nhuận </w:t>
      </w:r>
      <w:r>
        <w:rPr>
          <w:i/>
        </w:rPr>
        <w:t xml:space="preserve">tính từ </w:t>
      </w:r>
      <w:r>
        <w:t xml:space="preserve">(¡d.). </w:t>
      </w:r>
      <w:r>
        <w:t xml:space="preserve">Rất </w:t>
      </w:r>
      <w:r>
        <w:t xml:space="preserve">tươi, </w:t>
      </w:r>
      <w:r>
        <w:t xml:space="preserve">tựa </w:t>
      </w:r>
      <w:r>
        <w:t xml:space="preserve">như </w:t>
      </w:r>
      <w:r>
        <w:t xml:space="preserve">thấm </w:t>
      </w:r>
      <w:r>
        <w:t xml:space="preserve">đầy </w:t>
      </w:r>
      <w:r>
        <w:t xml:space="preserve">chất </w:t>
      </w:r>
      <w:r>
        <w:t xml:space="preserve">nước </w:t>
      </w:r>
      <w:r>
        <w:t xml:space="preserve">ở </w:t>
      </w:r>
      <w:r>
        <w:t xml:space="preserve">bên </w:t>
      </w:r>
      <w:r>
        <w:rPr>
          <w:i/>
        </w:rPr>
        <w:t xml:space="preserve">trong. </w:t>
      </w:r>
      <w:r>
        <w:rPr>
          <w:i/>
        </w:rPr>
        <w:t xml:space="preserve">2z </w:t>
      </w:r>
      <w:r>
        <w:t xml:space="preserve">dẻ </w:t>
      </w:r>
      <w:r>
        <w:t xml:space="preserve">tươi </w:t>
      </w:r>
      <w:r>
        <w:t xml:space="preserve">nhuận. </w:t>
      </w:r>
      <w:r>
        <w:t xml:space="preserve">tươi </w:t>
      </w:r>
      <w:r>
        <w:t xml:space="preserve">roi </w:t>
      </w:r>
      <w:r>
        <w:t xml:space="preserve">rói </w:t>
      </w:r>
      <w:r>
        <w:t xml:space="preserve">tính từ </w:t>
      </w:r>
      <w:r>
        <w:t xml:space="preserve">xem </w:t>
      </w:r>
      <w:r>
        <w:rPr>
          <w:i/>
        </w:rPr>
        <w:t xml:space="preserve">#zơi </w:t>
      </w:r>
      <w:r>
        <w:t xml:space="preserve">rói </w:t>
      </w:r>
      <w:r>
        <w:t xml:space="preserve">(láy). </w:t>
      </w:r>
      <w:r>
        <w:br/>
      </w:r>
      <w:r>
        <w:rPr>
          <w:b/>
        </w:rPr>
        <w:t xml:space="preserve">tươi </w:t>
      </w:r>
      <w:r>
        <w:rPr>
          <w:b/>
        </w:rPr>
        <w:t xml:space="preserve">rói </w:t>
      </w:r>
      <w:r>
        <w:rPr>
          <w:i/>
        </w:rPr>
        <w:t xml:space="preserve">tính từ </w:t>
      </w:r>
      <w:r>
        <w:t xml:space="preserve">Rất </w:t>
      </w:r>
      <w:r>
        <w:t xml:space="preserve">tươi </w:t>
      </w:r>
      <w:r>
        <w:t xml:space="preserve">với </w:t>
      </w:r>
      <w:r>
        <w:t xml:space="preserve">vẻ </w:t>
      </w:r>
      <w:r>
        <w:t xml:space="preserve">sinh </w:t>
      </w:r>
      <w:r>
        <w:t xml:space="preserve">động, </w:t>
      </w:r>
      <w:r>
        <w:t xml:space="preserve">hấp </w:t>
      </w:r>
      <w:r>
        <w:t xml:space="preserve">dẫn. </w:t>
      </w:r>
      <w:r>
        <w:t xml:space="preserve">Bông </w:t>
      </w:r>
      <w:r>
        <w:rPr>
          <w:i/>
        </w:rPr>
        <w:t xml:space="preserve">hoa </w:t>
      </w:r>
      <w:r>
        <w:rPr>
          <w:i/>
        </w:rPr>
        <w:t xml:space="preserve">tươi </w:t>
      </w:r>
      <w:r>
        <w:t xml:space="preserve">rói. </w:t>
      </w:r>
      <w:r>
        <w:t xml:space="preserve">Cá </w:t>
      </w:r>
      <w:r>
        <w:t xml:space="preserve">tươi </w:t>
      </w:r>
      <w:r>
        <w:t xml:space="preserve">rói. </w:t>
      </w:r>
      <w:r>
        <w:t xml:space="preserve">Nụ </w:t>
      </w:r>
      <w:r>
        <w:t xml:space="preserve">cười </w:t>
      </w:r>
      <w:r>
        <w:rPr>
          <w:i/>
        </w:rPr>
        <w:t xml:space="preserve">tươi </w:t>
      </w:r>
      <w:r>
        <w:t xml:space="preserve">rói. </w:t>
      </w:r>
      <w:r>
        <w:rPr>
          <w:i/>
        </w:rPr>
        <w:t xml:space="preserve">/! </w:t>
      </w:r>
      <w:r>
        <w:t xml:space="preserve">Láy: </w:t>
      </w:r>
      <w:r>
        <w:t xml:space="preserve">tươi </w:t>
      </w:r>
      <w:r>
        <w:rPr>
          <w:i/>
        </w:rPr>
        <w:t xml:space="preserve">roi </w:t>
      </w:r>
      <w:r>
        <w:rPr>
          <w:i/>
        </w:rPr>
        <w:t xml:space="preserve">rói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tươi </w:t>
      </w:r>
      <w:r>
        <w:rPr>
          <w:b/>
        </w:rPr>
        <w:t xml:space="preserve">sáng </w:t>
      </w:r>
      <w:r>
        <w:rPr>
          <w:i/>
        </w:rPr>
        <w:t xml:space="preserve">tính từ </w:t>
      </w:r>
      <w:r>
        <w:t xml:space="preserve">Tươi </w:t>
      </w:r>
      <w:r>
        <w:t xml:space="preserve">đẹp </w:t>
      </w:r>
      <w:r>
        <w:t xml:space="preserve">và </w:t>
      </w:r>
      <w:r>
        <w:t xml:space="preserve">sáng </w:t>
      </w:r>
      <w:r>
        <w:t xml:space="preserve">sủa. </w:t>
      </w:r>
      <w:r>
        <w:rPr>
          <w:i/>
        </w:rPr>
        <w:t xml:space="preserve">Bức </w:t>
      </w:r>
      <w:r>
        <w:t xml:space="preserve">tranh </w:t>
      </w:r>
      <w:r>
        <w:rPr>
          <w:i/>
        </w:rPr>
        <w:t xml:space="preserve">uẽ </w:t>
      </w:r>
      <w:r>
        <w:rPr>
          <w:i/>
        </w:rPr>
        <w:t xml:space="preserve">bằng </w:t>
      </w:r>
      <w:r>
        <w:rPr>
          <w:i/>
        </w:rPr>
        <w:t xml:space="preserve">những </w:t>
      </w:r>
      <w:r>
        <w:rPr>
          <w:i/>
        </w:rPr>
        <w:t xml:space="preserve">màu </w:t>
      </w:r>
      <w:r>
        <w:t xml:space="preserve">tươi </w:t>
      </w:r>
      <w:r>
        <w:t xml:space="preserve">sáng. </w:t>
      </w:r>
      <w:r>
        <w:t xml:space="preserve">Tương </w:t>
      </w:r>
      <w:r>
        <w:rPr>
          <w:i/>
        </w:rPr>
        <w:t xml:space="preserve">lai </w:t>
      </w:r>
      <w:r>
        <w:rPr>
          <w:i/>
        </w:rPr>
        <w:t xml:space="preserve">tươi </w:t>
      </w:r>
      <w:r>
        <w:t xml:space="preserve">tươi </w:t>
      </w:r>
      <w:r>
        <w:t xml:space="preserve">sống </w:t>
      </w:r>
      <w:r>
        <w:t xml:space="preserve">tính từ </w:t>
      </w:r>
      <w:r>
        <w:t xml:space="preserve">(Thực </w:t>
      </w:r>
      <w:r>
        <w:t xml:space="preserve">phẩm, </w:t>
      </w:r>
      <w:r>
        <w:t xml:space="preserve">như </w:t>
      </w:r>
      <w:r>
        <w:t xml:space="preserve">rau, </w:t>
      </w:r>
      <w:r>
        <w:t xml:space="preserve">thịt, </w:t>
      </w:r>
      <w:r>
        <w:t xml:space="preserve">cá) </w:t>
      </w:r>
      <w:r>
        <w:t xml:space="preserve">được </w:t>
      </w:r>
      <w:r>
        <w:t xml:space="preserve">để </w:t>
      </w:r>
      <w:r>
        <w:t xml:space="preserve">nguyên, </w:t>
      </w:r>
      <w:r>
        <w:rPr>
          <w:i/>
        </w:rPr>
        <w:t xml:space="preserve">ở </w:t>
      </w:r>
      <w:r>
        <w:t xml:space="preserve">dạng </w:t>
      </w:r>
      <w:r>
        <w:t xml:space="preserve">còn </w:t>
      </w:r>
      <w:r>
        <w:t xml:space="preserve">tươi, </w:t>
      </w:r>
      <w:r>
        <w:t xml:space="preserve">chứ </w:t>
      </w:r>
      <w:r>
        <w:t xml:space="preserve">không </w:t>
      </w:r>
      <w:r>
        <w:t xml:space="preserve">chế </w:t>
      </w:r>
      <w:r>
        <w:t xml:space="preserve">biến. </w:t>
      </w:r>
      <w:r>
        <w:t xml:space="preserve">Cửa </w:t>
      </w:r>
      <w:r>
        <w:rPr>
          <w:i/>
        </w:rPr>
        <w:t xml:space="preserve">hàng </w:t>
      </w:r>
      <w:r>
        <w:t xml:space="preserve">thực </w:t>
      </w:r>
      <w:r>
        <w:t xml:space="preserve">phẩm </w:t>
      </w:r>
      <w:r>
        <w:rPr>
          <w:i/>
        </w:rPr>
        <w:t xml:space="preserve">tươi </w:t>
      </w:r>
      <w:r>
        <w:t xml:space="preserve">sống. </w:t>
      </w:r>
      <w:r>
        <w:t xml:space="preserve">Mặt </w:t>
      </w:r>
      <w:r>
        <w:t xml:space="preserve">hàng </w:t>
      </w:r>
      <w:r>
        <w:t xml:space="preserve">tươi </w:t>
      </w:r>
      <w:r>
        <w:t xml:space="preserve">sống. </w:t>
      </w:r>
      <w:r>
        <w:br/>
      </w:r>
      <w:r>
        <w:rPr>
          <w:b/>
        </w:rPr>
        <w:t xml:space="preserve">tươi </w:t>
      </w:r>
      <w:r>
        <w:rPr>
          <w:b/>
        </w:rPr>
        <w:t xml:space="preserve">tắn </w:t>
      </w:r>
      <w:r>
        <w:rPr>
          <w:b/>
        </w:rPr>
        <w:t xml:space="preserve">t </w:t>
      </w:r>
      <w:r>
        <w:t xml:space="preserve">Tươi, </w:t>
      </w:r>
      <w:r>
        <w:t xml:space="preserve">nhìn </w:t>
      </w:r>
      <w:r>
        <w:t xml:space="preserve">thấy </w:t>
      </w:r>
      <w:r>
        <w:t xml:space="preserve">thích </w:t>
      </w:r>
      <w:r>
        <w:t xml:space="preserve">mắt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Màu </w:t>
      </w:r>
      <w:r>
        <w:t xml:space="preserve">sắc </w:t>
      </w:r>
      <w:r>
        <w:rPr>
          <w:i/>
        </w:rPr>
        <w:t xml:space="preserve">tươi </w:t>
      </w:r>
      <w:r>
        <w:t xml:space="preserve">tắn. </w:t>
      </w:r>
      <w:r>
        <w:t xml:space="preserve">Nét </w:t>
      </w:r>
      <w:r>
        <w:t xml:space="preserve">mặt </w:t>
      </w:r>
      <w:r>
        <w:t xml:space="preserve">tươi </w:t>
      </w:r>
      <w:r>
        <w:rPr>
          <w:i/>
        </w:rPr>
        <w:t xml:space="preserve">tắn, </w:t>
      </w:r>
      <w:r>
        <w:br/>
      </w:r>
      <w:r>
        <w:rPr>
          <w:b/>
        </w:rPr>
        <w:t xml:space="preserve">tươi </w:t>
      </w:r>
      <w:r>
        <w:rPr>
          <w:b/>
        </w:rPr>
        <w:t xml:space="preserve">thắm </w:t>
      </w:r>
      <w:r>
        <w:rPr>
          <w:i/>
        </w:rPr>
        <w:t xml:space="preserve">tính từ </w:t>
      </w:r>
      <w:r>
        <w:t xml:space="preserve">Rất </w:t>
      </w:r>
      <w:r>
        <w:t xml:space="preserve">tươi </w:t>
      </w:r>
      <w:r>
        <w:t xml:space="preserve">với </w:t>
      </w:r>
      <w:r>
        <w:t xml:space="preserve">những </w:t>
      </w:r>
      <w:r>
        <w:t xml:space="preserve">màu </w:t>
      </w:r>
      <w:r>
        <w:t xml:space="preserve">sắc </w:t>
      </w:r>
      <w:r>
        <w:t xml:space="preserve">đẹp </w:t>
      </w:r>
      <w:r>
        <w:t xml:space="preserve">đẽ. </w:t>
      </w:r>
      <w:r>
        <w:rPr>
          <w:i/>
        </w:rPr>
        <w:t xml:space="preserve">Bó </w:t>
      </w:r>
      <w:r>
        <w:t xml:space="preserve">hoa </w:t>
      </w:r>
      <w:r>
        <w:rPr>
          <w:i/>
        </w:rPr>
        <w:t xml:space="preserve">tươi </w:t>
      </w:r>
      <w:r>
        <w:rPr>
          <w:i/>
        </w:rPr>
        <w:t xml:space="preserve">thắm. </w:t>
      </w:r>
      <w:r>
        <w:br/>
      </w:r>
      <w:r>
        <w:rPr>
          <w:b/>
        </w:rPr>
        <w:t xml:space="preserve">tươi </w:t>
      </w:r>
      <w:r>
        <w:rPr>
          <w:b/>
        </w:rPr>
        <w:t xml:space="preserve">tỉnh </w:t>
      </w:r>
      <w:r>
        <w:rPr>
          <w:i/>
        </w:rPr>
        <w:t xml:space="preserve">tính từ </w:t>
      </w:r>
      <w:r>
        <w:t xml:space="preserve">(Nét </w:t>
      </w:r>
      <w:r>
        <w:t xml:space="preserve">mặt) </w:t>
      </w:r>
      <w:r>
        <w:t xml:space="preserve">tươi </w:t>
      </w:r>
      <w:r>
        <w:t xml:space="preserve">tắn </w:t>
      </w:r>
      <w:r>
        <w:t xml:space="preserve">và </w:t>
      </w:r>
      <w:r>
        <w:t xml:space="preserve">vui </w:t>
      </w:r>
      <w:r>
        <w:t xml:space="preserve">vẻ, </w:t>
      </w:r>
      <w:r>
        <w:t xml:space="preserve">hớn </w:t>
      </w:r>
      <w:r>
        <w:t xml:space="preserve">hở. </w:t>
      </w:r>
      <w:r>
        <w:t xml:space="preserve">Nét </w:t>
      </w:r>
      <w:r>
        <w:rPr>
          <w:i/>
        </w:rPr>
        <w:t xml:space="preserve">mặt </w:t>
      </w:r>
      <w:r>
        <w:rPr>
          <w:i/>
        </w:rPr>
        <w:t xml:space="preserve">tươi </w:t>
      </w:r>
      <w:r>
        <w:t xml:space="preserve">tỉnh. </w:t>
      </w:r>
      <w:r>
        <w:br/>
      </w:r>
      <w:r>
        <w:rPr>
          <w:b/>
        </w:rPr>
        <w:t xml:space="preserve">tươi </w:t>
      </w:r>
      <w:r>
        <w:rPr>
          <w:b/>
        </w:rPr>
        <w:t xml:space="preserve">tốt </w:t>
      </w:r>
      <w:r>
        <w:rPr>
          <w:i/>
        </w:rPr>
        <w:t xml:space="preserve">tính từ </w:t>
      </w:r>
      <w:r>
        <w:t xml:space="preserve">(Cây </w:t>
      </w:r>
      <w:r>
        <w:t xml:space="preserve">cối) </w:t>
      </w:r>
      <w:r>
        <w:t xml:space="preserve">xanh </w:t>
      </w:r>
      <w:r>
        <w:t xml:space="preserve">tốt </w:t>
      </w:r>
      <w:r>
        <w:t xml:space="preserve">do </w:t>
      </w:r>
      <w:r>
        <w:t xml:space="preserve">được </w:t>
      </w:r>
      <w:r>
        <w:t xml:space="preserve">phát </w:t>
      </w:r>
      <w:r>
        <w:t xml:space="preserve">triển </w:t>
      </w:r>
      <w:r>
        <w:t xml:space="preserve">trong </w:t>
      </w:r>
      <w:r>
        <w:t xml:space="preserve">điều </w:t>
      </w:r>
      <w:r>
        <w:t xml:space="preserve">kiện </w:t>
      </w:r>
      <w:r>
        <w:t xml:space="preserve">thuận </w:t>
      </w:r>
      <w:r>
        <w:t xml:space="preserve">lợi. </w:t>
      </w:r>
      <w:r>
        <w:t xml:space="preserve">Mùa </w:t>
      </w:r>
      <w:r>
        <w:rPr>
          <w:i/>
        </w:rPr>
        <w:t xml:space="preserve">màng </w:t>
      </w:r>
      <w:r>
        <w:rPr>
          <w:i/>
        </w:rPr>
        <w:t xml:space="preserve">tươi </w:t>
      </w:r>
      <w:r>
        <w:rPr>
          <w:i/>
        </w:rPr>
        <w:t xml:space="preserve">tốt. </w:t>
      </w:r>
      <w:r>
        <w:t xml:space="preserve">Cây </w:t>
      </w:r>
      <w:r>
        <w:t xml:space="preserve">cối </w:t>
      </w:r>
      <w:r>
        <w:rPr>
          <w:i/>
        </w:rPr>
        <w:t xml:space="preserve">tươi </w:t>
      </w:r>
      <w:r>
        <w:t xml:space="preserve">tốt. </w:t>
      </w:r>
      <w:r>
        <w:br/>
      </w:r>
      <w:r>
        <w:rPr>
          <w:b/>
        </w:rPr>
        <w:t xml:space="preserve">tươi </w:t>
      </w:r>
      <w:r>
        <w:rPr>
          <w:b/>
        </w:rPr>
        <w:t xml:space="preserve">trỏ </w:t>
      </w:r>
      <w:r>
        <w:rPr>
          <w:i/>
        </w:rPr>
        <w:t xml:space="preserve">tính từ </w:t>
      </w:r>
      <w:r>
        <w:t xml:space="preserve">Tươi </w:t>
      </w:r>
      <w:r>
        <w:t xml:space="preserve">tắn </w:t>
      </w:r>
      <w:r>
        <w:t xml:space="preserve">và </w:t>
      </w:r>
      <w:r>
        <w:t xml:space="preserve">trẻ </w:t>
      </w:r>
      <w:r>
        <w:t xml:space="preserve">trung. </w:t>
      </w:r>
      <w:r>
        <w:t xml:space="preserve">Khuôn </w:t>
      </w:r>
      <w:r>
        <w:rPr>
          <w:i/>
        </w:rPr>
        <w:t xml:space="preserve">mặt </w:t>
      </w:r>
      <w:r>
        <w:t xml:space="preserve">tươi </w:t>
      </w:r>
      <w:r>
        <w:t xml:space="preserve">trẻ. </w:t>
      </w:r>
      <w:r>
        <w:t xml:space="preserve">Tâm </w:t>
      </w:r>
      <w:r>
        <w:t xml:space="preserve">hỗn </w:t>
      </w:r>
      <w:r>
        <w:t xml:space="preserve">tươi </w:t>
      </w:r>
      <w:r>
        <w:t xml:space="preserve">trẻ </w:t>
      </w:r>
      <w:r>
        <w:t xml:space="preserve">(bóng (nghĩa bóng)). </w:t>
      </w:r>
      <w:r>
        <w:br/>
      </w:r>
      <w:r>
        <w:rPr>
          <w:b/>
        </w:rPr>
        <w:t xml:space="preserve">tươi </w:t>
      </w:r>
      <w:r>
        <w:rPr>
          <w:b/>
        </w:rPr>
        <w:t xml:space="preserve">vui </w:t>
      </w:r>
      <w:r>
        <w:rPr>
          <w:i/>
        </w:rPr>
        <w:t xml:space="preserve">tính từ </w:t>
      </w:r>
      <w:r>
        <w:t xml:space="preserve">((d.). </w:t>
      </w:r>
      <w:r>
        <w:t xml:space="preserve">Như </w:t>
      </w:r>
      <w:r>
        <w:t xml:space="preserve">vui </w:t>
      </w:r>
      <w:r>
        <w:rPr>
          <w:i/>
        </w:rPr>
        <w:t xml:space="preserve">tươi. </w:t>
      </w:r>
      <w:r>
        <w:br/>
      </w:r>
      <w:r>
        <w:rPr>
          <w:b/>
        </w:rPr>
        <w:t xml:space="preserve">tưới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thấm </w:t>
      </w:r>
      <w:r>
        <w:t xml:space="preserve">ướt </w:t>
      </w:r>
      <w:r>
        <w:t xml:space="preserve">đều </w:t>
      </w:r>
      <w:r>
        <w:t xml:space="preserve">bằng </w:t>
      </w:r>
      <w:r>
        <w:t xml:space="preserve">cách </w:t>
      </w:r>
      <w:r>
        <w:t xml:space="preserve">đổ </w:t>
      </w:r>
      <w:r>
        <w:t xml:space="preserve">nước, </w:t>
      </w:r>
      <w:r>
        <w:t xml:space="preserve">phun </w:t>
      </w:r>
      <w:r>
        <w:t xml:space="preserve">nước </w:t>
      </w:r>
      <w:r>
        <w:t xml:space="preserve">trên </w:t>
      </w:r>
      <w:r>
        <w:t xml:space="preserve">bề </w:t>
      </w:r>
      <w:r>
        <w:t xml:space="preserve">mặt. </w:t>
      </w:r>
      <w:r>
        <w:t xml:space="preserve">Đào </w:t>
      </w:r>
      <w:r>
        <w:t xml:space="preserve">kênh </w:t>
      </w:r>
      <w:r>
        <w:rPr>
          <w:i/>
        </w:rPr>
        <w:t xml:space="preserve">lấy </w:t>
      </w:r>
      <w:r>
        <w:rPr>
          <w:i/>
        </w:rPr>
        <w:t xml:space="preserve">nước </w:t>
      </w:r>
      <w:r>
        <w:rPr>
          <w:i/>
        </w:rPr>
        <w:t xml:space="preserve">tưới </w:t>
      </w:r>
      <w:r>
        <w:t xml:space="preserve">ruộng. </w:t>
      </w:r>
      <w:r>
        <w:t xml:space="preserve">Tưới </w:t>
      </w:r>
      <w:r>
        <w:t xml:space="preserve">rau. </w:t>
      </w:r>
      <w:r>
        <w:br/>
      </w:r>
      <w:r>
        <w:rPr>
          <w:b/>
        </w:rPr>
        <w:t xml:space="preserve">tưới </w:t>
      </w:r>
      <w:r>
        <w:rPr>
          <w:b/>
        </w:rPr>
        <w:t xml:space="preserve">tắm </w:t>
      </w:r>
      <w:r>
        <w:rPr>
          <w:i/>
        </w:rPr>
        <w:t xml:space="preserve">động từ </w:t>
      </w:r>
      <w:r>
        <w:t xml:space="preserve">(khẩu ngữ). </w:t>
      </w:r>
      <w:r>
        <w:t xml:space="preserve">Tưới </w:t>
      </w:r>
      <w:r>
        <w:t xml:space="preserve">cho </w:t>
      </w:r>
      <w:r>
        <w:t xml:space="preserve">cây </w:t>
      </w:r>
      <w:r>
        <w:t xml:space="preserve">trồng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Suốt </w:t>
      </w:r>
      <w:r>
        <w:t xml:space="preserve">ngày </w:t>
      </w:r>
      <w:r>
        <w:t xml:space="preserve">chăm </w:t>
      </w:r>
      <w:r>
        <w:t xml:space="preserve">bón, </w:t>
      </w:r>
      <w:r>
        <w:rPr>
          <w:i/>
        </w:rPr>
        <w:t xml:space="preserve">tưới </w:t>
      </w:r>
      <w:r>
        <w:t xml:space="preserve">tăm </w:t>
      </w:r>
      <w:r>
        <w:t xml:space="preserve">cho </w:t>
      </w:r>
      <w:r>
        <w:rPr>
          <w:i/>
        </w:rPr>
        <w:t xml:space="preserve">cây. </w:t>
      </w:r>
      <w:r>
        <w:br/>
      </w:r>
      <w:r>
        <w:rPr>
          <w:b/>
        </w:rPr>
        <w:t xml:space="preserve">tưới </w:t>
      </w:r>
      <w:r>
        <w:rPr>
          <w:b/>
        </w:rPr>
        <w:t xml:space="preserve">tiêu </w:t>
      </w:r>
      <w:r>
        <w:rPr>
          <w:i/>
        </w:rPr>
        <w:t xml:space="preserve">động từ </w:t>
      </w:r>
      <w:r>
        <w:t xml:space="preserve">Đưa </w:t>
      </w:r>
      <w:r>
        <w:t xml:space="preserve">nước </w:t>
      </w:r>
      <w:r>
        <w:t xml:space="preserve">vào </w:t>
      </w:r>
      <w:r>
        <w:t xml:space="preserve">và </w:t>
      </w:r>
      <w:r>
        <w:t xml:space="preserve">làm </w:t>
      </w:r>
      <w:r>
        <w:t xml:space="preserve">thoát </w:t>
      </w:r>
      <w:r>
        <w:t xml:space="preserve">nước </w:t>
      </w:r>
      <w:r>
        <w:t xml:space="preserve">đi </w:t>
      </w:r>
      <w:r>
        <w:t xml:space="preserve">theo </w:t>
      </w:r>
      <w:r>
        <w:t xml:space="preserve">nhu </w:t>
      </w:r>
      <w:r>
        <w:t xml:space="preserve">cầu </w:t>
      </w:r>
      <w:r>
        <w:t xml:space="preserve">sinh </w:t>
      </w:r>
      <w:r>
        <w:t xml:space="preserve">trưởng </w:t>
      </w:r>
      <w:r>
        <w:t xml:space="preserve">của </w:t>
      </w:r>
      <w:r>
        <w:t xml:space="preserve">cây </w:t>
      </w:r>
      <w:r>
        <w:t xml:space="preserve">trồng </w:t>
      </w:r>
      <w:r>
        <w:t xml:space="preserve">(nói </w:t>
      </w:r>
      <w:r>
        <w:t xml:space="preserve">khái </w:t>
      </w:r>
      <w:r>
        <w:rPr>
          <w:i/>
        </w:rPr>
        <w:t xml:space="preserve">quát). </w:t>
      </w:r>
      <w:r>
        <w:rPr>
          <w:i/>
        </w:rPr>
        <w:t xml:space="preserve">Tưới </w:t>
      </w:r>
      <w:r>
        <w:rPr>
          <w:i/>
        </w:rPr>
        <w:t xml:space="preserve">tiêu </w:t>
      </w:r>
      <w:r>
        <w:rPr>
          <w:i/>
        </w:rPr>
        <w:t xml:space="preserve">kịp </w:t>
      </w:r>
      <w:r>
        <w:rPr>
          <w:i/>
        </w:rPr>
        <w:t xml:space="preserve">thời </w:t>
      </w:r>
      <w:r>
        <w:t xml:space="preserve">vụ. </w:t>
      </w:r>
      <w:r>
        <w:t xml:space="preserve">Hệ </w:t>
      </w:r>
      <w:r>
        <w:t xml:space="preserve">thống </w:t>
      </w:r>
      <w:r>
        <w:t xml:space="preserve">kênh </w:t>
      </w:r>
      <w:r>
        <w:rPr>
          <w:i/>
        </w:rPr>
        <w:t xml:space="preserve">tưới </w:t>
      </w:r>
      <w:r>
        <w:rPr>
          <w:i/>
        </w:rPr>
        <w:t xml:space="preserve">tiêu </w:t>
      </w:r>
      <w:r>
        <w:rPr>
          <w:i/>
        </w:rPr>
        <w:t xml:space="preserve">trên </w:t>
      </w:r>
      <w:r>
        <w:t xml:space="preserve">đồng </w:t>
      </w:r>
      <w:r>
        <w:t xml:space="preserve">ruộng. </w:t>
      </w:r>
      <w:r>
        <w:br/>
      </w:r>
      <w:r>
        <w:rPr>
          <w:b/>
        </w:rPr>
        <w:t xml:space="preserve">tươm, </w:t>
      </w:r>
      <w:r>
        <w:rPr>
          <w:i/>
        </w:rPr>
        <w:t xml:space="preserve">động từ </w:t>
      </w:r>
      <w:r>
        <w:t xml:space="preserve">Chảy </w:t>
      </w:r>
      <w:r>
        <w:t xml:space="preserve">ra </w:t>
      </w:r>
      <w:r>
        <w:t xml:space="preserve">nhiều </w:t>
      </w:r>
      <w:r>
        <w:t xml:space="preserve">từ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qua </w:t>
      </w:r>
      <w:r>
        <w:t xml:space="preserve">những </w:t>
      </w:r>
      <w:r>
        <w:t xml:space="preserve">lỗ </w:t>
      </w:r>
      <w:r>
        <w:t xml:space="preserve">rất </w:t>
      </w:r>
      <w:r>
        <w:t xml:space="preserve">nhỏ. </w:t>
      </w:r>
      <w:r>
        <w:t xml:space="preserve">Mở </w:t>
      </w:r>
      <w:r>
        <w:t xml:space="preserve">hôi </w:t>
      </w:r>
      <w:r>
        <w:rPr>
          <w:i/>
        </w:rPr>
        <w:t xml:space="preserve">tươm </w:t>
      </w:r>
      <w:r>
        <w:t xml:space="preserve">ướt </w:t>
      </w:r>
      <w:r>
        <w:rPr>
          <w:i/>
        </w:rPr>
        <w:t xml:space="preserve">đẫm </w:t>
      </w:r>
      <w:r>
        <w:t xml:space="preserve">áo. </w:t>
      </w:r>
      <w:r>
        <w:t xml:space="preserve">Tươm </w:t>
      </w:r>
      <w:r>
        <w:t xml:space="preserve">máu. </w:t>
      </w:r>
      <w:r>
        <w:t xml:space="preserve">Vết </w:t>
      </w:r>
      <w:r>
        <w:rPr>
          <w:i/>
        </w:rPr>
        <w:t xml:space="preserve">cây </w:t>
      </w:r>
      <w:r>
        <w:rPr>
          <w:i/>
        </w:rPr>
        <w:t xml:space="preserve">bị </w:t>
      </w:r>
      <w:r>
        <w:t xml:space="preserve">chặt </w:t>
      </w:r>
      <w:r>
        <w:t xml:space="preserve">còn </w:t>
      </w:r>
      <w:r>
        <w:rPr>
          <w:i/>
        </w:rPr>
        <w:t xml:space="preserve">tươm </w:t>
      </w:r>
      <w:r>
        <w:rPr>
          <w:i/>
        </w:rPr>
        <w:t xml:space="preserve">mu. </w:t>
      </w:r>
      <w:r>
        <w:br/>
      </w:r>
      <w:r>
        <w:rPr>
          <w:b/>
        </w:rPr>
        <w:t xml:space="preserve">tươm,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rách </w:t>
      </w:r>
      <w:r>
        <w:t xml:space="preserve">nát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hình </w:t>
      </w:r>
      <w:r>
        <w:t xml:space="preserve">thù </w:t>
      </w:r>
      <w:r>
        <w:t xml:space="preserve">gì </w:t>
      </w:r>
      <w:r>
        <w:t xml:space="preserve">nữa; </w:t>
      </w:r>
      <w:r>
        <w:t xml:space="preserve">như </w:t>
      </w:r>
      <w:r>
        <w:t xml:space="preserve">bươm. </w:t>
      </w:r>
      <w:r>
        <w:rPr>
          <w:i/>
        </w:rPr>
        <w:t xml:space="preserve">(Quần </w:t>
      </w:r>
      <w:r>
        <w:t xml:space="preserve">áo) </w:t>
      </w:r>
      <w:r>
        <w:rPr>
          <w:i/>
        </w:rPr>
        <w:t xml:space="preserve">rách </w:t>
      </w:r>
      <w:r>
        <w:t xml:space="preserve">tươm*. </w:t>
      </w:r>
      <w:r>
        <w:t xml:space="preserve">Mảnh </w:t>
      </w:r>
      <w:r>
        <w:t xml:space="preserve">đất </w:t>
      </w:r>
      <w:r>
        <w:rPr>
          <w:i/>
        </w:rPr>
        <w:t xml:space="preserve">bị </w:t>
      </w:r>
      <w:r>
        <w:t xml:space="preserve">cày </w:t>
      </w:r>
      <w:r>
        <w:rPr>
          <w:i/>
        </w:rPr>
        <w:t xml:space="preserve">xới </w:t>
      </w:r>
      <w:r>
        <w:rPr>
          <w:i/>
        </w:rPr>
        <w:t xml:space="preserve">nát </w:t>
      </w:r>
      <w:r>
        <w:t xml:space="preserve">tươm. </w:t>
      </w:r>
      <w:r>
        <w:br w:type="page"/>
      </w:r>
      <w:r>
        <w:rPr>
          <w:b/>
        </w:rPr>
        <w:t xml:space="preserve">tươm,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thể </w:t>
      </w:r>
      <w:r>
        <w:t xml:space="preserve">coi </w:t>
      </w:r>
      <w:r>
        <w:t xml:space="preserve">là </w:t>
      </w:r>
      <w:r>
        <w:t xml:space="preserve">được, </w:t>
      </w:r>
      <w:r>
        <w:t xml:space="preserve">thậm </w:t>
      </w:r>
      <w:r>
        <w:t xml:space="preserve">chí </w:t>
      </w:r>
      <w:r>
        <w:t xml:space="preserve">là </w:t>
      </w:r>
      <w:r>
        <w:t xml:space="preserve">tốt </w:t>
      </w:r>
      <w:r>
        <w:t xml:space="preserve">rồi, </w:t>
      </w:r>
      <w:r>
        <w:t xml:space="preserve">về </w:t>
      </w:r>
      <w:r>
        <w:t xml:space="preserve">mặt </w:t>
      </w:r>
      <w:r>
        <w:t xml:space="preserve">sinh </w:t>
      </w:r>
      <w:r>
        <w:t xml:space="preserve">hoạt </w:t>
      </w:r>
      <w:r>
        <w:t xml:space="preserve">vật </w:t>
      </w:r>
      <w:r>
        <w:t xml:space="preserve">chất </w:t>
      </w:r>
      <w:r>
        <w:t xml:space="preserve">trong </w:t>
      </w:r>
      <w:r>
        <w:t xml:space="preserve">hoàn </w:t>
      </w:r>
      <w:r>
        <w:t xml:space="preserve">cảnh </w:t>
      </w:r>
      <w:r>
        <w:t xml:space="preserve">khó </w:t>
      </w:r>
      <w:r>
        <w:t xml:space="preserve">có </w:t>
      </w:r>
      <w:r>
        <w:t xml:space="preserve">thể </w:t>
      </w:r>
      <w:r>
        <w:t xml:space="preserve">đòi </w:t>
      </w:r>
      <w:r>
        <w:t xml:space="preserve">hỏi </w:t>
      </w:r>
      <w:r>
        <w:t xml:space="preserve">hơn. </w:t>
      </w:r>
      <w:r>
        <w:t xml:space="preserve">Từng </w:t>
      </w:r>
      <w:r>
        <w:t xml:space="preserve">ấy </w:t>
      </w:r>
      <w:r>
        <w:rPr>
          <w:i/>
        </w:rPr>
        <w:t xml:space="preserve">là </w:t>
      </w:r>
      <w:r>
        <w:t xml:space="preserve">tươm </w:t>
      </w:r>
      <w:r>
        <w:t xml:space="preserve">rồi. </w:t>
      </w:r>
      <w:r>
        <w:rPr>
          <w:i/>
        </w:rPr>
        <w:t xml:space="preserve">Áo </w:t>
      </w:r>
      <w:r>
        <w:t xml:space="preserve">tuy </w:t>
      </w:r>
      <w:r>
        <w:t xml:space="preserve">cũ, </w:t>
      </w:r>
      <w:r>
        <w:t xml:space="preserve">nhưng </w:t>
      </w:r>
      <w:r>
        <w:t xml:space="preserve">còn </w:t>
      </w:r>
      <w:r>
        <w:rPr>
          <w:i/>
        </w:rPr>
        <w:t xml:space="preserve">tươm </w:t>
      </w:r>
      <w:r>
        <w:t xml:space="preserve">chán. </w:t>
      </w:r>
      <w:r>
        <w:t xml:space="preserve">Được </w:t>
      </w:r>
      <w:r>
        <w:t xml:space="preserve">căn </w:t>
      </w:r>
      <w:r>
        <w:t xml:space="preserve">hộ </w:t>
      </w:r>
      <w:r>
        <w:t xml:space="preserve">như </w:t>
      </w:r>
      <w:r>
        <w:t xml:space="preserve">thế </w:t>
      </w:r>
      <w:r>
        <w:rPr>
          <w:i/>
        </w:rPr>
        <w:t xml:space="preserve">này </w:t>
      </w:r>
      <w:r>
        <w:t xml:space="preserve">cũng </w:t>
      </w:r>
      <w:r>
        <w:t xml:space="preserve">đã </w:t>
      </w:r>
      <w:r>
        <w:rPr>
          <w:i/>
        </w:rPr>
        <w:t xml:space="preserve">là </w:t>
      </w:r>
      <w:r>
        <w:rPr>
          <w:i/>
        </w:rPr>
        <w:t xml:space="preserve">tươm </w:t>
      </w:r>
      <w:r>
        <w:t xml:space="preserve">rôi. </w:t>
      </w:r>
      <w:r>
        <w:br/>
      </w:r>
      <w:r>
        <w:rPr>
          <w:b/>
        </w:rPr>
        <w:t xml:space="preserve">tươm </w:t>
      </w:r>
      <w:r>
        <w:rPr>
          <w:b/>
        </w:rPr>
        <w:t xml:space="preserve">tất </w:t>
      </w:r>
      <w:r>
        <w:rPr>
          <w:i/>
        </w:rPr>
        <w:t xml:space="preserve">tính từ </w:t>
      </w:r>
      <w:r>
        <w:t xml:space="preserve">Có </w:t>
      </w:r>
      <w:r>
        <w:t xml:space="preserve">đủ </w:t>
      </w:r>
      <w:r>
        <w:t xml:space="preserve">những </w:t>
      </w:r>
      <w:r>
        <w:t xml:space="preserve">gì </w:t>
      </w:r>
      <w:r>
        <w:t xml:space="preserve">để </w:t>
      </w:r>
      <w:r>
        <w:t xml:space="preserve">tương </w:t>
      </w:r>
      <w:r>
        <w:t xml:space="preserve">đối </w:t>
      </w:r>
      <w:r>
        <w:t xml:space="preserve">đáp </w:t>
      </w:r>
      <w:r>
        <w:t xml:space="preserve">ứng </w:t>
      </w:r>
      <w:r>
        <w:t xml:space="preserve">được </w:t>
      </w:r>
      <w:r>
        <w:t xml:space="preserve">yêu </w:t>
      </w:r>
      <w:r>
        <w:t xml:space="preserve">cầu, </w:t>
      </w:r>
      <w:r>
        <w:t xml:space="preserve">thường </w:t>
      </w:r>
      <w:r>
        <w:t xml:space="preserve">về </w:t>
      </w:r>
      <w:r>
        <w:t xml:space="preserve">sinh </w:t>
      </w:r>
      <w:r>
        <w:t xml:space="preserve">hoạt </w:t>
      </w:r>
      <w:r>
        <w:t xml:space="preserve">vật </w:t>
      </w:r>
      <w:r>
        <w:t xml:space="preserve">chất,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hài </w:t>
      </w:r>
      <w:r>
        <w:t xml:space="preserve">lòng. </w:t>
      </w:r>
      <w:r>
        <w:rPr>
          <w:i/>
        </w:rPr>
        <w:t xml:space="preserve">Bữa </w:t>
      </w:r>
      <w:r>
        <w:t xml:space="preserve">cơm </w:t>
      </w:r>
      <w:r>
        <w:t xml:space="preserve">tươm </w:t>
      </w:r>
      <w:r>
        <w:rPr>
          <w:i/>
        </w:rPr>
        <w:t xml:space="preserve">tất. </w:t>
      </w:r>
      <w:r>
        <w:t xml:space="preserve">Ăn </w:t>
      </w:r>
      <w:r>
        <w:rPr>
          <w:i/>
        </w:rPr>
        <w:t xml:space="preserve">mặc </w:t>
      </w:r>
      <w:r>
        <w:t xml:space="preserve">tươm </w:t>
      </w:r>
      <w:r>
        <w:t xml:space="preserve">tất. </w:t>
      </w:r>
      <w:r>
        <w:br/>
      </w:r>
      <w:r>
        <w:rPr>
          <w:b/>
        </w:rPr>
        <w:t xml:space="preserve">tương, </w:t>
      </w:r>
      <w:r>
        <w:rPr>
          <w:i/>
        </w:rPr>
        <w:t xml:space="preserve">danh từ </w:t>
      </w:r>
      <w:r>
        <w:t xml:space="preserve">Nước </w:t>
      </w:r>
      <w:r>
        <w:t xml:space="preserve">chấm, </w:t>
      </w:r>
      <w:r>
        <w:t xml:space="preserve">cái </w:t>
      </w:r>
      <w:r>
        <w:t xml:space="preserve">và </w:t>
      </w:r>
      <w:r>
        <w:t xml:space="preserve">nước </w:t>
      </w:r>
      <w:r>
        <w:t xml:space="preserve">lẫn </w:t>
      </w:r>
      <w:r>
        <w:t xml:space="preserve">lộn, </w:t>
      </w:r>
      <w:r>
        <w:t xml:space="preserve">làm </w:t>
      </w:r>
      <w:r>
        <w:t xml:space="preserve">từ </w:t>
      </w:r>
      <w:r>
        <w:t xml:space="preserve">gạo </w:t>
      </w:r>
      <w:r>
        <w:t xml:space="preserve">nếp </w:t>
      </w:r>
      <w:r>
        <w:t xml:space="preserve">(hoặc </w:t>
      </w:r>
      <w:r>
        <w:t xml:space="preserve">ngô), </w:t>
      </w:r>
      <w:r>
        <w:rPr>
          <w:i/>
        </w:rPr>
        <w:t xml:space="preserve">đậu </w:t>
      </w:r>
      <w:r>
        <w:t xml:space="preserve">nành </w:t>
      </w:r>
      <w:r>
        <w:t xml:space="preserve">và </w:t>
      </w:r>
      <w:r>
        <w:t xml:space="preserve">muối. </w:t>
      </w:r>
      <w:r>
        <w:rPr>
          <w:i/>
        </w:rPr>
        <w:t xml:space="preserve">Thịt </w:t>
      </w:r>
      <w:r>
        <w:t xml:space="preserve">kho </w:t>
      </w:r>
      <w:r>
        <w:t xml:space="preserve">tương. </w:t>
      </w:r>
      <w:r>
        <w:t xml:space="preserve">Nát </w:t>
      </w:r>
      <w:r>
        <w:t xml:space="preserve">như </w:t>
      </w:r>
      <w:r>
        <w:rPr>
          <w:i/>
        </w:rPr>
        <w:t xml:space="preserve">tương. </w:t>
      </w:r>
      <w:r>
        <w:br/>
      </w:r>
      <w:r>
        <w:rPr>
          <w:b/>
        </w:rPr>
        <w:t xml:space="preserve">tương, </w:t>
      </w:r>
      <w:r>
        <w:rPr>
          <w:i/>
        </w:rPr>
        <w:t xml:space="preserve">động từ </w:t>
      </w:r>
      <w:r>
        <w:t xml:space="preserve">(thông tục). </w:t>
      </w:r>
      <w:r>
        <w:t xml:space="preserve">Ném </w:t>
      </w:r>
      <w:r>
        <w:t xml:space="preserve">hoặc </w:t>
      </w:r>
      <w:r>
        <w:t xml:space="preserve">đưa </w:t>
      </w:r>
      <w:r>
        <w:rPr>
          <w:i/>
        </w:rPr>
        <w:t xml:space="preserve">ra </w:t>
      </w:r>
      <w:r>
        <w:t xml:space="preserve">một </w:t>
      </w:r>
      <w:r>
        <w:t xml:space="preserve">cách </w:t>
      </w:r>
      <w:r>
        <w:t xml:space="preserve">bừa </w:t>
      </w:r>
      <w:r>
        <w:t xml:space="preserve">bãi, </w:t>
      </w:r>
      <w:r>
        <w:t xml:space="preserve">bất </w:t>
      </w:r>
      <w:r>
        <w:t xml:space="preserve">kể </w:t>
      </w:r>
      <w:r>
        <w:t xml:space="preserve">thế </w:t>
      </w:r>
      <w:r>
        <w:t xml:space="preserve">nào. </w:t>
      </w:r>
      <w:r>
        <w:t xml:space="preserve">Hắn </w:t>
      </w:r>
      <w:r>
        <w:t xml:space="preserve">tương </w:t>
      </w:r>
      <w:r>
        <w:rPr>
          <w:i/>
        </w:rPr>
        <w:t xml:space="preserve">ra </w:t>
      </w:r>
      <w:r>
        <w:rPr>
          <w:i/>
        </w:rPr>
        <w:t xml:space="preserve">những </w:t>
      </w:r>
      <w:r>
        <w:t xml:space="preserve">câu </w:t>
      </w:r>
      <w:r>
        <w:t xml:space="preserve">thật </w:t>
      </w:r>
      <w:r>
        <w:t xml:space="preserve">khó </w:t>
      </w:r>
      <w:r>
        <w:t xml:space="preserve">nghe.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ái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rPr>
          <w:i/>
        </w:rPr>
        <w:t xml:space="preserve">(thường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tương </w:t>
      </w:r>
      <w:r>
        <w:t xml:space="preserve">thân). </w:t>
      </w:r>
      <w:r>
        <w:t xml:space="preserve">Thương </w:t>
      </w:r>
      <w:r>
        <w:t xml:space="preserve">yêu </w:t>
      </w:r>
      <w:r>
        <w:t xml:space="preserve">nhau. </w:t>
      </w:r>
      <w:r>
        <w:t xml:space="preserve">Lòng </w:t>
      </w:r>
      <w:r>
        <w:t xml:space="preserve">tương </w:t>
      </w:r>
      <w:r>
        <w:rPr>
          <w:i/>
        </w:rPr>
        <w:t xml:space="preserve">ái. </w:t>
      </w:r>
      <w:r>
        <w:t xml:space="preserve">Giúp </w:t>
      </w:r>
      <w:r>
        <w:t xml:space="preserve">nhau </w:t>
      </w:r>
      <w:r>
        <w:rPr>
          <w:i/>
        </w:rPr>
        <w:t xml:space="preserve">trên </w:t>
      </w:r>
      <w:r>
        <w:t xml:space="preserve">tỉnh </w:t>
      </w:r>
      <w:r>
        <w:rPr>
          <w:i/>
        </w:rPr>
        <w:t xml:space="preserve">thần </w:t>
      </w:r>
      <w:r>
        <w:rPr>
          <w:i/>
        </w:rPr>
        <w:t xml:space="preserve">tương </w:t>
      </w:r>
      <w:r>
        <w:t xml:space="preserve">thân </w:t>
      </w:r>
      <w:r>
        <w:t xml:space="preserve">tương </w:t>
      </w:r>
      <w:r>
        <w:t xml:space="preserve">ái.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can </w:t>
      </w:r>
      <w:r>
        <w:rPr>
          <w:i/>
        </w:rPr>
        <w:t xml:space="preserve">động từ </w:t>
      </w:r>
      <w:r>
        <w:t xml:space="preserve">(cũ; </w:t>
      </w:r>
      <w:r>
        <w:t xml:space="preserve">id). </w:t>
      </w:r>
      <w:r>
        <w:t xml:space="preserve">Có </w:t>
      </w:r>
      <w:r>
        <w:t xml:space="preserve">quan </w:t>
      </w:r>
      <w:r>
        <w:t xml:space="preserve">hệ, </w:t>
      </w:r>
      <w:r>
        <w:t xml:space="preserve">có </w:t>
      </w:r>
      <w:r>
        <w:t xml:space="preserve">liên </w:t>
      </w:r>
      <w:r>
        <w:t xml:space="preserve">can </w:t>
      </w:r>
      <w:r>
        <w:t xml:space="preserve">với </w:t>
      </w:r>
      <w:r>
        <w:t xml:space="preserve">nhau. </w:t>
      </w:r>
      <w:r>
        <w:t xml:space="preserve">Việc </w:t>
      </w:r>
      <w:r>
        <w:t xml:space="preserve">chẳng </w:t>
      </w:r>
      <w:r>
        <w:t xml:space="preserve">tương </w:t>
      </w:r>
      <w:r>
        <w:t xml:space="preserve">can </w:t>
      </w:r>
      <w:r>
        <w:t xml:space="preserve">gì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đắc </w:t>
      </w:r>
      <w:r>
        <w:rPr>
          <w:i/>
        </w:rPr>
        <w:t xml:space="preserve">tính từ </w:t>
      </w:r>
      <w:r>
        <w:rPr>
          <w:i/>
        </w:rPr>
        <w:t xml:space="preserve">Hợp </w:t>
      </w:r>
      <w:r>
        <w:t xml:space="preserve">ý </w:t>
      </w:r>
      <w:r>
        <w:t xml:space="preserve">nhau.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t xml:space="preserve">nói </w:t>
      </w:r>
      <w:r>
        <w:t xml:space="preserve">chuyện </w:t>
      </w:r>
      <w:r>
        <w:rPr>
          <w:i/>
        </w:rPr>
        <w:t xml:space="preserve">rất </w:t>
      </w:r>
      <w:r>
        <w:rPr>
          <w:i/>
        </w:rPr>
        <w:t xml:space="preserve">tương </w:t>
      </w:r>
      <w:r>
        <w:rPr>
          <w:i/>
        </w:rPr>
        <w:t xml:space="preserve">đắc. </w:t>
      </w:r>
      <w:r>
        <w:rPr>
          <w:i/>
        </w:rPr>
        <w:t xml:space="preserve">Đôi </w:t>
      </w:r>
      <w:r>
        <w:rPr>
          <w:i/>
        </w:rPr>
        <w:t xml:space="preserve">bạn </w:t>
      </w:r>
      <w:r>
        <w:t xml:space="preserve">tương </w:t>
      </w:r>
      <w:r>
        <w:t xml:space="preserve">đắc.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đối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một </w:t>
      </w:r>
      <w:r>
        <w:t xml:space="preserve">mức </w:t>
      </w:r>
      <w:r>
        <w:t xml:space="preserve">nào </w:t>
      </w:r>
      <w:r>
        <w:t xml:space="preserve">đó,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so </w:t>
      </w:r>
      <w:r>
        <w:t xml:space="preserve">sánh </w:t>
      </w:r>
      <w:r>
        <w:t xml:space="preserve">với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cùng </w:t>
      </w:r>
      <w:r>
        <w:t xml:space="preserve">loại. </w:t>
      </w:r>
      <w:r>
        <w:rPr>
          <w:i/>
        </w:rPr>
        <w:t xml:space="preserve">Trong </w:t>
      </w:r>
      <w:r>
        <w:rPr>
          <w:i/>
        </w:rPr>
        <w:t xml:space="preserve">các </w:t>
      </w:r>
      <w:r>
        <w:rPr>
          <w:i/>
        </w:rPr>
        <w:t xml:space="preserve">bài </w:t>
      </w:r>
      <w:r>
        <w:rPr>
          <w:i/>
        </w:rPr>
        <w:t xml:space="preserve">toán </w:t>
      </w:r>
      <w:r>
        <w:rPr>
          <w:i/>
        </w:rPr>
        <w:t xml:space="preserve">đã </w:t>
      </w:r>
      <w:r>
        <w:t xml:space="preserve">cho, </w:t>
      </w:r>
      <w:r>
        <w:t xml:space="preserve">có </w:t>
      </w:r>
      <w:r>
        <w:t xml:space="preserve">bài </w:t>
      </w:r>
      <w:r>
        <w:t xml:space="preserve">này </w:t>
      </w:r>
      <w:r>
        <w:rPr>
          <w:i/>
        </w:rPr>
        <w:t xml:space="preserve">tương </w:t>
      </w:r>
      <w:r>
        <w:rPr>
          <w:i/>
        </w:rPr>
        <w:t xml:space="preserve">đối </w:t>
      </w:r>
      <w:r>
        <w:rPr>
          <w:i/>
        </w:rPr>
        <w:t xml:space="preserve">khó. </w:t>
      </w:r>
      <w:r>
        <w:rPr>
          <w:i/>
        </w:rPr>
        <w:t xml:space="preserve">Dạo </w:t>
      </w:r>
      <w:r>
        <w:t xml:space="preserve">này </w:t>
      </w:r>
      <w:r>
        <w:t xml:space="preserve">tương </w:t>
      </w:r>
      <w:r>
        <w:t xml:space="preserve">đối </w:t>
      </w:r>
      <w:r>
        <w:t xml:space="preserve">rỗi. </w:t>
      </w:r>
      <w:r>
        <w:t xml:space="preserve">Đa </w:t>
      </w:r>
      <w:r>
        <w:t xml:space="preserve">số </w:t>
      </w:r>
      <w:r>
        <w:t xml:space="preserve">tương </w:t>
      </w:r>
      <w:r>
        <w:t xml:space="preserve">đối*. </w:t>
      </w:r>
      <w:r>
        <w:rPr>
          <w:b/>
        </w:rPr>
        <w:t xml:space="preserve">2 </w:t>
      </w:r>
      <w:r>
        <w:t xml:space="preserve">(khẩu ngữ). </w:t>
      </w:r>
      <w:r>
        <w:t xml:space="preserve">Ở </w:t>
      </w:r>
      <w:r>
        <w:t xml:space="preserve">mức </w:t>
      </w:r>
      <w:r>
        <w:t xml:space="preserve">đại </w:t>
      </w:r>
      <w:r>
        <w:t xml:space="preserve">khái </w:t>
      </w:r>
      <w:r>
        <w:t xml:space="preserve">trên </w:t>
      </w:r>
      <w:r>
        <w:t xml:space="preserve">trung </w:t>
      </w:r>
      <w:r>
        <w:t xml:space="preserve">bình, </w:t>
      </w:r>
      <w:r>
        <w:t xml:space="preserve">có </w:t>
      </w:r>
      <w:r>
        <w:t xml:space="preserve">thể </w:t>
      </w:r>
      <w:r>
        <w:t xml:space="preserve">tạm </w:t>
      </w:r>
      <w:r>
        <w:t xml:space="preserve">hài </w:t>
      </w:r>
      <w:r>
        <w:t xml:space="preserve">lòng. </w:t>
      </w:r>
      <w:r>
        <w:t xml:space="preserve">Sức </w:t>
      </w:r>
      <w:r>
        <w:rPr>
          <w:i/>
        </w:rPr>
        <w:t xml:space="preserve">khoẻ </w:t>
      </w:r>
      <w:r>
        <w:rPr>
          <w:i/>
        </w:rPr>
        <w:t xml:space="preserve">dạo </w:t>
      </w:r>
      <w:r>
        <w:t xml:space="preserve">này </w:t>
      </w:r>
      <w:r>
        <w:t xml:space="preserve">cũng </w:t>
      </w:r>
      <w:r>
        <w:t xml:space="preserve">tương </w:t>
      </w:r>
      <w:r>
        <w:t xml:space="preserve">đối.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đối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(ít dùng). </w:t>
      </w:r>
      <w:r>
        <w:t xml:space="preserve">Thuyết </w:t>
      </w:r>
      <w:r>
        <w:t xml:space="preserve">tương </w:t>
      </w:r>
      <w:r>
        <w:t xml:space="preserve">đối. </w:t>
      </w:r>
      <w:r>
        <w:t xml:space="preserve">tương </w:t>
      </w:r>
      <w:r>
        <w:t xml:space="preserve">đồng </w:t>
      </w:r>
      <w:r>
        <w:t xml:space="preserve">t </w:t>
      </w:r>
      <w:r>
        <w:t xml:space="preserve">Giống </w:t>
      </w:r>
      <w:r>
        <w:t xml:space="preserve">nhau </w:t>
      </w:r>
      <w:r>
        <w:t xml:space="preserve">(bên </w:t>
      </w:r>
      <w:r>
        <w:t xml:space="preserve">cạnh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nhau). </w:t>
      </w:r>
      <w:r>
        <w:t xml:space="preserve">Ý </w:t>
      </w:r>
      <w:r>
        <w:t xml:space="preserve">kiến </w:t>
      </w:r>
      <w:r>
        <w:t xml:space="preserve">tương </w:t>
      </w:r>
      <w:r>
        <w:t xml:space="preserve">đồng. </w:t>
      </w:r>
      <w:r>
        <w:t xml:space="preserve">Những </w:t>
      </w:r>
      <w:r>
        <w:t xml:space="preserve">nét </w:t>
      </w:r>
      <w:r>
        <w:t xml:space="preserve">tương </w:t>
      </w:r>
      <w:r>
        <w:rPr>
          <w:i/>
        </w:rPr>
        <w:t xml:space="preserve">đông.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đương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ngang </w:t>
      </w:r>
      <w:r>
        <w:t xml:space="preserve">nhau. </w:t>
      </w:r>
      <w:r>
        <w:t xml:space="preserve">Trình </w:t>
      </w:r>
      <w:r>
        <w:rPr>
          <w:i/>
        </w:rPr>
        <w:t xml:space="preserve">độ </w:t>
      </w:r>
      <w:r>
        <w:t xml:space="preserve">tương </w:t>
      </w:r>
      <w:r>
        <w:t xml:space="preserve">đương </w:t>
      </w:r>
      <w:r>
        <w:t xml:space="preserve">đại </w:t>
      </w:r>
      <w:r>
        <w:t xml:space="preserve">học. </w:t>
      </w:r>
      <w:r>
        <w:t xml:space="preserve">Từ </w:t>
      </w:r>
      <w:r>
        <w:t xml:space="preserve">uà </w:t>
      </w:r>
      <w:r>
        <w:t xml:space="preserve">những </w:t>
      </w:r>
      <w:r>
        <w:t xml:space="preserve">đơn </w:t>
      </w:r>
      <w:r>
        <w:t xml:space="preserve">uị </w:t>
      </w:r>
      <w:r>
        <w:t xml:space="preserve">tương </w:t>
      </w:r>
      <w:r>
        <w:t xml:space="preserve">đương. </w:t>
      </w:r>
      <w:r>
        <w:t xml:space="preserve">Cấp </w:t>
      </w:r>
      <w:r>
        <w:t xml:space="preserve">tương </w:t>
      </w:r>
      <w:r>
        <w:t xml:space="preserve">đương </w:t>
      </w:r>
      <w:r>
        <w:rPr>
          <w:i/>
        </w:rPr>
        <w:t xml:space="preserve">bộ. </w:t>
      </w:r>
      <w:r>
        <w:rPr>
          <w:b/>
        </w:rPr>
        <w:t xml:space="preserve">2 </w:t>
      </w:r>
      <w:r>
        <w:t xml:space="preserve">(chuyên môn). </w:t>
      </w:r>
      <w:r>
        <w:t xml:space="preserve">(Hai </w:t>
      </w:r>
      <w:r>
        <w:t xml:space="preserve">biểu </w:t>
      </w:r>
      <w:r>
        <w:t xml:space="preserve">thức </w:t>
      </w:r>
      <w:r>
        <w:t xml:space="preserve">đại </w:t>
      </w:r>
      <w:r>
        <w:t xml:space="preserve">số) </w:t>
      </w:r>
      <w:r>
        <w:t xml:space="preserve">có </w:t>
      </w:r>
      <w:r>
        <w:t xml:space="preserve">trị </w:t>
      </w:r>
      <w:r>
        <w:t xml:space="preserve">số </w:t>
      </w:r>
      <w:r>
        <w:t xml:space="preserve">bằng </w:t>
      </w:r>
      <w:r>
        <w:t xml:space="preserve">nhau </w:t>
      </w:r>
      <w:r>
        <w:t xml:space="preserve">với </w:t>
      </w:r>
      <w:r>
        <w:t xml:space="preserve">mọi </w:t>
      </w:r>
      <w:r>
        <w:t xml:space="preserve">hệ </w:t>
      </w:r>
      <w:r>
        <w:t xml:space="preserve">thống </w:t>
      </w:r>
      <w:r>
        <w:t xml:space="preserve">giá </w:t>
      </w:r>
      <w:r>
        <w:t xml:space="preserve">trị </w:t>
      </w:r>
      <w:r>
        <w:t xml:space="preserve">gán </w:t>
      </w:r>
      <w:r>
        <w:t xml:space="preserve">cho </w:t>
      </w:r>
      <w:r>
        <w:t xml:space="preserve">các </w:t>
      </w:r>
      <w:r>
        <w:t xml:space="preserve">số. </w:t>
      </w:r>
      <w:r>
        <w:rPr>
          <w:b/>
        </w:rPr>
        <w:t xml:space="preserve">3 </w:t>
      </w:r>
      <w:r>
        <w:t xml:space="preserve">(chuyên môn). </w:t>
      </w:r>
      <w:r>
        <w:t xml:space="preserve">(Hai </w:t>
      </w:r>
      <w:r>
        <w:t xml:space="preserve">phương </w:t>
      </w:r>
      <w:r>
        <w:t xml:space="preserve">trình </w:t>
      </w:r>
      <w:r>
        <w:t xml:space="preserve">hoặc </w:t>
      </w:r>
      <w:r>
        <w:t xml:space="preserve">hệ </w:t>
      </w:r>
      <w:r>
        <w:t xml:space="preserve">phương </w:t>
      </w:r>
      <w:r>
        <w:t xml:space="preserve">trình) </w:t>
      </w:r>
      <w:r>
        <w:t xml:space="preserve">có </w:t>
      </w:r>
      <w:r>
        <w:t xml:space="preserve">nghiệm </w:t>
      </w:r>
      <w:r>
        <w:t xml:space="preserve">hoàn </w:t>
      </w:r>
      <w:r>
        <w:t xml:space="preserve">toàn </w:t>
      </w:r>
      <w:r>
        <w:t xml:space="preserve">như </w:t>
      </w:r>
      <w:r>
        <w:t xml:space="preserve">nhau. </w:t>
      </w:r>
      <w:r>
        <w:rPr>
          <w:b/>
        </w:rPr>
        <w:t xml:space="preserve">4 </w:t>
      </w:r>
      <w:r>
        <w:t xml:space="preserve">(chuyên môn). </w:t>
      </w:r>
      <w:r>
        <w:t xml:space="preserve">(Hai </w:t>
      </w:r>
      <w:r>
        <w:t xml:space="preserve">mệnh </w:t>
      </w:r>
      <w:r>
        <w:t xml:space="preserve">đề) </w:t>
      </w:r>
      <w:r>
        <w:t xml:space="preserve">có </w:t>
      </w:r>
      <w:r>
        <w:t xml:space="preserve">quan </w:t>
      </w:r>
      <w:r>
        <w:t xml:space="preserve">hệ </w:t>
      </w:r>
      <w:r>
        <w:t xml:space="preserve">cái </w:t>
      </w:r>
      <w:r>
        <w:t xml:space="preserve">này </w:t>
      </w:r>
      <w:r>
        <w:t xml:space="preserve">là </w:t>
      </w:r>
      <w:r>
        <w:t xml:space="preserve">hệ </w:t>
      </w:r>
      <w:r>
        <w:t xml:space="preserve">quả </w:t>
      </w:r>
      <w:r>
        <w:t xml:space="preserve">của </w:t>
      </w:r>
      <w:r>
        <w:t xml:space="preserve">cái </w:t>
      </w:r>
      <w:r>
        <w:t xml:space="preserve">kia </w:t>
      </w:r>
      <w:r>
        <w:t xml:space="preserve">và </w:t>
      </w:r>
      <w:r>
        <w:t xml:space="preserve">ngược </w:t>
      </w:r>
      <w:r>
        <w:t xml:space="preserve">lại.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giao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Giao </w:t>
      </w:r>
      <w:r>
        <w:t xml:space="preserve">thiệp, </w:t>
      </w:r>
      <w:r>
        <w:t xml:space="preserve">kết </w:t>
      </w:r>
      <w:r>
        <w:t xml:space="preserve">thân </w:t>
      </w:r>
      <w:r>
        <w:rPr>
          <w:i/>
        </w:rPr>
        <w:t xml:space="preserve">với </w:t>
      </w:r>
      <w:r>
        <w:t xml:space="preserve">nhau. </w:t>
      </w:r>
      <w:r>
        <w:t xml:space="preserve">Miếng </w:t>
      </w:r>
      <w:r>
        <w:rPr>
          <w:i/>
        </w:rPr>
        <w:t xml:space="preserve">trầu </w:t>
      </w:r>
      <w:r>
        <w:rPr>
          <w:i/>
        </w:rPr>
        <w:t xml:space="preserve">là </w:t>
      </w:r>
      <w:r>
        <w:t xml:space="preserve">nghĩa </w:t>
      </w:r>
      <w:r>
        <w:rPr>
          <w:i/>
        </w:rPr>
        <w:t xml:space="preserve">tương </w:t>
      </w:r>
      <w:r>
        <w:t xml:space="preserve">giao... </w:t>
      </w:r>
      <w:r>
        <w:t xml:space="preserve">(ca dao).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hỗ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danh từ). </w:t>
      </w:r>
      <w:r>
        <w:t xml:space="preserve">Qua </w:t>
      </w:r>
      <w:r>
        <w:t xml:space="preserve">lại </w:t>
      </w:r>
      <w:r>
        <w:t xml:space="preserve">lẫn </w:t>
      </w:r>
      <w:r>
        <w:t xml:space="preserve">nhau. </w:t>
      </w:r>
      <w:r>
        <w:t xml:space="preserve">Quan </w:t>
      </w:r>
      <w:r>
        <w:t xml:space="preserve">hệ </w:t>
      </w:r>
      <w:r>
        <w:rPr>
          <w:i/>
        </w:rPr>
        <w:t xml:space="preserve">tương </w:t>
      </w:r>
      <w:r>
        <w:t xml:space="preserve">hỗ. </w:t>
      </w:r>
      <w:r>
        <w:t xml:space="preserve">Tác </w:t>
      </w:r>
      <w:r>
        <w:t xml:space="preserve">đụng </w:t>
      </w:r>
      <w:r>
        <w:t xml:space="preserve">tương </w:t>
      </w:r>
      <w:r>
        <w:t xml:space="preserve">hô.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hợp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(danh từ).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nhau. </w:t>
      </w:r>
      <w:r>
        <w:t xml:space="preserve">Hình </w:t>
      </w:r>
      <w:r>
        <w:rPr>
          <w:i/>
        </w:rPr>
        <w:t xml:space="preserve">thức </w:t>
      </w:r>
      <w:r>
        <w:rPr>
          <w:i/>
        </w:rPr>
        <w:t xml:space="preserve">không </w:t>
      </w:r>
      <w:r>
        <w:rPr>
          <w:i/>
        </w:rPr>
        <w:t xml:space="preserve">tương </w:t>
      </w:r>
      <w:r>
        <w:t xml:space="preserve">hợp </w:t>
      </w:r>
      <w:r>
        <w:t xml:space="preserve">uới </w:t>
      </w:r>
      <w:r>
        <w:t xml:space="preserve">nội </w:t>
      </w:r>
      <w:r>
        <w:t xml:space="preserve">dung. </w:t>
      </w:r>
      <w:r>
        <w:rPr>
          <w:b/>
        </w:rPr>
        <w:t xml:space="preserve">2 </w:t>
      </w:r>
      <w:r>
        <w:t xml:space="preserve">(hoặc </w:t>
      </w:r>
      <w:r>
        <w:t xml:space="preserve">danh từ). </w:t>
      </w:r>
      <w:r>
        <w:t xml:space="preserve">(chuyên môn). </w:t>
      </w:r>
      <w:r>
        <w:t xml:space="preserve">(Từ </w:t>
      </w:r>
      <w:r>
        <w:t xml:space="preserve">phụ </w:t>
      </w:r>
      <w:r>
        <w:t xml:space="preserve">thuộc </w:t>
      </w:r>
      <w:r>
        <w:t xml:space="preserve">về </w:t>
      </w:r>
      <w:r>
        <w:t xml:space="preserve">ngữ </w:t>
      </w:r>
      <w:r>
        <w:t xml:space="preserve">pháp) </w:t>
      </w:r>
      <w:r>
        <w:rPr>
          <w:i/>
        </w:rPr>
        <w:t xml:space="preserve">có </w:t>
      </w:r>
      <w:r>
        <w:t xml:space="preserve">giống, </w:t>
      </w:r>
      <w:r>
        <w:t xml:space="preserve">số, </w:t>
      </w:r>
      <w:r>
        <w:t xml:space="preserve">cách, </w:t>
      </w:r>
      <w:r>
        <w:t xml:space="preserve">ngôi </w:t>
      </w:r>
      <w:r>
        <w:t xml:space="preserve">của </w:t>
      </w:r>
      <w:r>
        <w:t xml:space="preserve">từ </w:t>
      </w:r>
      <w:r>
        <w:t xml:space="preserve">mà </w:t>
      </w:r>
      <w:r>
        <w:t xml:space="preserve">nó </w:t>
      </w:r>
      <w:r>
        <w:t xml:space="preserve">phụ </w:t>
      </w:r>
      <w:r>
        <w:t xml:space="preserve">thuộc </w:t>
      </w:r>
      <w:r>
        <w:t xml:space="preserve">vào,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liên </w:t>
      </w:r>
      <w:r>
        <w:t xml:space="preserve">hệ </w:t>
      </w:r>
      <w:r>
        <w:t xml:space="preserve">cú </w:t>
      </w:r>
      <w:r>
        <w:t xml:space="preserve">pháp </w:t>
      </w:r>
      <w:r>
        <w:t xml:space="preserve">giữa </w:t>
      </w:r>
      <w:r>
        <w:t xml:space="preserve">các </w:t>
      </w:r>
      <w:r>
        <w:t xml:space="preserve">từ </w:t>
      </w:r>
      <w:r>
        <w:t xml:space="preserve">trong </w:t>
      </w:r>
      <w:r>
        <w:t xml:space="preserve">ngữ </w:t>
      </w:r>
      <w:r>
        <w:t xml:space="preserve">và </w:t>
      </w:r>
      <w:r>
        <w:t xml:space="preserve">câu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ngôn </w:t>
      </w:r>
      <w:r>
        <w:t xml:space="preserve">ngữ. </w:t>
      </w:r>
      <w:r>
        <w:t xml:space="preserve">Trong </w:t>
      </w:r>
      <w:r>
        <w:rPr>
          <w:i/>
        </w:rPr>
        <w:t xml:space="preserve">các </w:t>
      </w:r>
      <w:r>
        <w:t xml:space="preserve">tiếng </w:t>
      </w:r>
      <w:r>
        <w:t xml:space="preserve">như </w:t>
      </w:r>
      <w:r>
        <w:t xml:space="preserve">Anh, </w:t>
      </w:r>
      <w:r>
        <w:t xml:space="preserve">Pháp, </w:t>
      </w:r>
      <w:r>
        <w:t xml:space="preserve">Nga, </w:t>
      </w:r>
      <w:r>
        <w:t xml:space="preserve">động </w:t>
      </w:r>
      <w:r>
        <w:rPr>
          <w:i/>
        </w:rPr>
        <w:t xml:space="preserve">từ </w:t>
      </w:r>
      <w:r>
        <w:t xml:space="preserve">tương </w:t>
      </w:r>
      <w:r>
        <w:rPr>
          <w:i/>
        </w:rPr>
        <w:t xml:space="preserve">hợp </w:t>
      </w:r>
      <w:r>
        <w:t xml:space="preserve">về </w:t>
      </w:r>
      <w:r>
        <w:rPr>
          <w:i/>
        </w:rPr>
        <w:t xml:space="preserve">ngôi </w:t>
      </w:r>
      <w:r>
        <w:t xml:space="preserve">uà </w:t>
      </w:r>
      <w:r>
        <w:t xml:space="preserve">SỐ </w:t>
      </w:r>
      <w:r>
        <w:t xml:space="preserve">với </w:t>
      </w:r>
      <w:r>
        <w:t xml:space="preserve">chủ </w:t>
      </w:r>
      <w:r>
        <w:t xml:space="preserve">ngữ.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kế </w:t>
      </w:r>
      <w:r>
        <w:rPr>
          <w:b/>
        </w:rPr>
        <w:t xml:space="preserve">tựu </w:t>
      </w:r>
      <w:r>
        <w:rPr>
          <w:b/>
        </w:rPr>
        <w:t xml:space="preserve">kế </w:t>
      </w:r>
      <w:r>
        <w:rPr>
          <w:i/>
        </w:rPr>
        <w:t xml:space="preserve">động từ </w:t>
      </w:r>
      <w:r>
        <w:t xml:space="preserve">Lợi </w:t>
      </w:r>
      <w:r>
        <w:t xml:space="preserve">dụng </w:t>
      </w:r>
      <w:r>
        <w:t xml:space="preserve">kế </w:t>
      </w:r>
      <w:r>
        <w:t xml:space="preserve">của </w:t>
      </w:r>
      <w:r>
        <w:t xml:space="preserve">đối </w:t>
      </w:r>
      <w:r>
        <w:t xml:space="preserve">phương </w:t>
      </w:r>
      <w:r>
        <w:t xml:space="preserve">mà </w:t>
      </w:r>
      <w:r>
        <w:t xml:space="preserve">lập </w:t>
      </w:r>
      <w:r>
        <w:rPr>
          <w:i/>
        </w:rPr>
        <w:t xml:space="preserve">kế </w:t>
      </w:r>
      <w:r>
        <w:t xml:space="preserve">đối </w:t>
      </w:r>
      <w:r>
        <w:t xml:space="preserve">phó.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khắc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xung </w:t>
      </w:r>
      <w:r>
        <w:t xml:space="preserve">khắc </w:t>
      </w:r>
      <w:r>
        <w:t xml:space="preserve">nhau, </w:t>
      </w:r>
      <w:r>
        <w:t xml:space="preserve">không </w:t>
      </w:r>
      <w:r>
        <w:t xml:space="preserve">hợp </w:t>
      </w:r>
      <w:r>
        <w:t xml:space="preserve">nhau. </w:t>
      </w:r>
      <w:r>
        <w:t xml:space="preserve">Hai </w:t>
      </w:r>
      <w:r>
        <w:t xml:space="preserve">anh </w:t>
      </w:r>
      <w:r>
        <w:rPr>
          <w:i/>
        </w:rPr>
        <w:t xml:space="preserve">em </w:t>
      </w:r>
      <w:r>
        <w:rPr>
          <w:i/>
        </w:rPr>
        <w:t xml:space="preserve">tương </w:t>
      </w:r>
      <w:r>
        <w:rPr>
          <w:i/>
        </w:rPr>
        <w:t xml:space="preserve">khắc.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kị </w:t>
      </w:r>
      <w:r>
        <w:rPr>
          <w:i/>
        </w:rPr>
        <w:t xml:space="preserve">cũng viết </w:t>
      </w:r>
      <w:r>
        <w:t xml:space="preserve">tương </w:t>
      </w:r>
      <w:r>
        <w:rPr>
          <w:i/>
        </w:rPr>
        <w:t xml:space="preserve">kị.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kị </w:t>
      </w:r>
      <w:r>
        <w:t xml:space="preserve">nhau. </w:t>
      </w:r>
      <w:r>
        <w:t xml:space="preserve">Hai </w:t>
      </w:r>
      <w:r>
        <w:t xml:space="preserve">vị </w:t>
      </w:r>
      <w:r>
        <w:t xml:space="preserve">thuốc </w:t>
      </w:r>
      <w:r>
        <w:t xml:space="preserve">này </w:t>
      </w:r>
      <w:r>
        <w:t xml:space="preserve">tương </w:t>
      </w:r>
      <w:r>
        <w:rPr>
          <w:i/>
        </w:rPr>
        <w:t xml:space="preserve">kị, </w:t>
      </w:r>
      <w:r>
        <w:rPr>
          <w:i/>
        </w:rPr>
        <w:t xml:space="preserve">không </w:t>
      </w:r>
      <w:r>
        <w:t xml:space="preserve">nên </w:t>
      </w:r>
      <w:r>
        <w:rPr>
          <w:i/>
        </w:rPr>
        <w:t xml:space="preserve">dùng </w:t>
      </w:r>
      <w:r>
        <w:t xml:space="preserve">cùng </w:t>
      </w:r>
      <w:r>
        <w:t xml:space="preserve">một </w:t>
      </w:r>
      <w:r>
        <w:t xml:space="preserve">lúc.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kiến </w:t>
      </w:r>
      <w:r>
        <w:rPr>
          <w:i/>
        </w:rPr>
        <w:t xml:space="preserve">đại từ </w:t>
      </w:r>
      <w:r>
        <w:t xml:space="preserve">(cũ; </w:t>
      </w:r>
      <w:r>
        <w:t xml:space="preserve">ít dùng). </w:t>
      </w:r>
      <w:r>
        <w:rPr>
          <w:i/>
        </w:rPr>
        <w:t xml:space="preserve">Trông </w:t>
      </w:r>
      <w:r>
        <w:t xml:space="preserve">thấy </w:t>
      </w:r>
      <w:r>
        <w:t xml:space="preserve">nhau, </w:t>
      </w:r>
      <w:r>
        <w:t xml:space="preserve">gặp </w:t>
      </w:r>
      <w:r>
        <w:t xml:space="preserve">nhau.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ky.x. </w:t>
      </w:r>
      <w:r>
        <w:rPr>
          <w:b/>
        </w:rPr>
        <w:t xml:space="preserve">tương </w:t>
      </w:r>
      <w:r>
        <w:rPr>
          <w:b/>
        </w:rPr>
        <w:t xml:space="preserve">kị.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lai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Thời </w:t>
      </w:r>
      <w:r>
        <w:t xml:space="preserve">gian </w:t>
      </w:r>
      <w:r>
        <w:t xml:space="preserve">về </w:t>
      </w:r>
      <w:r>
        <w:t xml:space="preserve">sau </w:t>
      </w:r>
      <w:r>
        <w:t xml:space="preserve">này;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hiện </w:t>
      </w:r>
      <w:r>
        <w:t xml:space="preserve">tại </w:t>
      </w:r>
      <w:r>
        <w:t xml:space="preserve">và </w:t>
      </w:r>
      <w:r>
        <w:rPr>
          <w:i/>
        </w:rPr>
        <w:t xml:space="preserve">quá </w:t>
      </w:r>
      <w:r>
        <w:t xml:space="preserve">khứ. </w:t>
      </w:r>
      <w:r>
        <w:t xml:space="preserve">Trong </w:t>
      </w:r>
      <w:r>
        <w:t xml:space="preserve">tương </w:t>
      </w:r>
      <w:r>
        <w:rPr>
          <w:i/>
        </w:rPr>
        <w:t xml:space="preserve">lai. </w:t>
      </w:r>
      <w:r>
        <w:rPr>
          <w:i/>
        </w:rPr>
        <w:t xml:space="preserve">Tương </w:t>
      </w:r>
      <w:r>
        <w:rPr>
          <w:i/>
        </w:rPr>
        <w:t xml:space="preserve">lai, </w:t>
      </w:r>
      <w:r>
        <w:t xml:space="preserve">nơi </w:t>
      </w:r>
      <w:r>
        <w:rPr>
          <w:i/>
        </w:rPr>
        <w:t xml:space="preserve">đây </w:t>
      </w:r>
      <w:r>
        <w:rPr>
          <w:i/>
        </w:rPr>
        <w:t xml:space="preserve">sẽ </w:t>
      </w:r>
      <w:r>
        <w:t xml:space="preserve">xây </w:t>
      </w:r>
      <w:r>
        <w:t xml:space="preserve">dựng </w:t>
      </w:r>
      <w:r>
        <w:t xml:space="preserve">một </w:t>
      </w:r>
      <w:r>
        <w:rPr>
          <w:i/>
        </w:rPr>
        <w:t xml:space="preserve">nhà </w:t>
      </w:r>
      <w:r>
        <w:rPr>
          <w:i/>
        </w:rPr>
        <w:t xml:space="preserve">máy. </w:t>
      </w:r>
      <w:r>
        <w:rPr>
          <w:i/>
        </w:rPr>
        <w:t xml:space="preserve">Cô </w:t>
      </w:r>
      <w:r>
        <w:t xml:space="preserve">ấy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kĩ </w:t>
      </w:r>
      <w:r>
        <w:rPr>
          <w:i/>
        </w:rPr>
        <w:t xml:space="preserve">sư </w:t>
      </w:r>
      <w:r>
        <w:t xml:space="preserve">tương </w:t>
      </w:r>
      <w:r>
        <w:t xml:space="preserve">lai. </w:t>
      </w:r>
      <w:r>
        <w:rPr>
          <w:b/>
        </w:rPr>
        <w:t xml:space="preserve">2 </w:t>
      </w:r>
      <w:r>
        <w:t xml:space="preserve">Đời </w:t>
      </w:r>
      <w:r>
        <w:t xml:space="preserve">sống </w:t>
      </w:r>
      <w:r>
        <w:t xml:space="preserve">về </w:t>
      </w:r>
      <w:r>
        <w:t xml:space="preserve">sau </w:t>
      </w:r>
      <w:r>
        <w:t xml:space="preserve">này. </w:t>
      </w:r>
      <w:r>
        <w:rPr>
          <w:i/>
        </w:rPr>
        <w:t xml:space="preserve">Lo </w:t>
      </w:r>
      <w:r>
        <w:t xml:space="preserve">cho </w:t>
      </w:r>
      <w:r>
        <w:t xml:space="preserve">tương </w:t>
      </w:r>
      <w:r>
        <w:t xml:space="preserve">lai </w:t>
      </w:r>
      <w:r>
        <w:t xml:space="preserve">của </w:t>
      </w:r>
      <w:r>
        <w:t xml:space="preserve">con. </w:t>
      </w:r>
      <w:r>
        <w:t xml:space="preserve">Vì </w:t>
      </w:r>
      <w:r>
        <w:t xml:space="preserve">tương </w:t>
      </w:r>
      <w:r>
        <w:t xml:space="preserve">lại </w:t>
      </w:r>
      <w:r>
        <w:t xml:space="preserve">uà </w:t>
      </w:r>
      <w:r>
        <w:t xml:space="preserve">hạnh </w:t>
      </w:r>
      <w:r>
        <w:t xml:space="preserve">phúc </w:t>
      </w:r>
      <w:r>
        <w:t xml:space="preserve">của </w:t>
      </w:r>
      <w:r>
        <w:t xml:space="preserve">tuổi </w:t>
      </w:r>
      <w:r>
        <w:t xml:space="preserve">trẻ.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lai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dựa </w:t>
      </w:r>
      <w:r>
        <w:t xml:space="preserve">vào </w:t>
      </w:r>
      <w:r>
        <w:t xml:space="preserve">tình </w:t>
      </w:r>
      <w:r>
        <w:t xml:space="preserve">hình </w:t>
      </w:r>
      <w:r>
        <w:t xml:space="preserve">và </w:t>
      </w:r>
      <w:r>
        <w:t xml:space="preserve">những </w:t>
      </w:r>
      <w:r>
        <w:t xml:space="preserve">xu </w:t>
      </w:r>
      <w:r>
        <w:t xml:space="preserve">thế </w:t>
      </w:r>
      <w:r>
        <w:t xml:space="preserve">hiện </w:t>
      </w:r>
      <w:r>
        <w:t xml:space="preserve">tại </w:t>
      </w:r>
      <w:r>
        <w:t xml:space="preserve">nghiên </w:t>
      </w:r>
      <w:r>
        <w:t xml:space="preserve">cứu </w:t>
      </w:r>
      <w:r>
        <w:t xml:space="preserve">dự </w:t>
      </w:r>
      <w:r>
        <w:t xml:space="preserve">báo </w:t>
      </w:r>
      <w:r>
        <w:t xml:space="preserve">hoặc </w:t>
      </w:r>
      <w:r>
        <w:t xml:space="preserve">dự </w:t>
      </w:r>
      <w:r>
        <w:t xml:space="preserve">đoán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xã </w:t>
      </w:r>
      <w:r>
        <w:t xml:space="preserve">hội </w:t>
      </w:r>
      <w:r>
        <w:t xml:space="preserve">trong </w:t>
      </w:r>
      <w:r>
        <w:t xml:space="preserve">tương </w:t>
      </w:r>
      <w:r>
        <w:t xml:space="preserve">lai.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liên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(cũ). </w:t>
      </w:r>
      <w:r>
        <w:t xml:space="preserve">Liền </w:t>
      </w:r>
      <w:r>
        <w:t xml:space="preserve">nhau, </w:t>
      </w:r>
      <w:r>
        <w:t xml:space="preserve">liên </w:t>
      </w:r>
      <w:r>
        <w:t xml:space="preserve">tiếp </w:t>
      </w:r>
      <w:r>
        <w:t xml:space="preserve">nhau. </w:t>
      </w:r>
      <w:r>
        <w:rPr>
          <w:b/>
        </w:rPr>
        <w:t xml:space="preserve">2 </w:t>
      </w:r>
      <w:r>
        <w:t xml:space="preserve">(jd). </w:t>
      </w:r>
      <w:r>
        <w:t xml:space="preserve">Có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liên </w:t>
      </w:r>
      <w:r>
        <w:t xml:space="preserve">kết </w:t>
      </w:r>
      <w:r>
        <w:t xml:space="preserve">với </w:t>
      </w:r>
      <w:r>
        <w:t xml:space="preserve">nhau, </w:t>
      </w:r>
      <w:r>
        <w:t xml:space="preserve">tương </w:t>
      </w:r>
      <w:r>
        <w:t xml:space="preserve">ứng </w:t>
      </w:r>
      <w:r>
        <w:t xml:space="preserve">với </w:t>
      </w:r>
      <w:r>
        <w:t xml:space="preserve">nhau. </w:t>
      </w:r>
      <w:r>
        <w:t xml:space="preserve">Mối </w:t>
      </w:r>
      <w:r>
        <w:rPr>
          <w:i/>
        </w:rPr>
        <w:t xml:space="preserve">tương </w:t>
      </w:r>
      <w:r>
        <w:t xml:space="preserve">liên.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ngộ </w:t>
      </w:r>
      <w:r>
        <w:rPr>
          <w:i/>
        </w:rPr>
        <w:t xml:space="preserve">động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Gặp </w:t>
      </w:r>
      <w:r>
        <w:t xml:space="preserve">nhau. </w:t>
      </w:r>
      <w:r>
        <w:t xml:space="preserve">Anh </w:t>
      </w:r>
      <w:r>
        <w:t xml:space="preserve">hùng </w:t>
      </w:r>
      <w:r>
        <w:rPr>
          <w:i/>
        </w:rPr>
        <w:t xml:space="preserve">tương </w:t>
      </w:r>
      <w:r>
        <w:t xml:space="preserve">ngộ.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ớt </w:t>
      </w:r>
      <w:r>
        <w:rPr>
          <w:i/>
        </w:rPr>
        <w:t xml:space="preserve">danh từ </w:t>
      </w:r>
      <w:r>
        <w:t xml:space="preserve">Ớt </w:t>
      </w:r>
      <w:r>
        <w:t xml:space="preserve">nghiền </w:t>
      </w:r>
      <w:r>
        <w:t xml:space="preserve">nhỏ, </w:t>
      </w:r>
      <w:r>
        <w:t xml:space="preserve">nhuyễn </w:t>
      </w:r>
      <w:r>
        <w:t xml:space="preserve">như </w:t>
      </w:r>
      <w:r>
        <w:t xml:space="preserve">tương.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phản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trái </w:t>
      </w:r>
      <w:r>
        <w:t xml:space="preserve">ngược, </w:t>
      </w:r>
      <w:r>
        <w:t xml:space="preserve">đối </w:t>
      </w:r>
      <w:r>
        <w:t xml:space="preserve">chọi </w:t>
      </w:r>
      <w:r>
        <w:t xml:space="preserve">nhau </w:t>
      </w:r>
      <w:r>
        <w:t xml:space="preserve">rÕ </w:t>
      </w:r>
      <w:r>
        <w:t xml:space="preserve">rệt. </w:t>
      </w:r>
      <w:r>
        <w:t xml:space="preserve">Đen </w:t>
      </w:r>
      <w:r>
        <w:rPr>
          <w:i/>
        </w:rPr>
        <w:t xml:space="preserve">uà </w:t>
      </w:r>
      <w:r>
        <w:t xml:space="preserve">trắng </w:t>
      </w:r>
      <w:r>
        <w:t xml:space="preserve">là </w:t>
      </w:r>
      <w:r>
        <w:t xml:space="preserve">những </w:t>
      </w:r>
      <w:r>
        <w:rPr>
          <w:i/>
        </w:rPr>
        <w:t xml:space="preserve">màu </w:t>
      </w:r>
      <w:r>
        <w:rPr>
          <w:i/>
        </w:rPr>
        <w:t xml:space="preserve">tương </w:t>
      </w:r>
      <w:r>
        <w:rPr>
          <w:i/>
        </w:rPr>
        <w:t xml:space="preserve">phản. </w:t>
      </w:r>
      <w:r>
        <w:rPr>
          <w:i/>
        </w:rPr>
        <w:t xml:space="preserve">Thế </w:t>
      </w:r>
      <w:r>
        <w:rPr>
          <w:i/>
        </w:rPr>
        <w:t xml:space="preserve">tương </w:t>
      </w:r>
      <w:r>
        <w:t xml:space="preserve">phản. </w:t>
      </w:r>
      <w:r>
        <w:t xml:space="preserve">Đưa </w:t>
      </w:r>
      <w:r>
        <w:rPr>
          <w:i/>
        </w:rPr>
        <w:t xml:space="preserve">ra </w:t>
      </w:r>
      <w:r>
        <w:rPr>
          <w:i/>
        </w:rPr>
        <w:t xml:space="preserve">hình </w:t>
      </w:r>
      <w:r>
        <w:t xml:space="preserve">ảnh </w:t>
      </w:r>
      <w:r>
        <w:rPr>
          <w:i/>
        </w:rPr>
        <w:t xml:space="preserve">tương </w:t>
      </w:r>
      <w:r>
        <w:rPr>
          <w:i/>
        </w:rPr>
        <w:t xml:space="preserve">phản </w:t>
      </w:r>
      <w:r>
        <w:rPr>
          <w:i/>
        </w:rPr>
        <w:t xml:space="preserve">để </w:t>
      </w:r>
      <w:r>
        <w:rPr>
          <w:i/>
        </w:rPr>
        <w:t xml:space="preserve">đối </w:t>
      </w:r>
      <w:r>
        <w:t xml:space="preserve">chiếu.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