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lúm </w:t>
      </w:r>
      <w:r>
        <w:rPr>
          <w:i/>
        </w:rPr>
        <w:t xml:space="preserve">tính từ </w:t>
      </w:r>
      <w:r>
        <w:t xml:space="preserve">Hơi </w:t>
      </w:r>
      <w:r>
        <w:t xml:space="preserve">lõm </w:t>
      </w:r>
      <w:r>
        <w:t xml:space="preserve">vào. </w:t>
      </w:r>
      <w:r>
        <w:t xml:space="preserve">Cười </w:t>
      </w:r>
      <w:r>
        <w:rPr>
          <w:i/>
        </w:rPr>
        <w:t xml:space="preserve">lúm </w:t>
      </w:r>
      <w:r>
        <w:rPr>
          <w:i/>
        </w:rPr>
        <w:t xml:space="preserve">cả </w:t>
      </w:r>
      <w:r>
        <w:rPr>
          <w:i/>
        </w:rPr>
        <w:t xml:space="preserve">má. </w:t>
      </w:r>
      <w:r>
        <w:br/>
      </w:r>
      <w:r>
        <w:rPr>
          <w:b/>
        </w:rPr>
        <w:t xml:space="preserve">lúm </w:t>
      </w:r>
      <w:r>
        <w:rPr>
          <w:b/>
        </w:rPr>
        <w:t xml:space="preserve">đồng </w:t>
      </w:r>
      <w:r>
        <w:rPr>
          <w:b/>
        </w:rPr>
        <w:t xml:space="preserve">tiền </w:t>
      </w:r>
      <w:r>
        <w:rPr>
          <w:i/>
        </w:rPr>
        <w:t xml:space="preserve">danh từ </w:t>
      </w:r>
      <w:r>
        <w:t xml:space="preserve">(hoặc </w:t>
      </w:r>
      <w:r>
        <w:t xml:space="preserve">tính từ). </w:t>
      </w:r>
      <w:r>
        <w:t xml:space="preserve">Chỗ </w:t>
      </w:r>
      <w:r>
        <w:t xml:space="preserve">hơi </w:t>
      </w:r>
      <w:r>
        <w:t xml:space="preserve">lõm </w:t>
      </w:r>
      <w:r>
        <w:t xml:space="preserve">hiện </w:t>
      </w:r>
      <w:r>
        <w:t xml:space="preserve">ra </w:t>
      </w:r>
      <w:r>
        <w:t xml:space="preserve">ở </w:t>
      </w:r>
      <w:r>
        <w:t xml:space="preserve">má, </w:t>
      </w:r>
      <w:r>
        <w:t xml:space="preserve">ở </w:t>
      </w:r>
      <w:r>
        <w:t xml:space="preserve">khoé </w:t>
      </w:r>
      <w:r>
        <w:t xml:space="preserve">môi. </w:t>
      </w:r>
      <w:r>
        <w:t xml:space="preserve">Cười </w:t>
      </w:r>
      <w:r>
        <w:rPr>
          <w:i/>
        </w:rPr>
        <w:t xml:space="preserve">lúm </w:t>
      </w:r>
      <w:r>
        <w:rPr>
          <w:i/>
        </w:rPr>
        <w:t xml:space="preserve">đồng </w:t>
      </w:r>
      <w:r>
        <w:t xml:space="preserve">lụm </w:t>
      </w:r>
      <w:r>
        <w:t xml:space="preserve">cụm </w:t>
      </w:r>
      <w:r>
        <w:t xml:space="preserve">tính từ </w:t>
      </w:r>
      <w:r>
        <w:t xml:space="preserve">† </w:t>
      </w:r>
      <w:r>
        <w:t xml:space="preserve">cũng nói </w:t>
      </w:r>
      <w:r>
        <w:t xml:space="preserve">lợm </w:t>
      </w:r>
      <w:r>
        <w:t xml:space="preserve">cọm. </w:t>
      </w:r>
      <w:r>
        <w:t xml:space="preserve">(Người </w:t>
      </w:r>
      <w:r>
        <w:t xml:space="preserve">già </w:t>
      </w:r>
      <w:r>
        <w:t xml:space="preserve">yếu) </w:t>
      </w:r>
      <w:r>
        <w:t xml:space="preserve">căm </w:t>
      </w:r>
      <w:r>
        <w:t xml:space="preserve">cụi </w:t>
      </w:r>
      <w:r>
        <w:t xml:space="preserve">một </w:t>
      </w:r>
      <w:r>
        <w:t xml:space="preserve">cách </w:t>
      </w:r>
      <w:r>
        <w:t xml:space="preserve">vất </w:t>
      </w:r>
      <w:r>
        <w:t xml:space="preserve">vả. </w:t>
      </w:r>
      <w:r>
        <w:rPr>
          <w:i/>
        </w:rPr>
        <w:t xml:space="preserve">Bà </w:t>
      </w:r>
      <w:r>
        <w:rPr>
          <w:i/>
        </w:rPr>
        <w:t xml:space="preserve">cụ </w:t>
      </w:r>
      <w:r>
        <w:rPr>
          <w:i/>
        </w:rPr>
        <w:t xml:space="preserve">suốt </w:t>
      </w:r>
      <w:r>
        <w:t xml:space="preserve">ngày </w:t>
      </w:r>
      <w:r>
        <w:t xml:space="preserve">lụm </w:t>
      </w:r>
      <w:r>
        <w:t xml:space="preserve">cụm </w:t>
      </w:r>
      <w:r>
        <w:rPr>
          <w:i/>
        </w:rPr>
        <w:t xml:space="preserve">quét </w:t>
      </w:r>
      <w:r>
        <w:rPr>
          <w:i/>
        </w:rPr>
        <w:t xml:space="preserve">dọn. </w:t>
      </w:r>
      <w:r>
        <w:rPr>
          <w:b/>
        </w:rPr>
        <w:t xml:space="preserve">2 </w:t>
      </w:r>
      <w:r>
        <w:t xml:space="preserve">Như </w:t>
      </w:r>
      <w:r>
        <w:t xml:space="preserve">lọm </w:t>
      </w:r>
      <w:r>
        <w:t xml:space="preserve">khom. </w:t>
      </w:r>
      <w:r>
        <w:t xml:space="preserve">Già </w:t>
      </w:r>
      <w:r>
        <w:t xml:space="preserve">lum </w:t>
      </w:r>
      <w:r>
        <w:rPr>
          <w:i/>
        </w:rPr>
        <w:t xml:space="preserve">cụm. </w:t>
      </w:r>
      <w:r>
        <w:br/>
      </w:r>
      <w:r>
        <w:rPr>
          <w:b/>
        </w:rPr>
        <w:t xml:space="preserve">lùn </w:t>
      </w:r>
      <w:r>
        <w:rPr>
          <w:i/>
        </w:rPr>
        <w:t xml:space="preserve">tính từ </w:t>
      </w:r>
      <w:r>
        <w:rPr>
          <w:b/>
        </w:rPr>
        <w:t xml:space="preserve">3 </w:t>
      </w:r>
      <w:r>
        <w:t xml:space="preserve">Có </w:t>
      </w:r>
      <w:r>
        <w:t xml:space="preserve">chiều </w:t>
      </w:r>
      <w:r>
        <w:t xml:space="preserve">cao </w:t>
      </w:r>
      <w:r>
        <w:t xml:space="preserve">dưới </w:t>
      </w:r>
      <w:r>
        <w:t xml:space="preserve">hẳn </w:t>
      </w:r>
      <w:r>
        <w:t xml:space="preserve">mức </w:t>
      </w:r>
      <w:r>
        <w:t xml:space="preserve">bình </w:t>
      </w:r>
      <w:r>
        <w:t xml:space="preserve">thường, </w:t>
      </w:r>
      <w:r>
        <w:t xml:space="preserve">không </w:t>
      </w:r>
      <w:r>
        <w:t xml:space="preserve">cân </w:t>
      </w:r>
      <w:r>
        <w:t xml:space="preserve">đối </w:t>
      </w:r>
      <w:r>
        <w:t xml:space="preserve">với </w:t>
      </w:r>
      <w:r>
        <w:t xml:space="preserve">bề </w:t>
      </w:r>
      <w:r>
        <w:t xml:space="preserve">ngang. </w:t>
      </w:r>
      <w:r>
        <w:t xml:space="preserve">Dáng </w:t>
      </w:r>
      <w:r>
        <w:t xml:space="preserve">người </w:t>
      </w:r>
      <w:r>
        <w:rPr>
          <w:i/>
        </w:rPr>
        <w:t xml:space="preserve">thấp </w:t>
      </w:r>
      <w:r>
        <w:rPr>
          <w:i/>
        </w:rPr>
        <w:t xml:space="preserve">lùn. </w:t>
      </w:r>
      <w:r>
        <w:t xml:space="preserve">Cao </w:t>
      </w:r>
      <w:r>
        <w:rPr>
          <w:i/>
        </w:rPr>
        <w:t xml:space="preserve">chê </w:t>
      </w:r>
      <w:r>
        <w:t xml:space="preserve">ngóng, </w:t>
      </w:r>
      <w:r>
        <w:rPr>
          <w:i/>
        </w:rPr>
        <w:t xml:space="preserve">thấp </w:t>
      </w:r>
      <w:r>
        <w:t xml:space="preserve">chê </w:t>
      </w:r>
      <w:r>
        <w:rPr>
          <w:i/>
        </w:rPr>
        <w:t xml:space="preserve">lùn </w:t>
      </w:r>
      <w:r>
        <w:t xml:space="preserve">(tục ngữ). </w:t>
      </w:r>
      <w:r>
        <w:rPr>
          <w:b/>
        </w:rPr>
        <w:t xml:space="preserve">2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(Thực </w:t>
      </w:r>
      <w:r>
        <w:t xml:space="preserve">vật) </w:t>
      </w:r>
      <w:r>
        <w:t xml:space="preserve">thuộc </w:t>
      </w:r>
      <w:r>
        <w:t xml:space="preserve">giống </w:t>
      </w:r>
      <w:r>
        <w:t xml:space="preserve">có </w:t>
      </w:r>
      <w:r>
        <w:t xml:space="preserve">chiều </w:t>
      </w:r>
      <w:r>
        <w:t xml:space="preserve">cao </w:t>
      </w:r>
      <w:r>
        <w:t xml:space="preserve">của </w:t>
      </w:r>
      <w:r>
        <w:t xml:space="preserve">thân </w:t>
      </w:r>
      <w:r>
        <w:t xml:space="preserve">dưới </w:t>
      </w:r>
      <w:r>
        <w:t xml:space="preserve">hẳn </w:t>
      </w:r>
      <w:r>
        <w:t xml:space="preserve">mức </w:t>
      </w:r>
      <w:r>
        <w:t xml:space="preserve">bình </w:t>
      </w:r>
      <w:r>
        <w:t xml:space="preserve">thường </w:t>
      </w:r>
      <w:r>
        <w:t xml:space="preserve">trong </w:t>
      </w:r>
      <w:r>
        <w:t xml:space="preserve">loại. </w:t>
      </w:r>
      <w:r>
        <w:t xml:space="preserve">Chuối </w:t>
      </w:r>
      <w:r>
        <w:t xml:space="preserve">tiêu </w:t>
      </w:r>
      <w:r>
        <w:rPr>
          <w:i/>
        </w:rPr>
        <w:t xml:space="preserve">lùn. </w:t>
      </w:r>
      <w:r>
        <w:t xml:space="preserve">Giống </w:t>
      </w:r>
      <w:r>
        <w:rPr>
          <w:i/>
        </w:rPr>
        <w:t xml:space="preserve">lúa </w:t>
      </w:r>
      <w:r>
        <w:rPr>
          <w:i/>
        </w:rPr>
        <w:t xml:space="preserve">lùn. </w:t>
      </w:r>
      <w:r>
        <w:t xml:space="preserve">Tre </w:t>
      </w:r>
      <w:r>
        <w:rPr>
          <w:i/>
        </w:rPr>
        <w:t xml:space="preserve">lùn. </w:t>
      </w:r>
      <w:r>
        <w:br/>
      </w:r>
      <w:r>
        <w:rPr>
          <w:b/>
        </w:rPr>
        <w:t xml:space="preserve">lủn </w:t>
      </w:r>
      <w:r>
        <w:rPr>
          <w:b/>
        </w:rPr>
        <w:t xml:space="preserve">tè </w:t>
      </w:r>
      <w:r>
        <w:rPr>
          <w:i/>
        </w:rPr>
        <w:t xml:space="preserve">tính từ </w:t>
      </w:r>
      <w:r>
        <w:t xml:space="preserve">(khẩu ngữ). </w:t>
      </w:r>
      <w:r>
        <w:t xml:space="preserve">Lùn </w:t>
      </w:r>
      <w:r>
        <w:t xml:space="preserve">đến </w:t>
      </w:r>
      <w:r>
        <w:t xml:space="preserve">mức </w:t>
      </w:r>
      <w:r>
        <w:t xml:space="preserve">khó </w:t>
      </w:r>
      <w:r>
        <w:t xml:space="preserve">coi. </w:t>
      </w:r>
      <w:r>
        <w:rPr>
          <w:i/>
        </w:rPr>
        <w:t xml:space="preserve">Làn </w:t>
      </w:r>
      <w:r>
        <w:rPr>
          <w:i/>
        </w:rPr>
        <w:t xml:space="preserve">tè </w:t>
      </w:r>
      <w:r>
        <w:rPr>
          <w:i/>
        </w:rPr>
        <w:t xml:space="preserve">như </w:t>
      </w:r>
      <w:r>
        <w:rPr>
          <w:i/>
        </w:rPr>
        <w:t xml:space="preserve">cái </w:t>
      </w:r>
      <w:r>
        <w:rPr>
          <w:i/>
        </w:rPr>
        <w:t xml:space="preserve">nấm. </w:t>
      </w:r>
      <w:r>
        <w:br/>
      </w:r>
      <w:r>
        <w:rPr>
          <w:b/>
        </w:rPr>
        <w:t xml:space="preserve">lùn </w:t>
      </w:r>
      <w:r>
        <w:rPr>
          <w:b/>
        </w:rPr>
        <w:t xml:space="preserve">tịt </w:t>
      </w:r>
      <w:r>
        <w:rPr>
          <w:i/>
        </w:rPr>
        <w:t xml:space="preserve">tính từ </w:t>
      </w:r>
      <w:r>
        <w:t xml:space="preserve">(khẩu ngữ). </w:t>
      </w:r>
      <w:r>
        <w:rPr>
          <w:i/>
        </w:rPr>
        <w:t xml:space="preserve">Lùn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thấp </w:t>
      </w:r>
      <w:r>
        <w:t xml:space="preserve">sát </w:t>
      </w:r>
      <w:r>
        <w:t xml:space="preserve">đất. </w:t>
      </w:r>
      <w:r>
        <w:rPr>
          <w:i/>
        </w:rPr>
        <w:t xml:space="preserve">Lùn </w:t>
      </w:r>
      <w:r>
        <w:t xml:space="preserve">tịt </w:t>
      </w:r>
      <w:r>
        <w:rPr>
          <w:i/>
        </w:rPr>
        <w:t xml:space="preserve">như </w:t>
      </w:r>
      <w:r>
        <w:rPr>
          <w:i/>
        </w:rPr>
        <w:t xml:space="preserve">cái </w:t>
      </w:r>
      <w:r>
        <w:rPr>
          <w:i/>
        </w:rPr>
        <w:t xml:space="preserve">nấm. </w:t>
      </w:r>
      <w:r>
        <w:br/>
      </w:r>
      <w:r>
        <w:rPr>
          <w:b/>
        </w:rPr>
        <w:t xml:space="preserve">lủn </w:t>
      </w:r>
      <w:r>
        <w:rPr>
          <w:b/>
        </w:rPr>
        <w:t xml:space="preserve">củn </w:t>
      </w:r>
      <w:r>
        <w:rPr>
          <w:i/>
        </w:rPr>
        <w:t xml:space="preserve">tính từ </w:t>
      </w:r>
      <w:r>
        <w:t xml:space="preserve">(kng.; </w:t>
      </w:r>
      <w:r>
        <w:t xml:space="preserve">ít dùng). </w:t>
      </w:r>
      <w:r>
        <w:t xml:space="preserve">Như </w:t>
      </w:r>
      <w:r>
        <w:t xml:space="preserve">lũn </w:t>
      </w:r>
      <w:r>
        <w:t xml:space="preserve">cũn </w:t>
      </w:r>
      <w:r>
        <w:t xml:space="preserve">(nghĩa </w:t>
      </w:r>
      <w:r>
        <w:t xml:space="preserve">1). </w:t>
      </w:r>
      <w:r>
        <w:t xml:space="preserve">Người </w:t>
      </w:r>
      <w:r>
        <w:rPr>
          <w:i/>
        </w:rPr>
        <w:t xml:space="preserve">thấp </w:t>
      </w:r>
      <w:r>
        <w:rPr>
          <w:i/>
        </w:rPr>
        <w:t xml:space="preserve">bé </w:t>
      </w:r>
      <w:r>
        <w:rPr>
          <w:i/>
        </w:rPr>
        <w:t xml:space="preserve">lủn </w:t>
      </w:r>
      <w:r>
        <w:rPr>
          <w:i/>
        </w:rPr>
        <w:t xml:space="preserve">củn. </w:t>
      </w:r>
      <w:r>
        <w:br/>
      </w:r>
      <w:r>
        <w:rPr>
          <w:b/>
        </w:rPr>
        <w:t xml:space="preserve">lủn </w:t>
      </w:r>
      <w:r>
        <w:rPr>
          <w:b/>
        </w:rPr>
        <w:t xml:space="preserve">mún </w:t>
      </w:r>
      <w:r>
        <w:rPr>
          <w:i/>
        </w:rPr>
        <w:t xml:space="preserve">tính từ </w:t>
      </w:r>
      <w:r>
        <w:t xml:space="preserve">(1d). </w:t>
      </w:r>
      <w:r>
        <w:t xml:space="preserve">Như </w:t>
      </w:r>
      <w:r>
        <w:rPr>
          <w:i/>
        </w:rPr>
        <w:t xml:space="preserve">nắn </w:t>
      </w:r>
      <w:r>
        <w:rPr>
          <w:i/>
        </w:rPr>
        <w:t xml:space="preserve">mắn. </w:t>
      </w:r>
      <w:r>
        <w:rPr>
          <w:i/>
        </w:rPr>
        <w:t xml:space="preserve">Tính </w:t>
      </w:r>
      <w:r>
        <w:rPr>
          <w:i/>
        </w:rPr>
        <w:t xml:space="preserve">người </w:t>
      </w:r>
      <w:r>
        <w:rPr>
          <w:i/>
        </w:rPr>
        <w:t xml:space="preserve">lún </w:t>
      </w:r>
      <w:r>
        <w:rPr>
          <w:i/>
        </w:rPr>
        <w:t xml:space="preserve">mun. </w:t>
      </w:r>
      <w:r>
        <w:br/>
      </w:r>
      <w:r>
        <w:rPr>
          <w:b/>
        </w:rPr>
        <w:t xml:space="preserve">lũn </w:t>
      </w:r>
      <w:r>
        <w:rPr>
          <w:i/>
        </w:rPr>
        <w:t xml:space="preserve">tính từ </w:t>
      </w:r>
      <w:r>
        <w:t xml:space="preserve">(phương ngữ). </w:t>
      </w:r>
      <w:r>
        <w:t xml:space="preserve">Nhũn. </w:t>
      </w:r>
      <w:r>
        <w:t xml:space="preserve">Chuối </w:t>
      </w:r>
      <w:r>
        <w:t xml:space="preserve">chín </w:t>
      </w:r>
      <w:r>
        <w:rPr>
          <w:i/>
        </w:rPr>
        <w:t xml:space="preserve">lũn. </w:t>
      </w:r>
      <w:r>
        <w:br/>
      </w:r>
      <w:r>
        <w:rPr>
          <w:b/>
        </w:rPr>
        <w:t xml:space="preserve">lũn </w:t>
      </w:r>
      <w:r>
        <w:rPr>
          <w:b/>
        </w:rPr>
        <w:t xml:space="preserve">chũn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t xml:space="preserve">lũn </w:t>
      </w:r>
      <w:r>
        <w:t xml:space="preserve">cũn </w:t>
      </w:r>
      <w:r>
        <w:t xml:space="preserve">(nghĩa </w:t>
      </w:r>
      <w:r>
        <w:t xml:space="preserve">1). </w:t>
      </w:r>
      <w:r>
        <w:br/>
      </w:r>
      <w:r>
        <w:rPr>
          <w:b/>
        </w:rPr>
        <w:t xml:space="preserve">lũn </w:t>
      </w:r>
      <w:r>
        <w:rPr>
          <w:b/>
        </w:rPr>
        <w:t xml:space="preserve">cũn </w:t>
      </w:r>
      <w:r>
        <w:rPr>
          <w:i/>
        </w:rPr>
        <w:t xml:space="preserve">tính từ </w:t>
      </w:r>
      <w:r>
        <w:t xml:space="preserve">(khẩu ngữ). </w:t>
      </w:r>
      <w:r>
        <w:rPr>
          <w:b/>
        </w:rPr>
        <w:t xml:space="preserve">1 </w:t>
      </w:r>
      <w:r>
        <w:t xml:space="preserve">Ngắn </w:t>
      </w:r>
      <w:r>
        <w:t xml:space="preserve">đến </w:t>
      </w:r>
      <w:r>
        <w:t xml:space="preserve">mức </w:t>
      </w:r>
      <w:r>
        <w:t xml:space="preserve">khó </w:t>
      </w:r>
      <w:r>
        <w:t xml:space="preserve">coi. </w:t>
      </w:r>
      <w:r>
        <w:t xml:space="preserve">Người </w:t>
      </w:r>
      <w:r>
        <w:rPr>
          <w:i/>
        </w:rPr>
        <w:t xml:space="preserve">thấp </w:t>
      </w:r>
      <w:r>
        <w:rPr>
          <w:i/>
        </w:rPr>
        <w:t xml:space="preserve">lũn </w:t>
      </w:r>
      <w:r>
        <w:rPr>
          <w:i/>
        </w:rPr>
        <w:t xml:space="preserve">cũn. </w:t>
      </w:r>
      <w:r>
        <w:t xml:space="preserve">Áo </w:t>
      </w:r>
      <w:r>
        <w:rPr>
          <w:i/>
        </w:rPr>
        <w:t xml:space="preserve">quân </w:t>
      </w:r>
      <w:r>
        <w:t xml:space="preserve">ngắn </w:t>
      </w:r>
      <w:r>
        <w:rPr>
          <w:i/>
        </w:rPr>
        <w:t xml:space="preserve">lũn </w:t>
      </w:r>
      <w:r>
        <w:t xml:space="preserve">cũn. </w:t>
      </w:r>
      <w:r>
        <w:rPr>
          <w:b/>
        </w:rPr>
        <w:t xml:space="preserve">2 </w:t>
      </w:r>
      <w:r>
        <w:t xml:space="preserve">(Dáng </w:t>
      </w:r>
      <w:r>
        <w:t xml:space="preserve">đi) </w:t>
      </w:r>
      <w:r>
        <w:t xml:space="preserve">có </w:t>
      </w:r>
      <w:r>
        <w:t xml:space="preserve">những </w:t>
      </w:r>
      <w:r>
        <w:t xml:space="preserve">bước </w:t>
      </w:r>
      <w:r>
        <w:t xml:space="preserve">ngắn </w:t>
      </w:r>
      <w:r>
        <w:t xml:space="preserve">và </w:t>
      </w:r>
      <w:r>
        <w:t xml:space="preserve">nhanh </w:t>
      </w:r>
      <w:r>
        <w:t xml:space="preserve">như </w:t>
      </w:r>
      <w:r>
        <w:t xml:space="preserve">bước </w:t>
      </w:r>
      <w:r>
        <w:t xml:space="preserve">đi </w:t>
      </w:r>
      <w:r>
        <w:t xml:space="preserve">của </w:t>
      </w:r>
      <w:r>
        <w:t xml:space="preserve">trẻ </w:t>
      </w:r>
      <w:r>
        <w:t xml:space="preserve">con. </w:t>
      </w:r>
      <w:r>
        <w:rPr>
          <w:i/>
        </w:rPr>
        <w:t xml:space="preserve">Bé </w:t>
      </w:r>
      <w:r>
        <w:rPr>
          <w:i/>
        </w:rPr>
        <w:t xml:space="preserve">lũn </w:t>
      </w:r>
      <w:r>
        <w:t xml:space="preserve">cũn </w:t>
      </w:r>
      <w:r>
        <w:rPr>
          <w:i/>
        </w:rPr>
        <w:t xml:space="preserve">bước </w:t>
      </w:r>
      <w:r>
        <w:rPr>
          <w:i/>
        </w:rPr>
        <w:t xml:space="preserve">theo </w:t>
      </w:r>
      <w:r>
        <w:rPr>
          <w:i/>
        </w:rPr>
        <w:t xml:space="preserve">bà. </w:t>
      </w:r>
      <w:r>
        <w:t xml:space="preserve">Chạy </w:t>
      </w:r>
      <w:r>
        <w:t xml:space="preserve">lũn </w:t>
      </w:r>
      <w:r>
        <w:rPr>
          <w:i/>
        </w:rPr>
        <w:t xml:space="preserve">cũn. </w:t>
      </w:r>
      <w:r>
        <w:br/>
      </w:r>
      <w:r>
        <w:rPr>
          <w:b/>
        </w:rPr>
        <w:t xml:space="preserve">lún </w:t>
      </w:r>
      <w:r>
        <w:rPr>
          <w:i/>
        </w:rPr>
        <w:t xml:space="preserve">động từ </w:t>
      </w:r>
      <w:r>
        <w:t xml:space="preserve">Sụt </w:t>
      </w:r>
      <w:r>
        <w:t xml:space="preserve">dần </w:t>
      </w:r>
      <w:r>
        <w:t xml:space="preserve">xuống </w:t>
      </w:r>
      <w:r>
        <w:t xml:space="preserve">do </w:t>
      </w:r>
      <w:r>
        <w:t xml:space="preserve">nền </w:t>
      </w:r>
      <w:r>
        <w:t xml:space="preserve">không </w:t>
      </w:r>
      <w:r>
        <w:t xml:space="preserve">chịu </w:t>
      </w:r>
      <w:r>
        <w:t xml:space="preserve">được </w:t>
      </w:r>
      <w:r>
        <w:t xml:space="preserve">sức </w:t>
      </w:r>
      <w:r>
        <w:t xml:space="preserve">đè </w:t>
      </w:r>
      <w:r>
        <w:t xml:space="preserve">nặng </w:t>
      </w:r>
      <w:r>
        <w:t xml:space="preserve">bên </w:t>
      </w:r>
      <w:r>
        <w:t xml:space="preserve">trên. </w:t>
      </w:r>
      <w:r>
        <w:t xml:space="preserve">Móng </w:t>
      </w:r>
      <w:r>
        <w:rPr>
          <w:i/>
        </w:rPr>
        <w:t xml:space="preserve">tường </w:t>
      </w:r>
      <w:r>
        <w:t xml:space="preserve">lún. </w:t>
      </w:r>
      <w:r>
        <w:t xml:space="preserve">Chân </w:t>
      </w:r>
      <w:r>
        <w:rPr>
          <w:i/>
        </w:rPr>
        <w:t xml:space="preserve">giễm </w:t>
      </w:r>
      <w:r>
        <w:t xml:space="preserve">lún </w:t>
      </w:r>
      <w:r>
        <w:rPr>
          <w:i/>
        </w:rPr>
        <w:t xml:space="preserve">đất. </w:t>
      </w:r>
      <w:r>
        <w:t xml:space="preserve">Xe </w:t>
      </w:r>
      <w:r>
        <w:rPr>
          <w:i/>
        </w:rPr>
        <w:t xml:space="preserve">lún </w:t>
      </w:r>
      <w:r>
        <w:t xml:space="preserve">lây. </w:t>
      </w:r>
      <w:r>
        <w:rPr>
          <w:i/>
        </w:rPr>
        <w:t xml:space="preserve">Lún </w:t>
      </w:r>
      <w:r>
        <w:rPr>
          <w:i/>
        </w:rPr>
        <w:t xml:space="preserve">sâu </w:t>
      </w:r>
      <w:r>
        <w:rPr>
          <w:i/>
        </w:rPr>
        <w:t xml:space="preserve">uào </w:t>
      </w:r>
      <w:r>
        <w:rPr>
          <w:i/>
        </w:rPr>
        <w:t xml:space="preserve">tội </w:t>
      </w:r>
      <w:r>
        <w:rPr>
          <w:i/>
        </w:rPr>
        <w:t xml:space="preserve">lỗi </w:t>
      </w:r>
      <w:r>
        <w:t xml:space="preserve">(bóng (nghĩa bóng)). </w:t>
      </w:r>
      <w:r>
        <w:br/>
      </w:r>
      <w:r>
        <w:rPr>
          <w:b/>
        </w:rPr>
        <w:t xml:space="preserve">lún </w:t>
      </w:r>
      <w:r>
        <w:rPr>
          <w:b/>
        </w:rPr>
        <w:t xml:space="preserve">phún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trạng </w:t>
      </w:r>
      <w:r>
        <w:t xml:space="preserve">thái </w:t>
      </w:r>
      <w:r>
        <w:t xml:space="preserve">râu, </w:t>
      </w:r>
      <w:r>
        <w:t xml:space="preserve">cỏ </w:t>
      </w:r>
      <w:r>
        <w:t xml:space="preserve">mọc </w:t>
      </w:r>
      <w:r>
        <w:t xml:space="preserve">thưa, </w:t>
      </w:r>
      <w:r>
        <w:t xml:space="preserve">ngắn </w:t>
      </w:r>
      <w:r>
        <w:t xml:space="preserve">và </w:t>
      </w:r>
      <w:r>
        <w:t xml:space="preserve">không </w:t>
      </w:r>
      <w:r>
        <w:t xml:space="preserve">đều. </w:t>
      </w:r>
      <w:r>
        <w:t xml:space="preserve">Râu </w:t>
      </w:r>
      <w:r>
        <w:rPr>
          <w:i/>
        </w:rPr>
        <w:t xml:space="preserve">lún </w:t>
      </w:r>
      <w:r>
        <w:rPr>
          <w:i/>
        </w:rPr>
        <w:t xml:space="preserve">phún. </w:t>
      </w:r>
      <w:r>
        <w:t xml:space="preserve">Cỏ </w:t>
      </w:r>
      <w:r>
        <w:rPr>
          <w:i/>
        </w:rPr>
        <w:t xml:space="preserve">mọc </w:t>
      </w:r>
      <w:r>
        <w:t xml:space="preserve">lún </w:t>
      </w:r>
      <w:r>
        <w:rPr>
          <w:i/>
        </w:rPr>
        <w:t xml:space="preserve">phún. </w:t>
      </w:r>
      <w:r>
        <w:rPr>
          <w:b/>
        </w:rPr>
        <w:t xml:space="preserve">2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trạng </w:t>
      </w:r>
      <w:r>
        <w:t xml:space="preserve">thái </w:t>
      </w:r>
      <w:r>
        <w:t xml:space="preserve">mưa </w:t>
      </w:r>
      <w:r>
        <w:t xml:space="preserve">rơi </w:t>
      </w:r>
      <w:r>
        <w:t xml:space="preserve">từng </w:t>
      </w:r>
      <w:r>
        <w:t xml:space="preserve">hạt </w:t>
      </w:r>
      <w:r>
        <w:t xml:space="preserve">nhỏ, </w:t>
      </w:r>
      <w:r>
        <w:t xml:space="preserve">nhẹ, </w:t>
      </w:r>
      <w:r>
        <w:t xml:space="preserve">thưa </w:t>
      </w:r>
      <w:r>
        <w:t xml:space="preserve">thớt </w:t>
      </w:r>
      <w:r>
        <w:t xml:space="preserve">và </w:t>
      </w:r>
      <w:r>
        <w:t xml:space="preserve">không </w:t>
      </w:r>
      <w:r>
        <w:t xml:space="preserve">đều. </w:t>
      </w:r>
      <w:r>
        <w:rPr>
          <w:i/>
        </w:rPr>
        <w:t xml:space="preserve">Trời </w:t>
      </w:r>
      <w:r>
        <w:rPr>
          <w:i/>
        </w:rPr>
        <w:t xml:space="preserve">lún </w:t>
      </w:r>
      <w:r>
        <w:rPr>
          <w:i/>
        </w:rPr>
        <w:t xml:space="preserve">phún </w:t>
      </w:r>
      <w:r>
        <w:rPr>
          <w:i/>
        </w:rPr>
        <w:t xml:space="preserve">mưa. </w:t>
      </w:r>
      <w:r>
        <w:br/>
      </w:r>
      <w:r>
        <w:rPr>
          <w:b/>
        </w:rPr>
        <w:t xml:space="preserve">lun </w:t>
      </w:r>
      <w:r>
        <w:rPr>
          <w:i/>
        </w:rPr>
        <w:t xml:space="preserve">động từ </w:t>
      </w:r>
      <w:r>
        <w:t xml:space="preserve">Yếu </w:t>
      </w:r>
      <w:r>
        <w:t xml:space="preserve">dẫn, </w:t>
      </w:r>
      <w:r>
        <w:t xml:space="preserve">tàn </w:t>
      </w:r>
      <w:r>
        <w:t xml:space="preserve">dần </w:t>
      </w:r>
      <w:r>
        <w:t xml:space="preserve">đi; </w:t>
      </w:r>
      <w:r>
        <w:t xml:space="preserve">lụi. </w:t>
      </w:r>
      <w:r>
        <w:t xml:space="preserve">Ngọn </w:t>
      </w:r>
      <w:r>
        <w:rPr>
          <w:i/>
        </w:rPr>
        <w:t xml:space="preserve">nến </w:t>
      </w:r>
      <w:r>
        <w:rPr>
          <w:i/>
        </w:rPr>
        <w:t xml:space="preserve">lụn </w:t>
      </w:r>
      <w:r>
        <w:rPr>
          <w:i/>
        </w:rPr>
        <w:t xml:space="preserve">dần </w:t>
      </w:r>
      <w:r>
        <w:rPr>
          <w:i/>
        </w:rPr>
        <w:t xml:space="preserve">rồi </w:t>
      </w:r>
      <w:r>
        <w:rPr>
          <w:i/>
        </w:rPr>
        <w:t xml:space="preserve">tắt. </w:t>
      </w:r>
      <w:r>
        <w:rPr>
          <w:i/>
        </w:rPr>
        <w:t xml:space="preserve">Dầu </w:t>
      </w:r>
      <w:r>
        <w:rPr>
          <w:i/>
        </w:rPr>
        <w:t xml:space="preserve">hao </w:t>
      </w:r>
      <w:r>
        <w:rPr>
          <w:i/>
        </w:rPr>
        <w:t xml:space="preserve">bấc </w:t>
      </w:r>
      <w:r>
        <w:rPr>
          <w:i/>
        </w:rPr>
        <w:t xml:space="preserve">lụn. </w:t>
      </w:r>
      <w:r>
        <w:t xml:space="preserve">Sau </w:t>
      </w:r>
      <w:r>
        <w:rPr>
          <w:i/>
        </w:rPr>
        <w:t xml:space="preserve">trận </w:t>
      </w:r>
      <w:r>
        <w:t xml:space="preserve">ốm, </w:t>
      </w:r>
      <w:r>
        <w:t xml:space="preserve">sức </w:t>
      </w:r>
      <w:r>
        <w:rPr>
          <w:i/>
        </w:rPr>
        <w:t xml:space="preserve">khoẻ </w:t>
      </w:r>
      <w:r>
        <w:t xml:space="preserve">lụn </w:t>
      </w:r>
      <w:r>
        <w:rPr>
          <w:i/>
        </w:rPr>
        <w:t xml:space="preserve">hẳn </w:t>
      </w:r>
      <w:r>
        <w:t xml:space="preserve">xuống. </w:t>
      </w:r>
      <w:r>
        <w:br/>
      </w:r>
      <w:r>
        <w:rPr>
          <w:b/>
        </w:rPr>
        <w:t xml:space="preserve">lụn </w:t>
      </w:r>
      <w:r>
        <w:rPr>
          <w:b/>
        </w:rPr>
        <w:t xml:space="preserve">bại </w:t>
      </w:r>
      <w:r>
        <w:rPr>
          <w:b/>
        </w:rPr>
        <w:t xml:space="preserve">đgợ. </w:t>
      </w:r>
      <w:r>
        <w:t xml:space="preserve">Lâm </w:t>
      </w:r>
      <w:r>
        <w:t xml:space="preserve">vào </w:t>
      </w:r>
      <w:r>
        <w:t xml:space="preserve">tình </w:t>
      </w:r>
      <w:r>
        <w:t xml:space="preserve">trạng </w:t>
      </w:r>
      <w:r>
        <w:t xml:space="preserve">suy </w:t>
      </w:r>
      <w:r>
        <w:t xml:space="preserve">kiệt </w:t>
      </w:r>
      <w:r>
        <w:t xml:space="preserve">và </w:t>
      </w:r>
      <w:r>
        <w:t xml:space="preserve">suy </w:t>
      </w:r>
      <w:r>
        <w:t xml:space="preserve">sụp </w:t>
      </w:r>
      <w:r>
        <w:t xml:space="preserve">không </w:t>
      </w:r>
      <w:r>
        <w:t xml:space="preserve">thể </w:t>
      </w:r>
      <w:r>
        <w:t xml:space="preserve">cứu </w:t>
      </w:r>
      <w:r>
        <w:t xml:space="preserve">vãn </w:t>
      </w:r>
      <w:r>
        <w:t xml:space="preserve">được. </w:t>
      </w:r>
      <w:r>
        <w:t xml:space="preserve">Lụn </w:t>
      </w:r>
      <w:r>
        <w:t xml:space="preserve">bại </w:t>
      </w:r>
      <w:r>
        <w:t xml:space="preserve">vì </w:t>
      </w:r>
      <w:r>
        <w:t xml:space="preserve">nợ </w:t>
      </w:r>
      <w:r>
        <w:t xml:space="preserve">nằn. </w:t>
      </w:r>
      <w:r>
        <w:rPr>
          <w:i/>
        </w:rPr>
        <w:t xml:space="preserve">Tỉnh </w:t>
      </w:r>
      <w:r>
        <w:rPr>
          <w:i/>
        </w:rPr>
        <w:t xml:space="preserve">thân </w:t>
      </w:r>
      <w:r>
        <w:t xml:space="preserve">lụn </w:t>
      </w:r>
      <w:r>
        <w:rPr>
          <w:i/>
        </w:rPr>
        <w:t xml:space="preserve">bại. </w:t>
      </w:r>
      <w:r>
        <w:br/>
      </w:r>
      <w:r>
        <w:rPr>
          <w:b/>
        </w:rPr>
        <w:t xml:space="preserve">lụn </w:t>
      </w:r>
      <w:r>
        <w:rPr>
          <w:b/>
        </w:rPr>
        <w:t xml:space="preserve">vụn </w:t>
      </w:r>
      <w:r>
        <w:rPr>
          <w:i/>
        </w:rPr>
        <w:t xml:space="preserve">tính từ </w:t>
      </w:r>
      <w:r>
        <w:t xml:space="preserve">Nhỏ </w:t>
      </w:r>
      <w:r>
        <w:t xml:space="preserve">vụn </w:t>
      </w:r>
      <w:r>
        <w:t xml:space="preserve">không </w:t>
      </w:r>
      <w:r>
        <w:t xml:space="preserve">đáng </w:t>
      </w:r>
      <w:r>
        <w:t xml:space="preserve">kể. </w:t>
      </w:r>
      <w:r>
        <w:t xml:space="preserve">Đống </w:t>
      </w:r>
      <w:r>
        <w:t xml:space="preserve">gạch </w:t>
      </w:r>
      <w:r>
        <w:rPr>
          <w:i/>
        </w:rPr>
        <w:t xml:space="preserve">đá </w:t>
      </w:r>
      <w:r>
        <w:t xml:space="preserve">lụn </w:t>
      </w:r>
      <w:r>
        <w:t xml:space="preserve">vụn. </w:t>
      </w:r>
      <w:r>
        <w:br/>
      </w:r>
      <w:r>
        <w:rPr>
          <w:b/>
        </w:rPr>
        <w:t xml:space="preserve">lung, </w:t>
      </w:r>
      <w:r>
        <w:rPr>
          <w:i/>
        </w:rPr>
        <w:t xml:space="preserve">danh từ </w:t>
      </w:r>
      <w:r>
        <w:t xml:space="preserve">(phương ngữ). </w:t>
      </w:r>
      <w:r>
        <w:t xml:space="preserve">Đầm, </w:t>
      </w:r>
      <w:r>
        <w:t xml:space="preserve">bàu. </w:t>
      </w:r>
      <w:r>
        <w:rPr>
          <w:i/>
        </w:rPr>
        <w:t xml:space="preserve">Lung </w:t>
      </w:r>
      <w:r>
        <w:rPr>
          <w:i/>
        </w:rPr>
        <w:t xml:space="preserve">sen. </w:t>
      </w:r>
      <w:r>
        <w:br/>
      </w:r>
      <w:r>
        <w:rPr>
          <w:b/>
        </w:rPr>
        <w:t xml:space="preserve">lung; </w:t>
      </w:r>
      <w:r>
        <w:rPr>
          <w:i/>
        </w:rPr>
        <w:t xml:space="preserve">tính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đg,). </w:t>
      </w:r>
      <w:r>
        <w:t xml:space="preserve">Ở </w:t>
      </w:r>
      <w:r>
        <w:t xml:space="preserve">mức </w:t>
      </w:r>
      <w:r>
        <w:t xml:space="preserve">độ </w:t>
      </w:r>
      <w:r>
        <w:t xml:space="preserve">nhiều, </w:t>
      </w:r>
      <w:r>
        <w:t xml:space="preserve">mức </w:t>
      </w:r>
      <w:r>
        <w:t xml:space="preserve">độ </w:t>
      </w:r>
      <w:r>
        <w:t xml:space="preserve">cao; </w:t>
      </w:r>
      <w:r>
        <w:t xml:space="preserve">dữ. </w:t>
      </w:r>
      <w:r>
        <w:t xml:space="preserve">Suy </w:t>
      </w:r>
      <w:r>
        <w:rPr>
          <w:i/>
        </w:rPr>
        <w:t xml:space="preserve">nghĩ </w:t>
      </w:r>
      <w:r>
        <w:rPr>
          <w:i/>
        </w:rPr>
        <w:t xml:space="preserve">lung </w:t>
      </w:r>
      <w:r>
        <w:rPr>
          <w:i/>
        </w:rPr>
        <w:t xml:space="preserve">lắm. </w:t>
      </w:r>
      <w:r>
        <w:br/>
      </w:r>
      <w:r>
        <w:rPr>
          <w:b/>
        </w:rPr>
        <w:t xml:space="preserve">lung </w:t>
      </w:r>
      <w:r>
        <w:rPr>
          <w:b/>
        </w:rPr>
        <w:t xml:space="preserve">lạc </w:t>
      </w:r>
      <w:r>
        <w:rPr>
          <w:i/>
        </w:rPr>
        <w:t xml:space="preserve">động từ </w:t>
      </w:r>
      <w:r>
        <w:t xml:space="preserve">Tác </w:t>
      </w:r>
      <w:r>
        <w:t xml:space="preserve">động </w:t>
      </w:r>
      <w:r>
        <w:t xml:space="preserve">đến </w:t>
      </w:r>
      <w:r>
        <w:t xml:space="preserve">tỉnh </w:t>
      </w:r>
      <w:r>
        <w:t xml:space="preserve">thần </w:t>
      </w:r>
      <w:r>
        <w:t xml:space="preserve">làm </w:t>
      </w:r>
      <w:r>
        <w:t xml:space="preserve">cho </w:t>
      </w:r>
      <w:r>
        <w:t xml:space="preserve">phải </w:t>
      </w:r>
      <w:r>
        <w:t xml:space="preserve">chịu </w:t>
      </w:r>
      <w:r>
        <w:t xml:space="preserve">hoàn </w:t>
      </w:r>
      <w:r>
        <w:t xml:space="preserve">toàn </w:t>
      </w:r>
      <w:r>
        <w:t xml:space="preserve">khuất </w:t>
      </w:r>
      <w:r>
        <w:t xml:space="preserve">phục. </w:t>
      </w:r>
      <w:r>
        <w:rPr>
          <w:i/>
        </w:rPr>
        <w:t xml:space="preserve">Dùng </w:t>
      </w:r>
      <w:r>
        <w:t xml:space="preserve">tiền </w:t>
      </w:r>
      <w:r>
        <w:t xml:space="preserve">bạc </w:t>
      </w:r>
      <w:r>
        <w:rPr>
          <w:i/>
        </w:rPr>
        <w:t xml:space="preserve">để </w:t>
      </w:r>
      <w:r>
        <w:rPr>
          <w:i/>
        </w:rPr>
        <w:t xml:space="preserve">lung </w:t>
      </w:r>
      <w:r>
        <w:rPr>
          <w:i/>
        </w:rPr>
        <w:t xml:space="preserve">lạc. </w:t>
      </w:r>
      <w:r>
        <w:br/>
      </w:r>
      <w:r>
        <w:rPr>
          <w:b/>
        </w:rPr>
        <w:t xml:space="preserve">lung </w:t>
      </w:r>
      <w:r>
        <w:rPr>
          <w:b/>
        </w:rPr>
        <w:t xml:space="preserve">lay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nghiêng </w:t>
      </w:r>
      <w:r>
        <w:t xml:space="preserve">hoặc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nghiêng </w:t>
      </w:r>
      <w:r>
        <w:t xml:space="preserve">bên </w:t>
      </w:r>
      <w:r>
        <w:t xml:space="preserve">này </w:t>
      </w:r>
      <w:r>
        <w:t xml:space="preserve">ngả </w:t>
      </w:r>
      <w:r>
        <w:t xml:space="preserve">bên </w:t>
      </w:r>
      <w:r>
        <w:t xml:space="preserve">kia, </w:t>
      </w:r>
      <w:r>
        <w:t xml:space="preserve">không </w:t>
      </w:r>
      <w:r>
        <w:t xml:space="preserve">còn </w:t>
      </w:r>
      <w:r>
        <w:t xml:space="preserve">giữ </w:t>
      </w:r>
      <w:r>
        <w:t xml:space="preserve">được </w:t>
      </w:r>
      <w:r>
        <w:t xml:space="preserve">thế </w:t>
      </w:r>
      <w:r>
        <w:t xml:space="preserve">đứng </w:t>
      </w:r>
      <w:r>
        <w:t xml:space="preserve">vững </w:t>
      </w:r>
      <w:r>
        <w:rPr>
          <w:i/>
        </w:rPr>
        <w:t xml:space="preserve">chắc. </w:t>
      </w:r>
      <w:r>
        <w:rPr>
          <w:i/>
        </w:rPr>
        <w:t xml:space="preserve">Gió </w:t>
      </w:r>
      <w:r>
        <w:t xml:space="preserve">lung </w:t>
      </w:r>
      <w:r>
        <w:rPr>
          <w:i/>
        </w:rPr>
        <w:t xml:space="preserve">lay </w:t>
      </w:r>
      <w:r>
        <w:rPr>
          <w:i/>
        </w:rPr>
        <w:t xml:space="preserve">tàu </w:t>
      </w:r>
      <w:r>
        <w:t xml:space="preserve">lá. </w:t>
      </w:r>
      <w:r>
        <w:t xml:space="preserve">Răng </w:t>
      </w:r>
      <w:r>
        <w:t xml:space="preserve">lung </w:t>
      </w:r>
      <w:r>
        <w:rPr>
          <w:i/>
        </w:rPr>
        <w:t xml:space="preserve">lay, </w:t>
      </w:r>
      <w:r>
        <w:t xml:space="preserve">sắp </w:t>
      </w:r>
      <w:r>
        <w:t xml:space="preserve">rụng. </w:t>
      </w:r>
      <w:r>
        <w:rPr>
          <w:i/>
        </w:rPr>
        <w:t xml:space="preserve">Địa </w:t>
      </w:r>
      <w:r>
        <w:t xml:space="preserve">vị </w:t>
      </w:r>
      <w:r>
        <w:rPr>
          <w:i/>
        </w:rPr>
        <w:t xml:space="preserve">lung </w:t>
      </w:r>
      <w:r>
        <w:rPr>
          <w:i/>
        </w:rPr>
        <w:t xml:space="preserve">lay(b.). </w:t>
      </w:r>
      <w:r>
        <w:t xml:space="preserve">Tình </w:t>
      </w:r>
      <w:r>
        <w:t xml:space="preserve">thần </w:t>
      </w:r>
      <w:r>
        <w:rPr>
          <w:i/>
        </w:rPr>
        <w:t xml:space="preserve">lung </w:t>
      </w:r>
      <w:r>
        <w:rPr>
          <w:i/>
        </w:rPr>
        <w:t xml:space="preserve">lay </w:t>
      </w:r>
      <w:r>
        <w:rPr>
          <w:i/>
        </w:rPr>
        <w:t xml:space="preserve">(bóng (nghĩa bóng)). </w:t>
      </w:r>
      <w:r>
        <w:br/>
      </w:r>
      <w:r>
        <w:rPr>
          <w:b/>
        </w:rPr>
        <w:t xml:space="preserve">lung </w:t>
      </w:r>
      <w:r>
        <w:rPr>
          <w:b/>
        </w:rPr>
        <w:t xml:space="preserve">liêng </w:t>
      </w:r>
      <w:r>
        <w:rPr>
          <w:i/>
        </w:rPr>
        <w:t xml:space="preserve">động từ </w:t>
      </w:r>
      <w:r>
        <w:t xml:space="preserve">Lay </w:t>
      </w:r>
      <w:r>
        <w:t xml:space="preserve">động, </w:t>
      </w:r>
      <w:r>
        <w:t xml:space="preserve">chao </w:t>
      </w:r>
      <w:r>
        <w:t xml:space="preserve">qua </w:t>
      </w:r>
      <w:r>
        <w:t xml:space="preserve">đảo </w:t>
      </w:r>
      <w:r>
        <w:t xml:space="preserve">lại, </w:t>
      </w:r>
      <w:r>
        <w:t xml:space="preserve">không </w:t>
      </w:r>
      <w:r>
        <w:t xml:space="preserve">có </w:t>
      </w:r>
      <w:r>
        <w:t xml:space="preserve">vị </w:t>
      </w:r>
      <w:r>
        <w:t xml:space="preserve">trí </w:t>
      </w:r>
      <w:r>
        <w:t xml:space="preserve">ổn </w:t>
      </w:r>
      <w:r>
        <w:t xml:space="preserve">định. </w:t>
      </w:r>
      <w:r>
        <w:t xml:space="preserve">Chùm </w:t>
      </w:r>
      <w:r>
        <w:t xml:space="preserve">pháo </w:t>
      </w:r>
      <w:r>
        <w:t xml:space="preserve">sáng </w:t>
      </w:r>
      <w:r>
        <w:t xml:space="preserve">lung </w:t>
      </w:r>
      <w:r>
        <w:t xml:space="preserve">liêng </w:t>
      </w:r>
      <w:r>
        <w:rPr>
          <w:i/>
        </w:rPr>
        <w:t xml:space="preserve">trên </w:t>
      </w:r>
      <w:r>
        <w:t xml:space="preserve">không. </w:t>
      </w:r>
      <w:r>
        <w:br/>
      </w:r>
      <w:r>
        <w:rPr>
          <w:b/>
        </w:rPr>
        <w:t xml:space="preserve">lung </w:t>
      </w:r>
      <w:r>
        <w:rPr>
          <w:b/>
        </w:rPr>
        <w:t xml:space="preserve">linh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vẻ </w:t>
      </w:r>
      <w:r>
        <w:t xml:space="preserve">lay </w:t>
      </w:r>
      <w:r>
        <w:t xml:space="preserve">động, </w:t>
      </w:r>
      <w:r>
        <w:t xml:space="preserve">rung </w:t>
      </w:r>
      <w:r>
        <w:t xml:space="preserve">rinh </w:t>
      </w:r>
      <w:r>
        <w:t xml:space="preserve">của </w:t>
      </w:r>
      <w:r>
        <w:t xml:space="preserve">cái </w:t>
      </w:r>
      <w:r>
        <w:t xml:space="preserve">có </w:t>
      </w:r>
      <w:r>
        <w:t xml:space="preserve">thể </w:t>
      </w:r>
      <w:r>
        <w:t xml:space="preserve">phản </w:t>
      </w:r>
      <w:r>
        <w:t xml:space="preserve">chiếu </w:t>
      </w:r>
      <w:r>
        <w:t xml:space="preserve">ánh </w:t>
      </w:r>
      <w:r>
        <w:t xml:space="preserve">sáng. </w:t>
      </w:r>
      <w:r>
        <w:t xml:space="preserve">Bóng </w:t>
      </w:r>
      <w:r>
        <w:t xml:space="preserve">cây </w:t>
      </w:r>
      <w:r>
        <w:t xml:space="preserve">lung </w:t>
      </w:r>
      <w:r>
        <w:t xml:space="preserve">linh </w:t>
      </w:r>
      <w:r>
        <w:t xml:space="preserve">trên </w:t>
      </w:r>
      <w:r>
        <w:t xml:space="preserve">mặt </w:t>
      </w:r>
      <w:r>
        <w:rPr>
          <w:i/>
        </w:rPr>
        <w:t xml:space="preserve">nước. </w:t>
      </w:r>
      <w:r>
        <w:t xml:space="preserve">Mặt </w:t>
      </w:r>
      <w:r>
        <w:rPr>
          <w:i/>
        </w:rPr>
        <w:t xml:space="preserve">hỗ </w:t>
      </w:r>
      <w:r>
        <w:rPr>
          <w:i/>
        </w:rPr>
        <w:t xml:space="preserve">gợn </w:t>
      </w:r>
      <w:r>
        <w:t xml:space="preserve">sóng </w:t>
      </w:r>
      <w:r>
        <w:rPr>
          <w:i/>
        </w:rPr>
        <w:t xml:space="preserve">lung </w:t>
      </w:r>
      <w:r>
        <w:t xml:space="preserve">linh </w:t>
      </w:r>
      <w:r>
        <w:rPr>
          <w:i/>
        </w:rPr>
        <w:t xml:space="preserve">ánh </w:t>
      </w:r>
      <w:r>
        <w:rPr>
          <w:i/>
        </w:rPr>
        <w:t xml:space="preserve">sao. </w:t>
      </w:r>
      <w:r>
        <w:br/>
      </w:r>
      <w:r>
        <w:rPr>
          <w:b/>
        </w:rPr>
        <w:t xml:space="preserve">lung </w:t>
      </w:r>
      <w:r>
        <w:rPr>
          <w:b/>
        </w:rPr>
        <w:t xml:space="preserve">tung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rPr>
          <w:b/>
        </w:rPr>
        <w:t xml:space="preserve">4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có </w:t>
      </w:r>
      <w:r>
        <w:t xml:space="preserve">một </w:t>
      </w:r>
      <w:r>
        <w:t xml:space="preserve">trật </w:t>
      </w:r>
      <w:r>
        <w:t xml:space="preserve">tự </w:t>
      </w:r>
      <w:r>
        <w:t xml:space="preserve">nào </w:t>
      </w:r>
      <w:r>
        <w:t xml:space="preserve">cả. </w:t>
      </w:r>
      <w:r>
        <w:rPr>
          <w:i/>
        </w:rPr>
        <w:t xml:space="preserve">Đồ </w:t>
      </w:r>
      <w:r>
        <w:rPr>
          <w:i/>
        </w:rPr>
        <w:t xml:space="preserve">đạc </w:t>
      </w:r>
      <w:r>
        <w:t xml:space="preserve">vứt </w:t>
      </w:r>
      <w:r>
        <w:t xml:space="preserve">lung </w:t>
      </w:r>
      <w:r>
        <w:rPr>
          <w:i/>
        </w:rPr>
        <w:t xml:space="preserve">tung. </w:t>
      </w:r>
      <w:r>
        <w:rPr>
          <w:i/>
        </w:rPr>
        <w:t xml:space="preserve">Bị </w:t>
      </w:r>
      <w:r>
        <w:t xml:space="preserve">xáo </w:t>
      </w:r>
      <w:r>
        <w:t xml:space="preserve">trộn </w:t>
      </w:r>
      <w:r>
        <w:rPr>
          <w:i/>
        </w:rPr>
        <w:t xml:space="preserve">lung </w:t>
      </w:r>
      <w:r>
        <w:t xml:space="preserve">tung. </w:t>
      </w:r>
      <w:r>
        <w:rPr>
          <w:b/>
        </w:rPr>
        <w:t xml:space="preserve">2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có </w:t>
      </w:r>
      <w:r>
        <w:t xml:space="preserve">một </w:t>
      </w:r>
      <w:r>
        <w:t xml:space="preserve">định </w:t>
      </w:r>
      <w:r>
        <w:t xml:space="preserve">hướng </w:t>
      </w:r>
      <w:r>
        <w:t xml:space="preserve">nào </w:t>
      </w:r>
      <w:r>
        <w:t xml:space="preserve">cả. </w:t>
      </w:r>
      <w:r>
        <w:t xml:space="preserve">Chỉ </w:t>
      </w:r>
      <w:r>
        <w:t xml:space="preserve">trỏ </w:t>
      </w:r>
      <w:r>
        <w:t xml:space="preserve">lung </w:t>
      </w:r>
      <w:r>
        <w:t xml:space="preserve">tung. </w:t>
      </w:r>
      <w:r>
        <w:t xml:space="preserve">Nghi </w:t>
      </w:r>
      <w:r>
        <w:t xml:space="preserve">ngờ </w:t>
      </w:r>
      <w:r>
        <w:t xml:space="preserve">lung </w:t>
      </w:r>
      <w:r>
        <w:t xml:space="preserve">tung. </w:t>
      </w:r>
      <w:r>
        <w:t xml:space="preserve">Nói </w:t>
      </w:r>
      <w:r>
        <w:t xml:space="preserve">lung </w:t>
      </w:r>
      <w:r>
        <w:rPr>
          <w:i/>
        </w:rPr>
        <w:t xml:space="preserve">tung, </w:t>
      </w:r>
      <w:r>
        <w:t xml:space="preserve">thiếu </w:t>
      </w:r>
      <w:r>
        <w:t xml:space="preserve">suy </w:t>
      </w:r>
      <w:r>
        <w:rPr>
          <w:i/>
        </w:rPr>
        <w:t xml:space="preserve">nghĩ. </w:t>
      </w:r>
      <w:r>
        <w:br/>
      </w:r>
      <w:r>
        <w:rPr>
          <w:b/>
        </w:rPr>
        <w:t xml:space="preserve">lung </w:t>
      </w:r>
      <w:r>
        <w:rPr>
          <w:b/>
        </w:rPr>
        <w:t xml:space="preserve">tung </w:t>
      </w:r>
      <w:r>
        <w:rPr>
          <w:b/>
        </w:rPr>
        <w:t xml:space="preserve">beng </w:t>
      </w:r>
      <w:r>
        <w:rPr>
          <w:i/>
        </w:rPr>
        <w:t xml:space="preserve">tính từ </w:t>
      </w:r>
      <w:r>
        <w:t xml:space="preserve">(khẩu ngữ). </w:t>
      </w:r>
      <w:r>
        <w:t xml:space="preserve">Lung </w:t>
      </w:r>
      <w:r>
        <w:t xml:space="preserve">tung </w:t>
      </w:r>
      <w:r>
        <w:t xml:space="preserve">đến </w:t>
      </w:r>
      <w:r>
        <w:t xml:space="preserve">mức </w:t>
      </w:r>
      <w:r>
        <w:t xml:space="preserve">rối </w:t>
      </w:r>
      <w:r>
        <w:t xml:space="preserve">loạn </w:t>
      </w:r>
      <w:r>
        <w:t xml:space="preserve">lên </w:t>
      </w:r>
      <w:r>
        <w:t xml:space="preserve">tất </w:t>
      </w:r>
      <w:r>
        <w:t xml:space="preserve">cả. </w:t>
      </w:r>
      <w:r>
        <w:br/>
      </w:r>
      <w:r>
        <w:rPr>
          <w:b/>
        </w:rPr>
        <w:t xml:space="preserve">lùng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Tìm </w:t>
      </w:r>
      <w:r>
        <w:t xml:space="preserve">kiếm </w:t>
      </w:r>
      <w:r>
        <w:t xml:space="preserve">cho </w:t>
      </w:r>
      <w:r>
        <w:t xml:space="preserve">kì </w:t>
      </w:r>
      <w:r>
        <w:t xml:space="preserve">được </w:t>
      </w:r>
      <w:r>
        <w:t xml:space="preserve">bằng </w:t>
      </w:r>
      <w:r>
        <w:t xml:space="preserve">mọi </w:t>
      </w:r>
      <w:r>
        <w:t xml:space="preserve">cách, </w:t>
      </w:r>
      <w:r>
        <w:t xml:space="preserve">ở </w:t>
      </w:r>
      <w:r>
        <w:t xml:space="preserve">khắp </w:t>
      </w:r>
      <w:r>
        <w:t xml:space="preserve">mọi </w:t>
      </w:r>
      <w:r>
        <w:t xml:space="preserve">nơi. </w:t>
      </w:r>
      <w:r>
        <w:t xml:space="preserve">Lùng </w:t>
      </w:r>
      <w:r>
        <w:rPr>
          <w:i/>
        </w:rPr>
        <w:t xml:space="preserve">mua </w:t>
      </w:r>
      <w:r>
        <w:t xml:space="preserve">mấy </w:t>
      </w:r>
      <w:r>
        <w:t xml:space="preserve">quyển </w:t>
      </w:r>
      <w:r>
        <w:t xml:space="preserve">sách </w:t>
      </w:r>
      <w:r>
        <w:t xml:space="preserve">quý. </w:t>
      </w:r>
      <w:r>
        <w:t xml:space="preserve">Lùng </w:t>
      </w:r>
      <w:r>
        <w:rPr>
          <w:i/>
        </w:rPr>
        <w:t xml:space="preserve">khắp </w:t>
      </w:r>
      <w:r>
        <w:t xml:space="preserve">các </w:t>
      </w:r>
      <w:r>
        <w:t xml:space="preserve">cửa </w:t>
      </w:r>
      <w:r>
        <w:t xml:space="preserve">hiệu. </w:t>
      </w:r>
      <w:r>
        <w:rPr>
          <w:b/>
        </w:rPr>
        <w:t xml:space="preserve">2 </w:t>
      </w:r>
      <w:r>
        <w:t xml:space="preserve">Tìm </w:t>
      </w:r>
      <w:r>
        <w:t xml:space="preserve">tòi, </w:t>
      </w:r>
      <w:r>
        <w:t xml:space="preserve">sục </w:t>
      </w:r>
      <w:r>
        <w:t xml:space="preserve">sạo </w:t>
      </w:r>
      <w:r>
        <w:t xml:space="preserve">để </w:t>
      </w:r>
      <w:r>
        <w:t xml:space="preserve">bắt </w:t>
      </w:r>
      <w:r>
        <w:t xml:space="preserve">cho </w:t>
      </w:r>
      <w:r>
        <w:t xml:space="preserve">kì </w:t>
      </w:r>
      <w:r>
        <w:t xml:space="preserve">được. </w:t>
      </w:r>
      <w:r>
        <w:t xml:space="preserve">Lùng </w:t>
      </w:r>
      <w:r>
        <w:t xml:space="preserve">bắt </w:t>
      </w:r>
      <w:r>
        <w:t xml:space="preserve">hung </w:t>
      </w:r>
      <w:r>
        <w:t xml:space="preserve">thủ. </w:t>
      </w:r>
      <w:r>
        <w:t xml:space="preserve">Dẫn </w:t>
      </w:r>
      <w:r>
        <w:t xml:space="preserve">chó </w:t>
      </w:r>
      <w:r>
        <w:rPr>
          <w:i/>
        </w:rPr>
        <w:t xml:space="preserve">săn </w:t>
      </w:r>
      <w:r>
        <w:rPr>
          <w:i/>
        </w:rPr>
        <w:t xml:space="preserve">đi </w:t>
      </w:r>
      <w:r>
        <w:t xml:space="preserve">lùng. </w:t>
      </w:r>
      <w:r>
        <w:br/>
      </w:r>
      <w:r>
        <w:rPr>
          <w:b/>
        </w:rPr>
        <w:t xml:space="preserve">lùng </w:t>
      </w:r>
      <w:r>
        <w:rPr>
          <w:b/>
        </w:rPr>
        <w:t xml:space="preserve">bùng, </w:t>
      </w:r>
      <w:r>
        <w:rPr>
          <w:i/>
        </w:rPr>
        <w:t xml:space="preserve">tính từ </w:t>
      </w:r>
      <w:r>
        <w:t xml:space="preserve">(danh từ). </w:t>
      </w:r>
      <w:r>
        <w:t xml:space="preserve">Như </w:t>
      </w:r>
      <w:r>
        <w:t xml:space="preserve">lùng </w:t>
      </w:r>
      <w:r>
        <w:t xml:space="preserve">nhùng. </w:t>
      </w:r>
      <w:r>
        <w:br/>
      </w:r>
      <w:r>
        <w:rPr>
          <w:b/>
        </w:rPr>
        <w:t xml:space="preserve">lùng </w:t>
      </w:r>
      <w:r>
        <w:rPr>
          <w:b/>
        </w:rPr>
        <w:t xml:space="preserve">bùng; </w:t>
      </w:r>
      <w:r>
        <w:rPr>
          <w:i/>
        </w:rPr>
        <w:t xml:space="preserve">tính từ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như </w:t>
      </w:r>
      <w:r>
        <w:t xml:space="preserve">có </w:t>
      </w:r>
      <w:r>
        <w:t xml:space="preserve">những </w:t>
      </w:r>
      <w:r>
        <w:t xml:space="preserve">tiếng </w:t>
      </w:r>
      <w:r>
        <w:t xml:space="preserve">ù </w:t>
      </w:r>
      <w:r>
        <w:t xml:space="preserve">ù </w:t>
      </w:r>
      <w:r>
        <w:t xml:space="preserve">trong </w:t>
      </w:r>
      <w:r>
        <w:t xml:space="preserve">tai, </w:t>
      </w:r>
      <w:r>
        <w:t xml:space="preserve">tựa </w:t>
      </w:r>
      <w:r>
        <w:t xml:space="preserve">như </w:t>
      </w:r>
      <w:r>
        <w:t xml:space="preserve">trong </w:t>
      </w:r>
      <w:r>
        <w:t xml:space="preserve">tai </w:t>
      </w:r>
      <w:r>
        <w:t xml:space="preserve">đây </w:t>
      </w:r>
      <w:r>
        <w:t xml:space="preserve">nước. </w:t>
      </w:r>
      <w:r>
        <w:t xml:space="preserve">Tai </w:t>
      </w:r>
      <w:r>
        <w:t xml:space="preserve">cứ </w:t>
      </w:r>
      <w:r>
        <w:t xml:space="preserve">lùng </w:t>
      </w:r>
      <w:r>
        <w:t xml:space="preserve">bùng </w:t>
      </w:r>
      <w:r>
        <w:rPr>
          <w:i/>
        </w:rPr>
        <w:t xml:space="preserve">những </w:t>
      </w:r>
      <w:r>
        <w:t xml:space="preserve">âm </w:t>
      </w:r>
      <w:r>
        <w:t xml:space="preserve">thanh </w:t>
      </w:r>
      <w:r>
        <w:rPr>
          <w:i/>
        </w:rPr>
        <w:t xml:space="preserve">hỗn </w:t>
      </w:r>
      <w:r>
        <w:t xml:space="preserve">loạn. </w:t>
      </w:r>
      <w:r>
        <w:rPr>
          <w:i/>
        </w:rPr>
        <w:t xml:space="preserve">Leo </w:t>
      </w:r>
      <w:r>
        <w:rPr>
          <w:i/>
        </w:rPr>
        <w:t xml:space="preserve">dốc </w:t>
      </w:r>
      <w:r>
        <w:t xml:space="preserve">chưa </w:t>
      </w:r>
      <w:r>
        <w:t xml:space="preserve">lên </w:t>
      </w:r>
      <w:r>
        <w:t xml:space="preserve">đến </w:t>
      </w:r>
      <w:r>
        <w:t xml:space="preserve">đỉnh </w:t>
      </w:r>
      <w:r>
        <w:rPr>
          <w:i/>
        </w:rPr>
        <w:t xml:space="preserve">mà </w:t>
      </w:r>
      <w:r>
        <w:rPr>
          <w:i/>
        </w:rPr>
        <w:t xml:space="preserve">tai </w:t>
      </w:r>
      <w:r>
        <w:rPr>
          <w:i/>
        </w:rPr>
        <w:t xml:space="preserve">đã </w:t>
      </w:r>
      <w:r>
        <w:t xml:space="preserve">lùng </w:t>
      </w:r>
      <w:r>
        <w:t xml:space="preserve">bùng. </w:t>
      </w:r>
      <w:r>
        <w:br/>
      </w:r>
      <w:r>
        <w:rPr>
          <w:b/>
        </w:rPr>
        <w:t xml:space="preserve">lùng </w:t>
      </w:r>
      <w:r>
        <w:rPr>
          <w:b/>
        </w:rPr>
        <w:t xml:space="preserve">nhùng </w:t>
      </w:r>
      <w:r>
        <w:rPr>
          <w:i/>
        </w:rPr>
        <w:t xml:space="preserve">tính từ </w:t>
      </w:r>
      <w:r>
        <w:t xml:space="preserve">cũng nói </w:t>
      </w:r>
      <w:r>
        <w:rPr>
          <w:i/>
        </w:rPr>
        <w:t xml:space="preserve">bùng </w:t>
      </w:r>
      <w:r>
        <w:t xml:space="preserve">nhùng. </w:t>
      </w:r>
      <w:r>
        <w:rPr>
          <w:b/>
        </w:rPr>
        <w:t xml:space="preserve">1 </w:t>
      </w:r>
      <w:r>
        <w:t xml:space="preserve">Có </w:t>
      </w:r>
      <w:r>
        <w:t xml:space="preserve">bề </w:t>
      </w:r>
      <w:r>
        <w:t xml:space="preserve">mặt </w:t>
      </w:r>
      <w:r>
        <w:t xml:space="preserve">mềm </w:t>
      </w:r>
      <w:r>
        <w:t xml:space="preserve">nhữn, </w:t>
      </w:r>
      <w:r>
        <w:t xml:space="preserve">dễ </w:t>
      </w:r>
      <w:r>
        <w:t xml:space="preserve">lún </w:t>
      </w:r>
      <w:r>
        <w:t xml:space="preserve">xuống </w:t>
      </w:r>
      <w:r>
        <w:t xml:space="preserve">hoặc </w:t>
      </w:r>
      <w:r>
        <w:t xml:space="preserve">phông </w:t>
      </w:r>
      <w:r>
        <w:t xml:space="preserve">lên, </w:t>
      </w:r>
      <w:r>
        <w:t xml:space="preserve">nhưng </w:t>
      </w:r>
      <w:r>
        <w:t xml:space="preserve">lại </w:t>
      </w:r>
      <w:r>
        <w:t xml:space="preserve">khó </w:t>
      </w:r>
      <w:r>
        <w:t xml:space="preserve">nén </w:t>
      </w:r>
      <w:r>
        <w:t xml:space="preserve">chặt. </w:t>
      </w:r>
      <w:r>
        <w:t xml:space="preserve">Đất </w:t>
      </w:r>
      <w:r>
        <w:t xml:space="preserve">lùng </w:t>
      </w:r>
      <w:r>
        <w:t xml:space="preserve">nhùng </w:t>
      </w:r>
      <w:r>
        <w:rPr>
          <w:i/>
        </w:rPr>
        <w:t xml:space="preserve">rất </w:t>
      </w:r>
      <w:r>
        <w:rPr>
          <w:i/>
        </w:rPr>
        <w:t xml:space="preserve">khó </w:t>
      </w:r>
      <w:r>
        <w:t xml:space="preserve">đằm. </w:t>
      </w:r>
      <w:r>
        <w:t xml:space="preserve">Bùn </w:t>
      </w:r>
      <w:r>
        <w:rPr>
          <w:i/>
        </w:rPr>
        <w:t xml:space="preserve">non </w:t>
      </w:r>
      <w:r>
        <w:t xml:space="preserve">lùng </w:t>
      </w:r>
      <w:r>
        <w:t xml:space="preserve">nhùng, </w:t>
      </w:r>
      <w:r>
        <w:rPr>
          <w:i/>
        </w:rPr>
        <w:t xml:space="preserve">nhão </w:t>
      </w:r>
      <w:r>
        <w:t xml:space="preserve">nhoẹt. </w:t>
      </w:r>
      <w:r>
        <w:rPr>
          <w:b/>
        </w:rPr>
        <w:t xml:space="preserve">2 </w:t>
      </w:r>
      <w:r>
        <w:t xml:space="preserve">Rối </w:t>
      </w:r>
      <w:r>
        <w:t xml:space="preserve">và </w:t>
      </w:r>
      <w:r>
        <w:t xml:space="preserve">vướng </w:t>
      </w:r>
      <w:r>
        <w:t xml:space="preserve">với </w:t>
      </w:r>
      <w:r>
        <w:t xml:space="preserve">nhau </w:t>
      </w:r>
      <w:r>
        <w:t xml:space="preserve">cả </w:t>
      </w:r>
      <w:r>
        <w:t xml:space="preserve">mớ, </w:t>
      </w:r>
      <w:r>
        <w:t xml:space="preserve">khó </w:t>
      </w:r>
      <w:r>
        <w:t xml:space="preserve">dồn </w:t>
      </w:r>
      <w:r>
        <w:t xml:space="preserve">nén, </w:t>
      </w:r>
      <w:r>
        <w:t xml:space="preserve">khó </w:t>
      </w:r>
      <w:r>
        <w:t xml:space="preserve">tháo </w:t>
      </w:r>
      <w:r>
        <w:t xml:space="preserve">gỡ. </w:t>
      </w:r>
      <w:r>
        <w:t xml:space="preserve">Hàng </w:t>
      </w:r>
      <w:r>
        <w:rPr>
          <w:i/>
        </w:rPr>
        <w:t xml:space="preserve">rào </w:t>
      </w:r>
      <w:r>
        <w:rPr>
          <w:i/>
        </w:rPr>
        <w:t xml:space="preserve">thép </w:t>
      </w:r>
      <w:r>
        <w:t xml:space="preserve">gai </w:t>
      </w:r>
      <w:r>
        <w:t xml:space="preserve">lùng </w:t>
      </w:r>
      <w:r>
        <w:t xml:space="preserve">nhùng. </w:t>
      </w:r>
      <w:r>
        <w:t xml:space="preserve">Việc </w:t>
      </w:r>
      <w:r>
        <w:t xml:space="preserve">lùng </w:t>
      </w:r>
      <w:r>
        <w:t xml:space="preserve">nhùng </w:t>
      </w:r>
      <w:r>
        <w:rPr>
          <w:i/>
        </w:rPr>
        <w:t xml:space="preserve">khó </w:t>
      </w:r>
      <w:r>
        <w:t xml:space="preserve">giải </w:t>
      </w:r>
      <w:r>
        <w:t xml:space="preserve">quyết. </w:t>
      </w:r>
      <w:r>
        <w:br w:type="page"/>
      </w:r>
      <w:r>
        <w:rPr>
          <w:b/>
        </w:rPr>
        <w:t xml:space="preserve">lùng </w:t>
      </w:r>
      <w:r>
        <w:rPr>
          <w:b/>
        </w:rPr>
        <w:t xml:space="preserve">sục </w:t>
      </w:r>
      <w:r>
        <w:rPr>
          <w:i/>
        </w:rPr>
        <w:t xml:space="preserve">động từ </w:t>
      </w:r>
      <w:r>
        <w:t xml:space="preserve">Sục </w:t>
      </w:r>
      <w:r>
        <w:t xml:space="preserve">tìm </w:t>
      </w:r>
      <w:r>
        <w:t xml:space="preserve">khắp </w:t>
      </w:r>
      <w:r>
        <w:t xml:space="preserve">cả </w:t>
      </w:r>
      <w:r>
        <w:t xml:space="preserve">để </w:t>
      </w:r>
      <w:r>
        <w:t xml:space="preserve">lùng </w:t>
      </w:r>
      <w:r>
        <w:t xml:space="preserve">cho </w:t>
      </w:r>
      <w:r>
        <w:t xml:space="preserve">kì </w:t>
      </w:r>
      <w:r>
        <w:t xml:space="preserve">được. </w:t>
      </w:r>
      <w:r>
        <w:t xml:space="preserve">Lùng </w:t>
      </w:r>
      <w:r>
        <w:t xml:space="preserve">sục </w:t>
      </w:r>
      <w:r>
        <w:rPr>
          <w:i/>
        </w:rPr>
        <w:t xml:space="preserve">khắp </w:t>
      </w:r>
      <w:r>
        <w:rPr>
          <w:i/>
        </w:rPr>
        <w:t xml:space="preserve">khu </w:t>
      </w:r>
      <w:r>
        <w:rPr>
          <w:i/>
        </w:rPr>
        <w:t xml:space="preserve">nhà. </w:t>
      </w:r>
      <w:r>
        <w:br/>
      </w:r>
      <w:r>
        <w:rPr>
          <w:b/>
        </w:rPr>
        <w:t xml:space="preserve">lùng </w:t>
      </w:r>
      <w:r>
        <w:rPr>
          <w:b/>
        </w:rPr>
        <w:t xml:space="preserve">thùng </w:t>
      </w:r>
      <w:r>
        <w:rPr>
          <w:i/>
        </w:rPr>
        <w:t xml:space="preserve">tính từ </w:t>
      </w:r>
      <w:r>
        <w:t xml:space="preserve">(Quần </w:t>
      </w:r>
      <w:r>
        <w:t xml:space="preserve">áo) </w:t>
      </w:r>
      <w:r>
        <w:t xml:space="preserve">quá </w:t>
      </w:r>
      <w:r>
        <w:t xml:space="preserve">rộng, </w:t>
      </w:r>
      <w:r>
        <w:t xml:space="preserve">trông </w:t>
      </w:r>
      <w:r>
        <w:t xml:space="preserve">không </w:t>
      </w:r>
      <w:r>
        <w:t xml:space="preserve">gọn. </w:t>
      </w:r>
      <w:r>
        <w:br/>
      </w:r>
      <w:r>
        <w:rPr>
          <w:b/>
        </w:rPr>
        <w:t xml:space="preserve">lủng </w:t>
      </w:r>
      <w:r>
        <w:rPr>
          <w:i/>
        </w:rPr>
        <w:t xml:space="preserve">tính từ </w:t>
      </w:r>
      <w:r>
        <w:t xml:space="preserve">(phương ngữ). </w:t>
      </w:r>
      <w:r>
        <w:t xml:space="preserve">Thủng. </w:t>
      </w:r>
      <w:r>
        <w:t xml:space="preserve">Đâm </w:t>
      </w:r>
      <w:r>
        <w:t xml:space="preserve">lủng. </w:t>
      </w:r>
      <w:r>
        <w:br/>
      </w:r>
      <w:r>
        <w:rPr>
          <w:b/>
        </w:rPr>
        <w:t xml:space="preserve">lủng </w:t>
      </w:r>
      <w:r>
        <w:rPr>
          <w:b/>
        </w:rPr>
        <w:t xml:space="preserve">bủng </w:t>
      </w:r>
      <w:r>
        <w:rPr>
          <w:i/>
        </w:rPr>
        <w:t xml:space="preserve">động từ </w:t>
      </w:r>
      <w:r>
        <w:t xml:space="preserve">(id). </w:t>
      </w:r>
      <w:r>
        <w:t xml:space="preserve">Như </w:t>
      </w:r>
      <w:r>
        <w:t xml:space="preserve">Júng </w:t>
      </w:r>
      <w:r>
        <w:t xml:space="preserve">túng. </w:t>
      </w:r>
      <w:r>
        <w:br/>
      </w:r>
      <w:r>
        <w:rPr>
          <w:b/>
        </w:rPr>
        <w:t xml:space="preserve">lủng </w:t>
      </w:r>
      <w:r>
        <w:rPr>
          <w:b/>
        </w:rPr>
        <w:t xml:space="preserve">ca </w:t>
      </w:r>
      <w:r>
        <w:rPr>
          <w:b/>
        </w:rPr>
        <w:t xml:space="preserve">lủng </w:t>
      </w:r>
      <w:r>
        <w:rPr>
          <w:b/>
        </w:rPr>
        <w:t xml:space="preserve">củng </w:t>
      </w:r>
      <w:r>
        <w:rPr>
          <w:b/>
        </w:rPr>
        <w:t xml:space="preserve">t.x. </w:t>
      </w:r>
      <w:r>
        <w:rPr>
          <w:b/>
        </w:rPr>
        <w:t xml:space="preserve">l¿ng </w:t>
      </w:r>
      <w:r>
        <w:rPr>
          <w:b/>
        </w:rPr>
        <w:t xml:space="preserve">cúng </w:t>
      </w:r>
      <w:r>
        <w:t xml:space="preserve">(láy). </w:t>
      </w:r>
      <w:r>
        <w:br/>
      </w:r>
      <w:r>
        <w:rPr>
          <w:b/>
        </w:rPr>
        <w:t xml:space="preserve">lủng </w:t>
      </w:r>
      <w:r>
        <w:rPr>
          <w:b/>
        </w:rPr>
        <w:t xml:space="preserve">cà </w:t>
      </w:r>
      <w:r>
        <w:rPr>
          <w:b/>
        </w:rPr>
        <w:t xml:space="preserve">lủng </w:t>
      </w:r>
      <w:r>
        <w:rPr>
          <w:b/>
        </w:rPr>
        <w:t xml:space="preserve">củng </w:t>
      </w:r>
      <w:r>
        <w:rPr>
          <w:i/>
        </w:rPr>
        <w:t xml:space="preserve">tính từ </w:t>
      </w:r>
      <w:r>
        <w:t xml:space="preserve">xem </w:t>
      </w:r>
      <w:r>
        <w:t xml:space="preserve">l¿ng </w:t>
      </w:r>
      <w:r>
        <w:t xml:space="preserve">củng </w:t>
      </w:r>
      <w:r>
        <w:t xml:space="preserve">(láy). </w:t>
      </w:r>
      <w:r>
        <w:br/>
      </w:r>
      <w:r>
        <w:rPr>
          <w:b/>
        </w:rPr>
        <w:t xml:space="preserve">lủng </w:t>
      </w:r>
      <w:r>
        <w:rPr>
          <w:b/>
        </w:rPr>
        <w:t xml:space="preserve">củng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(Đồ </w:t>
      </w:r>
      <w:r>
        <w:t xml:space="preserve">đạc)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để </w:t>
      </w:r>
      <w:r>
        <w:t xml:space="preserve">lộn </w:t>
      </w:r>
      <w:r>
        <w:t xml:space="preserve">xộn </w:t>
      </w:r>
      <w:r>
        <w:t xml:space="preserve">không </w:t>
      </w:r>
      <w:r>
        <w:t xml:space="preserve">có </w:t>
      </w:r>
      <w:r>
        <w:t xml:space="preserve">trật </w:t>
      </w:r>
      <w:r>
        <w:t xml:space="preserve">tự, </w:t>
      </w:r>
      <w:r>
        <w:t xml:space="preserve">ngăn </w:t>
      </w:r>
      <w:r>
        <w:t xml:space="preserve">nắp, </w:t>
      </w:r>
      <w:r>
        <w:t xml:space="preserve">dễ </w:t>
      </w:r>
      <w:r>
        <w:t xml:space="preserve">đụng </w:t>
      </w:r>
      <w:r>
        <w:t xml:space="preserve">chạm </w:t>
      </w:r>
      <w:r>
        <w:t xml:space="preserve">vào </w:t>
      </w:r>
      <w:r>
        <w:t xml:space="preserve">nhau; </w:t>
      </w:r>
      <w:r>
        <w:t xml:space="preserve">linh </w:t>
      </w:r>
      <w:r>
        <w:t xml:space="preserve">kinh. </w:t>
      </w:r>
      <w:r>
        <w:t xml:space="preserve">Đồ </w:t>
      </w:r>
      <w:r>
        <w:rPr>
          <w:i/>
        </w:rPr>
        <w:t xml:space="preserve">đạc </w:t>
      </w:r>
      <w:r>
        <w:rPr>
          <w:i/>
        </w:rPr>
        <w:t xml:space="preserve">lúng </w:t>
      </w:r>
      <w:r>
        <w:t xml:space="preserve">cúng. </w:t>
      </w:r>
      <w:r>
        <w:t xml:space="preserve">Trong </w:t>
      </w:r>
      <w:r>
        <w:t xml:space="preserve">túi </w:t>
      </w:r>
      <w:r>
        <w:t xml:space="preserve">tủng </w:t>
      </w:r>
      <w:r>
        <w:t xml:space="preserve">củng </w:t>
      </w:r>
      <w:r>
        <w:rPr>
          <w:i/>
        </w:rPr>
        <w:t xml:space="preserve">đủ </w:t>
      </w:r>
      <w:r>
        <w:t xml:space="preserve">thứ. </w:t>
      </w:r>
      <w:r>
        <w:rPr>
          <w:b/>
        </w:rPr>
        <w:t xml:space="preserve">2 </w:t>
      </w:r>
      <w:r>
        <w:t xml:space="preserve">(Câu </w:t>
      </w:r>
      <w:r>
        <w:t xml:space="preserve">văn) </w:t>
      </w:r>
      <w:r>
        <w:t xml:space="preserve">trúc </w:t>
      </w:r>
      <w:r>
        <w:t xml:space="preserve">trắc, </w:t>
      </w:r>
      <w:r>
        <w:t xml:space="preserve">không </w:t>
      </w:r>
      <w:r>
        <w:t xml:space="preserve">mạch </w:t>
      </w:r>
      <w:r>
        <w:t xml:space="preserve">lạc, </w:t>
      </w:r>
      <w:r>
        <w:t xml:space="preserve">các </w:t>
      </w:r>
      <w:r>
        <w:t xml:space="preserve">ý </w:t>
      </w:r>
      <w:r>
        <w:t xml:space="preserve">không </w:t>
      </w:r>
      <w:r>
        <w:t xml:space="preserve">ăn </w:t>
      </w:r>
      <w:r>
        <w:t xml:space="preserve">nhập </w:t>
      </w:r>
      <w:r>
        <w:t xml:space="preserve">với </w:t>
      </w:r>
      <w:r>
        <w:t xml:space="preserve">nhau </w:t>
      </w:r>
      <w:r>
        <w:t xml:space="preserve">làm </w:t>
      </w:r>
      <w:r>
        <w:t xml:space="preserve">cho </w:t>
      </w:r>
      <w:r>
        <w:t xml:space="preserve">khó </w:t>
      </w:r>
      <w:r>
        <w:t xml:space="preserve">hiểu. </w:t>
      </w:r>
      <w:r>
        <w:t xml:space="preserve">Văn </w:t>
      </w:r>
      <w:r>
        <w:t xml:space="preserve">uiết </w:t>
      </w:r>
      <w:r>
        <w:t xml:space="preserve">lúng </w:t>
      </w:r>
      <w:r>
        <w:t xml:space="preserve">củng. </w:t>
      </w:r>
      <w:r>
        <w:t xml:space="preserve">Diễn </w:t>
      </w:r>
      <w:r>
        <w:t xml:space="preserve">đạt </w:t>
      </w:r>
      <w:r>
        <w:t xml:space="preserve">lúng </w:t>
      </w:r>
      <w:r>
        <w:t xml:space="preserve">củng. </w:t>
      </w:r>
      <w:r>
        <w:rPr>
          <w:b/>
        </w:rPr>
        <w:t xml:space="preserve">3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có </w:t>
      </w:r>
      <w:r>
        <w:t xml:space="preserve">nhiều </w:t>
      </w:r>
      <w:r>
        <w:t xml:space="preserve">sự </w:t>
      </w:r>
      <w:r>
        <w:t xml:space="preserve">va </w:t>
      </w:r>
      <w:r>
        <w:t xml:space="preserve">chạm </w:t>
      </w:r>
      <w:r>
        <w:t xml:space="preserve">với </w:t>
      </w:r>
      <w:r>
        <w:t xml:space="preserve">nhau, </w:t>
      </w:r>
      <w:r>
        <w:t xml:space="preserve">không </w:t>
      </w:r>
      <w:r>
        <w:t xml:space="preserve">hoà </w:t>
      </w:r>
      <w:r>
        <w:t xml:space="preserve">thuận, </w:t>
      </w:r>
      <w:r>
        <w:t xml:space="preserve">không </w:t>
      </w:r>
      <w:r>
        <w:t xml:space="preserve">đoàn </w:t>
      </w:r>
      <w:r>
        <w:t xml:space="preserve">kết. </w:t>
      </w:r>
      <w:r>
        <w:t xml:space="preserve">Nội </w:t>
      </w:r>
      <w:r>
        <w:rPr>
          <w:i/>
        </w:rPr>
        <w:t xml:space="preserve">bộ </w:t>
      </w:r>
      <w:r>
        <w:rPr>
          <w:i/>
        </w:rPr>
        <w:t xml:space="preserve">lúng </w:t>
      </w:r>
      <w:r>
        <w:t xml:space="preserve">cúng. </w:t>
      </w:r>
      <w:r>
        <w:t xml:space="preserve">Gia </w:t>
      </w:r>
      <w:r>
        <w:t xml:space="preserve">đình </w:t>
      </w:r>
      <w:r>
        <w:rPr>
          <w:i/>
        </w:rPr>
        <w:t xml:space="preserve">lúng </w:t>
      </w:r>
      <w:r>
        <w:rPr>
          <w:i/>
        </w:rPr>
        <w:t xml:space="preserve">củng. </w:t>
      </w:r>
      <w:r>
        <w:rPr>
          <w:i/>
        </w:rPr>
        <w:t xml:space="preserve">/I </w:t>
      </w:r>
      <w:r>
        <w:t xml:space="preserve">Láy: </w:t>
      </w:r>
      <w:r>
        <w:t xml:space="preserve">lùng </w:t>
      </w:r>
      <w:r>
        <w:rPr>
          <w:i/>
        </w:rPr>
        <w:t xml:space="preserve">ca </w:t>
      </w:r>
      <w:r>
        <w:t xml:space="preserve">lùng </w:t>
      </w:r>
      <w:r>
        <w:t xml:space="preserve">củng, </w:t>
      </w:r>
      <w:r>
        <w:t xml:space="preserve">hoặc </w:t>
      </w:r>
      <w:r>
        <w:t xml:space="preserve">lủng </w:t>
      </w:r>
      <w:r>
        <w:t xml:space="preserve">cà </w:t>
      </w:r>
      <w:r>
        <w:t xml:space="preserve">lúng </w:t>
      </w:r>
      <w:r>
        <w:t xml:space="preserve">củng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lủng </w:t>
      </w:r>
      <w:r>
        <w:rPr>
          <w:b/>
        </w:rPr>
        <w:t xml:space="preserve">la </w:t>
      </w:r>
      <w:r>
        <w:rPr>
          <w:b/>
        </w:rPr>
        <w:t xml:space="preserve">lủng </w:t>
      </w:r>
      <w:r>
        <w:rPr>
          <w:b/>
        </w:rPr>
        <w:t xml:space="preserve">lẳng </w:t>
      </w:r>
      <w:r>
        <w:rPr>
          <w:i/>
        </w:rPr>
        <w:t xml:space="preserve">tính từ </w:t>
      </w:r>
      <w:r>
        <w:t xml:space="preserve">xem </w:t>
      </w:r>
      <w:r>
        <w:t xml:space="preserve">lũng </w:t>
      </w:r>
      <w:r>
        <w:rPr>
          <w:i/>
        </w:rPr>
        <w:t xml:space="preserve">lắng </w:t>
      </w:r>
      <w:r>
        <w:t xml:space="preserve">(láy). </w:t>
      </w:r>
      <w:r>
        <w:br/>
      </w:r>
      <w:r>
        <w:rPr>
          <w:b/>
        </w:rPr>
        <w:t xml:space="preserve">lủng </w:t>
      </w:r>
      <w:r>
        <w:rPr>
          <w:b/>
        </w:rPr>
        <w:t xml:space="preserve">lẳng </w:t>
      </w:r>
      <w:r>
        <w:rPr>
          <w:i/>
        </w:rPr>
        <w:t xml:space="preserve">tính từ </w:t>
      </w:r>
      <w:r>
        <w:t xml:space="preserve">Chi </w:t>
      </w:r>
      <w:r>
        <w:t xml:space="preserve">được </w:t>
      </w:r>
      <w:r>
        <w:t xml:space="preserve">giữ </w:t>
      </w:r>
      <w:r>
        <w:t xml:space="preserve">dính </w:t>
      </w:r>
      <w:r>
        <w:t xml:space="preserve">vào </w:t>
      </w:r>
      <w:r>
        <w:t xml:space="preserve">vật </w:t>
      </w:r>
      <w:r>
        <w:t xml:space="preserve">khác </w:t>
      </w:r>
      <w:r>
        <w:t xml:space="preserve">ở </w:t>
      </w:r>
      <w:r>
        <w:t xml:space="preserve">một </w:t>
      </w:r>
      <w:r>
        <w:t xml:space="preserve">điểm, </w:t>
      </w:r>
      <w:r>
        <w:t xml:space="preserve">còn </w:t>
      </w:r>
      <w:r>
        <w:t xml:space="preserve">thì </w:t>
      </w:r>
      <w:r>
        <w:t xml:space="preserve">toàn </w:t>
      </w:r>
      <w:r>
        <w:t xml:space="preserve">khối </w:t>
      </w:r>
      <w:r>
        <w:t xml:space="preserve">được </w:t>
      </w:r>
      <w:r>
        <w:t xml:space="preserve">buông </w:t>
      </w:r>
      <w:r>
        <w:t xml:space="preserve">xuống </w:t>
      </w:r>
      <w:r>
        <w:t xml:space="preserve">và </w:t>
      </w:r>
      <w:r>
        <w:t xml:space="preserve">có </w:t>
      </w:r>
      <w:r>
        <w:t xml:space="preserve">thể </w:t>
      </w:r>
      <w:r>
        <w:t xml:space="preserve">đung </w:t>
      </w:r>
      <w:r>
        <w:t xml:space="preserve">đưa </w:t>
      </w:r>
      <w:r>
        <w:t xml:space="preserve">dễ </w:t>
      </w:r>
      <w:r>
        <w:t xml:space="preserve">dàng </w:t>
      </w:r>
      <w:r>
        <w:t xml:space="preserve">trong </w:t>
      </w:r>
      <w:r>
        <w:t xml:space="preserve">khoảng </w:t>
      </w:r>
      <w:r>
        <w:t xml:space="preserve">không. </w:t>
      </w:r>
      <w:r>
        <w:t xml:space="preserve">Cành </w:t>
      </w:r>
      <w:r>
        <w:t xml:space="preserve">cây </w:t>
      </w:r>
      <w:r>
        <w:rPr>
          <w:i/>
        </w:rPr>
        <w:t xml:space="preserve">chưa </w:t>
      </w:r>
      <w:r>
        <w:t xml:space="preserve">gẫy </w:t>
      </w:r>
      <w:r>
        <w:t xml:space="preserve">hẳn, </w:t>
      </w:r>
      <w:r>
        <w:t xml:space="preserve">còn </w:t>
      </w:r>
      <w:r>
        <w:t xml:space="preserve">lủng </w:t>
      </w:r>
      <w:r>
        <w:t xml:space="preserve">lắng. </w:t>
      </w:r>
      <w:r>
        <w:t xml:space="preserve">Bầu </w:t>
      </w:r>
      <w:r>
        <w:t xml:space="preserve">bí </w:t>
      </w:r>
      <w:r>
        <w:t xml:space="preserve">lúng </w:t>
      </w:r>
      <w:r>
        <w:rPr>
          <w:i/>
        </w:rPr>
        <w:t xml:space="preserve">lắng </w:t>
      </w:r>
      <w:r>
        <w:rPr>
          <w:i/>
        </w:rPr>
        <w:t xml:space="preserve">đây </w:t>
      </w:r>
      <w:r>
        <w:t xml:space="preserve">giàn. </w:t>
      </w:r>
      <w:r>
        <w:t xml:space="preserve">Treo </w:t>
      </w:r>
      <w:r>
        <w:t xml:space="preserve">lúng </w:t>
      </w:r>
      <w:r>
        <w:t xml:space="preserve">lắng. </w:t>
      </w:r>
      <w:r>
        <w:rPr>
          <w:i/>
        </w:rPr>
        <w:t xml:space="preserve">/! </w:t>
      </w:r>
      <w:r>
        <w:rPr>
          <w:i/>
        </w:rPr>
        <w:t xml:space="preserve">Láy: </w:t>
      </w:r>
      <w:r>
        <w:t xml:space="preserve">lúng </w:t>
      </w:r>
      <w:r>
        <w:t xml:space="preserve">la </w:t>
      </w:r>
      <w:r>
        <w:rPr>
          <w:i/>
        </w:rPr>
        <w:t xml:space="preserve">lúng </w:t>
      </w:r>
      <w:r>
        <w:t xml:space="preserve">lắng </w:t>
      </w:r>
      <w:r>
        <w:t xml:space="preserve">(ý </w:t>
      </w:r>
      <w:r>
        <w:t xml:space="preserve">nhấn </w:t>
      </w:r>
      <w:r>
        <w:t xml:space="preserve">mạnh). </w:t>
      </w:r>
      <w:r>
        <w:br/>
      </w:r>
      <w:r>
        <w:rPr>
          <w:b/>
        </w:rPr>
        <w:t xml:space="preserve">lủng </w:t>
      </w:r>
      <w:r>
        <w:rPr>
          <w:b/>
        </w:rPr>
        <w:t xml:space="preserve">liểng </w:t>
      </w:r>
      <w:r>
        <w:rPr>
          <w:i/>
        </w:rPr>
        <w:t xml:space="preserve">tính từ </w:t>
      </w:r>
      <w:r>
        <w:t xml:space="preserve">Lủng </w:t>
      </w:r>
      <w:r>
        <w:t xml:space="preserve">lắng </w:t>
      </w:r>
      <w:r>
        <w:t xml:space="preserve">và </w:t>
      </w:r>
      <w:r>
        <w:t xml:space="preserve">đung </w:t>
      </w:r>
      <w:r>
        <w:t xml:space="preserve">đưa </w:t>
      </w:r>
      <w:r>
        <w:t xml:space="preserve">như </w:t>
      </w:r>
      <w:r>
        <w:t xml:space="preserve">muốn </w:t>
      </w:r>
      <w:r>
        <w:t xml:space="preserve">rơi. </w:t>
      </w:r>
      <w:r>
        <w:t xml:space="preserve">Chùm </w:t>
      </w:r>
      <w:r>
        <w:rPr>
          <w:i/>
        </w:rPr>
        <w:t xml:space="preserve">quả </w:t>
      </w:r>
      <w:r>
        <w:t xml:space="preserve">chín </w:t>
      </w:r>
      <w:r>
        <w:t xml:space="preserve">lúng </w:t>
      </w:r>
      <w:r>
        <w:t xml:space="preserve">liểng </w:t>
      </w:r>
      <w:r>
        <w:t xml:space="preserve">trên </w:t>
      </w:r>
      <w:r>
        <w:t xml:space="preserve">lũng </w:t>
      </w:r>
      <w:r>
        <w:t xml:space="preserve">! </w:t>
      </w:r>
      <w:r>
        <w:t xml:space="preserve">danh từ </w:t>
      </w:r>
      <w:r>
        <w:t xml:space="preserve">Dạng </w:t>
      </w:r>
      <w:r>
        <w:t xml:space="preserve">địa </w:t>
      </w:r>
      <w:r>
        <w:t xml:space="preserve">hình </w:t>
      </w:r>
      <w:r>
        <w:t xml:space="preserve">lõm </w:t>
      </w:r>
      <w:r>
        <w:t xml:space="preserve">tương </w:t>
      </w:r>
      <w:r>
        <w:t xml:space="preserve">đối </w:t>
      </w:r>
      <w:r>
        <w:t xml:space="preserve">rộng, </w:t>
      </w:r>
      <w:r>
        <w:t xml:space="preserve">xung </w:t>
      </w:r>
      <w:r>
        <w:t xml:space="preserve">quanh </w:t>
      </w:r>
      <w:r>
        <w:t xml:space="preserve">có </w:t>
      </w:r>
      <w:r>
        <w:t xml:space="preserve">sườn </w:t>
      </w:r>
      <w:r>
        <w:t xml:space="preserve">dốc </w:t>
      </w:r>
      <w:r>
        <w:t xml:space="preserve">bao </w:t>
      </w:r>
      <w:r>
        <w:t xml:space="preserve">bọc, </w:t>
      </w:r>
      <w:r>
        <w:t xml:space="preserve">đáy </w:t>
      </w:r>
      <w:r>
        <w:t xml:space="preserve">phẳng, </w:t>
      </w:r>
      <w:r>
        <w:t xml:space="preserve">thường </w:t>
      </w:r>
      <w:r>
        <w:t xml:space="preserve">gặp </w:t>
      </w:r>
      <w:r>
        <w:t xml:space="preserve">ở </w:t>
      </w:r>
      <w:r>
        <w:t xml:space="preserve">miền </w:t>
      </w:r>
      <w:r>
        <w:t xml:space="preserve">núi </w:t>
      </w:r>
      <w:r>
        <w:t xml:space="preserve">đá </w:t>
      </w:r>
      <w:r>
        <w:t xml:space="preserve">vôi. </w:t>
      </w:r>
      <w:r>
        <w:t xml:space="preserve">Lũng </w:t>
      </w:r>
      <w:r>
        <w:rPr>
          <w:i/>
        </w:rPr>
        <w:t xml:space="preserve">núi. </w:t>
      </w:r>
      <w:r>
        <w:t xml:space="preserve">Lũng </w:t>
      </w:r>
      <w:r>
        <w:t xml:space="preserve">sông </w:t>
      </w:r>
      <w:r>
        <w:t xml:space="preserve">Đà. </w:t>
      </w:r>
      <w:r>
        <w:t xml:space="preserve">II </w:t>
      </w:r>
      <w:r>
        <w:t xml:space="preserve">tính từ </w:t>
      </w:r>
      <w:r>
        <w:t xml:space="preserve">(hoặc </w:t>
      </w:r>
      <w:r>
        <w:t xml:space="preserve">động từ). </w:t>
      </w:r>
      <w:r>
        <w:t xml:space="preserve">(ít dùng). </w:t>
      </w:r>
      <w:r>
        <w:t xml:space="preserve">Lõm, </w:t>
      </w:r>
      <w:r>
        <w:t xml:space="preserve">trũng </w:t>
      </w:r>
      <w:r>
        <w:t xml:space="preserve">xuống. </w:t>
      </w:r>
      <w:r>
        <w:rPr>
          <w:i/>
        </w:rPr>
        <w:t xml:space="preserve">Lòng </w:t>
      </w:r>
      <w:r>
        <w:rPr>
          <w:i/>
        </w:rPr>
        <w:t xml:space="preserve">đường </w:t>
      </w:r>
      <w:r>
        <w:t xml:space="preserve">lũng </w:t>
      </w:r>
      <w:r>
        <w:t xml:space="preserve">xuống. </w:t>
      </w:r>
      <w:r>
        <w:br/>
      </w:r>
      <w:r>
        <w:rPr>
          <w:b/>
        </w:rPr>
        <w:t xml:space="preserve">lũng </w:t>
      </w:r>
      <w:r>
        <w:rPr>
          <w:b/>
        </w:rPr>
        <w:t xml:space="preserve">đoạn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(hoặc </w:t>
      </w:r>
      <w:r>
        <w:t xml:space="preserve">tính từ). </w:t>
      </w:r>
      <w:r>
        <w:t xml:space="preserve">(Một </w:t>
      </w:r>
      <w:r>
        <w:t xml:space="preserve">thiểu </w:t>
      </w:r>
      <w:r>
        <w:t xml:space="preserve">số) </w:t>
      </w:r>
      <w:r>
        <w:t xml:space="preserve">tập </w:t>
      </w:r>
      <w:r>
        <w:t xml:space="preserve">trung </w:t>
      </w:r>
      <w:r>
        <w:t xml:space="preserve">vào </w:t>
      </w:r>
      <w:r>
        <w:t xml:space="preserve">trong </w:t>
      </w:r>
      <w:r>
        <w:t xml:space="preserve">tay </w:t>
      </w:r>
      <w:r>
        <w:t xml:space="preserve">mình </w:t>
      </w:r>
      <w:r>
        <w:t xml:space="preserve">mọi </w:t>
      </w:r>
      <w:r>
        <w:t xml:space="preserve">đặc </w:t>
      </w:r>
      <w:r>
        <w:t xml:space="preserve">quyền </w:t>
      </w:r>
      <w:r>
        <w:t xml:space="preserve">để </w:t>
      </w:r>
      <w:r>
        <w:t xml:space="preserve">từ </w:t>
      </w:r>
      <w:r>
        <w:t xml:space="preserve">đó </w:t>
      </w:r>
      <w:r>
        <w:t xml:space="preserve">khống </w:t>
      </w:r>
      <w:r>
        <w:t xml:space="preserve">chế </w:t>
      </w:r>
      <w:r>
        <w:t xml:space="preserve">và </w:t>
      </w:r>
      <w:r>
        <w:t xml:space="preserve">kiểm </w:t>
      </w:r>
      <w:r>
        <w:t xml:space="preserve">soát </w:t>
      </w:r>
      <w:r>
        <w:t xml:space="preserve">hoạt </w:t>
      </w:r>
      <w:r>
        <w:t xml:space="preserve">động </w:t>
      </w:r>
      <w:r>
        <w:t xml:space="preserve">sản </w:t>
      </w:r>
      <w:r>
        <w:t xml:space="preserve">xuất </w:t>
      </w:r>
      <w:r>
        <w:t xml:space="preserve">hoặc </w:t>
      </w:r>
      <w:r>
        <w:t xml:space="preserve">kinh </w:t>
      </w:r>
      <w:r>
        <w:t xml:space="preserve">doanh </w:t>
      </w:r>
      <w:r>
        <w:t xml:space="preserve">trong </w:t>
      </w:r>
      <w:r>
        <w:t xml:space="preserve">một </w:t>
      </w:r>
      <w:r>
        <w:t xml:space="preserve">hay </w:t>
      </w:r>
      <w:r>
        <w:t xml:space="preserve">vài </w:t>
      </w:r>
      <w:r>
        <w:t xml:space="preserve">ngành. </w:t>
      </w:r>
      <w:r>
        <w:rPr>
          <w:i/>
        </w:rPr>
        <w:t xml:space="preserve">Lũng </w:t>
      </w:r>
      <w:r>
        <w:t xml:space="preserve">đoạn </w:t>
      </w:r>
      <w:r>
        <w:t xml:space="preserve">ngành </w:t>
      </w:r>
      <w:r>
        <w:t xml:space="preserve">dầu </w:t>
      </w:r>
      <w:r>
        <w:t xml:space="preserve">hoá. </w:t>
      </w:r>
      <w:r>
        <w:rPr>
          <w:i/>
        </w:rPr>
        <w:t xml:space="preserve">Chủ </w:t>
      </w:r>
      <w:r>
        <w:rPr>
          <w:i/>
        </w:rPr>
        <w:t xml:space="preserve">nghĩa </w:t>
      </w:r>
      <w:r>
        <w:t xml:space="preserve">tư </w:t>
      </w:r>
      <w:r>
        <w:rPr>
          <w:i/>
        </w:rPr>
        <w:t xml:space="preserve">bản </w:t>
      </w:r>
      <w:r>
        <w:rPr>
          <w:i/>
        </w:rPr>
        <w:t xml:space="preserve">lũng </w:t>
      </w:r>
      <w:r>
        <w:t xml:space="preserve">đoạn. </w:t>
      </w:r>
      <w:r>
        <w:rPr>
          <w:b/>
        </w:rPr>
        <w:t xml:space="preserve">2 </w:t>
      </w:r>
      <w:r>
        <w:t xml:space="preserve">Chi </w:t>
      </w:r>
      <w:r>
        <w:t xml:space="preserve">phối, </w:t>
      </w:r>
      <w:r>
        <w:t xml:space="preserve">thao </w:t>
      </w:r>
      <w:r>
        <w:t xml:space="preserve">túng </w:t>
      </w:r>
      <w:r>
        <w:t xml:space="preserve">nhằm </w:t>
      </w:r>
      <w:r>
        <w:t xml:space="preserve">giành </w:t>
      </w:r>
      <w:r>
        <w:t xml:space="preserve">lợi </w:t>
      </w:r>
      <w:r>
        <w:t xml:space="preserve">riêng </w:t>
      </w:r>
      <w:r>
        <w:t xml:space="preserve">và </w:t>
      </w:r>
      <w:r>
        <w:t xml:space="preserve">nhằm </w:t>
      </w:r>
      <w:r>
        <w:t xml:space="preserve">gây </w:t>
      </w:r>
      <w:r>
        <w:t xml:space="preserve">rối </w:t>
      </w:r>
      <w:r>
        <w:t xml:space="preserve">loạn, </w:t>
      </w:r>
      <w:r>
        <w:t xml:space="preserve">phá </w:t>
      </w:r>
      <w:r>
        <w:t xml:space="preserve">hoại. </w:t>
      </w:r>
      <w:r>
        <w:rPr>
          <w:i/>
        </w:rPr>
        <w:t xml:space="preserve">Trừng </w:t>
      </w:r>
      <w:r>
        <w:rPr>
          <w:i/>
        </w:rPr>
        <w:t xml:space="preserve">trị </w:t>
      </w:r>
      <w:r>
        <w:rPr>
          <w:i/>
        </w:rPr>
        <w:t xml:space="preserve">bọn </w:t>
      </w:r>
      <w:r>
        <w:t xml:space="preserve">gian </w:t>
      </w:r>
      <w:r>
        <w:rPr>
          <w:i/>
        </w:rPr>
        <w:t xml:space="preserve">thương </w:t>
      </w:r>
      <w:r>
        <w:t xml:space="preserve">lũng </w:t>
      </w:r>
      <w:r>
        <w:rPr>
          <w:i/>
        </w:rPr>
        <w:t xml:space="preserve">đoạn </w:t>
      </w:r>
      <w:r>
        <w:t xml:space="preserve">thị </w:t>
      </w:r>
      <w:r>
        <w:t xml:space="preserve">trường. </w:t>
      </w:r>
      <w:r>
        <w:t xml:space="preserve">Tố </w:t>
      </w:r>
      <w:r>
        <w:t xml:space="preserve">chức </w:t>
      </w:r>
      <w:r>
        <w:rPr>
          <w:i/>
        </w:rPr>
        <w:t xml:space="preserve">bị </w:t>
      </w:r>
      <w:r>
        <w:rPr>
          <w:i/>
        </w:rPr>
        <w:t xml:space="preserve">bọn </w:t>
      </w:r>
      <w:r>
        <w:rPr>
          <w:i/>
        </w:rPr>
        <w:t xml:space="preserve">xấu </w:t>
      </w:r>
      <w:r>
        <w:rPr>
          <w:i/>
        </w:rPr>
        <w:t xml:space="preserve">lũng </w:t>
      </w:r>
      <w:r>
        <w:rPr>
          <w:i/>
        </w:rPr>
        <w:t xml:space="preserve">đoạn. </w:t>
      </w:r>
      <w:r>
        <w:br/>
      </w:r>
      <w:r>
        <w:rPr>
          <w:b/>
        </w:rPr>
        <w:t xml:space="preserve">lúng </w:t>
      </w:r>
      <w:r>
        <w:rPr>
          <w:b/>
        </w:rPr>
        <w:t xml:space="preserve">ba </w:t>
      </w:r>
      <w:r>
        <w:rPr>
          <w:b/>
        </w:rPr>
        <w:t xml:space="preserve">lúng </w:t>
      </w:r>
      <w:r>
        <w:rPr>
          <w:b/>
        </w:rPr>
        <w:t xml:space="preserve">búng </w:t>
      </w:r>
      <w:r>
        <w:rPr>
          <w:b/>
        </w:rPr>
        <w:t xml:space="preserve">ög. </w:t>
      </w:r>
      <w:r>
        <w:rPr>
          <w:i/>
        </w:rPr>
        <w:t xml:space="preserve">xem </w:t>
      </w:r>
      <w:r>
        <w:t xml:space="preserve">lúng </w:t>
      </w:r>
      <w:r>
        <w:t xml:space="preserve">búng </w:t>
      </w:r>
      <w:r>
        <w:t xml:space="preserve">(láy). </w:t>
      </w:r>
      <w:r>
        <w:br/>
      </w:r>
      <w:r>
        <w:rPr>
          <w:b/>
        </w:rPr>
        <w:t xml:space="preserve">lúng </w:t>
      </w:r>
      <w:r>
        <w:rPr>
          <w:b/>
        </w:rPr>
        <w:t xml:space="preserve">búng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Ngậm </w:t>
      </w:r>
      <w:r>
        <w:t xml:space="preserve">vật </w:t>
      </w:r>
      <w:r>
        <w:t xml:space="preserve">gì </w:t>
      </w:r>
      <w:r>
        <w:t xml:space="preserve">trong </w:t>
      </w:r>
      <w:r>
        <w:t xml:space="preserve">miệng, </w:t>
      </w:r>
      <w:r>
        <w:t xml:space="preserve">vướng </w:t>
      </w:r>
      <w:r>
        <w:t xml:space="preserve">không </w:t>
      </w:r>
      <w:r>
        <w:t xml:space="preserve">há </w:t>
      </w:r>
      <w:r>
        <w:t xml:space="preserve">ra </w:t>
      </w:r>
      <w:r>
        <w:t xml:space="preserve">được. </w:t>
      </w:r>
      <w:r>
        <w:t xml:space="preserve">Miệng </w:t>
      </w:r>
      <w:r>
        <w:t xml:space="preserve">lúng </w:t>
      </w:r>
      <w:r>
        <w:t xml:space="preserve">búng </w:t>
      </w:r>
      <w:r>
        <w:t xml:space="preserve">đây </w:t>
      </w:r>
      <w:r>
        <w:t xml:space="preserve">cơm. </w:t>
      </w:r>
      <w:r>
        <w:rPr>
          <w:b/>
        </w:rPr>
        <w:t xml:space="preserve">2 </w:t>
      </w:r>
      <w:r>
        <w:t xml:space="preserve">Nói </w:t>
      </w:r>
      <w:r>
        <w:t xml:space="preserve">không </w:t>
      </w:r>
      <w:r>
        <w:t xml:space="preserve">rõ </w:t>
      </w:r>
      <w:r>
        <w:t xml:space="preserve">tiếng </w:t>
      </w:r>
      <w:r>
        <w:t xml:space="preserve">như </w:t>
      </w:r>
      <w:r>
        <w:t xml:space="preserve">đang </w:t>
      </w:r>
      <w:r>
        <w:t xml:space="preserve">ngậm </w:t>
      </w:r>
      <w:r>
        <w:t xml:space="preserve">cái </w:t>
      </w:r>
      <w:r>
        <w:t xml:space="preserve">gì </w:t>
      </w:r>
      <w:r>
        <w:t xml:space="preserve">trong </w:t>
      </w:r>
      <w:r>
        <w:t xml:space="preserve">miệng. </w:t>
      </w:r>
      <w:r>
        <w:t xml:space="preserve">Lúng </w:t>
      </w:r>
      <w:r>
        <w:t xml:space="preserve">búng </w:t>
      </w:r>
      <w:r>
        <w:t xml:space="preserve">những </w:t>
      </w:r>
      <w:r>
        <w:rPr>
          <w:i/>
        </w:rPr>
        <w:t xml:space="preserve">câu </w:t>
      </w:r>
      <w:r>
        <w:t xml:space="preserve">gì </w:t>
      </w:r>
      <w:r>
        <w:rPr>
          <w:i/>
        </w:rPr>
        <w:t xml:space="preserve">không </w:t>
      </w:r>
      <w:r>
        <w:t xml:space="preserve">nghe </w:t>
      </w:r>
      <w:r>
        <w:rPr>
          <w:i/>
        </w:rPr>
        <w:t xml:space="preserve">rõ. </w:t>
      </w:r>
      <w:r>
        <w:t xml:space="preserve">/! </w:t>
      </w:r>
      <w:r>
        <w:t xml:space="preserve">Lây: </w:t>
      </w:r>
      <w:r>
        <w:t xml:space="preserve">híng </w:t>
      </w:r>
      <w:r>
        <w:rPr>
          <w:i/>
        </w:rPr>
        <w:t xml:space="preserve">ba </w:t>
      </w:r>
      <w:r>
        <w:t xml:space="preserve">lúng </w:t>
      </w:r>
      <w:r>
        <w:rPr>
          <w:i/>
        </w:rPr>
        <w:t xml:space="preserve">búng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t xml:space="preserve">Nói </w:t>
      </w:r>
      <w:r>
        <w:t xml:space="preserve">năng </w:t>
      </w:r>
      <w:r>
        <w:t xml:space="preserve">lúng </w:t>
      </w:r>
      <w:r>
        <w:rPr>
          <w:i/>
        </w:rPr>
        <w:t xml:space="preserve">ba </w:t>
      </w:r>
      <w:r>
        <w:t xml:space="preserve">lúng </w:t>
      </w:r>
      <w:r>
        <w:t xml:space="preserve">búng. </w:t>
      </w:r>
      <w:r>
        <w:br/>
      </w:r>
      <w:r>
        <w:rPr>
          <w:b/>
        </w:rPr>
        <w:t xml:space="preserve">lúng </w:t>
      </w:r>
      <w:r>
        <w:rPr>
          <w:b/>
        </w:rPr>
        <w:t xml:space="preserve">liếng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Nghiêng </w:t>
      </w:r>
      <w:r>
        <w:t xml:space="preserve">qua </w:t>
      </w:r>
      <w:r>
        <w:t xml:space="preserve">nghiêng </w:t>
      </w:r>
      <w:r>
        <w:t xml:space="preserve">lại </w:t>
      </w:r>
      <w:r>
        <w:t xml:space="preserve">rất </w:t>
      </w:r>
      <w:r>
        <w:t xml:space="preserve">nhanh, </w:t>
      </w:r>
      <w:r>
        <w:t xml:space="preserve">đến </w:t>
      </w:r>
      <w:r>
        <w:t xml:space="preserve">mức </w:t>
      </w:r>
      <w:r>
        <w:t xml:space="preserve">chao </w:t>
      </w:r>
      <w:r>
        <w:t xml:space="preserve">đảo </w:t>
      </w:r>
      <w:r>
        <w:t xml:space="preserve">mạnh. </w:t>
      </w:r>
      <w:r>
        <w:rPr>
          <w:i/>
        </w:rPr>
        <w:t xml:space="preserve">Chiếc </w:t>
      </w:r>
      <w:r>
        <w:t xml:space="preserve">thuyền </w:t>
      </w:r>
      <w:r>
        <w:t xml:space="preserve">nan </w:t>
      </w:r>
      <w:r>
        <w:t xml:space="preserve">lúng </w:t>
      </w:r>
      <w:r>
        <w:t xml:space="preserve">liếng, </w:t>
      </w:r>
      <w:r>
        <w:rPr>
          <w:i/>
        </w:rPr>
        <w:t xml:space="preserve">chỉ </w:t>
      </w:r>
      <w:r>
        <w:t xml:space="preserve">chực </w:t>
      </w:r>
      <w:r>
        <w:t xml:space="preserve">lật </w:t>
      </w:r>
      <w:r>
        <w:t xml:space="preserve">nghiêng. </w:t>
      </w:r>
      <w:r>
        <w:t xml:space="preserve">Ngọn </w:t>
      </w:r>
      <w:r>
        <w:t xml:space="preserve">lửa </w:t>
      </w:r>
      <w:r>
        <w:t xml:space="preserve">lúng </w:t>
      </w:r>
      <w:r>
        <w:t xml:space="preserve">liếng </w:t>
      </w:r>
      <w:r>
        <w:rPr>
          <w:i/>
        </w:rPr>
        <w:t xml:space="preserve">chao </w:t>
      </w:r>
      <w:r>
        <w:t xml:space="preserve">đi </w:t>
      </w:r>
      <w:r>
        <w:t xml:space="preserve">chao </w:t>
      </w:r>
      <w:r>
        <w:t xml:space="preserve">lại. </w:t>
      </w:r>
      <w:r>
        <w:rPr>
          <w:b/>
        </w:rPr>
        <w:t xml:space="preserve">2 </w:t>
      </w:r>
      <w:r>
        <w:t xml:space="preserve">(Mắt) </w:t>
      </w:r>
      <w:r>
        <w:t xml:space="preserve">đưa </w:t>
      </w:r>
      <w:r>
        <w:t xml:space="preserve">qua </w:t>
      </w:r>
      <w:r>
        <w:t xml:space="preserve">đưa </w:t>
      </w:r>
      <w:r>
        <w:t xml:space="preserve">lại </w:t>
      </w:r>
      <w:r>
        <w:t xml:space="preserve">rất </w:t>
      </w:r>
      <w:r>
        <w:t xml:space="preserve">nhanh. </w:t>
      </w:r>
      <w:r>
        <w:rPr>
          <w:i/>
        </w:rPr>
        <w:t xml:space="preserve">Đôi </w:t>
      </w:r>
      <w:r>
        <w:rPr>
          <w:i/>
        </w:rPr>
        <w:t xml:space="preserve">mắt </w:t>
      </w:r>
      <w:r>
        <w:rPr>
          <w:i/>
        </w:rPr>
        <w:t xml:space="preserve">lúng </w:t>
      </w:r>
      <w:r>
        <w:rPr>
          <w:i/>
        </w:rPr>
        <w:t xml:space="preserve">liếng </w:t>
      </w:r>
      <w:r>
        <w:rPr>
          <w:i/>
        </w:rPr>
        <w:t xml:space="preserve">nhìn </w:t>
      </w:r>
      <w:r>
        <w:rPr>
          <w:i/>
        </w:rPr>
        <w:t xml:space="preserve">đầy </w:t>
      </w:r>
      <w:r>
        <w:t xml:space="preserve">vẻ </w:t>
      </w:r>
      <w:r>
        <w:t xml:space="preserve">tình </w:t>
      </w:r>
      <w:r>
        <w:rPr>
          <w:i/>
        </w:rPr>
        <w:t xml:space="preserve">tứ. </w:t>
      </w:r>
      <w:r>
        <w:br/>
      </w:r>
      <w:r>
        <w:rPr>
          <w:b/>
        </w:rPr>
        <w:t xml:space="preserve">lúng </w:t>
      </w:r>
      <w:r>
        <w:rPr>
          <w:b/>
        </w:rPr>
        <w:t xml:space="preserve">ta </w:t>
      </w:r>
      <w:r>
        <w:rPr>
          <w:b/>
        </w:rPr>
        <w:t xml:space="preserve">lúng </w:t>
      </w:r>
      <w:r>
        <w:rPr>
          <w:b/>
        </w:rPr>
        <w:t xml:space="preserve">túng </w:t>
      </w:r>
      <w:r>
        <w:rPr>
          <w:i/>
        </w:rPr>
        <w:t xml:space="preserve">tính từ </w:t>
      </w:r>
      <w:r>
        <w:t xml:space="preserve">xem </w:t>
      </w:r>
      <w:r>
        <w:t xml:space="preserve">lúng </w:t>
      </w:r>
      <w:r>
        <w:rPr>
          <w:i/>
        </w:rPr>
        <w:t xml:space="preserve">túng </w:t>
      </w:r>
      <w:r>
        <w:t xml:space="preserve">(láy). </w:t>
      </w:r>
      <w:r>
        <w:br/>
      </w:r>
      <w:r>
        <w:rPr>
          <w:b/>
        </w:rPr>
        <w:t xml:space="preserve">lúng </w:t>
      </w:r>
      <w:r>
        <w:rPr>
          <w:b/>
        </w:rPr>
        <w:t xml:space="preserve">túng </w:t>
      </w:r>
      <w:r>
        <w:rPr>
          <w:i/>
        </w:rPr>
        <w:t xml:space="preserve">tính từ </w:t>
      </w:r>
      <w:r>
        <w:t xml:space="preserve">Ở </w:t>
      </w:r>
      <w:r>
        <w:t xml:space="preserve">vào </w:t>
      </w:r>
      <w:r>
        <w:t xml:space="preserve">tình </w:t>
      </w:r>
      <w:r>
        <w:t xml:space="preserve">trạng </w:t>
      </w:r>
      <w:r>
        <w:t xml:space="preserve">không </w:t>
      </w:r>
      <w:r>
        <w:t xml:space="preserve">biết </w:t>
      </w:r>
      <w:r>
        <w:t xml:space="preserve">nên </w:t>
      </w:r>
      <w:r>
        <w:t xml:space="preserve">nói </w:t>
      </w:r>
      <w:r>
        <w:t xml:space="preserve">năng, </w:t>
      </w:r>
      <w:r>
        <w:t xml:space="preserve">hành </w:t>
      </w:r>
      <w:r>
        <w:t xml:space="preserve">động, </w:t>
      </w:r>
      <w:r>
        <w:t xml:space="preserve">xử </w:t>
      </w:r>
      <w:r>
        <w:t xml:space="preserve">trí </w:t>
      </w:r>
      <w:r>
        <w:t xml:space="preserve">như </w:t>
      </w:r>
      <w:r>
        <w:t xml:space="preserve">thế </w:t>
      </w:r>
      <w:r>
        <w:t xml:space="preserve">nào, </w:t>
      </w:r>
      <w:r>
        <w:t xml:space="preserve">do </w:t>
      </w:r>
      <w:r>
        <w:t xml:space="preserve">không </w:t>
      </w:r>
      <w:r>
        <w:t xml:space="preserve">làm </w:t>
      </w:r>
      <w:r>
        <w:t xml:space="preserve">chủ </w:t>
      </w:r>
      <w:r>
        <w:t xml:space="preserve">được </w:t>
      </w:r>
      <w:r>
        <w:t xml:space="preserve">tình </w:t>
      </w:r>
      <w:r>
        <w:t xml:space="preserve">thế. </w:t>
      </w:r>
      <w:r>
        <w:rPr>
          <w:i/>
        </w:rPr>
        <w:t xml:space="preserve">Lúng </w:t>
      </w:r>
      <w:r>
        <w:t xml:space="preserve">túng </w:t>
      </w:r>
      <w:r>
        <w:rPr>
          <w:i/>
        </w:rPr>
        <w:t xml:space="preserve">khi </w:t>
      </w:r>
      <w:r>
        <w:rPr>
          <w:i/>
        </w:rPr>
        <w:t xml:space="preserve">nói </w:t>
      </w:r>
      <w:r>
        <w:rPr>
          <w:i/>
        </w:rPr>
        <w:t xml:space="preserve">chuyện </w:t>
      </w:r>
      <w:r>
        <w:t xml:space="preserve">trước </w:t>
      </w:r>
      <w:r>
        <w:t xml:space="preserve">đám </w:t>
      </w:r>
      <w:r>
        <w:rPr>
          <w:i/>
        </w:rPr>
        <w:t xml:space="preserve">đông. </w:t>
      </w:r>
      <w:r>
        <w:rPr>
          <w:i/>
        </w:rPr>
        <w:t xml:space="preserve">Trả </w:t>
      </w:r>
      <w:r>
        <w:rPr>
          <w:i/>
        </w:rPr>
        <w:t xml:space="preserve">lời </w:t>
      </w:r>
      <w:r>
        <w:t xml:space="preserve">lúng </w:t>
      </w:r>
      <w:r>
        <w:rPr>
          <w:i/>
        </w:rPr>
        <w:t xml:space="preserve">túng. </w:t>
      </w:r>
      <w:r>
        <w:rPr>
          <w:i/>
        </w:rPr>
        <w:t xml:space="preserve">Lúng </w:t>
      </w:r>
      <w:r>
        <w:t xml:space="preserve">túng </w:t>
      </w:r>
      <w:r>
        <w:t xml:space="preserve">như </w:t>
      </w:r>
      <w:r>
        <w:t xml:space="preserve">thợ </w:t>
      </w:r>
      <w:r>
        <w:t xml:space="preserve">uụng </w:t>
      </w:r>
      <w:r>
        <w:t xml:space="preserve">mất </w:t>
      </w:r>
      <w:r>
        <w:rPr>
          <w:i/>
        </w:rPr>
        <w:t xml:space="preserve">kim </w:t>
      </w:r>
      <w:r>
        <w:t xml:space="preserve">(tục ngữ). </w:t>
      </w:r>
      <w:r>
        <w:rPr>
          <w:i/>
        </w:rPr>
        <w:t xml:space="preserve">/! </w:t>
      </w:r>
      <w:r>
        <w:rPr>
          <w:i/>
        </w:rPr>
        <w:t xml:space="preserve">Láy: </w:t>
      </w:r>
      <w:r>
        <w:t xml:space="preserve">híng </w:t>
      </w:r>
      <w:r>
        <w:t xml:space="preserve">ta </w:t>
      </w:r>
      <w:r>
        <w:rPr>
          <w:i/>
        </w:rPr>
        <w:t xml:space="preserve">lắng </w:t>
      </w:r>
      <w:r>
        <w:t xml:space="preserve">túng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lụng </w:t>
      </w:r>
      <w:r>
        <w:rPr>
          <w:b/>
        </w:rPr>
        <w:t xml:space="preserve">bụng </w:t>
      </w:r>
      <w:r>
        <w:rPr>
          <w:b/>
        </w:rPr>
        <w:t xml:space="preserve">đpg. </w:t>
      </w:r>
      <w:r>
        <w:t xml:space="preserve">(ít dùng). </w:t>
      </w:r>
      <w:r>
        <w:t xml:space="preserve">Như </w:t>
      </w:r>
      <w:r>
        <w:t xml:space="preserve">lúng </w:t>
      </w:r>
      <w:r>
        <w:t xml:space="preserve">búng. </w:t>
      </w:r>
      <w:r>
        <w:br/>
      </w:r>
      <w:r>
        <w:rPr>
          <w:b/>
        </w:rPr>
        <w:t xml:space="preserve">lụng </w:t>
      </w:r>
      <w:r>
        <w:rPr>
          <w:b/>
        </w:rPr>
        <w:t xml:space="preserve">thà </w:t>
      </w:r>
      <w:r>
        <w:rPr>
          <w:b/>
        </w:rPr>
        <w:t xml:space="preserve">lụng </w:t>
      </w:r>
      <w:r>
        <w:rPr>
          <w:b/>
        </w:rPr>
        <w:t xml:space="preserve">thụng </w:t>
      </w:r>
      <w:r>
        <w:rPr>
          <w:i/>
        </w:rPr>
        <w:t xml:space="preserve">tính từ </w:t>
      </w:r>
      <w:r>
        <w:rPr>
          <w:i/>
        </w:rPr>
        <w:t xml:space="preserve">xem </w:t>
      </w:r>
      <w:r>
        <w:t xml:space="preserve">lụng </w:t>
      </w:r>
      <w:r>
        <w:t xml:space="preserve">thụng </w:t>
      </w:r>
      <w:r>
        <w:t xml:space="preserve">(láy). </w:t>
      </w:r>
      <w:r>
        <w:t xml:space="preserve">lụng </w:t>
      </w:r>
      <w:r>
        <w:t xml:space="preserve">thụng </w:t>
      </w:r>
      <w:r>
        <w:t xml:space="preserve">tính từ </w:t>
      </w:r>
      <w:r>
        <w:t xml:space="preserve">(Quần </w:t>
      </w:r>
      <w:r>
        <w:t xml:space="preserve">áo) </w:t>
      </w:r>
      <w:r>
        <w:t xml:space="preserve">dài </w:t>
      </w:r>
      <w:r>
        <w:t xml:space="preserve">và </w:t>
      </w:r>
      <w:r>
        <w:t xml:space="preserve">rộng </w:t>
      </w:r>
      <w:r>
        <w:t xml:space="preserve">quá </w:t>
      </w:r>
      <w:r>
        <w:t xml:space="preserve">so </w:t>
      </w:r>
      <w:r>
        <w:t xml:space="preserve">với </w:t>
      </w:r>
      <w:r>
        <w:t xml:space="preserve">khổ </w:t>
      </w:r>
      <w:r>
        <w:t xml:space="preserve">người. </w:t>
      </w:r>
      <w:r>
        <w:t xml:space="preserve">Quần </w:t>
      </w:r>
      <w:r>
        <w:t xml:space="preserve">áo </w:t>
      </w:r>
      <w:r>
        <w:t xml:space="preserve">lụng </w:t>
      </w:r>
      <w:r>
        <w:t xml:space="preserve">thụng. </w:t>
      </w:r>
      <w:r>
        <w:rPr>
          <w:i/>
        </w:rPr>
        <w:t xml:space="preserve">Lụng </w:t>
      </w:r>
      <w:r>
        <w:t xml:space="preserve">thụng </w:t>
      </w:r>
      <w:r>
        <w:t xml:space="preserve">như </w:t>
      </w:r>
      <w:r>
        <w:rPr>
          <w:i/>
        </w:rPr>
        <w:t xml:space="preserve">áo </w:t>
      </w:r>
      <w:r>
        <w:rPr>
          <w:i/>
        </w:rPr>
        <w:t xml:space="preserve">tế. </w:t>
      </w:r>
      <w:r>
        <w:rPr>
          <w:i/>
        </w:rPr>
        <w:t xml:space="preserve">!! </w:t>
      </w:r>
      <w:r>
        <w:t xml:space="preserve">Láy: </w:t>
      </w:r>
      <w:r>
        <w:t xml:space="preserve">lụng </w:t>
      </w:r>
      <w:r>
        <w:rPr>
          <w:i/>
        </w:rPr>
        <w:t xml:space="preserve">thà </w:t>
      </w:r>
      <w:r>
        <w:t xml:space="preserve">lụng </w:t>
      </w:r>
      <w:r>
        <w:t xml:space="preserve">thụng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luộc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thực </w:t>
      </w:r>
      <w:r>
        <w:t xml:space="preserve">phẩm </w:t>
      </w:r>
      <w:r>
        <w:t xml:space="preserve">chín </w:t>
      </w:r>
      <w:r>
        <w:t xml:space="preserve">trong </w:t>
      </w:r>
      <w:r>
        <w:t xml:space="preserve">nước </w:t>
      </w:r>
      <w:r>
        <w:t xml:space="preserve">đun </w:t>
      </w:r>
      <w:r>
        <w:t xml:space="preserve">sôi. </w:t>
      </w:r>
      <w:r>
        <w:rPr>
          <w:i/>
        </w:rPr>
        <w:t xml:space="preserve">Luộc </w:t>
      </w:r>
      <w:r>
        <w:rPr>
          <w:i/>
        </w:rPr>
        <w:t xml:space="preserve">rau. </w:t>
      </w:r>
      <w:r>
        <w:t xml:space="preserve">Thịt </w:t>
      </w:r>
      <w:r>
        <w:t xml:space="preserve">gà </w:t>
      </w:r>
      <w:r>
        <w:t xml:space="preserve">luộc. </w:t>
      </w:r>
      <w:r>
        <w:rPr>
          <w:b/>
        </w:rPr>
        <w:t xml:space="preserve">2 </w:t>
      </w:r>
      <w:r>
        <w:t xml:space="preserve">Cho </w:t>
      </w:r>
      <w:r>
        <w:t xml:space="preserve">vào </w:t>
      </w:r>
      <w:r>
        <w:t xml:space="preserve">trong </w:t>
      </w:r>
      <w:r>
        <w:t xml:space="preserve">nước </w:t>
      </w:r>
      <w:r>
        <w:t xml:space="preserve">rồi </w:t>
      </w:r>
      <w:r>
        <w:t xml:space="preserve">đun </w:t>
      </w:r>
      <w:r>
        <w:t xml:space="preserve">sôi </w:t>
      </w:r>
      <w:r>
        <w:t xml:space="preserve">nhằm </w:t>
      </w:r>
      <w:r>
        <w:t xml:space="preserve">một </w:t>
      </w:r>
      <w:r>
        <w:t xml:space="preserve">tác </w:t>
      </w:r>
      <w:r>
        <w:t xml:space="preserve">dụng </w:t>
      </w:r>
      <w:r>
        <w:t xml:space="preserve">nhất </w:t>
      </w:r>
      <w:r>
        <w:t xml:space="preserve">định </w:t>
      </w:r>
      <w:r>
        <w:t xml:space="preserve">nào </w:t>
      </w:r>
      <w:r>
        <w:t xml:space="preserve">đó. </w:t>
      </w:r>
      <w:r>
        <w:t xml:space="preserve">Luộc </w:t>
      </w:r>
      <w:r>
        <w:rPr>
          <w:i/>
        </w:rPr>
        <w:t xml:space="preserve">kim </w:t>
      </w:r>
      <w:r>
        <w:t xml:space="preserve">tiêm </w:t>
      </w:r>
      <w:r>
        <w:t xml:space="preserve">(để </w:t>
      </w:r>
      <w:r>
        <w:t xml:space="preserve">khử </w:t>
      </w:r>
      <w:r>
        <w:t xml:space="preserve">trùng). </w:t>
      </w:r>
      <w:r>
        <w:rPr>
          <w:i/>
        </w:rPr>
        <w:t xml:space="preserve">Luộc </w:t>
      </w:r>
      <w:r>
        <w:rPr>
          <w:i/>
        </w:rPr>
        <w:t xml:space="preserve">cốc </w:t>
      </w:r>
      <w:r>
        <w:rPr>
          <w:i/>
        </w:rPr>
        <w:t xml:space="preserve">thuỷ </w:t>
      </w:r>
      <w:r>
        <w:t xml:space="preserve">tỉnh </w:t>
      </w:r>
      <w:r>
        <w:t xml:space="preserve">trước </w:t>
      </w:r>
      <w:r>
        <w:rPr>
          <w:i/>
        </w:rPr>
        <w:t xml:space="preserve">khi </w:t>
      </w:r>
      <w:r>
        <w:rPr>
          <w:i/>
        </w:rPr>
        <w:t xml:space="preserve">dùng. </w:t>
      </w:r>
      <w:r>
        <w:br/>
      </w:r>
      <w:r>
        <w:rPr>
          <w:b/>
        </w:rPr>
        <w:t xml:space="preserve">luôm </w:t>
      </w:r>
      <w:r>
        <w:rPr>
          <w:b/>
        </w:rPr>
        <w:t xml:space="preserve">nhuôm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Không </w:t>
      </w:r>
      <w:r>
        <w:t xml:space="preserve">cùng </w:t>
      </w:r>
      <w:r>
        <w:t xml:space="preserve">một </w:t>
      </w:r>
      <w:r>
        <w:t xml:space="preserve">thứ, </w:t>
      </w:r>
      <w:r>
        <w:t xml:space="preserve">không </w:t>
      </w:r>
      <w:r>
        <w:t xml:space="preserve">đều </w:t>
      </w:r>
      <w:r>
        <w:t xml:space="preserve">nhau,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lộn </w:t>
      </w:r>
      <w:r>
        <w:t xml:space="preserve">xộn, </w:t>
      </w:r>
      <w:r>
        <w:t xml:space="preserve">không </w:t>
      </w:r>
      <w:r>
        <w:t xml:space="preserve">đẹp </w:t>
      </w:r>
      <w:r>
        <w:t xml:space="preserve">mắt. </w:t>
      </w:r>
      <w:r>
        <w:t xml:space="preserve">Mdnh </w:t>
      </w:r>
      <w:r>
        <w:t xml:space="preserve">vườn </w:t>
      </w:r>
      <w:r>
        <w:t xml:space="preserve">trồng </w:t>
      </w:r>
      <w:r>
        <w:rPr>
          <w:i/>
        </w:rPr>
        <w:t xml:space="preserve">luôm </w:t>
      </w:r>
      <w:r>
        <w:rPr>
          <w:i/>
        </w:rPr>
        <w:t xml:space="preserve">nhuôm </w:t>
      </w:r>
      <w:r>
        <w:rPr>
          <w:i/>
        </w:rPr>
        <w:t xml:space="preserve">đủ </w:t>
      </w:r>
      <w:r>
        <w:t xml:space="preserve">thứ.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