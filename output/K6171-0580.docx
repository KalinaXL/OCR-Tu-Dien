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tấc </w:t>
      </w:r>
      <w:r>
        <w:rPr>
          <w:b/>
        </w:rPr>
        <w:t xml:space="preserve">gang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gang </w:t>
      </w:r>
      <w:r>
        <w:t xml:space="preserve">tấc. </w:t>
      </w:r>
      <w:r>
        <w:t xml:space="preserve">m </w:t>
      </w:r>
      <w:r>
        <w:br/>
      </w:r>
      <w:r>
        <w:rPr>
          <w:b/>
        </w:rPr>
        <w:t xml:space="preserve">tâm,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Điểm </w:t>
      </w:r>
      <w:r>
        <w:t xml:space="preserve">cách </w:t>
      </w:r>
      <w:r>
        <w:t xml:space="preserve">đều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rPr>
          <w:i/>
        </w:rPr>
        <w:t xml:space="preserve">trên </w:t>
      </w:r>
      <w:r>
        <w:t xml:space="preserve">một </w:t>
      </w:r>
      <w:r>
        <w:t xml:space="preserve">đường </w:t>
      </w:r>
      <w:r>
        <w:t xml:space="preserve">tròn </w:t>
      </w:r>
      <w:r>
        <w:t xml:space="preserve">hoặc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cầu; </w:t>
      </w:r>
      <w:r>
        <w:t xml:space="preserve">điểm </w:t>
      </w:r>
      <w:r>
        <w:t xml:space="preserve">chính </w:t>
      </w:r>
      <w:r>
        <w:t xml:space="preserve">giữa. </w:t>
      </w:r>
      <w:r>
        <w:t xml:space="preserve">Tâm </w:t>
      </w:r>
      <w:r>
        <w:t xml:space="preserve">bòng </w:t>
      </w:r>
      <w:r>
        <w:rPr>
          <w:i/>
        </w:rPr>
        <w:t xml:space="preserve">tròn. </w:t>
      </w:r>
      <w:r>
        <w:t xml:space="preserve">Tâm </w:t>
      </w:r>
      <w:r>
        <w:t xml:space="preserve">mặt </w:t>
      </w:r>
      <w:r>
        <w:t xml:space="preserve">cầu. </w:t>
      </w:r>
      <w:r>
        <w:t xml:space="preserve">Tâm </w:t>
      </w:r>
      <w:r>
        <w:t xml:space="preserve">Trái </w:t>
      </w:r>
      <w:r>
        <w:t xml:space="preserve">Đất. </w:t>
      </w:r>
      <w:r>
        <w:rPr>
          <w:b/>
        </w:rPr>
        <w:t xml:space="preserve">2 </w:t>
      </w:r>
      <w:r>
        <w:t xml:space="preserve">(chuyên môn). </w:t>
      </w:r>
      <w:r>
        <w:t xml:space="preserve">Tâm </w:t>
      </w:r>
      <w:r>
        <w:t xml:space="preserve">đối </w:t>
      </w:r>
      <w:r>
        <w:t xml:space="preserve">xứng </w:t>
      </w:r>
      <w:r>
        <w:t xml:space="preserve">(nói </w:t>
      </w:r>
      <w:r>
        <w:t xml:space="preserve">tắt). </w:t>
      </w:r>
      <w:r>
        <w:t xml:space="preserve">Tâm </w:t>
      </w:r>
      <w:r>
        <w:rPr>
          <w:i/>
        </w:rPr>
        <w:t xml:space="preserve">hình </w:t>
      </w:r>
      <w:r>
        <w:rPr>
          <w:i/>
        </w:rPr>
        <w:t xml:space="preserve">chữ </w:t>
      </w:r>
      <w:r>
        <w:rPr>
          <w:i/>
        </w:rPr>
        <w:t xml:space="preserve">nhật. </w:t>
      </w:r>
      <w:r>
        <w:t xml:space="preserve">Tâm </w:t>
      </w:r>
      <w:r>
        <w:rPr>
          <w:i/>
        </w:rPr>
        <w:t xml:space="preserve">hình </w:t>
      </w:r>
      <w:r>
        <w:rPr>
          <w:i/>
        </w:rPr>
        <w:t xml:space="preserve">lập </w:t>
      </w:r>
      <w:r>
        <w:rPr>
          <w:i/>
        </w:rPr>
        <w:t xml:space="preserve">phương.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tâm,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Mặt </w:t>
      </w:r>
      <w:r>
        <w:t xml:space="preserve">tình </w:t>
      </w:r>
      <w:r>
        <w:t xml:space="preserve">cắm, </w:t>
      </w:r>
      <w:r>
        <w:t xml:space="preserve">ý </w:t>
      </w:r>
      <w:r>
        <w:t xml:space="preserve">chí </w:t>
      </w:r>
      <w:r>
        <w:t xml:space="preserve">của </w:t>
      </w:r>
      <w:r>
        <w:t xml:space="preserve">con </w:t>
      </w:r>
      <w:r>
        <w:t xml:space="preserve">người; </w:t>
      </w:r>
      <w:r>
        <w:t xml:space="preserve">lòng. </w:t>
      </w:r>
      <w:r>
        <w:rPr>
          <w:i/>
        </w:rPr>
        <w:t xml:space="preserve">Bận </w:t>
      </w:r>
      <w:r>
        <w:rPr>
          <w:i/>
        </w:rPr>
        <w:t xml:space="preserve">tâm”. </w:t>
      </w:r>
      <w:r>
        <w:rPr>
          <w:i/>
        </w:rPr>
        <w:t xml:space="preserve">Không </w:t>
      </w:r>
      <w:r>
        <w:t xml:space="preserve">nỡ </w:t>
      </w:r>
      <w:r>
        <w:t xml:space="preserve">tâm. </w:t>
      </w:r>
      <w:r>
        <w:rPr>
          <w:i/>
        </w:rPr>
        <w:t xml:space="preserve">Vững </w:t>
      </w:r>
      <w:r>
        <w:rPr>
          <w:i/>
        </w:rPr>
        <w:t xml:space="preserve">tâm". </w:t>
      </w:r>
      <w:r>
        <w:t xml:space="preserve">mm </w:t>
      </w:r>
      <w:r>
        <w:br/>
      </w:r>
      <w:r>
        <w:rPr>
          <w:b/>
        </w:rPr>
        <w:t xml:space="preserve">tâm </w:t>
      </w:r>
      <w:r>
        <w:rPr>
          <w:b/>
        </w:rPr>
        <w:t xml:space="preserve">bão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thấp </w:t>
      </w:r>
      <w:r>
        <w:t xml:space="preserve">nhất </w:t>
      </w:r>
      <w:r>
        <w:t xml:space="preserve">ở </w:t>
      </w:r>
      <w:r>
        <w:t xml:space="preserve">giữa </w:t>
      </w:r>
      <w:r>
        <w:t xml:space="preserve">vùng </w:t>
      </w:r>
      <w:r>
        <w:t xml:space="preserve">bão, </w:t>
      </w:r>
      <w:r>
        <w:t xml:space="preserve">thường </w:t>
      </w:r>
      <w:r>
        <w:t xml:space="preserve">lặng </w:t>
      </w:r>
      <w:r>
        <w:t xml:space="preserve">gió </w:t>
      </w:r>
      <w:r>
        <w:t xml:space="preserve">và </w:t>
      </w:r>
      <w:r>
        <w:t xml:space="preserve">quar </w:t>
      </w:r>
      <w:r>
        <w:t xml:space="preserve">ố </w:t>
      </w:r>
      <w:r>
        <w:t xml:space="preserve">mây, </w:t>
      </w:r>
      <w:r>
        <w:t xml:space="preserve">không </w:t>
      </w:r>
      <w:r>
        <w:t xml:space="preserve">mưa. </w:t>
      </w:r>
      <w:r>
        <w:t xml:space="preserve">Vùng </w:t>
      </w:r>
      <w:r>
        <w:rPr>
          <w:i/>
        </w:rPr>
        <w:t xml:space="preserve">tâm </w:t>
      </w:r>
      <w:r>
        <w:rPr>
          <w:i/>
        </w:rPr>
        <w:t xml:space="preserve">bão </w:t>
      </w:r>
      <w:r>
        <w:rPr>
          <w:i/>
        </w:rPr>
        <w:t xml:space="preserve">đi </w:t>
      </w:r>
      <w:r>
        <w:rPr>
          <w:i/>
        </w:rPr>
        <w:t xml:space="preserve">qua. </w:t>
      </w:r>
      <w:r>
        <w:t xml:space="preserve">| </w:t>
      </w:r>
      <w:r>
        <w:t xml:space="preserve">am </w:t>
      </w:r>
      <w:r>
        <w:t xml:space="preserve">bệnh </w:t>
      </w:r>
      <w:r>
        <w:t xml:space="preserve">d0 </w:t>
      </w:r>
      <w:r>
        <w:t xml:space="preserve">TH </w:t>
      </w:r>
      <w:r>
        <w:t xml:space="preserve">n </w:t>
      </w:r>
      <w:r>
        <w:t xml:space="preserve">nnại </w:t>
      </w:r>
      <w:r>
        <w:t xml:space="preserve">l </w:t>
      </w:r>
      <w:r>
        <w:br/>
      </w:r>
      <w:r>
        <w:rPr>
          <w:b/>
        </w:rPr>
        <w:t xml:space="preserve">nghĩ, </w:t>
      </w:r>
      <w:r>
        <w:rPr>
          <w:b/>
        </w:rPr>
        <w:t xml:space="preserve">buồn </w:t>
      </w:r>
      <w:r>
        <w:rPr>
          <w:b/>
        </w:rPr>
        <w:t xml:space="preserve">bực. </w:t>
      </w:r>
      <w:r>
        <w:rPr>
          <w:i/>
        </w:rPr>
        <w:t xml:space="preserve">Hiểu </w:t>
      </w:r>
      <w:r>
        <w:t xml:space="preserve">rõ </w:t>
      </w:r>
      <w:r>
        <w:rPr>
          <w:i/>
        </w:rPr>
        <w:t xml:space="preserve">tâm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can </w:t>
      </w:r>
      <w:r>
        <w:rPr>
          <w:i/>
        </w:rPr>
        <w:t xml:space="preserve">danh từ </w:t>
      </w:r>
      <w:r>
        <w:t xml:space="preserve">Tim </w:t>
      </w:r>
      <w:r>
        <w:t xml:space="preserve">và </w:t>
      </w:r>
      <w:r>
        <w:t xml:space="preserve">gan,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tị </w:t>
      </w:r>
      <w:r>
        <w:t xml:space="preserve">rong </w:t>
      </w:r>
      <w:r>
        <w:rPr>
          <w:i/>
        </w:rPr>
        <w:t xml:space="preserve">can. </w:t>
      </w:r>
      <w:r>
        <w:rPr>
          <w:i/>
        </w:rPr>
        <w:t xml:space="preserve">Thổ </w:t>
      </w:r>
      <w:r>
        <w:rPr>
          <w:i/>
        </w:rPr>
        <w:t xml:space="preserve">lộ </w:t>
      </w:r>
      <w:r>
        <w:rPr>
          <w:i/>
        </w:rPr>
        <w:t xml:space="preserve">tâm </w:t>
      </w:r>
      <w:r>
        <w:rPr>
          <w:i/>
        </w:rPr>
        <w:t xml:space="preserve">can. </w:t>
      </w:r>
      <w:r>
        <w:t xml:space="preserve">. </w:t>
      </w:r>
      <w:r>
        <w:t xml:space="preserve">„ </w:t>
      </w:r>
      <w:r>
        <w:br/>
      </w:r>
      <w:r>
        <w:rPr>
          <w:b/>
        </w:rPr>
        <w:t xml:space="preserve">tâm </w:t>
      </w:r>
      <w:r>
        <w:rPr>
          <w:b/>
        </w:rPr>
        <w:t xml:space="preserve">đầu </w:t>
      </w:r>
      <w:r>
        <w:rPr>
          <w:b/>
        </w:rPr>
        <w:t xml:space="preserve">ý </w:t>
      </w:r>
      <w:r>
        <w:rPr>
          <w:b/>
        </w:rPr>
        <w:t xml:space="preserve">hợp </w:t>
      </w:r>
      <w:r>
        <w:rPr>
          <w:i/>
        </w:rPr>
        <w:t xml:space="preserve">tính từ </w:t>
      </w:r>
      <w:r>
        <w:t xml:space="preserve">Hợp </w:t>
      </w:r>
      <w:r>
        <w:t xml:space="preserve">ý </w:t>
      </w:r>
      <w:r>
        <w:t xml:space="preserve">với </w:t>
      </w:r>
      <w:r>
        <w:t xml:space="preserve">nhau, </w:t>
      </w:r>
      <w:r>
        <w:t xml:space="preserve">‹ </w:t>
      </w:r>
      <w:r>
        <w:t xml:space="preserve">cùng </w:t>
      </w:r>
      <w:r>
        <w:t xml:space="preserve">có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cách </w:t>
      </w:r>
      <w:r>
        <w:t xml:space="preserve">suy </w:t>
      </w:r>
      <w:r>
        <w:t xml:space="preserve">nghĩ </w:t>
      </w:r>
      <w:r>
        <w:t xml:space="preserve">như </w:t>
      </w:r>
      <w:r>
        <w:t xml:space="preserve">nhau. </w:t>
      </w:r>
      <w:r>
        <w:rPr>
          <w:i/>
        </w:rPr>
        <w:t xml:space="preserve">Chủ </w:t>
      </w:r>
      <w:r>
        <w:rPr>
          <w:i/>
        </w:rPr>
        <w:t xml:space="preserve">và </w:t>
      </w:r>
      <w:r>
        <w:rPr>
          <w:i/>
        </w:rPr>
        <w:t xml:space="preserve">khách </w:t>
      </w:r>
      <w:r>
        <w:rPr>
          <w:i/>
        </w:rPr>
        <w:t xml:space="preserve">tô </w:t>
      </w:r>
      <w:r>
        <w:rPr>
          <w:i/>
        </w:rPr>
        <w:t xml:space="preserve">ra </w:t>
      </w:r>
      <w:r>
        <w:rPr>
          <w:i/>
        </w:rPr>
        <w:t xml:space="preserve">rấttâm </w:t>
      </w:r>
      <w:r>
        <w:rPr>
          <w:i/>
        </w:rPr>
        <w:t xml:space="preserve">đầu </w:t>
      </w:r>
      <w:r>
        <w:t xml:space="preserve">ý </w:t>
      </w:r>
      <w:r>
        <w:t xml:space="preserve">hợp... </w:t>
      </w:r>
      <w:r>
        <w:t xml:space="preserve">and </w:t>
      </w:r>
      <w:r>
        <w:t xml:space="preserve">G0006 </w:t>
      </w:r>
      <w:r>
        <w:t xml:space="preserve">HH </w:t>
      </w:r>
      <w:r>
        <w:t xml:space="preserve">no </w:t>
      </w:r>
      <w:r>
        <w:t xml:space="preserve">ng </w:t>
      </w:r>
      <w:r>
        <w:t xml:space="preserve">giận </w:t>
      </w:r>
      <w:r>
        <w:br/>
      </w:r>
      <w:r>
        <w:rPr>
          <w:b/>
        </w:rPr>
        <w:t xml:space="preserve">chứ </w:t>
      </w:r>
      <w:r>
        <w:rPr>
          <w:b/>
        </w:rPr>
        <w:t xml:space="preserve">không </w:t>
      </w:r>
      <w:r>
        <w:rPr>
          <w:b/>
        </w:rPr>
        <w:t xml:space="preserve">có </w:t>
      </w:r>
      <w:r>
        <w:rPr>
          <w:b/>
        </w:rPr>
        <w:t xml:space="preserve">tâm </w:t>
      </w:r>
      <w:r>
        <w:rPr>
          <w:b/>
        </w:rPr>
        <w:t xml:space="preserve">địa </w:t>
      </w:r>
      <w:r>
        <w:rPr>
          <w:b/>
        </w:rPr>
        <w:t xml:space="preserve">gì. </w:t>
      </w:r>
      <w:r>
        <w:rPr>
          <w:b/>
        </w:rPr>
        <w:t xml:space="preserve">co </w:t>
      </w:r>
      <w:r>
        <w:rPr>
          <w:b/>
        </w:rPr>
        <w:t xml:space="preserve">U </w:t>
      </w:r>
      <w:r>
        <w:br/>
      </w:r>
      <w:r>
        <w:rPr>
          <w:b/>
        </w:rPr>
        <w:t xml:space="preserve">tâm </w:t>
      </w:r>
      <w:r>
        <w:rPr>
          <w:b/>
        </w:rPr>
        <w:t xml:space="preserve">đối </w:t>
      </w:r>
      <w:r>
        <w:rPr>
          <w:b/>
        </w:rPr>
        <w:t xml:space="preserve">xứng </w:t>
      </w:r>
      <w:r>
        <w:rPr>
          <w:i/>
        </w:rPr>
        <w:t xml:space="preserve">danh từ </w:t>
      </w:r>
      <w:r>
        <w:t xml:space="preserve">Điểm </w:t>
      </w:r>
      <w:r>
        <w:t xml:space="preserve">qua </w:t>
      </w:r>
      <w:r>
        <w:t xml:space="preserve">đó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đều </w:t>
      </w:r>
      <w:r>
        <w:t xml:space="preserve">là </w:t>
      </w:r>
      <w:r>
        <w:t xml:space="preserve">đối </w:t>
      </w:r>
      <w:r>
        <w:t xml:space="preserve">xứng </w:t>
      </w:r>
      <w:r>
        <w:t xml:space="preserve">từng </w:t>
      </w:r>
      <w:r>
        <w:t xml:space="preserve">đôi </w:t>
      </w:r>
      <w:r>
        <w:t xml:space="preserve">một </w:t>
      </w:r>
      <w:r>
        <w:t xml:space="preserve">với </w:t>
      </w:r>
      <w:r>
        <w:t xml:space="preserve">nhau. </w:t>
      </w:r>
      <w:r>
        <w:t xml:space="preserve">U </w:t>
      </w:r>
      <w:r>
        <w:br/>
      </w:r>
      <w:r>
        <w:rPr>
          <w:b/>
        </w:rPr>
        <w:t xml:space="preserve">tâm </w:t>
      </w:r>
      <w:r>
        <w:rPr>
          <w:b/>
        </w:rPr>
        <w:t xml:space="preserve">giao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bạn </w:t>
      </w:r>
      <w:r>
        <w:t xml:space="preserve">bè </w:t>
      </w:r>
      <w:r>
        <w:t xml:space="preserve">thân </w:t>
      </w:r>
      <w:r>
        <w:t xml:space="preserve">thiết </w:t>
      </w:r>
      <w:r>
        <w:t xml:space="preserve">với </w:t>
      </w:r>
      <w:r>
        <w:t xml:space="preserve">nhau. </w:t>
      </w:r>
      <w:r>
        <w:rPr>
          <w:i/>
        </w:rPr>
        <w:t xml:space="preserve">Kết </w:t>
      </w:r>
      <w:r>
        <w:t xml:space="preserve">bạn </w:t>
      </w:r>
      <w:r>
        <w:rPr>
          <w:i/>
        </w:rPr>
        <w:t xml:space="preserve">tâm </w:t>
      </w:r>
      <w:r>
        <w:rPr>
          <w:i/>
        </w:rPr>
        <w:t xml:space="preserve">giao. </w:t>
      </w:r>
      <w:r>
        <w:t xml:space="preserve">Tổ </w:t>
      </w:r>
      <w:r>
        <w:rPr>
          <w:i/>
        </w:rPr>
        <w:t xml:space="preserve">tâm </w:t>
      </w:r>
      <w:r>
        <w:rPr>
          <w:i/>
        </w:rPr>
        <w:t xml:space="preserve">giao. </w:t>
      </w:r>
      <w:r>
        <w:t xml:space="preserve">. </w:t>
      </w:r>
      <w:r>
        <w:t xml:space="preserve">tâm </w:t>
      </w:r>
      <w:r>
        <w:t xml:space="preserve">hồn </w:t>
      </w:r>
      <w:r>
        <w:t xml:space="preserve">danh từ </w:t>
      </w:r>
      <w:r>
        <w:t xml:space="preserve">Ý </w:t>
      </w:r>
      <w:r>
        <w:t xml:space="preserve">nghĩ </w:t>
      </w:r>
      <w:r>
        <w:t xml:space="preserve">và </w:t>
      </w:r>
      <w:r>
        <w:t xml:space="preserve">tình </w:t>
      </w:r>
      <w:r>
        <w:t xml:space="preserve">cảm, </w:t>
      </w:r>
      <w:r>
        <w:t xml:space="preserve">làm </w:t>
      </w:r>
      <w:r>
        <w:t xml:space="preserve">thành </w:t>
      </w:r>
      <w:r>
        <w:rPr>
          <w:i/>
        </w:rPr>
        <w:t xml:space="preserve">Tan </w:t>
      </w:r>
      <w:r>
        <w:rPr>
          <w:i/>
        </w:rPr>
        <w:t xml:space="preserve">nh </w:t>
      </w:r>
      <w:r>
        <w:rPr>
          <w:i/>
        </w:rPr>
        <w:t xml:space="preserve">¬ </w:t>
      </w:r>
      <w:r>
        <w:t xml:space="preserve">' </w:t>
      </w:r>
      <w:r>
        <w:br/>
      </w:r>
      <w:r>
        <w:rPr>
          <w:b/>
        </w:rPr>
        <w:t xml:space="preserve">tâm </w:t>
      </w:r>
      <w:r>
        <w:rPr>
          <w:b/>
        </w:rPr>
        <w:t xml:space="preserve">huyết! </w:t>
      </w:r>
      <w:r>
        <w:rPr>
          <w:i/>
        </w:rPr>
        <w:t xml:space="preserve">danh từ </w:t>
      </w:r>
      <w:r>
        <w:t xml:space="preserve">Lòng </w:t>
      </w:r>
      <w:r>
        <w:t xml:space="preserve">nhiệt </w:t>
      </w:r>
      <w:r>
        <w:t xml:space="preserve">tình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vọng </w:t>
      </w:r>
      <w:r>
        <w:t xml:space="preserve">thiết </w:t>
      </w:r>
      <w:r>
        <w:t xml:space="preserve">tha, </w:t>
      </w:r>
      <w:r>
        <w:t xml:space="preserve">chân </w:t>
      </w:r>
      <w:r>
        <w:t xml:space="preserve">thật. </w:t>
      </w:r>
      <w:r>
        <w:t xml:space="preserve">Người </w:t>
      </w:r>
      <w:r>
        <w:t xml:space="preserve">có </w:t>
      </w:r>
      <w:r>
        <w:t xml:space="preserve">tâm </w:t>
      </w:r>
      <w:r>
        <w:t xml:space="preserve">huyết. </w:t>
      </w:r>
      <w:r>
        <w:t xml:space="preserve">Đem </w:t>
      </w:r>
      <w:r>
        <w:rPr>
          <w:i/>
        </w:rPr>
        <w:t xml:space="preserve">hết </w:t>
      </w:r>
      <w:r>
        <w:rPr>
          <w:i/>
        </w:rPr>
        <w:t xml:space="preserve">tâm </w:t>
      </w:r>
      <w:r>
        <w:rPr>
          <w:i/>
        </w:rPr>
        <w:t xml:space="preserve">huyết </w:t>
      </w:r>
      <w:r>
        <w:t xml:space="preserve">ra </w:t>
      </w:r>
      <w:r>
        <w:rPr>
          <w:i/>
        </w:rPr>
        <w:t xml:space="preserve">phụng </w:t>
      </w:r>
      <w:r>
        <w:t xml:space="preserve">Sự </w:t>
      </w:r>
      <w:r>
        <w:t xml:space="preserve">tố </w:t>
      </w:r>
      <w:r>
        <w:t xml:space="preserve">quốc. </w:t>
      </w:r>
      <w:r>
        <w:t xml:space="preserve">l\ </w:t>
      </w:r>
      <w:r>
        <w:t xml:space="preserve">tính từ </w:t>
      </w:r>
      <w:r>
        <w:t xml:space="preserve">Đầy </w:t>
      </w:r>
      <w:r>
        <w:t xml:space="preserve">tâm </w:t>
      </w:r>
      <w:r>
        <w:t xml:space="preserve">huyết,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tình </w:t>
      </w:r>
      <w:r>
        <w:t xml:space="preserve">cảm, </w:t>
      </w:r>
      <w:r>
        <w:t xml:space="preserve">nguyện </w:t>
      </w:r>
      <w:r>
        <w:t xml:space="preserve">vọng </w:t>
      </w:r>
      <w:r>
        <w:t xml:space="preserve">thiết </w:t>
      </w:r>
      <w:r>
        <w:t xml:space="preserve">tha, </w:t>
      </w:r>
      <w:r>
        <w:t xml:space="preserve">chân </w:t>
      </w:r>
      <w:r>
        <w:t xml:space="preserve">thật.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tâm </w:t>
      </w:r>
      <w:r>
        <w:rPr>
          <w:i/>
        </w:rPr>
        <w:t xml:space="preserve">huyết.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khảm </w:t>
      </w:r>
      <w:r>
        <w:rPr>
          <w:i/>
        </w:rPr>
        <w:t xml:space="preserve">danh từ </w:t>
      </w:r>
      <w:r>
        <w:t xml:space="preserve">Nơi </w:t>
      </w:r>
      <w:r>
        <w:t xml:space="preserve">đáy </w:t>
      </w:r>
      <w:r>
        <w:t xml:space="preserve">lòng, </w:t>
      </w:r>
      <w:r>
        <w:t xml:space="preserve">chứa </w:t>
      </w:r>
      <w:r>
        <w:t xml:space="preserve">đựng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kín </w:t>
      </w:r>
      <w:r>
        <w:t xml:space="preserve">nhất.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khắc </w:t>
      </w:r>
      <w:r>
        <w:rPr>
          <w:i/>
        </w:rPr>
        <w:t xml:space="preserve">sâu </w:t>
      </w:r>
      <w:r>
        <w:rPr>
          <w:i/>
        </w:rPr>
        <w:t xml:space="preserve">trong </w:t>
      </w:r>
      <w:r>
        <w:rPr>
          <w:i/>
        </w:rPr>
        <w:t xml:space="preserve">tâm </w:t>
      </w:r>
      <w:r>
        <w:rPr>
          <w:i/>
        </w:rPr>
        <w:t xml:space="preserve">khám.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tâm </w:t>
      </w:r>
      <w:r>
        <w:t xml:space="preserve">lý. </w:t>
      </w:r>
      <w:r>
        <w:t xml:space="preserve">1d.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 </w:t>
      </w:r>
      <w:r>
        <w:t xml:space="preserve">vào </w:t>
      </w:r>
      <w:r>
        <w:t xml:space="preserve">ý </w:t>
      </w:r>
      <w:r>
        <w:t xml:space="preserve">thức </w:t>
      </w:r>
      <w:r>
        <w:t xml:space="preserve">con </w:t>
      </w:r>
      <w:r>
        <w:t xml:space="preserve">người, </w:t>
      </w:r>
      <w:r>
        <w:t xml:space="preserve">bao </w:t>
      </w:r>
      <w:r>
        <w:t xml:space="preserve">gồm </w:t>
      </w:r>
      <w:r>
        <w:t xml:space="preserve">nhận </w:t>
      </w:r>
      <w:r>
        <w:t xml:space="preserve">thức,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chí, </w:t>
      </w:r>
      <w:r>
        <w:t xml:space="preserve">V.. </w:t>
      </w:r>
      <w:r>
        <w:t xml:space="preserve">biểu </w:t>
      </w:r>
      <w:r>
        <w:t xml:space="preserve">hiện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và </w:t>
      </w:r>
      <w:r>
        <w:t xml:space="preserve">cử </w:t>
      </w:r>
      <w:r>
        <w:t xml:space="preserve">chỉ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Tâm </w:t>
      </w:r>
      <w:r>
        <w:t xml:space="preserve">lí </w:t>
      </w:r>
      <w:r>
        <w:t xml:space="preserve">các </w:t>
      </w:r>
      <w:r>
        <w:t xml:space="preserve">lứa. </w:t>
      </w:r>
      <w:r>
        <w:t xml:space="preserve">tuổi. </w:t>
      </w:r>
      <w:r>
        <w:rPr>
          <w:i/>
        </w:rPr>
        <w:t xml:space="preserve">Tâm </w:t>
      </w:r>
      <w:r>
        <w:t xml:space="preserve">lí </w:t>
      </w:r>
      <w:r>
        <w:rPr>
          <w:i/>
        </w:rPr>
        <w:t xml:space="preserve">chung </w:t>
      </w:r>
      <w:r>
        <w:rPr>
          <w:i/>
        </w:rPr>
        <w:t xml:space="preserve">của </w:t>
      </w:r>
      <w:r>
        <w:rPr>
          <w:i/>
        </w:rPr>
        <w:t xml:space="preserve">thanh </w:t>
      </w:r>
      <w:r>
        <w:rPr>
          <w:i/>
        </w:rPr>
        <w:t xml:space="preserve">niên </w:t>
      </w:r>
      <w:r>
        <w:rPr>
          <w:i/>
        </w:rPr>
        <w:t xml:space="preserve">là </w:t>
      </w:r>
      <w:r>
        <w:t xml:space="preserve">thích </w:t>
      </w:r>
      <w:r>
        <w:rPr>
          <w:i/>
        </w:rPr>
        <w:t xml:space="preserve">uận </w:t>
      </w:r>
      <w:r>
        <w:rPr>
          <w:i/>
        </w:rPr>
        <w:t xml:space="preserve">động, </w:t>
      </w:r>
      <w:r>
        <w:rPr>
          <w:i/>
        </w:rPr>
        <w:t xml:space="preserve">bay </w:t>
      </w:r>
      <w:r>
        <w:t xml:space="preserve">nhảy. </w:t>
      </w:r>
      <w:r>
        <w:rPr>
          <w:i/>
        </w:rPr>
        <w:t xml:space="preserve">Khắc </w:t>
      </w:r>
      <w:r>
        <w:t xml:space="preserve">phục </w:t>
      </w:r>
      <w:r>
        <w:rPr>
          <w:i/>
        </w:rPr>
        <w:t xml:space="preserve">tâm </w:t>
      </w:r>
      <w:r>
        <w:rPr>
          <w:i/>
        </w:rPr>
        <w:t xml:space="preserve">lí </w:t>
      </w:r>
      <w:r>
        <w:rPr>
          <w:i/>
        </w:rPr>
        <w:t xml:space="preserve">tự </w:t>
      </w:r>
      <w:r>
        <w:t xml:space="preserve">tỉ. </w:t>
      </w:r>
      <w:r>
        <w:rPr>
          <w:i/>
        </w:rPr>
        <w:t xml:space="preserve">Những </w:t>
      </w:r>
      <w:r>
        <w:rPr>
          <w:i/>
        </w:rPr>
        <w:t xml:space="preserve">biến </w:t>
      </w:r>
      <w:r>
        <w:rPr>
          <w:i/>
        </w:rPr>
        <w:t xml:space="preserve">đổi </w:t>
      </w:r>
      <w:r>
        <w:t xml:space="preserve">của </w:t>
      </w:r>
      <w:r>
        <w:rPr>
          <w:i/>
        </w:rPr>
        <w:t xml:space="preserve">tâm </w:t>
      </w:r>
      <w:r>
        <w:t xml:space="preserve">lí. </w:t>
      </w:r>
      <w:r>
        <w:rPr>
          <w:b/>
        </w:rPr>
        <w:t xml:space="preserve">2 </w:t>
      </w:r>
      <w:r>
        <w:t xml:space="preserve">Nguyện </w:t>
      </w:r>
      <w:r>
        <w:t xml:space="preserve">vọng, </w:t>
      </w:r>
      <w:r>
        <w:t xml:space="preserve">ý </w:t>
      </w:r>
      <w:r>
        <w:t xml:space="preserve">thích, </w:t>
      </w:r>
      <w:r>
        <w:t xml:space="preserve">thị </w:t>
      </w:r>
      <w:r>
        <w:t xml:space="preserve">hiếu, </w:t>
      </w:r>
      <w:r>
        <w:t xml:space="preserve">v.v.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2h </w:t>
      </w:r>
      <w:r>
        <w:t xml:space="preserve">An </w:t>
      </w:r>
      <w:r>
        <w:t xml:space="preserve">đ </w:t>
      </w:r>
      <w:r>
        <w:t xml:space="preserve">D14 </w:t>
      </w:r>
      <w:r>
        <w:t xml:space="preserve">Thuộc </w:t>
      </w:r>
      <w:r>
        <w:br/>
      </w:r>
      <w:r>
        <w:rPr>
          <w:b/>
        </w:rPr>
        <w:t xml:space="preserve">về </w:t>
      </w:r>
      <w:r>
        <w:rPr>
          <w:b/>
        </w:rPr>
        <w:t xml:space="preserve">tâm </w:t>
      </w:r>
      <w:r>
        <w:rPr>
          <w:b/>
        </w:rPr>
        <w:t xml:space="preserve">lí. </w:t>
      </w:r>
      <w:r>
        <w:rPr>
          <w:i/>
        </w:rPr>
        <w:t xml:space="preserve">Hiện </w:t>
      </w:r>
      <w:r>
        <w:t xml:space="preserve">tượng </w:t>
      </w:r>
      <w:r>
        <w:t xml:space="preserve">tâm </w:t>
      </w:r>
      <w:r>
        <w:t xml:space="preserve">u. </w:t>
      </w:r>
      <w:r>
        <w:rPr>
          <w:b/>
        </w:rPr>
        <w:t xml:space="preserve">2 </w:t>
      </w:r>
      <w:r>
        <w:t xml:space="preserve">(khẩu ngữ). </w:t>
      </w:r>
      <w:r>
        <w:t xml:space="preserve">Hiểu </w:t>
      </w:r>
      <w:r>
        <w:rPr>
          <w:i/>
        </w:rPr>
        <w:t xml:space="preserve">tâm </w:t>
      </w:r>
      <w:r>
        <w:rPr>
          <w:i/>
        </w:rPr>
        <w:t xml:space="preserve">lí </w:t>
      </w:r>
      <w:r>
        <w:rPr>
          <w:i/>
        </w:rP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đối </w:t>
      </w:r>
      <w:r>
        <w:t xml:space="preserve">xử </w:t>
      </w:r>
      <w:r>
        <w:t xml:space="preserve">phù </w:t>
      </w:r>
      <w:r>
        <w:t xml:space="preserve">hợp. </w:t>
      </w:r>
      <w:r>
        <w:rPr>
          <w:i/>
        </w:rPr>
        <w:t xml:space="preserve">Anh </w:t>
      </w:r>
      <w:r>
        <w:t xml:space="preserve">mắng </w:t>
      </w:r>
      <w:r>
        <w:rPr>
          <w:i/>
        </w:rPr>
        <w:t xml:space="preserve">trẻ </w:t>
      </w:r>
      <w:r>
        <w:rPr>
          <w:i/>
        </w:rPr>
        <w:t xml:space="preserve">trước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chẳng </w:t>
      </w:r>
      <w:r>
        <w:rPr>
          <w:i/>
        </w:rPr>
        <w:t xml:space="preserve">tâm </w:t>
      </w:r>
      <w:r>
        <w:t xml:space="preserve">lí </w:t>
      </w:r>
      <w:r>
        <w:t xml:space="preserve">gì </w:t>
      </w:r>
      <w:r>
        <w:t xml:space="preserve">cả. </w:t>
      </w:r>
      <w:r>
        <w:t xml:space="preserve">s=—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lí </w:t>
      </w:r>
      <w:r>
        <w:rPr>
          <w:b/>
        </w:rPr>
        <w:t xml:space="preserve">chiến </w:t>
      </w:r>
      <w:r>
        <w:rPr>
          <w:i/>
        </w:rPr>
        <w:t xml:space="preserve">cũng viết </w:t>
      </w:r>
      <w:r>
        <w:rPr>
          <w:i/>
        </w:rPr>
        <w:t xml:space="preserve">£âm </w:t>
      </w:r>
      <w:r>
        <w:rPr>
          <w:i/>
        </w:rPr>
        <w:t xml:space="preserve">lý </w:t>
      </w:r>
      <w:r>
        <w:rPr>
          <w:i/>
        </w:rPr>
        <w:t xml:space="preserve">chiến. </w:t>
      </w:r>
      <w:r>
        <w:t xml:space="preserve">danh từ </w:t>
      </w:r>
      <w:r>
        <w:t xml:space="preserve">xem </w:t>
      </w:r>
      <w:r>
        <w:rPr>
          <w:i/>
        </w:rPr>
        <w:t xml:space="preserve">chiên </w:t>
      </w:r>
      <w:r>
        <w:t xml:space="preserve">tranh </w:t>
      </w:r>
      <w:r>
        <w:rPr>
          <w:i/>
        </w:rPr>
        <w:t xml:space="preserve">tâm </w:t>
      </w:r>
      <w:r>
        <w:t xml:space="preserve">H. </w:t>
      </w:r>
      <w:r>
        <w:t xml:space="preserve">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rPr>
          <w:i/>
        </w:rPr>
        <w:t xml:space="preserve">tâm </w:t>
      </w:r>
      <w:r>
        <w:rPr>
          <w:i/>
        </w:rPr>
        <w:t xml:space="preserve">lý </w:t>
      </w:r>
      <w:r>
        <w:t xml:space="preserve">học. </w:t>
      </w:r>
      <w:r>
        <w:t xml:space="preserve">ái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với </w:t>
      </w:r>
      <w:r>
        <w:t xml:space="preserve">những </w:t>
      </w:r>
      <w:r>
        <w:t xml:space="preserve">quy </w:t>
      </w:r>
      <w:r>
        <w:rPr>
          <w:i/>
        </w:rPr>
        <w:t xml:space="preserve">luật </w:t>
      </w:r>
      <w:r>
        <w:t xml:space="preserve">và </w:t>
      </w:r>
      <w:r>
        <w:t xml:space="preserve">cơ </w:t>
      </w:r>
      <w:r>
        <w:t xml:space="preserve">chế </w:t>
      </w:r>
      <w:r>
        <w:t xml:space="preserve">của </w:t>
      </w:r>
      <w:r>
        <w:t xml:space="preserve">nó...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Khả </w:t>
      </w:r>
      <w:r>
        <w:t xml:space="preserve">năng </w:t>
      </w:r>
      <w:r>
        <w:t xml:space="preserve">biết </w:t>
      </w:r>
      <w:r>
        <w:t xml:space="preserve">trư </w:t>
      </w:r>
      <w:r>
        <w:t xml:space="preserve">ớc </w:t>
      </w:r>
      <w:r>
        <w:t xml:space="preserve">một </w:t>
      </w:r>
      <w:r>
        <w:t xml:space="preserve">biến </w:t>
      </w:r>
      <w:r>
        <w:t xml:space="preserve">cố </w:t>
      </w:r>
      <w:r>
        <w:t xml:space="preserve">nào </w:t>
      </w:r>
      <w:r>
        <w:t xml:space="preserve">đó </w:t>
      </w:r>
      <w:r>
        <w:t xml:space="preserve">sẽ </w:t>
      </w:r>
      <w:r>
        <w:t xml:space="preserve">xây </w:t>
      </w:r>
      <w:r>
        <w:t xml:space="preserve">ra </w:t>
      </w:r>
      <w:r>
        <w:t xml:space="preserve">đối </w:t>
      </w:r>
      <w:r>
        <w:t xml:space="preserve">với </w:t>
      </w:r>
      <w:r>
        <w:t xml:space="preserve">mình,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rPr>
          <w:b/>
        </w:rPr>
        <w:t xml:space="preserve">2 </w:t>
      </w:r>
      <w:r>
        <w:t xml:space="preserve">(id). </w:t>
      </w:r>
      <w:r>
        <w:t xml:space="preserve">Tâm </w:t>
      </w:r>
      <w:r>
        <w:t xml:space="preserve">hôn, </w:t>
      </w:r>
      <w:r>
        <w:t xml:space="preserve">tỉnh </w:t>
      </w:r>
      <w:r>
        <w:t xml:space="preserve">thần. </w:t>
      </w:r>
      <w:r>
        <w:t xml:space="preserve">cu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ý </w:t>
      </w:r>
      <w:r>
        <w:t xml:space="preserve">chí, </w:t>
      </w:r>
      <w:r>
        <w:t xml:space="preserve">tỉnh </w:t>
      </w:r>
      <w:r>
        <w:t xml:space="preserve">thân </w:t>
      </w:r>
      <w:r>
        <w:t xml:space="preserve">con </w:t>
      </w:r>
      <w:r>
        <w:t xml:space="preserve">người. </w:t>
      </w:r>
      <w:r>
        <w:t xml:space="preserve">Mang </w:t>
      </w:r>
      <w:r>
        <w:rPr>
          <w:i/>
        </w:rPr>
        <w:t xml:space="preserve">hết </w:t>
      </w:r>
      <w:r>
        <w:rPr>
          <w:i/>
        </w:rPr>
        <w:t xml:space="preserve">tâm </w:t>
      </w:r>
      <w:r>
        <w:rPr>
          <w:i/>
        </w:rPr>
        <w:t xml:space="preserve">lực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t xml:space="preserve">uiệc.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lý, </w:t>
      </w:r>
      <w:r>
        <w:rPr>
          <w:b/>
        </w:rPr>
        <w:t xml:space="preserve">...x. </w:t>
      </w:r>
      <w:r>
        <w:rPr>
          <w:b/>
        </w:rPr>
        <w:t xml:space="preserve">tâm </w:t>
      </w:r>
      <w:r>
        <w:rPr>
          <w:b/>
        </w:rPr>
        <w:t xml:space="preserve">hh </w:t>
      </w:r>
      <w:r>
        <w:rPr>
          <w:b/>
        </w:rPr>
        <w:t xml:space="preserve">... </w:t>
      </w:r>
      <w:r>
        <w:rPr>
          <w:b/>
        </w:rPr>
        <w:t xml:space="preserve">. </w:t>
      </w:r>
      <w:r>
        <w:rPr>
          <w:b/>
        </w:rPr>
        <w:t xml:space="preserve">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tâm </w:t>
      </w:r>
      <w:r>
        <w:t xml:space="preserve">trí. </w:t>
      </w:r>
      <w:r>
        <w:rPr>
          <w:i/>
        </w:rPr>
        <w:t xml:space="preserve">Khắc </w:t>
      </w:r>
      <w:r>
        <w:t xml:space="preserve">sâu </w:t>
      </w:r>
      <w:r>
        <w:rPr>
          <w:i/>
        </w:rPr>
        <w:t xml:space="preserve">uào </w:t>
      </w:r>
      <w:r>
        <w:rPr>
          <w:i/>
        </w:rPr>
        <w:t xml:space="preserve">tâm </w:t>
      </w:r>
      <w:r>
        <w:rPr>
          <w:i/>
        </w:rPr>
        <w:t xml:space="preserve">não. </w:t>
      </w:r>
      <w:r>
        <w:t xml:space="preserve">c </w:t>
      </w:r>
      <w:r>
        <w:br/>
      </w:r>
      <w:r>
        <w:rPr>
          <w:b/>
        </w:rPr>
        <w:t xml:space="preserve">tâm </w:t>
      </w:r>
      <w:r>
        <w:rPr>
          <w:b/>
        </w:rPr>
        <w:t xml:space="preserve">ngẩm </w:t>
      </w:r>
      <w:r>
        <w:rPr>
          <w:i/>
        </w:rPr>
        <w:t xml:space="preserve">tính từ </w:t>
      </w:r>
      <w:r>
        <w:t xml:space="preserve">(mg,). </w:t>
      </w:r>
      <w:r>
        <w:rPr>
          <w:i/>
        </w:rPr>
        <w:t xml:space="preserve">Lằm </w:t>
      </w:r>
      <w:r>
        <w:t xml:space="preserve">ÏÌ, </w:t>
      </w:r>
      <w:r>
        <w:t xml:space="preserve">ít </w:t>
      </w:r>
      <w:r>
        <w:t xml:space="preserve">nói. </w:t>
      </w:r>
      <w:r>
        <w:t xml:space="preserve">Tâm </w:t>
      </w:r>
      <w:r>
        <w:t xml:space="preserve">ngâm </w:t>
      </w:r>
      <w:r>
        <w:t xml:space="preserve">... </w:t>
      </w:r>
      <w:r>
        <w:t xml:space="preserve">thếchú </w:t>
      </w:r>
      <w:r>
        <w:rPr>
          <w:i/>
        </w:rPr>
        <w:t xml:space="preserve">cái </w:t>
      </w:r>
      <w:r>
        <w:t xml:space="preserve">gì </w:t>
      </w:r>
      <w:r>
        <w:t xml:space="preserve">cũng </w:t>
      </w:r>
      <w:r>
        <w:rPr>
          <w:i/>
        </w:rPr>
        <w:t xml:space="preserve">biết. </w:t>
      </w:r>
      <w:r>
        <w:t xml:space="preserve">s </w:t>
      </w:r>
      <w:r>
        <w:br/>
      </w:r>
      <w:r>
        <w:rPr>
          <w:b/>
        </w:rPr>
        <w:t xml:space="preserve">tâm </w:t>
      </w:r>
      <w:r>
        <w:rPr>
          <w:b/>
        </w:rPr>
        <w:t xml:space="preserve">nhĩ </w:t>
      </w:r>
      <w:r>
        <w:rPr>
          <w:i/>
        </w:rPr>
        <w:t xml:space="preserve">danh từ </w:t>
      </w:r>
      <w:r>
        <w:t xml:space="preserve">Phần </w:t>
      </w:r>
      <w:r>
        <w:t xml:space="preserve">ngăn </w:t>
      </w:r>
      <w:r>
        <w:t xml:space="preserve">trên </w:t>
      </w:r>
      <w:r>
        <w:t xml:space="preserve">của </w:t>
      </w:r>
      <w:r>
        <w:t xml:space="preserve">quả </w:t>
      </w:r>
      <w:r>
        <w:rPr>
          <w:i/>
        </w:rPr>
        <w:t xml:space="preserve">tim, </w:t>
      </w:r>
      <w:r>
        <w:rPr>
          <w:i/>
        </w:rPr>
        <w:t xml:space="preserve">chứa </w:t>
      </w:r>
      <w:r>
        <w:t xml:space="preserve">máu </w:t>
      </w:r>
      <w:r>
        <w:t xml:space="preserve">từ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về </w:t>
      </w:r>
      <w:r>
        <w:t xml:space="preserve">tìm. </w:t>
      </w:r>
      <w:r>
        <w:rPr>
          <w:i/>
        </w:rPr>
        <w:t xml:space="preserve">-..° </w:t>
      </w:r>
      <w:r>
        <w:t xml:space="preserve">tâm </w:t>
      </w:r>
      <w:r>
        <w:t xml:space="preserve">niệm </w:t>
      </w:r>
      <w:r>
        <w:t xml:space="preserve">động từ </w:t>
      </w:r>
      <w:r>
        <w:t xml:space="preserve">Thường </w:t>
      </w:r>
      <w:r>
        <w:t xml:space="preserve">xuyên </w:t>
      </w:r>
      <w:r>
        <w:t xml:space="preserve">nghĩ </w:t>
      </w:r>
      <w:r>
        <w:t xml:space="preserve">tới </w:t>
      </w:r>
      <w:r>
        <w:t xml:space="preserve">và </w:t>
      </w:r>
      <w:r>
        <w:t xml:space="preserve">tự </w:t>
      </w:r>
      <w:r>
        <w:t xml:space="preserve">.... </w:t>
      </w:r>
      <w:r>
        <w:t xml:space="preserve">nhắc </w:t>
      </w:r>
      <w:r>
        <w:t xml:space="preserve">mình </w:t>
      </w:r>
      <w:r>
        <w:t xml:space="preserve">để </w:t>
      </w:r>
      <w:r>
        <w:t xml:space="preserve">ghi </w:t>
      </w:r>
      <w:r>
        <w:t xml:space="preserve">nhớ </w:t>
      </w:r>
      <w:r>
        <w:t xml:space="preserve">và </w:t>
      </w:r>
      <w:r>
        <w:t xml:space="preserve">làm </w:t>
      </w:r>
      <w:r>
        <w:t xml:space="preserve">theo. </w:t>
      </w:r>
      <w:r>
        <w:t xml:space="preserve">Luôn </w:t>
      </w:r>
      <w:r>
        <w:t xml:space="preserve">luôn </w:t>
      </w:r>
      <w:r>
        <w:rPr>
          <w:i/>
        </w:rPr>
        <w:t xml:space="preserve">tâm </w:t>
      </w:r>
      <w:r>
        <w:rPr>
          <w:i/>
        </w:rPr>
        <w:t xml:space="preserve">niệm </w:t>
      </w:r>
      <w:r>
        <w:rPr>
          <w:i/>
        </w:rPr>
        <w:t xml:space="preserve">lời </w:t>
      </w:r>
      <w:r>
        <w:rPr>
          <w:i/>
        </w:rPr>
        <w:t xml:space="preserve">căn </w:t>
      </w:r>
      <w:r>
        <w:rPr>
          <w:i/>
        </w:rPr>
        <w:t xml:space="preserve">dặn </w:t>
      </w:r>
      <w:r>
        <w:t xml:space="preserve">của </w:t>
      </w:r>
      <w:r>
        <w:t xml:space="preserve">người </w:t>
      </w:r>
      <w:r>
        <w:rPr>
          <w:i/>
        </w:rPr>
        <w:t xml:space="preserve">quá </w:t>
      </w:r>
      <w:r>
        <w:rPr>
          <w:i/>
        </w:rPr>
        <w:t xml:space="preserve">cố. </w:t>
      </w:r>
      <w:r>
        <w:rPr>
          <w:i/>
        </w:rPr>
        <w:t xml:space="preserve">Tâm </w:t>
      </w:r>
      <w:r>
        <w:t xml:space="preserve">tâm </w:t>
      </w:r>
      <w:r>
        <w:t xml:space="preserve">niệm </w:t>
      </w:r>
      <w:r>
        <w:rPr>
          <w:i/>
        </w:rPr>
        <w:t xml:space="preserve">niệm </w:t>
      </w:r>
      <w:r>
        <w:rPr>
          <w:i/>
        </w:rPr>
        <w:t xml:space="preserve">điều </w:t>
      </w:r>
      <w:r>
        <w:rPr>
          <w:i/>
        </w:rPr>
        <w:t xml:space="preserve">đó. </w:t>
      </w:r>
      <w:r>
        <w:br w:type="page"/>
      </w:r>
      <w:r>
        <w:rPr>
          <w:b/>
        </w:rPr>
        <w:t xml:space="preserve">tâm </w:t>
      </w:r>
      <w:r>
        <w:rPr>
          <w:b/>
        </w:rPr>
        <w:t xml:space="preserve">phúc </w:t>
      </w:r>
      <w:r>
        <w:rPr>
          <w:i/>
        </w:rPr>
        <w:t xml:space="preserve">tính từ </w:t>
      </w:r>
      <w:r>
        <w:t xml:space="preserve">Thân </w:t>
      </w:r>
      <w:r>
        <w:t xml:space="preserve">thiết, </w:t>
      </w:r>
      <w:r>
        <w:t xml:space="preserve">gần </w:t>
      </w:r>
      <w:r>
        <w:t xml:space="preserve">gũi </w:t>
      </w:r>
      <w:r>
        <w:t xml:space="preserve">và </w:t>
      </w:r>
      <w:r>
        <w:t xml:space="preserve">tin </w:t>
      </w:r>
      <w:r>
        <w:t xml:space="preserve">cẩn. </w:t>
      </w:r>
      <w:r>
        <w:rPr>
          <w:i/>
        </w:rPr>
        <w:t xml:space="preserve">Bạn </w:t>
      </w:r>
      <w:r>
        <w:rPr>
          <w:i/>
        </w:rPr>
        <w:t xml:space="preserve">tâm </w:t>
      </w:r>
      <w:r>
        <w:rPr>
          <w:i/>
        </w:rPr>
        <w:t xml:space="preserve">phúc. </w:t>
      </w:r>
      <w:r>
        <w:t xml:space="preserve">Người </w:t>
      </w:r>
      <w:r>
        <w:rPr>
          <w:i/>
        </w:rPr>
        <w:t xml:space="preserve">giúp </w:t>
      </w:r>
      <w:r>
        <w:t xml:space="preserve">uiệc </w:t>
      </w:r>
      <w:r>
        <w:rPr>
          <w:i/>
        </w:rPr>
        <w:t xml:space="preserve">tâm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(ít dùng).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lòng. </w:t>
      </w:r>
      <w:r>
        <w:t xml:space="preserve">Người </w:t>
      </w:r>
      <w:r>
        <w:t xml:space="preserve">trung </w:t>
      </w:r>
      <w:r>
        <w:t xml:space="preserve">nghĩa </w:t>
      </w:r>
      <w:r>
        <w:t xml:space="preserve">thì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tâm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phục </w:t>
      </w:r>
      <w:r>
        <w:rPr>
          <w:b/>
        </w:rPr>
        <w:t xml:space="preserve">khẩu </w:t>
      </w:r>
      <w:r>
        <w:rPr>
          <w:b/>
        </w:rPr>
        <w:t xml:space="preserve">phục </w:t>
      </w:r>
      <w:r>
        <w:t xml:space="preserve">Phục </w:t>
      </w:r>
      <w:r>
        <w:t xml:space="preserve">tự </w:t>
      </w:r>
      <w:r>
        <w:t xml:space="preserve">trong </w:t>
      </w:r>
      <w:r>
        <w:t xml:space="preserve">lòng,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ngoài </w:t>
      </w:r>
      <w:r>
        <w:t xml:space="preserve">miệng. </w:t>
      </w:r>
      <w:r>
        <w:t xml:space="preserve">Thưởng </w:t>
      </w:r>
      <w:r>
        <w:t xml:space="preserve">phạt </w:t>
      </w:r>
      <w:r>
        <w:t xml:space="preserve">công </w:t>
      </w:r>
      <w:r>
        <w:t xml:space="preserve">minh, </w:t>
      </w:r>
      <w:r>
        <w:t xml:space="preserve">nên </w:t>
      </w:r>
      <w:r>
        <w:t xml:space="preserve">mọi </w:t>
      </w:r>
      <w:r>
        <w:rPr>
          <w:i/>
        </w:rPr>
        <w:t xml:space="preserve">người </w:t>
      </w:r>
      <w:r>
        <w:t xml:space="preserve">tâm </w:t>
      </w:r>
      <w:r>
        <w:t xml:space="preserve">phục </w:t>
      </w:r>
      <w:r>
        <w:rPr>
          <w:i/>
        </w:rPr>
        <w:t xml:space="preserve">khẩu </w:t>
      </w:r>
      <w:r>
        <w:t xml:space="preserve">phục.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sinh </w:t>
      </w:r>
      <w:r>
        <w:rPr>
          <w:b/>
        </w:rPr>
        <w:t xml:space="preserve">Ïí </w:t>
      </w:r>
      <w:r>
        <w:rPr>
          <w:i/>
        </w:rPr>
        <w:t xml:space="preserve">cũng viết </w:t>
      </w:r>
      <w:r>
        <w:t xml:space="preserve">tâm </w:t>
      </w:r>
      <w:r>
        <w:t xml:space="preserve">sinh </w:t>
      </w:r>
      <w:r>
        <w:rPr>
          <w:i/>
        </w:rPr>
        <w:t xml:space="preserve">lý </w:t>
      </w:r>
      <w:r>
        <w:t xml:space="preserve">tk. </w:t>
      </w:r>
      <w:r>
        <w:t xml:space="preserve">Tâm </w:t>
      </w:r>
      <w:r>
        <w:t xml:space="preserve">lí </w:t>
      </w:r>
      <w:r>
        <w:t xml:space="preserve">và </w:t>
      </w:r>
      <w:r>
        <w:t xml:space="preserve">sinh </w:t>
      </w:r>
      <w:r>
        <w:t xml:space="preserve">lí </w:t>
      </w:r>
      <w:r>
        <w:t xml:space="preserve">(nói </w:t>
      </w:r>
      <w:r>
        <w:t xml:space="preserve">tắt). </w:t>
      </w:r>
      <w:r>
        <w:t xml:space="preserve">Đặc </w:t>
      </w:r>
      <w:r>
        <w:t xml:space="preserve">điểm </w:t>
      </w:r>
      <w:r>
        <w:t xml:space="preserve">tâm </w:t>
      </w:r>
      <w:r>
        <w:t xml:space="preserve">sinh </w:t>
      </w:r>
      <w:r>
        <w:t xml:space="preserve">lí </w:t>
      </w:r>
      <w:r>
        <w:t xml:space="preserve">của </w:t>
      </w:r>
      <w:r>
        <w:t xml:space="preserve">trẻ.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sự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Nỗi </w:t>
      </w:r>
      <w:r>
        <w:t xml:space="preserve">niềm </w:t>
      </w:r>
      <w:r>
        <w:t xml:space="preserve">riêng </w:t>
      </w:r>
      <w:r>
        <w:t xml:space="preserve">tư, </w:t>
      </w:r>
      <w:r>
        <w:t xml:space="preserve">sâu </w:t>
      </w:r>
      <w:r>
        <w:t xml:space="preserve">kín </w:t>
      </w:r>
      <w:r>
        <w:t xml:space="preserve">(nói </w:t>
      </w:r>
      <w:r>
        <w:t xml:space="preserve">chái </w:t>
      </w:r>
      <w:r>
        <w:t xml:space="preserve">quát). </w:t>
      </w:r>
      <w:r>
        <w:rPr>
          <w:i/>
        </w:rPr>
        <w:t xml:space="preserve">Thổ </w:t>
      </w:r>
      <w:r>
        <w:rPr>
          <w:i/>
        </w:rPr>
        <w:t xml:space="preserve">lộ </w:t>
      </w:r>
      <w:r>
        <w:rPr>
          <w:i/>
        </w:rPr>
        <w:t xml:space="preserve">tâm </w:t>
      </w:r>
      <w:r>
        <w:t xml:space="preserve">sự. </w:t>
      </w:r>
      <w:r>
        <w:t xml:space="preserve">Niềm </w:t>
      </w:r>
      <w:r>
        <w:rPr>
          <w:i/>
        </w:rPr>
        <w:t xml:space="preserve">tâm </w:t>
      </w:r>
      <w:r>
        <w:t xml:space="preserve">sự. </w:t>
      </w:r>
      <w:r>
        <w:rPr>
          <w:i/>
        </w:rPr>
        <w:t xml:space="preserve">Bài </w:t>
      </w:r>
      <w:r>
        <w:t xml:space="preserve">thơ </w:t>
      </w:r>
      <w:r>
        <w:t xml:space="preserve">phản </w:t>
      </w:r>
      <w:r>
        <w:rPr>
          <w:i/>
        </w:rPr>
        <w:t xml:space="preserve">ánh </w:t>
      </w:r>
      <w:r>
        <w:rPr>
          <w:i/>
        </w:rPr>
        <w:t xml:space="preserve">tâm </w:t>
      </w:r>
      <w:r>
        <w:t xml:space="preserve">sự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giả. </w:t>
      </w:r>
      <w:r>
        <w:t xml:space="preserve">lI </w:t>
      </w:r>
      <w:r>
        <w:t xml:space="preserve">động từ </w:t>
      </w:r>
      <w:r>
        <w:t xml:space="preserve">Nói </w:t>
      </w:r>
      <w:r>
        <w:t xml:space="preserve">chuyện </w:t>
      </w:r>
      <w:r>
        <w:t xml:space="preserve">tâm </w:t>
      </w:r>
      <w:r>
        <w:t xml:space="preserve">sự </w:t>
      </w:r>
      <w:r>
        <w:t xml:space="preserve">với </w:t>
      </w:r>
      <w:r>
        <w:t xml:space="preserve">nhau. </w:t>
      </w:r>
      <w:r>
        <w:t xml:space="preserve">Tâm </w:t>
      </w:r>
      <w:r>
        <w:t xml:space="preserve">sự </w:t>
      </w:r>
      <w:r>
        <w:t xml:space="preserve">uề </w:t>
      </w:r>
      <w:r>
        <w:t xml:space="preserve">huyện </w:t>
      </w:r>
      <w: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sức </w:t>
      </w:r>
      <w:r>
        <w:rPr>
          <w:i/>
        </w:rPr>
        <w:t xml:space="preserve">danh từ </w:t>
      </w:r>
      <w:r>
        <w:t xml:space="preserve">Như </w:t>
      </w:r>
      <w:r>
        <w:t xml:space="preserve">tâm </w:t>
      </w:r>
      <w:r>
        <w:t xml:space="preserve">lực. </w:t>
      </w:r>
      <w:r>
        <w:t xml:space="preserve">Cống </w:t>
      </w:r>
      <w:r>
        <w:t xml:space="preserve">hiến </w:t>
      </w:r>
      <w:r>
        <w:rPr>
          <w:i/>
        </w:rPr>
        <w:t xml:space="preserve">toàn </w:t>
      </w:r>
      <w:r>
        <w:rPr>
          <w:i/>
        </w:rPr>
        <w:t xml:space="preserve">5Ô </w:t>
      </w:r>
      <w:r>
        <w:rPr>
          <w:i/>
        </w:rPr>
        <w:t xml:space="preserve">tâm </w:t>
      </w:r>
      <w:r>
        <w:t xml:space="preserve">sức.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Tâm </w:t>
      </w:r>
      <w:r>
        <w:t xml:space="preserve">trí, </w:t>
      </w:r>
      <w:r>
        <w:t xml:space="preserve">tỉnh </w:t>
      </w:r>
      <w:r>
        <w:rPr>
          <w:i/>
        </w:rPr>
        <w:t xml:space="preserve">thần. </w:t>
      </w:r>
      <w:r>
        <w:rPr>
          <w:i/>
        </w:rPr>
        <w:t xml:space="preserve">Tâm </w:t>
      </w:r>
      <w:r>
        <w:rPr>
          <w:i/>
        </w:rPr>
        <w:t xml:space="preserve">thần </w:t>
      </w:r>
      <w:r>
        <w:rPr>
          <w:i/>
        </w:rPr>
        <w:t xml:space="preserve">5ị </w:t>
      </w:r>
      <w:r>
        <w:rPr>
          <w:i/>
        </w:rPr>
        <w:t xml:space="preserve">cuốn </w:t>
      </w:r>
      <w:r>
        <w:t xml:space="preserve">hút </w:t>
      </w:r>
      <w:r>
        <w:rPr>
          <w:i/>
        </w:rPr>
        <w:t xml:space="preserve">theo </w:t>
      </w:r>
      <w:r>
        <w:t xml:space="preserve">câu </w:t>
      </w:r>
      <w:r>
        <w:t xml:space="preserve">chuyện. </w:t>
      </w:r>
      <w:r>
        <w:t xml:space="preserve">Mê </w:t>
      </w:r>
      <w:r>
        <w:t xml:space="preserve">mẩn </w:t>
      </w:r>
      <w:r>
        <w:rPr>
          <w:i/>
        </w:rPr>
        <w:t xml:space="preserve">tâm </w:t>
      </w:r>
      <w:r>
        <w:t xml:space="preserve">thần. </w:t>
      </w:r>
      <w:r>
        <w:rPr>
          <w:i/>
        </w:rPr>
        <w:t xml:space="preserve">Tâm </w:t>
      </w:r>
      <w:r>
        <w:rPr>
          <w:i/>
        </w:rPr>
        <w:t xml:space="preserve">thần </w:t>
      </w:r>
      <w:r>
        <w:rPr>
          <w:i/>
        </w:rPr>
        <w:t xml:space="preserve">bất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Bệnh </w:t>
      </w:r>
      <w:r>
        <w:rPr>
          <w:i/>
        </w:rPr>
        <w:t xml:space="preserve">tâm </w:t>
      </w:r>
      <w:r>
        <w:rPr>
          <w:i/>
        </w:rPr>
        <w:t xml:space="preserve">thần </w:t>
      </w:r>
      <w:r>
        <w:t xml:space="preserve">(nói </w:t>
      </w:r>
      <w:r>
        <w:t xml:space="preserve">tắt). </w:t>
      </w:r>
      <w:r>
        <w:t xml:space="preserve">Khoa </w:t>
      </w:r>
      <w:r>
        <w:rPr>
          <w:i/>
        </w:rPr>
        <w:t xml:space="preserve">tâm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Phần </w:t>
      </w:r>
      <w:r>
        <w:t xml:space="preserve">ngăn </w:t>
      </w:r>
      <w:r>
        <w:t xml:space="preserve">dưới </w:t>
      </w:r>
      <w:r>
        <w:t xml:space="preserve">của </w:t>
      </w:r>
      <w:r>
        <w:t xml:space="preserve">quả </w:t>
      </w:r>
      <w:r>
        <w:t xml:space="preserve">tim, </w:t>
      </w:r>
      <w:r>
        <w:t xml:space="preserve">;ó </w:t>
      </w:r>
      <w:r>
        <w:t xml:space="preserve">chức </w:t>
      </w:r>
      <w:r>
        <w:t xml:space="preserve">năng </w:t>
      </w:r>
      <w:r>
        <w:t xml:space="preserve">co </w:t>
      </w:r>
      <w:r>
        <w:t xml:space="preserve">bóp, </w:t>
      </w:r>
      <w:r>
        <w:t xml:space="preserve">chuyển </w:t>
      </w:r>
      <w:r>
        <w:t xml:space="preserve">máu </w:t>
      </w:r>
      <w:r>
        <w:t xml:space="preserve">từ </w:t>
      </w:r>
      <w:r>
        <w:t xml:space="preserve">tim </w:t>
      </w:r>
      <w:r>
        <w:t xml:space="preserve">!ới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tA;m </w:t>
      </w:r>
      <w:r>
        <w:rPr>
          <w:i/>
        </w:rPr>
        <w:t xml:space="preserve">địa. </w:t>
      </w:r>
      <w:r>
        <w:t xml:space="preserve">Tâm </w:t>
      </w:r>
      <w:r>
        <w:t xml:space="preserve">thuật </w:t>
      </w:r>
      <w:r>
        <w:t xml:space="preserve">cáo </w:t>
      </w:r>
      <w:r>
        <w:t xml:space="preserve">quyệt.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(ít dùng). </w:t>
      </w:r>
      <w:r>
        <w:t xml:space="preserve">Thư </w:t>
      </w:r>
      <w:r>
        <w:t xml:space="preserve">bày </w:t>
      </w:r>
      <w:r>
        <w:t xml:space="preserve">tỏ </w:t>
      </w:r>
      <w:r>
        <w:t xml:space="preserve">tâm </w:t>
      </w:r>
      <w:r>
        <w:t xml:space="preserve">sự </w:t>
      </w:r>
      <w:r>
        <w:t xml:space="preserve">hoặc </w:t>
      </w:r>
      <w:r>
        <w:t xml:space="preserve">xói-những </w:t>
      </w:r>
      <w:r>
        <w:t xml:space="preserve">lời </w:t>
      </w:r>
      <w:r>
        <w:t xml:space="preserve">tâm </w:t>
      </w:r>
      <w:r>
        <w:t xml:space="preserve">huyết.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(ít dùng). </w:t>
      </w:r>
      <w:r>
        <w:t xml:space="preserve">Thư </w:t>
      </w:r>
      <w:r>
        <w:t xml:space="preserve">bày </w:t>
      </w:r>
      <w:r>
        <w:t xml:space="preserve">tỏ </w:t>
      </w:r>
      <w:r>
        <w:t xml:space="preserve">tâm </w:t>
      </w:r>
      <w:r>
        <w:t xml:space="preserve">sự </w:t>
      </w:r>
      <w:r>
        <w:t xml:space="preserve">hoặc </w:t>
      </w:r>
      <w:r>
        <w:t xml:space="preserve">xói </w:t>
      </w:r>
      <w:r>
        <w:t xml:space="preserve">những </w:t>
      </w:r>
      <w:r>
        <w:t xml:space="preserve">lời </w:t>
      </w:r>
      <w:r>
        <w:t xml:space="preserve">tâm </w:t>
      </w:r>
      <w:r>
        <w:t xml:space="preserve">huyết.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tình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Chuyện </w:t>
      </w:r>
      <w:r>
        <w:t xml:space="preserve">tình </w:t>
      </w:r>
      <w:r>
        <w:t xml:space="preserve">cảm </w:t>
      </w:r>
      <w:r>
        <w:t xml:space="preserve">riêng </w:t>
      </w:r>
      <w:r>
        <w:t xml:space="preserve">tư, </w:t>
      </w:r>
      <w:r>
        <w:t xml:space="preserve">hầm </w:t>
      </w:r>
      <w:r>
        <w:t xml:space="preserve">kín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thố </w:t>
      </w:r>
      <w:r>
        <w:rPr>
          <w:i/>
        </w:rPr>
        <w:t xml:space="preserve">lộ </w:t>
      </w:r>
      <w:r>
        <w:rPr>
          <w:i/>
        </w:rPr>
        <w:t xml:space="preserve">tâm </w:t>
      </w:r>
      <w:r>
        <w:t xml:space="preserve">tình. </w:t>
      </w:r>
      <w:r>
        <w:t xml:space="preserve">Câu </w:t>
      </w:r>
      <w:r>
        <w:t xml:space="preserve">chuyện </w:t>
      </w:r>
      <w:r>
        <w:t xml:space="preserve">tâm </w:t>
      </w:r>
      <w:r>
        <w:t xml:space="preserve">tình. </w:t>
      </w:r>
      <w:r>
        <w:t xml:space="preserve">II </w:t>
      </w:r>
      <w:r>
        <w:t xml:space="preserve">động từ </w:t>
      </w:r>
      <w:r>
        <w:t xml:space="preserve">khẩu ngữ). </w:t>
      </w:r>
      <w:r>
        <w:t xml:space="preserve">Nói </w:t>
      </w:r>
      <w:r>
        <w:t xml:space="preserve">chuyện </w:t>
      </w:r>
      <w:r>
        <w:t xml:space="preserve">tâm </w:t>
      </w:r>
      <w:r>
        <w:t xml:space="preserve">tình </w:t>
      </w:r>
      <w:r>
        <w:t xml:space="preserve">với </w:t>
      </w:r>
      <w:r>
        <w:t xml:space="preserve">nhau. </w:t>
      </w:r>
      <w:r>
        <w:t xml:space="preserve">Hai </w:t>
      </w:r>
      <w:r>
        <w:rPr>
          <w:i/>
        </w:rPr>
        <w:t xml:space="preserve">trười </w:t>
      </w:r>
      <w:r>
        <w:t xml:space="preserve">tâm </w:t>
      </w:r>
      <w:r>
        <w:t xml:space="preserve">tình </w:t>
      </w:r>
      <w:r>
        <w:rPr>
          <w:i/>
        </w:rPr>
        <w:t xml:space="preserve">thủ </w:t>
      </w:r>
      <w:r>
        <w:t xml:space="preserve">thỉ </w:t>
      </w:r>
      <w:r>
        <w:t xml:space="preserve">với </w:t>
      </w:r>
      <w:r>
        <w:rPr>
          <w:i/>
        </w:rPr>
        <w:t xml:space="preserve">nhau. </w:t>
      </w:r>
      <w:r>
        <w:t xml:space="preserve">llÌ </w:t>
      </w:r>
      <w:r>
        <w:t xml:space="preserve">t </w:t>
      </w:r>
      <w:r>
        <w:t xml:space="preserve">Thân </w:t>
      </w:r>
      <w:r>
        <w:t xml:space="preserve">hiết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cho </w:t>
      </w:r>
      <w:r>
        <w:t xml:space="preserve">nhau </w:t>
      </w:r>
      <w:r>
        <w:t xml:space="preserve">biết </w:t>
      </w:r>
      <w:r>
        <w:t xml:space="preserve">những </w:t>
      </w:r>
      <w:r>
        <w:t xml:space="preserve">huyện </w:t>
      </w:r>
      <w:r>
        <w:t xml:space="preserve">tâm </w:t>
      </w:r>
      <w:r>
        <w:t xml:space="preserve">tình. </w:t>
      </w:r>
      <w:r>
        <w:t xml:space="preserve">Người </w:t>
      </w:r>
      <w:r>
        <w:t xml:space="preserve">bạn </w:t>
      </w:r>
      <w:r>
        <w:rPr>
          <w:i/>
        </w:rPr>
        <w:t xml:space="preserve">tâm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nết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đỗi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tâm </w:t>
      </w:r>
      <w:r>
        <w:t xml:space="preserve">tính. </w:t>
      </w:r>
      <w:r>
        <w:t xml:space="preserve">Thay </w:t>
      </w:r>
      <w:r>
        <w:t xml:space="preserve">đổi </w:t>
      </w:r>
      <w:r>
        <w:t xml:space="preserve">tâm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có </w:t>
      </w:r>
      <w:r>
        <w:t xml:space="preserve">cảm </w:t>
      </w:r>
      <w:r>
        <w:t xml:space="preserve">xúc </w:t>
      </w:r>
      <w:r>
        <w:t xml:space="preserve">uy </w:t>
      </w:r>
      <w:r>
        <w:t xml:space="preserve">không </w:t>
      </w:r>
      <w:r>
        <w:t xml:space="preserve">mạnh, </w:t>
      </w:r>
      <w:r>
        <w:t xml:space="preserve">nhưng </w:t>
      </w:r>
      <w:r>
        <w:t xml:space="preserve">thường </w:t>
      </w:r>
      <w:r>
        <w:t xml:space="preserve">kéo </w:t>
      </w:r>
      <w:r>
        <w:t xml:space="preserve">dài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 </w:t>
      </w:r>
      <w:r>
        <w:t xml:space="preserve">rõ </w:t>
      </w:r>
      <w:r>
        <w:t xml:space="preserve">rệt. </w:t>
      </w:r>
      <w:r>
        <w:rPr>
          <w:i/>
        </w:rPr>
        <w:t xml:space="preserve">72m </w:t>
      </w:r>
      <w:r>
        <w:rPr>
          <w:i/>
        </w:rPr>
        <w:t xml:space="preserve">trạng </w:t>
      </w:r>
      <w:r>
        <w:t xml:space="preserve">uui </w:t>
      </w:r>
      <w:r>
        <w:rPr>
          <w:i/>
        </w:rPr>
        <w:t xml:space="preserve">uề, </w:t>
      </w:r>
      <w:r>
        <w:rPr>
          <w:i/>
        </w:rPr>
        <w:t xml:space="preserve">phấn </w:t>
      </w:r>
      <w:r>
        <w:rPr>
          <w:i/>
        </w:rPr>
        <w:t xml:space="preserve">chấn. </w:t>
      </w:r>
      <w:r>
        <w:t xml:space="preserve">Tâm </w:t>
      </w:r>
      <w:r>
        <w:rPr>
          <w:i/>
        </w:rPr>
        <w:t xml:space="preserve">trạng </w:t>
      </w:r>
      <w:r>
        <w:t xml:space="preserve">sảng </w:t>
      </w:r>
      <w:r>
        <w:rPr>
          <w:i/>
        </w:rPr>
        <w:t xml:space="preserve">khoái </w:t>
      </w:r>
      <w:r>
        <w:rPr>
          <w:i/>
        </w:rPr>
        <w:t xml:space="preserve">lúc </w:t>
      </w:r>
      <w:r>
        <w:rPr>
          <w:i/>
        </w:rPr>
        <w:t xml:space="preserve">ban </w:t>
      </w:r>
      <w:r>
        <w:rPr>
          <w:i/>
        </w:rPr>
        <w:t xml:space="preserve">mai. </w:t>
      </w:r>
      <w:r>
        <w:t xml:space="preserve">Có </w:t>
      </w:r>
      <w:r>
        <w:rPr>
          <w:i/>
        </w:rPr>
        <w:t xml:space="preserve">tâm </w:t>
      </w:r>
      <w:r>
        <w:rPr>
          <w:i/>
        </w:rPr>
        <w:t xml:space="preserve">trạng </w:t>
      </w:r>
      <w:r>
        <w:t xml:space="preserve">hoài </w:t>
      </w:r>
      <w:r>
        <w:t xml:space="preserve">nghỉ, </w:t>
      </w:r>
      <w:r>
        <w:rPr>
          <w:i/>
        </w:rPr>
        <w:t xml:space="preserve">chán </w:t>
      </w:r>
      <w:r>
        <w:t xml:space="preserve">nán </w:t>
      </w:r>
      <w:r>
        <w:t xml:space="preserve">của </w:t>
      </w:r>
      <w:r>
        <w:rPr>
          <w:i/>
        </w:rPr>
        <w:t xml:space="preserve">kẻ </w:t>
      </w:r>
      <w:r>
        <w:t xml:space="preserve">liên </w:t>
      </w:r>
      <w:r>
        <w:t xml:space="preserve">tiếp </w:t>
      </w:r>
      <w:r>
        <w:t xml:space="preserve">bị </w:t>
      </w:r>
      <w:r>
        <w:t xml:space="preserve">thất </w:t>
      </w:r>
      <w:r>
        <w:t xml:space="preserve">bại.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sự </w:t>
      </w:r>
      <w:r>
        <w:t xml:space="preserve">suy </w:t>
      </w:r>
      <w:r>
        <w:t xml:space="preserve">nghĩ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bề </w:t>
      </w:r>
      <w:r>
        <w:rPr>
          <w:i/>
        </w:rPr>
        <w:t xml:space="preserve">bộn </w:t>
      </w:r>
      <w:r>
        <w:rPr>
          <w:i/>
        </w:rPr>
        <w:t xml:space="preserve">xâm </w:t>
      </w:r>
      <w:r>
        <w:rPr>
          <w:i/>
        </w:rPr>
        <w:t xml:space="preserve">chiếm </w:t>
      </w:r>
      <w:r>
        <w:t xml:space="preserve">hết </w:t>
      </w:r>
      <w:r>
        <w:rPr>
          <w:i/>
        </w:rPr>
        <w:t xml:space="preserve">tâm </w:t>
      </w:r>
      <w:r>
        <w:rPr>
          <w:i/>
        </w:rPr>
        <w:t xml:space="preserve">trí. </w:t>
      </w:r>
      <w:r>
        <w:rPr>
          <w:i/>
        </w:rPr>
        <w:t xml:space="preserve">Tâm </w:t>
      </w:r>
      <w:r>
        <w:t xml:space="preserve">trí </w:t>
      </w:r>
      <w:r>
        <w:t xml:space="preserve">đang </w:t>
      </w:r>
      <w:r>
        <w:rPr>
          <w:i/>
        </w:rPr>
        <w:t xml:space="preserve">để </w:t>
      </w:r>
      <w:r>
        <w:rPr>
          <w:i/>
        </w:rPr>
        <w:t xml:space="preserve">ở </w:t>
      </w:r>
      <w:r>
        <w:t xml:space="preserve">đâu </w:t>
      </w:r>
      <w:r>
        <w:t xml:space="preserve">đâu.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đang </w:t>
      </w:r>
      <w:r>
        <w:t xml:space="preserve">suy </w:t>
      </w:r>
      <w:r>
        <w:t xml:space="preserve">nghĩ </w:t>
      </w:r>
      <w:r>
        <w:t xml:space="preserve">trong </w:t>
      </w:r>
      <w:r>
        <w:t xml:space="preserve">lòng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Hiểu </w:t>
      </w:r>
      <w:r>
        <w:t xml:space="preserve">thấu </w:t>
      </w:r>
      <w:r>
        <w:t xml:space="preserve">tâm </w:t>
      </w:r>
      <w:r>
        <w:t xml:space="preserve">tư, </w:t>
      </w:r>
      <w:r>
        <w:t xml:space="preserve">nguyện </w:t>
      </w:r>
      <w:r>
        <w:t xml:space="preserve">uọng. </w:t>
      </w:r>
      <w:r>
        <w:br/>
      </w:r>
      <w:r>
        <w:rPr>
          <w:b/>
        </w:rPr>
        <w:t xml:space="preserve">tâm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Ý </w:t>
      </w:r>
      <w:r>
        <w:t xml:space="preserve">nghĩ </w:t>
      </w:r>
      <w:r>
        <w:t xml:space="preserve">và </w:t>
      </w:r>
      <w:r>
        <w:t xml:space="preserve">tình </w:t>
      </w:r>
      <w:r>
        <w:t xml:space="preserve">cảm. </w:t>
      </w:r>
      <w:r>
        <w:t xml:space="preserve">Trong </w:t>
      </w:r>
      <w:r>
        <w:rPr>
          <w:i/>
        </w:rPr>
        <w:t xml:space="preserve">tâm </w:t>
      </w:r>
      <w:r>
        <w:t xml:space="preserve">tưởng, </w:t>
      </w:r>
      <w:r>
        <w:t xml:space="preserve">thấy </w:t>
      </w:r>
      <w:r>
        <w:rPr>
          <w:i/>
        </w:rPr>
        <w:t xml:space="preserve">mừng </w:t>
      </w:r>
      <w:r>
        <w:t xml:space="preserve">và </w:t>
      </w:r>
      <w:r>
        <w:rPr>
          <w:i/>
        </w:rPr>
        <w:t xml:space="preserve">lo. </w:t>
      </w:r>
      <w:r>
        <w:br/>
      </w:r>
      <w:r>
        <w:rPr>
          <w:b/>
        </w:rPr>
        <w:t xml:space="preserve">tầm,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cách </w:t>
      </w:r>
      <w:r>
        <w:t xml:space="preserve">giới </w:t>
      </w:r>
      <w:r>
        <w:t xml:space="preserve">hạn </w:t>
      </w:r>
      <w:r>
        <w:t xml:space="preserve">phạm </w:t>
      </w:r>
      <w:r>
        <w:t xml:space="preserve">vi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Cao </w:t>
      </w:r>
      <w:r>
        <w:rPr>
          <w:i/>
        </w:rPr>
        <w:t xml:space="preserve">quá </w:t>
      </w:r>
      <w:r>
        <w:rPr>
          <w:i/>
        </w:rPr>
        <w:t xml:space="preserve">tầm </w:t>
      </w:r>
      <w:r>
        <w:rPr>
          <w:i/>
        </w:rPr>
        <w:t xml:space="preserve">tay, </w:t>
      </w:r>
      <w:r>
        <w:t xml:space="preserve">uới </w:t>
      </w:r>
      <w:r>
        <w:rPr>
          <w:i/>
        </w:rPr>
        <w:t xml:space="preserve">không </w:t>
      </w:r>
      <w:r>
        <w:rPr>
          <w:i/>
        </w:rPr>
        <w:t xml:space="preserve">tới. </w:t>
      </w:r>
      <w:r>
        <w:t xml:space="preserve">Tầm </w:t>
      </w:r>
      <w:r>
        <w:t xml:space="preserve">nhìn </w:t>
      </w:r>
      <w:r>
        <w:rPr>
          <w:i/>
        </w:rPr>
        <w:t xml:space="preserve">xa*. </w:t>
      </w:r>
      <w:r>
        <w:rPr>
          <w:b/>
        </w:rPr>
        <w:t xml:space="preserve">2 </w:t>
      </w:r>
      <w:r>
        <w:t xml:space="preserve">Độ, </w:t>
      </w:r>
      <w:r>
        <w:t xml:space="preserve">cỡ, </w:t>
      </w:r>
      <w:r>
        <w:t xml:space="preserve">thường </w:t>
      </w:r>
      <w:r>
        <w:t xml:space="preserve">ở </w:t>
      </w:r>
      <w:r>
        <w:t xml:space="preserve">mức </w:t>
      </w:r>
      <w:r>
        <w:t xml:space="preserve">coi </w:t>
      </w:r>
      <w:r>
        <w:t xml:space="preserve">là </w:t>
      </w:r>
      <w:r>
        <w:t xml:space="preserve">chuẩn </w:t>
      </w:r>
      <w:r>
        <w:t xml:space="preserve">hoặc </w:t>
      </w:r>
      <w:r>
        <w:t xml:space="preserve">mức </w:t>
      </w:r>
      <w:r>
        <w:t xml:space="preserve">tương </w:t>
      </w:r>
      <w:r>
        <w:t xml:space="preserve">đối </w:t>
      </w:r>
      <w:r>
        <w:t xml:space="preserve">cao. </w:t>
      </w:r>
      <w:r>
        <w:t xml:space="preserve">Cao </w:t>
      </w:r>
      <w:r>
        <w:t xml:space="preserve">như </w:t>
      </w:r>
      <w:r>
        <w:t xml:space="preserve">thế </w:t>
      </w:r>
      <w:r>
        <w:rPr>
          <w:i/>
        </w:rPr>
        <w:t xml:space="preserve">là </w:t>
      </w:r>
      <w:r>
        <w:rPr>
          <w:i/>
        </w:rPr>
        <w:t xml:space="preserve">vừa </w:t>
      </w:r>
      <w:r>
        <w:rPr>
          <w:i/>
        </w:rPr>
        <w:t xml:space="preserve">tầm. </w:t>
      </w:r>
      <w:r>
        <w:rPr>
          <w:i/>
        </w:rPr>
        <w:t xml:space="preserve">Tầm </w:t>
      </w:r>
      <w:r>
        <w:t xml:space="preserve">quan </w:t>
      </w:r>
      <w:r>
        <w:t xml:space="preserve">trọng </w:t>
      </w:r>
      <w:r>
        <w:rPr>
          <w:i/>
        </w:rPr>
        <w:t xml:space="preserve">của </w:t>
      </w:r>
      <w:r>
        <w:t xml:space="preserve">uấn </w:t>
      </w:r>
      <w:r>
        <w:rPr>
          <w:i/>
        </w:rPr>
        <w:t xml:space="preserve">đề. </w:t>
      </w:r>
      <w:r>
        <w:t xml:space="preserve">Một </w:t>
      </w:r>
      <w:r>
        <w:rPr>
          <w:i/>
        </w:rPr>
        <w:t xml:space="preserve">tác </w:t>
      </w:r>
      <w:r>
        <w:t xml:space="preserve">phẩm </w:t>
      </w:r>
      <w:r>
        <w:t xml:space="preserve">ngang </w:t>
      </w:r>
      <w:r>
        <w:rPr>
          <w:i/>
        </w:rPr>
        <w:t xml:space="preserve">tầm </w:t>
      </w:r>
      <w: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tầm,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làm </w:t>
      </w:r>
      <w:r>
        <w:t xml:space="preserve">việc </w:t>
      </w:r>
      <w:r>
        <w:t xml:space="preserve">theo </w:t>
      </w:r>
      <w:r>
        <w:t xml:space="preserve">quy </w:t>
      </w:r>
      <w:r>
        <w:t xml:space="preserve">định, </w:t>
      </w:r>
      <w:r>
        <w:t xml:space="preserve">từ </w:t>
      </w:r>
      <w:r>
        <w:t xml:space="preserve">mấy </w:t>
      </w:r>
      <w:r>
        <w:t xml:space="preserve">giờ </w:t>
      </w:r>
      <w:r>
        <w:t xml:space="preserve">đến </w:t>
      </w:r>
      <w:r>
        <w:t xml:space="preserve">mấy </w:t>
      </w:r>
      <w:r>
        <w:t xml:space="preserve">giờ, </w:t>
      </w:r>
      <w:r>
        <w:t xml:space="preserve">hằng </w:t>
      </w:r>
      <w:r>
        <w:t xml:space="preserve">ngày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hay </w:t>
      </w:r>
      <w:r>
        <w:t xml:space="preserve">mỗi </w:t>
      </w:r>
      <w:r>
        <w:t xml:space="preserve">ca </w:t>
      </w:r>
      <w:r>
        <w:t xml:space="preserve">trong </w:t>
      </w:r>
      <w:r>
        <w:t xml:space="preserve">nhà </w:t>
      </w:r>
      <w:r>
        <w:t xml:space="preserve">máy. </w:t>
      </w:r>
      <w:r>
        <w:t xml:space="preserve">Nghỉ </w:t>
      </w:r>
      <w:r>
        <w:t xml:space="preserve">giữa </w:t>
      </w:r>
      <w:r>
        <w:rPr>
          <w:i/>
        </w:rPr>
        <w:t xml:space="preserve">tầm. </w:t>
      </w:r>
      <w:r>
        <w:t xml:space="preserve">Kíp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t xml:space="preserve">đổi </w:t>
      </w:r>
      <w:r>
        <w:t xml:space="preserve">tầm. </w:t>
      </w:r>
      <w:r>
        <w:t xml:space="preserve">Thông </w:t>
      </w:r>
      <w:r>
        <w:t xml:space="preserve">tầm*. </w:t>
      </w:r>
      <w:r>
        <w:rPr>
          <w:i/>
        </w:rPr>
        <w:t xml:space="preserve">Tan </w:t>
      </w:r>
      <w:r>
        <w:rPr>
          <w:i/>
        </w:rPr>
        <w:t xml:space="preserve">tầm*. </w:t>
      </w:r>
      <w:r>
        <w:br/>
      </w:r>
      <w:r>
        <w:rPr>
          <w:b/>
        </w:rPr>
        <w:t xml:space="preserve">tâm.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tìm. </w:t>
      </w:r>
      <w:r>
        <w:t xml:space="preserve">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bậy </w:t>
      </w:r>
      <w:r>
        <w:rPr>
          <w:i/>
        </w:rPr>
        <w:t xml:space="preserve">tính từ </w:t>
      </w:r>
      <w:r>
        <w:t xml:space="preserve">(khẩu ngữ). </w:t>
      </w:r>
      <w:r>
        <w:t xml:space="preserve">Bậy </w:t>
      </w:r>
      <w:r>
        <w:t xml:space="preserve">bạ, </w:t>
      </w:r>
      <w:r>
        <w:t xml:space="preserve">vớ </w:t>
      </w:r>
      <w:r>
        <w:t xml:space="preserve">vẩn. </w:t>
      </w:r>
      <w:r>
        <w:t xml:space="preserve">Nói </w:t>
      </w:r>
      <w:r>
        <w:rPr>
          <w:i/>
        </w:rPr>
        <w:t xml:space="preserve">tâm </w:t>
      </w:r>
      <w:r>
        <w:t xml:space="preserve">bậy.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chương </w:t>
      </w:r>
      <w:r>
        <w:rPr>
          <w:b/>
        </w:rPr>
        <w:t xml:space="preserve">trích </w:t>
      </w:r>
      <w:r>
        <w:rPr>
          <w:b/>
        </w:rPr>
        <w:t xml:space="preserve">cú </w:t>
      </w:r>
      <w:r>
        <w:rPr>
          <w:i/>
        </w:rPr>
        <w:t xml:space="preserve">động từ </w:t>
      </w:r>
      <w:r>
        <w:t xml:space="preserve">(Lối </w:t>
      </w:r>
      <w:r>
        <w:t xml:space="preserve">học </w:t>
      </w:r>
      <w:r>
        <w:t xml:space="preserve">hoặc </w:t>
      </w:r>
      <w:r>
        <w:t xml:space="preserve">lối </w:t>
      </w:r>
      <w:r>
        <w:t xml:space="preserve">viết) </w:t>
      </w:r>
      <w:r>
        <w:t xml:space="preserve">thiên </w:t>
      </w:r>
      <w:r>
        <w:t xml:space="preserve">về </w:t>
      </w:r>
      <w:r>
        <w:t xml:space="preserve">tìm </w:t>
      </w:r>
      <w:r>
        <w:t xml:space="preserve">tòi </w:t>
      </w:r>
      <w:r>
        <w:t xml:space="preserve">câu </w:t>
      </w:r>
      <w:r>
        <w:t xml:space="preserve">chữ, </w:t>
      </w:r>
      <w:r>
        <w:t xml:space="preserve">hình </w:t>
      </w:r>
      <w:r>
        <w:t xml:space="preserve">thức </w:t>
      </w:r>
      <w:r>
        <w:t xml:space="preserve">văn </w:t>
      </w:r>
      <w:r>
        <w:t xml:space="preserve">chương, </w:t>
      </w:r>
      <w:r>
        <w:t xml:space="preserve">mà </w:t>
      </w:r>
      <w:r>
        <w:t xml:space="preserve">xem </w:t>
      </w:r>
      <w:r>
        <w:t xml:space="preserve">nhẹ </w:t>
      </w:r>
      <w:r>
        <w:t xml:space="preserve">nội </w:t>
      </w:r>
      <w:r>
        <w:t xml:space="preserve">dung.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cỡ </w:t>
      </w:r>
      <w:r>
        <w:rPr>
          <w:i/>
        </w:rPr>
        <w:t xml:space="preserve">danh từ </w:t>
      </w:r>
      <w:r>
        <w:t xml:space="preserve">Cỡ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Tầm </w:t>
      </w:r>
      <w:r>
        <w:t xml:space="preserve">cỡ </w:t>
      </w:r>
      <w:r>
        <w:t xml:space="preserve">trung </w:t>
      </w:r>
      <w:r>
        <w:rPr>
          <w:i/>
        </w:rPr>
        <w:t xml:space="preserve">bình.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có </w:t>
      </w:r>
      <w:r>
        <w:t xml:space="preserve">tầm </w:t>
      </w:r>
      <w:r>
        <w:rPr>
          <w:i/>
        </w:rPr>
        <w:t xml:space="preserve">cỡ </w:t>
      </w:r>
      <w:r>
        <w:t xml:space="preserve">quốc </w:t>
      </w:r>
      <w:r>
        <w:t xml:space="preserve">tế. </w:t>
      </w:r>
      <w:r>
        <w:t xml:space="preserve">Một </w:t>
      </w:r>
      <w:r>
        <w:rPr>
          <w:i/>
        </w:rPr>
        <w:t xml:space="preserve">nhà </w:t>
      </w:r>
      <w:r>
        <w:t xml:space="preserve">uăn </w:t>
      </w:r>
      <w:r>
        <w:t xml:space="preserve">có </w:t>
      </w:r>
      <w:r>
        <w:rPr>
          <w:i/>
        </w:rPr>
        <w:t xml:space="preserve">tầm </w:t>
      </w:r>
      <w:r>
        <w:rPr>
          <w:i/>
        </w:rPr>
        <w:t xml:space="preserve">cỡ </w:t>
      </w:r>
      <w:r>
        <w:t xml:space="preserve">(kng.; </w:t>
      </w:r>
      <w:r>
        <w:t xml:space="preserve">cỡ </w:t>
      </w:r>
      <w:r>
        <w:t xml:space="preserve">lớn).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gửi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lá </w:t>
      </w:r>
      <w:r>
        <w:t xml:space="preserve">dày, </w:t>
      </w:r>
      <w:r>
        <w:t xml:space="preserve">màu </w:t>
      </w:r>
      <w:r>
        <w:t xml:space="preserve">lục </w:t>
      </w:r>
      <w:r>
        <w:t xml:space="preserve">sẫm, </w:t>
      </w:r>
      <w:r>
        <w:t xml:space="preserve">sống </w:t>
      </w:r>
      <w:r>
        <w:t xml:space="preserve">nửa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cành </w:t>
      </w:r>
      <w:r>
        <w:t xml:space="preserve">các </w:t>
      </w:r>
      <w:r>
        <w:t xml:space="preserve">cây </w:t>
      </w:r>
      <w:r>
        <w:t xml:space="preserve">khác.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tâm </w:t>
      </w:r>
      <w:r>
        <w:rPr>
          <w:i/>
        </w:rPr>
        <w:t xml:space="preserve">gửi </w:t>
      </w:r>
      <w:r>
        <w:t xml:space="preserve">(bóng (nghĩa bóng)).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Tầm </w:t>
      </w:r>
      <w:r>
        <w:t xml:space="preserve">nhìn </w:t>
      </w:r>
      <w:r>
        <w:t xml:space="preserve">xa </w:t>
      </w:r>
      <w:r>
        <w:t xml:space="preserve">của </w:t>
      </w:r>
      <w:r>
        <w:t xml:space="preserve">mắt;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khả </w:t>
      </w:r>
      <w:r>
        <w:t xml:space="preserve">năng </w:t>
      </w:r>
      <w:r>
        <w:t xml:space="preserve">nhìn </w:t>
      </w:r>
      <w:r>
        <w:t xml:space="preserve">xa </w:t>
      </w:r>
      <w:r>
        <w:t xml:space="preserve">trông </w:t>
      </w:r>
      <w:r>
        <w:t xml:space="preserve">rộng. </w:t>
      </w:r>
      <w:r>
        <w:rPr>
          <w:i/>
        </w:rPr>
        <w:t xml:space="preserve">Phóng </w:t>
      </w:r>
      <w:r>
        <w:rPr>
          <w:i/>
        </w:rPr>
        <w:t xml:space="preserve">tầm </w:t>
      </w:r>
      <w:r>
        <w:t xml:space="preserve">mắt </w:t>
      </w:r>
      <w:r>
        <w:t xml:space="preserve">nhìn </w:t>
      </w:r>
      <w:r>
        <w:rPr>
          <w:i/>
        </w:rPr>
        <w:t xml:space="preserve">ra </w:t>
      </w:r>
      <w:r>
        <w:t xml:space="preserve">xung </w:t>
      </w:r>
      <w:r>
        <w:rPr>
          <w:i/>
        </w:rPr>
        <w:t xml:space="preserve">quanh. </w:t>
      </w:r>
      <w:r>
        <w:rPr>
          <w:i/>
        </w:rPr>
        <w:t xml:space="preserve">Mở </w:t>
      </w:r>
      <w:r>
        <w:t xml:space="preserve">rộng </w:t>
      </w:r>
      <w:r>
        <w:rPr>
          <w:i/>
        </w:rPr>
        <w:t xml:space="preserve">tâm </w:t>
      </w:r>
      <w:r>
        <w:t xml:space="preserve">mắt.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mức </w:t>
      </w:r>
      <w:r>
        <w:rPr>
          <w:i/>
        </w:rPr>
        <w:t xml:space="preserve">danh từ </w:t>
      </w:r>
      <w:r>
        <w:t xml:space="preserve">Mức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Thấy </w:t>
      </w:r>
      <w:r>
        <w:rPr>
          <w:i/>
        </w:rPr>
        <w:t xml:space="preserve">được </w:t>
      </w:r>
      <w:r>
        <w:rPr>
          <w:i/>
        </w:rPr>
        <w:t xml:space="preserve">tầm </w:t>
      </w:r>
      <w:r>
        <w:rPr>
          <w:i/>
        </w:rPr>
        <w:t xml:space="preserve">mức </w:t>
      </w:r>
      <w:r>
        <w:rPr>
          <w:i/>
        </w:rPr>
        <w:t xml:space="preserve">quan </w:t>
      </w:r>
      <w:r>
        <w:rPr>
          <w:i/>
        </w:rPr>
        <w:t xml:space="preserve">trọng </w:t>
      </w:r>
      <w:r>
        <w:rPr>
          <w:i/>
        </w:rP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