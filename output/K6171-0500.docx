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phạt </w:t>
      </w:r>
      <w:r>
        <w:rPr>
          <w:b/>
        </w:rPr>
        <w:t xml:space="preserve">đến </w:t>
      </w:r>
      <w:r>
        <w:rPr>
          <w:i/>
        </w:rPr>
        <w:t xml:space="preserve">động từ </w:t>
      </w:r>
      <w:r>
        <w:t xml:space="preserve">Bắt </w:t>
      </w:r>
      <w:r>
        <w:t xml:space="preserve">phạt </w:t>
      </w:r>
      <w:r>
        <w:t xml:space="preserve">cầu </w:t>
      </w:r>
      <w:r>
        <w:t xml:space="preserve">thủ </w:t>
      </w:r>
      <w:r>
        <w:t xml:space="preserve">bóng </w:t>
      </w:r>
      <w:r>
        <w:t xml:space="preserve">đá </w:t>
      </w:r>
      <w:r>
        <w:t xml:space="preserve">phạm </w:t>
      </w:r>
      <w:r>
        <w:t xml:space="preserve">lỗi </w:t>
      </w:r>
      <w:r>
        <w:t xml:space="preserve">nặng </w:t>
      </w:r>
      <w:r>
        <w:t xml:space="preserve">trong </w:t>
      </w:r>
      <w:r>
        <w:t xml:space="preserve">khu </w:t>
      </w:r>
      <w:r>
        <w:t xml:space="preserve">vực </w:t>
      </w:r>
      <w:r>
        <w:t xml:space="preserve">quy </w:t>
      </w:r>
      <w:r>
        <w:t xml:space="preserve">định </w:t>
      </w:r>
      <w:r>
        <w:t xml:space="preserve">trước </w:t>
      </w:r>
      <w:r>
        <w:t xml:space="preserve">khung </w:t>
      </w:r>
      <w:r>
        <w:t xml:space="preserve">thành </w:t>
      </w:r>
      <w:r>
        <w:t xml:space="preserve">của </w:t>
      </w:r>
      <w:r>
        <w:t xml:space="preserve">đội </w:t>
      </w:r>
      <w:r>
        <w:t xml:space="preserve">mình </w:t>
      </w:r>
      <w:r>
        <w:t xml:space="preserve">bằng </w:t>
      </w:r>
      <w:r>
        <w:t xml:space="preserve">cách </w:t>
      </w:r>
      <w:r>
        <w:t xml:space="preserve">cho </w:t>
      </w:r>
      <w:r>
        <w:t xml:space="preserve">đối </w:t>
      </w:r>
      <w:r>
        <w:t xml:space="preserve">phương </w:t>
      </w:r>
      <w:r>
        <w:t xml:space="preserve">đá </w:t>
      </w:r>
      <w:r>
        <w:t xml:space="preserve">một </w:t>
      </w:r>
      <w:r>
        <w:t xml:space="preserve">quả </w:t>
      </w:r>
      <w:r>
        <w:t xml:space="preserve">bóng </w:t>
      </w:r>
      <w:r>
        <w:t xml:space="preserve">trực </w:t>
      </w:r>
      <w:r>
        <w:t xml:space="preserve">tiếp </w:t>
      </w:r>
      <w:r>
        <w:t xml:space="preserve">trong </w:t>
      </w:r>
      <w:r>
        <w:t xml:space="preserve">khu </w:t>
      </w:r>
      <w:r>
        <w:t xml:space="preserve">vực </w:t>
      </w:r>
      <w:r>
        <w:t xml:space="preserve">đó, </w:t>
      </w:r>
      <w:r>
        <w:t xml:space="preserve">chỉ </w:t>
      </w:r>
      <w:r>
        <w:t xml:space="preserve">có </w:t>
      </w:r>
      <w:r>
        <w:t xml:space="preserve">thủ </w:t>
      </w:r>
      <w:r>
        <w:t xml:space="preserve">môn </w:t>
      </w:r>
      <w:r>
        <w:t xml:space="preserve">được </w:t>
      </w:r>
      <w:r>
        <w:t xml:space="preserve">đỡ </w:t>
      </w:r>
      <w:r>
        <w:t xml:space="preserve">bóng, </w:t>
      </w:r>
      <w:r>
        <w:br/>
      </w:r>
      <w:r>
        <w:rPr>
          <w:b/>
        </w:rPr>
        <w:t xml:space="preserve">phạt </w:t>
      </w:r>
      <w:r>
        <w:rPr>
          <w:b/>
        </w:rPr>
        <w:t xml:space="preserve">góc </w:t>
      </w:r>
      <w:r>
        <w:rPr>
          <w:i/>
        </w:rPr>
        <w:t xml:space="preserve">động từ </w:t>
      </w:r>
      <w:r>
        <w:t xml:space="preserve">Bắt </w:t>
      </w:r>
      <w:r>
        <w:t xml:space="preserve">phạt </w:t>
      </w:r>
      <w:r>
        <w:t xml:space="preserve">cầu </w:t>
      </w:r>
      <w:r>
        <w:t xml:space="preserve">thủ </w:t>
      </w:r>
      <w:r>
        <w:t xml:space="preserve">bóng </w:t>
      </w:r>
      <w:r>
        <w:t xml:space="preserve">đá </w:t>
      </w:r>
      <w:r>
        <w:t xml:space="preserve">đưa </w:t>
      </w:r>
      <w:r>
        <w:t xml:space="preserve">bóng </w:t>
      </w:r>
      <w:r>
        <w:t xml:space="preserve">ra </w:t>
      </w:r>
      <w:r>
        <w:t xml:space="preserve">ngoài </w:t>
      </w:r>
      <w:r>
        <w:t xml:space="preserve">biên </w:t>
      </w:r>
      <w:r>
        <w:t xml:space="preserve">ngang </w:t>
      </w:r>
      <w:r>
        <w:t xml:space="preserve">bên </w:t>
      </w:r>
      <w:r>
        <w:t xml:space="preserve">sân </w:t>
      </w:r>
      <w:r>
        <w:t xml:space="preserve">mình </w:t>
      </w:r>
      <w:r>
        <w:t xml:space="preserve">bằng </w:t>
      </w:r>
      <w:r>
        <w:t xml:space="preserve">cách </w:t>
      </w:r>
      <w:r>
        <w:t xml:space="preserve">cho </w:t>
      </w:r>
      <w:r>
        <w:t xml:space="preserve">đối </w:t>
      </w:r>
      <w:r>
        <w:t xml:space="preserve">phương </w:t>
      </w:r>
      <w:r>
        <w:t xml:space="preserve">đặt </w:t>
      </w:r>
      <w:r>
        <w:t xml:space="preserve">bóng </w:t>
      </w:r>
      <w:r>
        <w:t xml:space="preserve">ở </w:t>
      </w:r>
      <w:r>
        <w:t xml:space="preserve">góc </w:t>
      </w:r>
      <w:r>
        <w:t xml:space="preserve">sân </w:t>
      </w:r>
      <w:r>
        <w:t xml:space="preserve">đó </w:t>
      </w:r>
      <w:r>
        <w:t xml:space="preserve">đá </w:t>
      </w:r>
      <w:r>
        <w:t xml:space="preserve">vào. </w:t>
      </w:r>
      <w:r>
        <w:br/>
      </w:r>
      <w:r>
        <w:rPr>
          <w:b/>
        </w:rPr>
        <w:t xml:space="preserve">phạt </w:t>
      </w:r>
      <w:r>
        <w:rPr>
          <w:b/>
        </w:rPr>
        <w:t xml:space="preserve">vạ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Bắt </w:t>
      </w:r>
      <w:r>
        <w:t xml:space="preserve">nộp </w:t>
      </w:r>
      <w:r>
        <w:t xml:space="preserve">phạt </w:t>
      </w:r>
      <w:r>
        <w:t xml:space="preserve">vì </w:t>
      </w:r>
      <w:r>
        <w:t xml:space="preserve">đã </w:t>
      </w:r>
      <w:r>
        <w:t xml:space="preserve">làm </w:t>
      </w:r>
      <w:r>
        <w:t xml:space="preserve">điều </w:t>
      </w:r>
      <w:r>
        <w:t xml:space="preserve">trái </w:t>
      </w:r>
      <w:r>
        <w:t xml:space="preserve">với </w:t>
      </w:r>
      <w:r>
        <w:t xml:space="preserve">tục </w:t>
      </w:r>
      <w:r>
        <w:t xml:space="preserve">lệ </w:t>
      </w:r>
      <w:r>
        <w:t xml:space="preserve">hay </w:t>
      </w:r>
      <w:r>
        <w:t xml:space="preserve">quy </w:t>
      </w:r>
      <w:r>
        <w:t xml:space="preserve">ước </w:t>
      </w:r>
      <w:r>
        <w:t xml:space="preserve">của </w:t>
      </w:r>
      <w:r>
        <w:t xml:space="preserve">làng </w:t>
      </w:r>
      <w:r>
        <w:t xml:space="preserve">xã </w:t>
      </w:r>
      <w:r>
        <w:t xml:space="preserve">thời </w:t>
      </w:r>
      <w:r>
        <w:t xml:space="preserve">trước. </w:t>
      </w:r>
      <w:r>
        <w:t xml:space="preserve">Làng </w:t>
      </w:r>
      <w:r>
        <w:rPr>
          <w:i/>
        </w:rPr>
        <w:t xml:space="preserve">phạt </w:t>
      </w:r>
      <w:r>
        <w:rPr>
          <w:i/>
        </w:rPr>
        <w:t xml:space="preserve">uạ. </w:t>
      </w:r>
      <w:r>
        <w:rPr>
          <w:b/>
        </w:rPr>
        <w:t xml:space="preserve">2 </w:t>
      </w:r>
      <w:r>
        <w:t xml:space="preserve">Bắt </w:t>
      </w:r>
      <w:r>
        <w:t xml:space="preserve">nộp </w:t>
      </w:r>
      <w:r>
        <w:t xml:space="preserve">phạt, </w:t>
      </w:r>
      <w:r>
        <w:t xml:space="preserve">nói </w:t>
      </w:r>
      <w:r>
        <w:t xml:space="preserve">chung. </w:t>
      </w:r>
      <w:r>
        <w:rPr>
          <w:i/>
        </w:rPr>
        <w:t xml:space="preserve">Chủ </w:t>
      </w:r>
      <w:r>
        <w:rPr>
          <w:i/>
        </w:rPr>
        <w:t xml:space="preserve">phạt </w:t>
      </w:r>
      <w:r>
        <w:rPr>
          <w:i/>
        </w:rPr>
        <w:t xml:space="preserve">uạ, </w:t>
      </w:r>
      <w:r>
        <w:t xml:space="preserve">cúp </w:t>
      </w:r>
      <w:r>
        <w:rPr>
          <w:i/>
        </w:rPr>
        <w:t xml:space="preserve">lương </w:t>
      </w:r>
      <w:r>
        <w:rPr>
          <w:i/>
        </w:rPr>
        <w:t xml:space="preserve">công </w:t>
      </w:r>
      <w:r>
        <w:rPr>
          <w:i/>
        </w:rPr>
        <w:t xml:space="preserve">nhân. </w:t>
      </w:r>
      <w:r>
        <w:t xml:space="preserve">Toà </w:t>
      </w:r>
      <w:r>
        <w:t xml:space="preserve">phạt </w:t>
      </w:r>
      <w:r>
        <w:t xml:space="preserve">uạ. </w:t>
      </w:r>
      <w:r>
        <w:br/>
      </w:r>
      <w:r>
        <w:rPr>
          <w:b/>
        </w:rPr>
        <w:t xml:space="preserve">phatxit </w:t>
      </w:r>
      <w:r>
        <w:rPr>
          <w:i/>
        </w:rPr>
        <w:t xml:space="preserve">xem </w:t>
      </w:r>
      <w:r>
        <w:t xml:space="preserve">fatxit. </w:t>
      </w:r>
      <w:r>
        <w:br/>
      </w:r>
      <w:r>
        <w:rPr>
          <w:b/>
        </w:rPr>
        <w:t xml:space="preserve">phay,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đứt </w:t>
      </w:r>
      <w:r>
        <w:t xml:space="preserve">gẫy </w:t>
      </w:r>
      <w:r>
        <w:t xml:space="preserve">của </w:t>
      </w:r>
      <w:r>
        <w:t xml:space="preserve">vỏ </w:t>
      </w:r>
      <w:r>
        <w:t xml:space="preserve">Trái </w:t>
      </w:r>
      <w:r>
        <w:t xml:space="preserve">Đất </w:t>
      </w:r>
      <w:r>
        <w:t xml:space="preserve">trong </w:t>
      </w:r>
      <w:r>
        <w:t xml:space="preserve">đó </w:t>
      </w:r>
      <w:r>
        <w:rPr>
          <w:i/>
        </w:rPr>
        <w:t xml:space="preserve">có </w:t>
      </w:r>
      <w:r>
        <w:t xml:space="preserve">sự </w:t>
      </w:r>
      <w:r>
        <w:t xml:space="preserve">di </w:t>
      </w:r>
      <w:r>
        <w:t xml:space="preserve">chuyển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theo </w:t>
      </w:r>
      <w:r>
        <w:t xml:space="preserve">mặt </w:t>
      </w:r>
      <w:r>
        <w:t xml:space="preserve">phẳng </w:t>
      </w:r>
      <w:r>
        <w:t xml:space="preserve">đứt </w:t>
      </w:r>
      <w:r>
        <w:t xml:space="preserve">gây. </w:t>
      </w:r>
      <w:r>
        <w:br/>
      </w:r>
      <w:r>
        <w:rPr>
          <w:b/>
        </w:rPr>
        <w:t xml:space="preserve">phay;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Công </w:t>
      </w:r>
      <w:r>
        <w:t xml:space="preserve">cụ </w:t>
      </w:r>
      <w:r>
        <w:t xml:space="preserve">gồm </w:t>
      </w:r>
      <w:r>
        <w:t xml:space="preserve">một </w:t>
      </w:r>
      <w:r>
        <w:t xml:space="preserve">hay </w:t>
      </w:r>
      <w:r>
        <w:t xml:space="preserve">hai </w:t>
      </w:r>
      <w:r>
        <w:t xml:space="preserve">hàng </w:t>
      </w:r>
      <w:r>
        <w:t xml:space="preserve">lưỡi </w:t>
      </w:r>
      <w:r>
        <w:t xml:space="preserve">hoặc </w:t>
      </w:r>
      <w:r>
        <w:t xml:space="preserve">răng </w:t>
      </w:r>
      <w:r>
        <w:t xml:space="preserve">sắt </w:t>
      </w:r>
      <w:r>
        <w:t xml:space="preserve">gắn </w:t>
      </w:r>
      <w:r>
        <w:t xml:space="preserve">vào </w:t>
      </w:r>
      <w:r>
        <w:t xml:space="preserve">máy </w:t>
      </w:r>
      <w:r>
        <w:t xml:space="preserve">kéo </w:t>
      </w:r>
      <w:r>
        <w:t xml:space="preserve">để </w:t>
      </w:r>
      <w:r>
        <w:t xml:space="preserve">làm </w:t>
      </w:r>
      <w:r>
        <w:t xml:space="preserve">đất </w:t>
      </w:r>
      <w:r>
        <w:t xml:space="preserve">thay </w:t>
      </w:r>
      <w:r>
        <w:t xml:space="preserve">cày </w:t>
      </w:r>
      <w:r>
        <w:t xml:space="preserve">và </w:t>
      </w:r>
      <w:r>
        <w:t xml:space="preserve">bừa. </w:t>
      </w:r>
      <w:r>
        <w:t xml:space="preserve">II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đất </w:t>
      </w:r>
      <w:r>
        <w:t xml:space="preserve">nhỏ </w:t>
      </w:r>
      <w:r>
        <w:t xml:space="preserve">ra, </w:t>
      </w:r>
      <w:r>
        <w:t xml:space="preserve">tơi </w:t>
      </w:r>
      <w:r>
        <w:t xml:space="preserve">ra </w:t>
      </w:r>
      <w:r>
        <w:t xml:space="preserve">hoặc </w:t>
      </w:r>
      <w:r>
        <w:t xml:space="preserve">nhuyễn </w:t>
      </w:r>
      <w:r>
        <w:t xml:space="preserve">ra </w:t>
      </w:r>
      <w:r>
        <w:t xml:space="preserve">bằng </w:t>
      </w:r>
      <w:r>
        <w:t xml:space="preserve">phay. </w:t>
      </w:r>
      <w:r>
        <w:rPr>
          <w:i/>
        </w:rPr>
        <w:t xml:space="preserve">Máy </w:t>
      </w:r>
      <w:r>
        <w:t xml:space="preserve">phay </w:t>
      </w:r>
      <w:r>
        <w:t xml:space="preserve">đất </w:t>
      </w:r>
      <w:r>
        <w:t xml:space="preserve">uài </w:t>
      </w:r>
      <w:r>
        <w:rPr>
          <w:i/>
        </w:rPr>
        <w:t xml:space="preserve">lần </w:t>
      </w:r>
      <w:r>
        <w:rPr>
          <w:i/>
        </w:rPr>
        <w:t xml:space="preserve">là </w:t>
      </w:r>
      <w:r>
        <w:rPr>
          <w:i/>
        </w:rPr>
        <w:t xml:space="preserve">cấy </w:t>
      </w:r>
      <w:r>
        <w:t xml:space="preserve">được. </w:t>
      </w:r>
      <w:r>
        <w:br/>
      </w:r>
      <w:r>
        <w:rPr>
          <w:b/>
        </w:rPr>
        <w:t xml:space="preserve">phay; </w:t>
      </w:r>
      <w:r>
        <w:rPr>
          <w:i/>
        </w:rPr>
        <w:t xml:space="preserve">động từ </w:t>
      </w:r>
      <w:r>
        <w:t xml:space="preserve">Tạo </w:t>
      </w:r>
      <w:r>
        <w:t xml:space="preserve">một </w:t>
      </w:r>
      <w:r>
        <w:t xml:space="preserve">mặt </w:t>
      </w:r>
      <w:r>
        <w:t xml:space="preserve">phẳng </w:t>
      </w:r>
      <w:r>
        <w:t xml:space="preserve">hay </w:t>
      </w:r>
      <w:r>
        <w:t xml:space="preserve">một </w:t>
      </w:r>
      <w:r>
        <w:t xml:space="preserve">rãnh </w:t>
      </w:r>
      <w:r>
        <w:t xml:space="preserve">trên </w:t>
      </w:r>
      <w:r>
        <w:t xml:space="preserve">chỉ </w:t>
      </w:r>
      <w:r>
        <w:t xml:space="preserve">tiết </w:t>
      </w:r>
      <w:r>
        <w:t xml:space="preserve">máy </w:t>
      </w:r>
      <w:r>
        <w:t xml:space="preserve">bằng </w:t>
      </w:r>
      <w:r>
        <w:t xml:space="preserve">loại </w:t>
      </w:r>
      <w:r>
        <w:t xml:space="preserve">dao </w:t>
      </w:r>
      <w:r>
        <w:t xml:space="preserve">quay </w:t>
      </w:r>
      <w:r>
        <w:t xml:space="preserve">tròn </w:t>
      </w:r>
      <w:r>
        <w:t xml:space="preserve">có </w:t>
      </w:r>
      <w:r>
        <w:t xml:space="preserve">nhiều </w:t>
      </w:r>
      <w:r>
        <w:t xml:space="preserve">lưỡi </w:t>
      </w:r>
      <w:r>
        <w:t xml:space="preserve">cắt. </w:t>
      </w:r>
      <w:r>
        <w:t xml:space="preserve">Máy </w:t>
      </w:r>
      <w:r>
        <w:rPr>
          <w:i/>
        </w:rPr>
        <w:t xml:space="preserve">phay*. </w:t>
      </w:r>
      <w:r>
        <w:br/>
      </w:r>
      <w:r>
        <w:rPr>
          <w:b/>
        </w:rPr>
        <w:t xml:space="preserve">phay, </w:t>
      </w:r>
      <w:r>
        <w:rPr>
          <w:i/>
        </w:rPr>
        <w:t xml:space="preserve">tính từ </w:t>
      </w:r>
      <w:r>
        <w:t xml:space="preserve">(phương ngữ). </w:t>
      </w:r>
      <w:r>
        <w:t xml:space="preserve">(Thịt) </w:t>
      </w:r>
      <w:r>
        <w:t xml:space="preserve">luộc </w:t>
      </w:r>
      <w:r>
        <w:rPr>
          <w:i/>
        </w:rPr>
        <w:t xml:space="preserve">vừa </w:t>
      </w:r>
      <w:r>
        <w:t xml:space="preserve">chín </w:t>
      </w:r>
      <w:r>
        <w:t xml:space="preserve">tới </w:t>
      </w:r>
      <w:r>
        <w:t xml:space="preserve">để </w:t>
      </w:r>
      <w:r>
        <w:t xml:space="preserve">làm </w:t>
      </w:r>
      <w:r>
        <w:t xml:space="preserve">món </w:t>
      </w:r>
      <w:r>
        <w:t xml:space="preserve">ăn, </w:t>
      </w:r>
      <w:r>
        <w:t xml:space="preserve">không </w:t>
      </w:r>
      <w:r>
        <w:t xml:space="preserve">nấu, </w:t>
      </w:r>
      <w:r>
        <w:t xml:space="preserve">không </w:t>
      </w:r>
      <w:r>
        <w:t xml:space="preserve">xào. </w:t>
      </w:r>
      <w:r>
        <w:rPr>
          <w:i/>
        </w:rPr>
        <w:t xml:space="preserve">Thịt </w:t>
      </w:r>
      <w:r>
        <w:rPr>
          <w:i/>
        </w:rPr>
        <w:t xml:space="preserve">heo </w:t>
      </w:r>
      <w:r>
        <w:rPr>
          <w:i/>
        </w:rPr>
        <w:t xml:space="preserve">phay. </w:t>
      </w:r>
      <w:r>
        <w:t xml:space="preserve">(Thịt </w:t>
      </w:r>
      <w:r>
        <w:t xml:space="preserve">gà) </w:t>
      </w:r>
      <w:r>
        <w:t xml:space="preserve">xé </w:t>
      </w:r>
      <w:r>
        <w:t xml:space="preserve">phay*. </w:t>
      </w:r>
      <w:r>
        <w:br/>
      </w:r>
      <w:r>
        <w:rPr>
          <w:b/>
        </w:rPr>
        <w:t xml:space="preserve">phảy, </w:t>
      </w:r>
      <w:r>
        <w:t xml:space="preserve">(ph.).x. </w:t>
      </w:r>
      <w:r>
        <w:t xml:space="preserve">phấy1. </w:t>
      </w:r>
      <w:r>
        <w:br/>
      </w:r>
      <w:r>
        <w:rPr>
          <w:b/>
        </w:rPr>
        <w:t xml:space="preserve">phảy;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phấy2. </w:t>
      </w:r>
      <w:r>
        <w:br/>
      </w:r>
      <w:r>
        <w:rPr>
          <w:b/>
        </w:rPr>
        <w:t xml:space="preserve">phắc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t,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một </w:t>
      </w:r>
      <w:r>
        <w:t xml:space="preserve">tiếng </w:t>
      </w:r>
      <w:r>
        <w:t xml:space="preserve">động. </w:t>
      </w:r>
      <w:r>
        <w:t xml:space="preserve">Cá </w:t>
      </w:r>
      <w:r>
        <w:rPr>
          <w:i/>
        </w:rPr>
        <w:t xml:space="preserve">lớp </w:t>
      </w:r>
      <w:r>
        <w:rPr>
          <w:i/>
        </w:rPr>
        <w:t xml:space="preserve">ngồi </w:t>
      </w:r>
      <w:r>
        <w:t xml:space="preserve">im </w:t>
      </w:r>
      <w:r>
        <w:t xml:space="preserve">phắc. </w:t>
      </w:r>
      <w:r>
        <w:rPr>
          <w:i/>
        </w:rPr>
        <w:t xml:space="preserve">Trưa </w:t>
      </w:r>
      <w:r>
        <w:t xml:space="preserve">hè </w:t>
      </w:r>
      <w:r>
        <w:t xml:space="preserve">lặng </w:t>
      </w:r>
      <w:r>
        <w:t xml:space="preserve">phắc.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phăng </w:t>
      </w:r>
      <w:r>
        <w:t xml:space="preserve">phắc </w:t>
      </w:r>
      <w:r>
        <w:t xml:space="preserve">tý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phăm </w:t>
      </w:r>
      <w:r>
        <w:rPr>
          <w:b/>
        </w:rPr>
        <w:t xml:space="preserve">phăm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chuyền </w:t>
      </w:r>
      <w:r>
        <w:t xml:space="preserve">động </w:t>
      </w:r>
      <w:r>
        <w:t xml:space="preserve">hoặc </w:t>
      </w:r>
      <w:r>
        <w:t xml:space="preserve">làm </w:t>
      </w:r>
      <w:r>
        <w:t xml:space="preserve">một </w:t>
      </w:r>
      <w:r>
        <w:t xml:space="preserve">động </w:t>
      </w:r>
      <w:r>
        <w:t xml:space="preserve">tác </w:t>
      </w:r>
      <w:r>
        <w:t xml:space="preserve">nào </w:t>
      </w:r>
      <w:r>
        <w:t xml:space="preserve">đó </w:t>
      </w:r>
      <w:r>
        <w:t xml:space="preserve">nhanh, </w:t>
      </w:r>
      <w:r>
        <w:t xml:space="preserve">mạnh, </w:t>
      </w:r>
      <w:r>
        <w:t xml:space="preserve">chỉ </w:t>
      </w:r>
      <w:r>
        <w:t xml:space="preserve">theo </w:t>
      </w:r>
      <w:r>
        <w:t xml:space="preserve">một </w:t>
      </w:r>
      <w:r>
        <w:t xml:space="preserve">hướng, </w:t>
      </w:r>
      <w:r>
        <w:t xml:space="preserve">dường </w:t>
      </w:r>
      <w:r>
        <w:t xml:space="preserve">như </w:t>
      </w:r>
      <w:r>
        <w:t xml:space="preserve">bất </w:t>
      </w:r>
      <w:r>
        <w:t xml:space="preserve">chấp </w:t>
      </w:r>
      <w:r>
        <w:t xml:space="preserve">mọi </w:t>
      </w:r>
      <w:r>
        <w:t xml:space="preserve">cắn </w:t>
      </w:r>
      <w:r>
        <w:rPr>
          <w:i/>
        </w:rPr>
        <w:t xml:space="preserve">trở. </w:t>
      </w:r>
      <w:r>
        <w:rPr>
          <w:i/>
        </w:rPr>
        <w:t xml:space="preserve">Phăm </w:t>
      </w:r>
      <w:r>
        <w:t xml:space="preserve">phăm </w:t>
      </w:r>
      <w:r>
        <w:t xml:space="preserve">chạy </w:t>
      </w:r>
      <w:r>
        <w:rPr>
          <w:i/>
        </w:rPr>
        <w:t xml:space="preserve">đến. </w:t>
      </w:r>
      <w:r>
        <w:rPr>
          <w:i/>
        </w:rPr>
        <w:t xml:space="preserve">Rút </w:t>
      </w:r>
      <w:r>
        <w:rPr>
          <w:i/>
        </w:rPr>
        <w:t xml:space="preserve">con </w:t>
      </w:r>
      <w:r>
        <w:rPr>
          <w:i/>
        </w:rPr>
        <w:t xml:space="preserve">dao </w:t>
      </w:r>
      <w:r>
        <w:rPr>
          <w:i/>
        </w:rPr>
        <w:t xml:space="preserve">ra, </w:t>
      </w:r>
      <w:r>
        <w:rPr>
          <w:i/>
        </w:rPr>
        <w:t xml:space="preserve">cằm </w:t>
      </w:r>
      <w:r>
        <w:rPr>
          <w:i/>
        </w:rPr>
        <w:t xml:space="preserve">phăm </w:t>
      </w:r>
      <w:r>
        <w:rPr>
          <w:i/>
        </w:rPr>
        <w:t xml:space="preserve">phăm </w:t>
      </w:r>
      <w:r>
        <w:rPr>
          <w:i/>
        </w:rPr>
        <w:t xml:space="preserve">trong </w:t>
      </w:r>
      <w:r>
        <w:rPr>
          <w:i/>
        </w:rPr>
        <w:t xml:space="preserve">tay. </w:t>
      </w:r>
      <w:r>
        <w:br/>
      </w:r>
      <w:r>
        <w:rPr>
          <w:b/>
        </w:rPr>
        <w:t xml:space="preserve">phăm </w:t>
      </w:r>
      <w:r>
        <w:rPr>
          <w:b/>
        </w:rPr>
        <w:t xml:space="preserve">phắp </w:t>
      </w:r>
      <w:r>
        <w:rPr>
          <w:i/>
        </w:rPr>
        <w:t xml:space="preserve">tính từ </w:t>
      </w:r>
      <w:r>
        <w:t xml:space="preserve">(khẩu ngữ). </w:t>
      </w:r>
      <w:r>
        <w:t xml:space="preserve">Đúng </w:t>
      </w:r>
      <w:r>
        <w:t xml:space="preserve">đến </w:t>
      </w:r>
      <w:r>
        <w:t xml:space="preserve">tận </w:t>
      </w:r>
      <w:r>
        <w:t xml:space="preserve">các </w:t>
      </w:r>
      <w:r>
        <w:t xml:space="preserve">chi </w:t>
      </w:r>
      <w:r>
        <w:t xml:space="preserve">tiết </w:t>
      </w:r>
      <w:r>
        <w:t xml:space="preserve">hay </w:t>
      </w:r>
      <w:r>
        <w:t xml:space="preserve">các </w:t>
      </w:r>
      <w:r>
        <w:t xml:space="preserve">bộ </w:t>
      </w:r>
      <w:r>
        <w:t xml:space="preserve">phận, </w:t>
      </w:r>
      <w:r>
        <w:t xml:space="preserve">không </w:t>
      </w:r>
      <w:r>
        <w:t xml:space="preserve">hề </w:t>
      </w:r>
      <w:r>
        <w:t xml:space="preserve">sai </w:t>
      </w:r>
      <w:r>
        <w:t xml:space="preserve">chệch. </w:t>
      </w:r>
      <w:r>
        <w:rPr>
          <w:i/>
        </w:rPr>
        <w:t xml:space="preserve">Xe </w:t>
      </w:r>
      <w:r>
        <w:rPr>
          <w:i/>
        </w:rPr>
        <w:t xml:space="preserve">chạy </w:t>
      </w:r>
      <w:r>
        <w:rPr>
          <w:i/>
        </w:rPr>
        <w:t xml:space="preserve">đúng </w:t>
      </w:r>
      <w:r>
        <w:rPr>
          <w:i/>
        </w:rPr>
        <w:t xml:space="preserve">giờ </w:t>
      </w:r>
      <w:r>
        <w:rPr>
          <w:i/>
        </w:rPr>
        <w:t xml:space="preserve">phăm </w:t>
      </w:r>
      <w:r>
        <w:rPr>
          <w:i/>
        </w:rPr>
        <w:t xml:space="preserve">phắp. </w:t>
      </w:r>
      <w:r>
        <w:t xml:space="preserve">Động </w:t>
      </w:r>
      <w:r>
        <w:rPr>
          <w:i/>
        </w:rPr>
        <w:t xml:space="preserve">tác </w:t>
      </w:r>
      <w:r>
        <w:rPr>
          <w:i/>
        </w:rPr>
        <w:t xml:space="preserve">thể </w:t>
      </w:r>
      <w:r>
        <w:rPr>
          <w:i/>
        </w:rPr>
        <w:t xml:space="preserve">dục </w:t>
      </w:r>
      <w:r>
        <w:rPr>
          <w:i/>
        </w:rPr>
        <w:t xml:space="preserve">đều </w:t>
      </w:r>
      <w:r>
        <w:rPr>
          <w:i/>
        </w:rPr>
        <w:t xml:space="preserve">phăm </w:t>
      </w:r>
      <w:r>
        <w:rPr>
          <w:i/>
        </w:rPr>
        <w:t xml:space="preserve">phắp. </w:t>
      </w:r>
      <w:r>
        <w:br/>
      </w:r>
      <w:r>
        <w:rPr>
          <w:b/>
        </w:rPr>
        <w:t xml:space="preserve">phăn </w:t>
      </w:r>
      <w:r>
        <w:rPr>
          <w:i/>
        </w:rPr>
        <w:t xml:space="preserve">động từ </w:t>
      </w:r>
      <w:r>
        <w:t xml:space="preserve">(cũ). </w:t>
      </w:r>
      <w:r>
        <w:rPr>
          <w:i/>
        </w:rPr>
        <w:t xml:space="preserve">Phăng. </w:t>
      </w:r>
      <w:r>
        <w:br/>
      </w:r>
      <w:r>
        <w:rPr>
          <w:b/>
        </w:rPr>
        <w:t xml:space="preserve">phăn </w:t>
      </w:r>
      <w:r>
        <w:rPr>
          <w:b/>
        </w:rPr>
        <w:t xml:space="preserve">phắt </w:t>
      </w:r>
      <w:r>
        <w:rPr>
          <w:i/>
        </w:rPr>
        <w:t xml:space="preserve">phụ từ </w:t>
      </w:r>
      <w:r>
        <w:t xml:space="preserve">(ít dùng). </w:t>
      </w:r>
      <w:r>
        <w:t xml:space="preserve">Một </w:t>
      </w:r>
      <w:r>
        <w:t xml:space="preserve">cách </w:t>
      </w:r>
      <w:r>
        <w:t xml:space="preserve">nhanh, </w:t>
      </w:r>
      <w:r>
        <w:t xml:space="preserve">gọn, </w:t>
      </w:r>
      <w:r>
        <w:t xml:space="preserve">dứt </w:t>
      </w:r>
      <w:r>
        <w:t xml:space="preserve">khoát </w:t>
      </w:r>
      <w:r>
        <w:t xml:space="preserve">và </w:t>
      </w:r>
      <w:r>
        <w:t xml:space="preserve">liên </w:t>
      </w:r>
      <w:r>
        <w:t xml:space="preserve">tục. </w:t>
      </w:r>
      <w:r>
        <w:t xml:space="preserve">Gạt </w:t>
      </w:r>
      <w:r>
        <w:rPr>
          <w:i/>
        </w:rPr>
        <w:t xml:space="preserve">phăn </w:t>
      </w:r>
      <w:r>
        <w:rPr>
          <w:i/>
        </w:rPr>
        <w:t xml:space="preserve">phắt. </w:t>
      </w:r>
      <w:r>
        <w:t xml:space="preserve">Nháy </w:t>
      </w:r>
      <w:r>
        <w:rPr>
          <w:i/>
        </w:rPr>
        <w:t xml:space="preserve">phăn </w:t>
      </w:r>
      <w:r>
        <w:rPr>
          <w:i/>
        </w:rPr>
        <w:t xml:space="preserve">phắt </w:t>
      </w:r>
      <w:r>
        <w:rPr>
          <w:i/>
        </w:rPr>
        <w:t xml:space="preserve">qua </w:t>
      </w:r>
      <w:r>
        <w:rPr>
          <w:i/>
        </w:rPr>
        <w:t xml:space="preserve">các </w:t>
      </w:r>
      <w:r>
        <w:rPr>
          <w:i/>
        </w:rPr>
        <w:t xml:space="preserve">bờ </w:t>
      </w:r>
      <w:r>
        <w:t xml:space="preserve">ruộng. </w:t>
      </w:r>
      <w:r>
        <w:br/>
      </w:r>
      <w:r>
        <w:rPr>
          <w:b/>
        </w:rPr>
        <w:t xml:space="preserve">phăng, </w:t>
      </w:r>
      <w:r>
        <w:rPr>
          <w:i/>
        </w:rPr>
        <w:t xml:space="preserve">động từ </w:t>
      </w:r>
      <w:r>
        <w:t xml:space="preserve">(phương ngữ). </w:t>
      </w:r>
      <w:r>
        <w:rPr>
          <w:i/>
        </w:rPr>
        <w:t xml:space="preserve">Lằn </w:t>
      </w:r>
      <w:r>
        <w:t xml:space="preserve">để </w:t>
      </w:r>
      <w:r>
        <w:t xml:space="preserve">tìm </w:t>
      </w:r>
      <w:r>
        <w:rPr>
          <w:i/>
        </w:rPr>
        <w:t xml:space="preserve">ra </w:t>
      </w:r>
      <w:r>
        <w:t xml:space="preserve">mối. </w:t>
      </w:r>
      <w:r>
        <w:t xml:space="preserve">Phăng </w:t>
      </w:r>
      <w:r>
        <w:rPr>
          <w:i/>
        </w:rPr>
        <w:t xml:space="preserve">ra </w:t>
      </w:r>
      <w:r>
        <w:rPr>
          <w:i/>
        </w:rPr>
        <w:t xml:space="preserve">mối. </w:t>
      </w:r>
      <w:r>
        <w:br/>
      </w:r>
      <w:r>
        <w:rPr>
          <w:b/>
        </w:rPr>
        <w:t xml:space="preserve">phăng, </w:t>
      </w:r>
      <w:r>
        <w:rPr>
          <w:i/>
        </w:rPr>
        <w:t xml:space="preserve">phụ từ </w:t>
      </w:r>
      <w:r>
        <w:t xml:space="preserve">Ngay </w:t>
      </w:r>
      <w:r>
        <w:t xml:space="preserve">lập </w:t>
      </w:r>
      <w:r>
        <w:t xml:space="preserve">tức, </w:t>
      </w:r>
      <w:r>
        <w:t xml:space="preserve">một </w:t>
      </w:r>
      <w:r>
        <w:t xml:space="preserve">cách </w:t>
      </w:r>
      <w:r>
        <w:t xml:space="preserve">rất </w:t>
      </w:r>
      <w:r>
        <w:t xml:space="preserve">nhanh, </w:t>
      </w:r>
      <w:r>
        <w:t xml:space="preserve">mạnh, </w:t>
      </w:r>
      <w:r>
        <w:t xml:space="preserve">gọn. </w:t>
      </w:r>
      <w:r>
        <w:rPr>
          <w:i/>
        </w:rPr>
        <w:t xml:space="preserve">Nước </w:t>
      </w:r>
      <w:r>
        <w:t xml:space="preserve">lũ </w:t>
      </w:r>
      <w:r>
        <w:t xml:space="preserve">cuốn </w:t>
      </w:r>
      <w:r>
        <w:rPr>
          <w:i/>
        </w:rPr>
        <w:t xml:space="preserve">phăng </w:t>
      </w:r>
      <w:r>
        <w:t xml:space="preserve">chiếc </w:t>
      </w:r>
      <w:r>
        <w:rPr>
          <w:i/>
        </w:rPr>
        <w:t xml:space="preserve">cầu </w:t>
      </w:r>
      <w:r>
        <w:rPr>
          <w:i/>
        </w:rPr>
        <w:t xml:space="preserve">tre. </w:t>
      </w:r>
      <w:r>
        <w:rPr>
          <w:i/>
        </w:rPr>
        <w:t xml:space="preserve">Gạt </w:t>
      </w:r>
      <w:r>
        <w:rPr>
          <w:i/>
        </w:rPr>
        <w:t xml:space="preserve">phăng </w:t>
      </w:r>
      <w:r>
        <w:rPr>
          <w:i/>
        </w:rPr>
        <w:t xml:space="preserve">mọi </w:t>
      </w:r>
      <w:r>
        <w:t xml:space="preserve">trở </w:t>
      </w:r>
      <w:r>
        <w:t xml:space="preserve">ngại. </w:t>
      </w:r>
      <w:r>
        <w:t xml:space="preserve">Đi </w:t>
      </w:r>
      <w:r>
        <w:rPr>
          <w:i/>
        </w:rPr>
        <w:t xml:space="preserve">phăng </w:t>
      </w:r>
      <w:r>
        <w:rPr>
          <w:i/>
        </w:rPr>
        <w:t xml:space="preserve">phăng. </w:t>
      </w:r>
      <w:r>
        <w:t xml:space="preserve">Chối </w:t>
      </w:r>
      <w:r>
        <w:rPr>
          <w:i/>
        </w:rPr>
        <w:t xml:space="preserve">phăng </w:t>
      </w:r>
      <w:r>
        <w:rPr>
          <w:i/>
        </w:rPr>
        <w:t xml:space="preserve">đi. </w:t>
      </w:r>
      <w:r>
        <w:br/>
      </w:r>
      <w:r>
        <w:rPr>
          <w:b/>
        </w:rPr>
        <w:t xml:space="preserve">phăng </w:t>
      </w:r>
      <w:r>
        <w:rPr>
          <w:b/>
        </w:rPr>
        <w:t xml:space="preserve">phắc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phắc </w:t>
      </w:r>
      <w:r>
        <w:t xml:space="preserve">(láy). </w:t>
      </w:r>
      <w:r>
        <w:br/>
      </w:r>
      <w:r>
        <w:rPr>
          <w:b/>
        </w:rPr>
        <w:t xml:space="preserve">phăng </w:t>
      </w:r>
      <w:r>
        <w:rPr>
          <w:b/>
        </w:rPr>
        <w:t xml:space="preserve">teo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Con </w:t>
      </w:r>
      <w:r>
        <w:t xml:space="preserve">bài </w:t>
      </w:r>
      <w:r>
        <w:t xml:space="preserve">đặc </w:t>
      </w:r>
      <w:r>
        <w:t xml:space="preserve">biệt </w:t>
      </w:r>
      <w:r>
        <w:t xml:space="preserve">trong </w:t>
      </w:r>
      <w:r>
        <w:t xml:space="preserve">cỗ </w:t>
      </w:r>
      <w:r>
        <w:t xml:space="preserve">bài </w:t>
      </w:r>
      <w:r>
        <w:t xml:space="preserve">tulơkhơ, </w:t>
      </w:r>
      <w:r>
        <w:t xml:space="preserve">khi </w:t>
      </w:r>
      <w:r>
        <w:t xml:space="preserve">đánh </w:t>
      </w:r>
      <w:r>
        <w:t xml:space="preserve">ra </w:t>
      </w:r>
      <w:r>
        <w:t xml:space="preserve">thì </w:t>
      </w:r>
      <w:r>
        <w:t xml:space="preserve">cắt </w:t>
      </w:r>
      <w:r>
        <w:t xml:space="preserve">bỏ </w:t>
      </w:r>
      <w:r>
        <w:t xml:space="preserve">được </w:t>
      </w:r>
      <w:r>
        <w:t xml:space="preserve">bất </w:t>
      </w:r>
      <w:r>
        <w:t xml:space="preserve">kì </w:t>
      </w:r>
      <w:r>
        <w:t xml:space="preserve">con </w:t>
      </w:r>
      <w:r>
        <w:t xml:space="preserve">bài </w:t>
      </w:r>
      <w:r>
        <w:t xml:space="preserve">nào </w:t>
      </w:r>
      <w:r>
        <w:t xml:space="preserve">của </w:t>
      </w:r>
      <w:r>
        <w:t xml:space="preserve">đối </w:t>
      </w:r>
      <w:r>
        <w:t xml:space="preserve">phương. </w:t>
      </w:r>
      <w:r>
        <w:t xml:space="preserve">II </w:t>
      </w:r>
      <w:r>
        <w:t xml:space="preserve">động từ </w:t>
      </w:r>
      <w:r>
        <w:t xml:space="preserve">(thợt.). </w:t>
      </w:r>
      <w:r>
        <w:rPr>
          <w:b/>
        </w:rPr>
        <w:t xml:space="preserve">1 </w:t>
      </w:r>
      <w:r>
        <w:t xml:space="preserve">Bỏ </w:t>
      </w:r>
      <w:r>
        <w:t xml:space="preserve">đi, </w:t>
      </w:r>
      <w:r>
        <w:t xml:space="preserve">cắt </w:t>
      </w:r>
      <w:r>
        <w:t xml:space="preserve">bỏ </w:t>
      </w:r>
      <w:r>
        <w:t xml:space="preserve">đi </w:t>
      </w:r>
      <w:r>
        <w:t xml:space="preserve">một </w:t>
      </w:r>
      <w:r>
        <w:t xml:space="preserve">cách </w:t>
      </w:r>
      <w:r>
        <w:t xml:space="preserve">dứt </w:t>
      </w:r>
      <w:r>
        <w:t xml:space="preserve">khoát, </w:t>
      </w:r>
      <w:r>
        <w:t xml:space="preserve">không </w:t>
      </w:r>
      <w:r>
        <w:t xml:space="preserve">thương </w:t>
      </w:r>
      <w:r>
        <w:t xml:space="preserve">tiếc. </w:t>
      </w:r>
      <w:r>
        <w:t xml:space="preserve">Phăng </w:t>
      </w:r>
      <w:r>
        <w:t xml:space="preserve">teo </w:t>
      </w:r>
      <w:r>
        <w:t xml:space="preserve">tiết </w:t>
      </w:r>
      <w:r>
        <w:t xml:space="preserve">mục </w:t>
      </w:r>
      <w:r>
        <w:rPr>
          <w:i/>
        </w:rPr>
        <w:t xml:space="preserve">đó </w:t>
      </w:r>
      <w:r>
        <w:rPr>
          <w:i/>
        </w:rPr>
        <w:t xml:space="preserve">đi, </w:t>
      </w:r>
      <w:r>
        <w:t xml:space="preserve">tiếc </w:t>
      </w:r>
      <w:r>
        <w:rPr>
          <w:i/>
        </w:rPr>
        <w:t xml:space="preserve">làm </w:t>
      </w:r>
      <w:r>
        <w:t xml:space="preserve">gì. </w:t>
      </w:r>
      <w:r>
        <w:rPr>
          <w:b/>
        </w:rPr>
        <w:t xml:space="preserve">2 </w:t>
      </w:r>
      <w:r>
        <w:t xml:space="preserve">Hỏng </w:t>
      </w:r>
      <w:r>
        <w:t xml:space="preserve">hết </w:t>
      </w:r>
      <w:r>
        <w:rPr>
          <w:i/>
        </w:rPr>
        <w:t xml:space="preserve">cả; </w:t>
      </w:r>
      <w:r>
        <w:t xml:space="preserve">chết. </w:t>
      </w:r>
      <w:r>
        <w:rPr>
          <w:i/>
        </w:rPr>
        <w:t xml:space="preserve">Lộ </w:t>
      </w:r>
      <w:r>
        <w:rPr>
          <w:i/>
        </w:rPr>
        <w:t xml:space="preserve">ra </w:t>
      </w:r>
      <w:r>
        <w:rPr>
          <w:i/>
        </w:rPr>
        <w:t xml:space="preserve">thì </w:t>
      </w:r>
      <w:r>
        <w:t xml:space="preserve">phăng </w:t>
      </w:r>
      <w:r>
        <w:rPr>
          <w:i/>
        </w:rPr>
        <w:t xml:space="preserve">teo </w:t>
      </w:r>
      <w:r>
        <w:rPr>
          <w:i/>
        </w:rPr>
        <w:t xml:space="preserve">cả </w:t>
      </w:r>
      <w:r>
        <w:rPr>
          <w:i/>
        </w:rPr>
        <w:t xml:space="preserve">lũ. </w:t>
      </w:r>
      <w:r>
        <w:br/>
      </w:r>
      <w:r>
        <w:rPr>
          <w:b/>
        </w:rPr>
        <w:t xml:space="preserve">phẳng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bể </w:t>
      </w:r>
      <w:r>
        <w:t xml:space="preserve">mặt </w:t>
      </w:r>
      <w:r>
        <w:t xml:space="preserve">bằng, </w:t>
      </w:r>
      <w:r>
        <w:t xml:space="preserve">đều, </w:t>
      </w:r>
      <w:r>
        <w:t xml:space="preserve">không </w:t>
      </w:r>
      <w:r>
        <w:t xml:space="preserve">lồi </w:t>
      </w:r>
      <w:r>
        <w:t xml:space="preserve">lõm, </w:t>
      </w:r>
      <w:r>
        <w:t xml:space="preserve">nhăn </w:t>
      </w:r>
      <w:r>
        <w:t xml:space="preserve">nheo. </w:t>
      </w:r>
      <w:r>
        <w:t xml:space="preserve">Phẳng </w:t>
      </w:r>
      <w:r>
        <w:rPr>
          <w:i/>
        </w:rPr>
        <w:t xml:space="preserve">như </w:t>
      </w:r>
      <w:r>
        <w:rPr>
          <w:i/>
        </w:rPr>
        <w:t xml:space="preserve">mặt </w:t>
      </w:r>
      <w:r>
        <w:rPr>
          <w:i/>
        </w:rPr>
        <w:t xml:space="preserve">gương. </w:t>
      </w:r>
      <w:r>
        <w:rPr>
          <w:i/>
        </w:rPr>
        <w:t xml:space="preserve">áo </w:t>
      </w:r>
      <w:r>
        <w:rPr>
          <w:i/>
        </w:rPr>
        <w:t xml:space="preserve">là </w:t>
      </w:r>
      <w:r>
        <w:t xml:space="preserve">phẳng </w:t>
      </w:r>
      <w:r>
        <w:rPr>
          <w:i/>
        </w:rPr>
        <w:t xml:space="preserve">nếp. </w:t>
      </w:r>
      <w:r>
        <w:rPr>
          <w:b/>
        </w:rPr>
        <w:t xml:space="preserve">2 </w:t>
      </w:r>
      <w:r>
        <w:t xml:space="preserve">(chuyên môn). </w:t>
      </w:r>
      <w:r>
        <w:t xml:space="preserve">Nằm </w:t>
      </w:r>
      <w:r>
        <w:t xml:space="preserve">trong </w:t>
      </w:r>
      <w:r>
        <w:t xml:space="preserve">một </w:t>
      </w:r>
      <w:r>
        <w:t xml:space="preserve">mặt </w:t>
      </w:r>
      <w:r>
        <w:t xml:space="preserve">phẳng. </w:t>
      </w:r>
      <w:r>
        <w:rPr>
          <w:i/>
        </w:rPr>
        <w:t xml:space="preserve">Hình </w:t>
      </w:r>
      <w:r>
        <w:rPr>
          <w:i/>
        </w:rPr>
        <w:t xml:space="preserve">học </w:t>
      </w:r>
      <w:r>
        <w:rPr>
          <w:i/>
        </w:rPr>
        <w:t xml:space="preserve">phẳng?. </w:t>
      </w:r>
      <w:r>
        <w:br/>
      </w:r>
      <w:r>
        <w:rPr>
          <w:b/>
        </w:rPr>
        <w:t xml:space="preserve">phẳng </w:t>
      </w:r>
      <w:r>
        <w:rPr>
          <w:b/>
        </w:rPr>
        <w:t xml:space="preserve">lặng </w:t>
      </w:r>
      <w:r>
        <w:rPr>
          <w:i/>
        </w:rPr>
        <w:t xml:space="preserve">tính từ </w:t>
      </w:r>
      <w:r>
        <w:t xml:space="preserve">Lặng </w:t>
      </w:r>
      <w:r>
        <w:t xml:space="preserve">lẽ, </w:t>
      </w:r>
      <w:r>
        <w:t xml:space="preserve">êm </w:t>
      </w:r>
      <w:r>
        <w:t xml:space="preserve">ả, </w:t>
      </w:r>
      <w:r>
        <w:t xml:space="preserve">không </w:t>
      </w:r>
      <w:r>
        <w:t xml:space="preserve">một </w:t>
      </w:r>
      <w:r>
        <w:t xml:space="preserve">chút </w:t>
      </w:r>
      <w:r>
        <w:t xml:space="preserve">xáo </w:t>
      </w:r>
      <w:r>
        <w:t xml:space="preserve">động. </w:t>
      </w:r>
      <w:r>
        <w:rPr>
          <w:i/>
        </w:rPr>
        <w:t xml:space="preserve">Dòng </w:t>
      </w:r>
      <w:r>
        <w:t xml:space="preserve">sông </w:t>
      </w:r>
      <w:r>
        <w:t xml:space="preserve">phẳng </w:t>
      </w:r>
      <w:r>
        <w:t xml:space="preserve">lặng. </w:t>
      </w:r>
      <w:r>
        <w:t xml:space="preserve">Cuộc </w:t>
      </w:r>
      <w:r>
        <w:t xml:space="preserve">sống </w:t>
      </w:r>
      <w:r>
        <w:rPr>
          <w:i/>
        </w:rPr>
        <w:t xml:space="preserve">cứ </w:t>
      </w:r>
      <w:r>
        <w:rPr>
          <w:i/>
        </w:rPr>
        <w:t xml:space="preserve">phẳng </w:t>
      </w:r>
      <w:r>
        <w:rPr>
          <w:i/>
        </w:rPr>
        <w:t xml:space="preserve">lặng </w:t>
      </w:r>
      <w:r>
        <w:t xml:space="preserve">trôi </w:t>
      </w:r>
      <w:r>
        <w:rPr>
          <w:i/>
        </w:rPr>
        <w:t xml:space="preserve">đi. </w:t>
      </w:r>
      <w:r>
        <w:br/>
      </w:r>
      <w:r>
        <w:rPr>
          <w:b/>
        </w:rPr>
        <w:t xml:space="preserve">phẳng </w:t>
      </w:r>
      <w:r>
        <w:rPr>
          <w:b/>
        </w:rPr>
        <w:t xml:space="preserve">lì </w:t>
      </w:r>
      <w:r>
        <w:rPr>
          <w:i/>
        </w:rPr>
        <w:t xml:space="preserve">tính từ </w:t>
      </w:r>
      <w:r>
        <w:t xml:space="preserve">Phẳng </w:t>
      </w:r>
      <w:r>
        <w:t xml:space="preserve">và </w:t>
      </w:r>
      <w:r>
        <w:t xml:space="preserve">nhẫn </w:t>
      </w:r>
      <w:r>
        <w:t xml:space="preserve">lì. </w:t>
      </w:r>
      <w:r>
        <w:rPr>
          <w:i/>
        </w:rPr>
        <w:t xml:space="preserve">Đường </w:t>
      </w:r>
      <w:r>
        <w:rPr>
          <w:i/>
        </w:rPr>
        <w:t xml:space="preserve">rải </w:t>
      </w:r>
      <w:r>
        <w:t xml:space="preserve">nhựa </w:t>
      </w:r>
      <w:r>
        <w:rPr>
          <w:i/>
        </w:rPr>
        <w:t xml:space="preserve">phẳng </w:t>
      </w:r>
      <w:r>
        <w:rPr>
          <w:i/>
        </w:rPr>
        <w:t xml:space="preserve">lì. </w:t>
      </w:r>
      <w:r>
        <w:rPr>
          <w:i/>
        </w:rPr>
        <w:t xml:space="preserve">Mặt </w:t>
      </w:r>
      <w:r>
        <w:t xml:space="preserve">bàn </w:t>
      </w:r>
      <w:r>
        <w:rPr>
          <w:i/>
        </w:rPr>
        <w:t xml:space="preserve">bào </w:t>
      </w:r>
      <w:r>
        <w:rPr>
          <w:i/>
        </w:rPr>
        <w:t xml:space="preserve">phẳng </w:t>
      </w:r>
      <w:r>
        <w:t xml:space="preserve">h. </w:t>
      </w:r>
      <w:r>
        <w:br/>
      </w:r>
      <w:r>
        <w:rPr>
          <w:b/>
        </w:rPr>
        <w:t xml:space="preserve">phẳng </w:t>
      </w:r>
      <w:r>
        <w:rPr>
          <w:b/>
        </w:rPr>
        <w:t xml:space="preserve">phiu </w:t>
      </w:r>
      <w:r>
        <w:rPr>
          <w:i/>
        </w:rPr>
        <w:t xml:space="preserve">tính từ </w:t>
      </w:r>
      <w:r>
        <w:t xml:space="preserve">Phẳng </w:t>
      </w:r>
      <w:r>
        <w:t xml:space="preserve">đều, </w:t>
      </w:r>
      <w:r>
        <w:t xml:space="preserve">nhìn </w:t>
      </w:r>
      <w:r>
        <w:t xml:space="preserve">thích </w:t>
      </w:r>
      <w:r>
        <w:t xml:space="preserve">mắt.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là </w:t>
      </w:r>
      <w:r>
        <w:rPr>
          <w:i/>
        </w:rPr>
        <w:t xml:space="preserve">phẳng </w:t>
      </w:r>
      <w:r>
        <w:rPr>
          <w:i/>
        </w:rPr>
        <w:t xml:space="preserve">phiu. </w:t>
      </w:r>
      <w:r>
        <w:t xml:space="preserve">Con </w:t>
      </w:r>
      <w:r>
        <w:rPr>
          <w:i/>
        </w:rPr>
        <w:t xml:space="preserve">đường </w:t>
      </w:r>
      <w:r>
        <w:rPr>
          <w:i/>
        </w:rPr>
        <w:t xml:space="preserve">rải </w:t>
      </w:r>
      <w:r>
        <w:rPr>
          <w:i/>
        </w:rPr>
        <w:t xml:space="preserve">nhựa </w:t>
      </w:r>
      <w:r>
        <w:rPr>
          <w:i/>
        </w:rPr>
        <w:t xml:space="preserve">thẳng </w:t>
      </w:r>
      <w:r>
        <w:rPr>
          <w:i/>
        </w:rPr>
        <w:t xml:space="preserve">tắp, </w:t>
      </w:r>
      <w:r>
        <w:rPr>
          <w:i/>
        </w:rPr>
        <w:t xml:space="preserve">phẳng </w:t>
      </w:r>
      <w:r>
        <w:rPr>
          <w:i/>
        </w:rPr>
        <w:t xml:space="preserve">phiu. </w:t>
      </w:r>
      <w:r>
        <w:br/>
      </w:r>
      <w:r>
        <w:rPr>
          <w:b/>
        </w:rPr>
        <w:t xml:space="preserve">phắt </w:t>
      </w:r>
      <w:r>
        <w:rPr>
          <w:i/>
        </w:rPr>
        <w:t xml:space="preserve">phụ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Một </w:t>
      </w:r>
      <w:r>
        <w:t xml:space="preserve">cách </w:t>
      </w:r>
      <w:r>
        <w:t xml:space="preserve">nhanh, </w:t>
      </w:r>
      <w:r>
        <w:t xml:space="preserve">gọn </w:t>
      </w:r>
      <w:r>
        <w:t xml:space="preserve">liền </w:t>
      </w:r>
      <w:r>
        <w:t xml:space="preserve">ngay </w:t>
      </w:r>
      <w:r>
        <w:rPr>
          <w:i/>
        </w:rPr>
        <w:t xml:space="preserve">lập </w:t>
      </w:r>
      <w:r>
        <w:t xml:space="preserve">tức, </w:t>
      </w:r>
      <w:r>
        <w:t xml:space="preserve">với </w:t>
      </w:r>
      <w:r>
        <w:t xml:space="preserve">thái </w:t>
      </w:r>
      <w:r>
        <w:t xml:space="preserve">độ </w:t>
      </w:r>
      <w:r>
        <w:t xml:space="preserve">dứt </w:t>
      </w:r>
      <w:r>
        <w:t xml:space="preserve">khoát. </w:t>
      </w:r>
      <w:r>
        <w:rPr>
          <w:i/>
        </w:rPr>
        <w:t xml:space="preserve">Gạt </w:t>
      </w:r>
      <w:r>
        <w:rPr>
          <w:i/>
        </w:rPr>
        <w:t xml:space="preserve">phắt. </w:t>
      </w:r>
      <w:r>
        <w:t xml:space="preserve">Chối </w:t>
      </w:r>
      <w:r>
        <w:t xml:space="preserve">phắt. </w:t>
      </w:r>
      <w:r>
        <w:t xml:space="preserve">Đứng </w:t>
      </w:r>
      <w:r>
        <w:rPr>
          <w:i/>
        </w:rPr>
        <w:t xml:space="preserve">phắt </w:t>
      </w:r>
      <w:r>
        <w:rPr>
          <w:i/>
        </w:rPr>
        <w:t xml:space="preserve">dậy. </w:t>
      </w:r>
      <w:r>
        <w:rPr>
          <w:i/>
        </w:rPr>
        <w:t xml:space="preserve">Làm </w:t>
      </w:r>
      <w:r>
        <w:rPr>
          <w:i/>
        </w:rPr>
        <w:t xml:space="preserve">phảắt </w:t>
      </w:r>
      <w:r>
        <w:rPr>
          <w:i/>
        </w:rPr>
        <w:t xml:space="preserve">đi </w:t>
      </w:r>
      <w:r>
        <w:rPr>
          <w:i/>
        </w:rPr>
        <w:t xml:space="preserve">cho </w:t>
      </w:r>
      <w:r>
        <w:t xml:space="preserve">xong. </w:t>
      </w:r>
      <w:r>
        <w:br/>
      </w:r>
      <w:r>
        <w:rPr>
          <w:b/>
        </w:rPr>
        <w:t xml:space="preserve">phẩm </w:t>
      </w:r>
      <w:r>
        <w:rPr>
          <w:b/>
        </w:rPr>
        <w:t xml:space="preserve">phập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phập </w:t>
      </w:r>
      <w:r>
        <w:t xml:space="preserve">(láy). </w:t>
      </w:r>
      <w:r>
        <w:br/>
      </w:r>
      <w:r>
        <w:rPr>
          <w:b/>
        </w:rPr>
        <w:t xml:space="preserve">phẩm,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chất </w:t>
      </w:r>
      <w:r>
        <w:t xml:space="preserve">dùng </w:t>
      </w:r>
      <w:r>
        <w:t xml:space="preserve">để </w:t>
      </w:r>
      <w:r>
        <w:t xml:space="preserve">nhuộm </w:t>
      </w:r>
      <w:r>
        <w:t xml:space="preserve">màu. </w:t>
      </w:r>
      <w:r>
        <w:t xml:space="preserve">Nhuộm </w:t>
      </w:r>
      <w:r>
        <w:rPr>
          <w:i/>
        </w:rPr>
        <w:t xml:space="preserve">phẩm </w:t>
      </w:r>
      <w:r>
        <w:rPr>
          <w:i/>
        </w:rPr>
        <w:t xml:space="preserve">đỏ. </w:t>
      </w:r>
      <w:r>
        <w:br/>
      </w:r>
      <w:r>
        <w:rPr>
          <w:b/>
        </w:rPr>
        <w:t xml:space="preserve">phẩm,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chiếc </w:t>
      </w:r>
      <w:r>
        <w:t xml:space="preserve">oản </w:t>
      </w:r>
      <w:r>
        <w:t xml:space="preserve">dùng </w:t>
      </w:r>
      <w:r>
        <w:t xml:space="preserve">đề </w:t>
      </w:r>
      <w:r>
        <w:t xml:space="preserve">cúng. </w:t>
      </w:r>
      <w:r>
        <w:br/>
      </w:r>
      <w:r>
        <w:rPr>
          <w:b/>
        </w:rPr>
        <w:t xml:space="preserve">phẩm </w:t>
      </w:r>
      <w:r>
        <w:rPr>
          <w:b/>
        </w:rPr>
        <w:t xml:space="preserve">bình </w:t>
      </w:r>
      <w:r>
        <w:rPr>
          <w:i/>
        </w:rPr>
        <w:t xml:space="preserve">động từ </w:t>
      </w:r>
      <w:r>
        <w:t xml:space="preserve">(cũ). </w:t>
      </w:r>
      <w:r>
        <w:t xml:space="preserve">Như </w:t>
      </w:r>
      <w:r>
        <w:t xml:space="preserve">bình </w:t>
      </w:r>
      <w:r>
        <w:rPr>
          <w:i/>
        </w:rPr>
        <w:t xml:space="preserve">phẩm. </w:t>
      </w:r>
      <w:r>
        <w:br/>
      </w:r>
      <w:r>
        <w:rPr>
          <w:b/>
        </w:rPr>
        <w:t xml:space="preserve">phẩm </w:t>
      </w:r>
      <w:r>
        <w:rPr>
          <w:b/>
        </w:rPr>
        <w:t xml:space="preserve">cách </w:t>
      </w:r>
      <w:r>
        <w:rPr>
          <w:i/>
        </w:rPr>
        <w:t xml:space="preserve">danh từ </w:t>
      </w:r>
      <w:r>
        <w:t xml:space="preserve">Phẩm </w:t>
      </w:r>
      <w:r>
        <w:t xml:space="preserve">chất </w:t>
      </w:r>
      <w:r>
        <w:t xml:space="preserve">con </w:t>
      </w:r>
      <w:r>
        <w:t xml:space="preserve">người, </w:t>
      </w:r>
      <w:r>
        <w:t xml:space="preserve">biểu </w:t>
      </w:r>
      <w:r>
        <w:t xml:space="preserve">hiện </w:t>
      </w:r>
      <w:r>
        <w:t xml:space="preserve">ở </w:t>
      </w:r>
      <w:r>
        <w:t xml:space="preserve">tư </w:t>
      </w:r>
      <w:r>
        <w:t xml:space="preserve">cách. </w:t>
      </w:r>
      <w:r>
        <w:rPr>
          <w:i/>
        </w:rPr>
        <w:t xml:space="preserve">Mất </w:t>
      </w:r>
      <w:r>
        <w:rPr>
          <w:i/>
        </w:rPr>
        <w:t xml:space="preserve">phẩm </w:t>
      </w:r>
      <w:r>
        <w:rPr>
          <w:i/>
        </w:rPr>
        <w:t xml:space="preserve">cách. </w:t>
      </w:r>
      <w:r>
        <w:t xml:space="preserve">Phẩm </w:t>
      </w:r>
      <w:r>
        <w:rPr>
          <w:i/>
        </w:rPr>
        <w:t xml:space="preserve">cách </w:t>
      </w:r>
      <w:r>
        <w:t xml:space="preserve">đề </w:t>
      </w:r>
      <w:r>
        <w:t xml:space="preserve">tiện. </w:t>
      </w:r>
      <w:r>
        <w:br w:type="page"/>
      </w:r>
      <w:r>
        <w:rPr>
          <w:b/>
        </w:rPr>
        <w:t xml:space="preserve">phẩm </w:t>
      </w:r>
      <w:r>
        <w:rPr>
          <w:b/>
        </w:rPr>
        <w:t xml:space="preserve">cấp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Phẩm </w:t>
      </w:r>
      <w:r>
        <w:t xml:space="preserve">trật. </w:t>
      </w:r>
      <w:r>
        <w:rPr>
          <w:b/>
        </w:rPr>
        <w:t xml:space="preserve">2 </w:t>
      </w:r>
      <w:r>
        <w:t xml:space="preserve">Thứ </w:t>
      </w:r>
      <w:r>
        <w:t xml:space="preserve">bậc </w:t>
      </w:r>
      <w:r>
        <w:t xml:space="preserve">về </w:t>
      </w:r>
      <w:r>
        <w:t xml:space="preserve">phẩm </w:t>
      </w:r>
      <w:r>
        <w:t xml:space="preserve">chất </w:t>
      </w:r>
      <w:r>
        <w:t xml:space="preserve">của </w:t>
      </w:r>
      <w:r>
        <w:t xml:space="preserve">hàng </w:t>
      </w:r>
      <w:r>
        <w:t xml:space="preserve">hoá, </w:t>
      </w:r>
      <w:r>
        <w:t xml:space="preserve">sản </w:t>
      </w:r>
      <w:r>
        <w:t xml:space="preserve">phẩm. </w:t>
      </w:r>
      <w:r>
        <w:rPr>
          <w:i/>
        </w:rPr>
        <w:t xml:space="preserve">Mặt </w:t>
      </w:r>
      <w:r>
        <w:t xml:space="preserve">hàng </w:t>
      </w:r>
      <w:r>
        <w:t xml:space="preserve">có </w:t>
      </w:r>
      <w:r>
        <w:rPr>
          <w:i/>
        </w:rPr>
        <w:t xml:space="preserve">ghí </w:t>
      </w:r>
      <w:r>
        <w:t xml:space="preserve">rõ </w:t>
      </w:r>
      <w:r>
        <w:rPr>
          <w:i/>
        </w:rPr>
        <w:t xml:space="preserve">phẩm </w:t>
      </w:r>
      <w:r>
        <w:rPr>
          <w:i/>
        </w:rPr>
        <w:t xml:space="preserve">cấp. </w:t>
      </w:r>
      <w:r>
        <w:br/>
      </w:r>
      <w:r>
        <w:rPr>
          <w:b/>
        </w:rPr>
        <w:t xml:space="preserve">phẩm </w:t>
      </w:r>
      <w:r>
        <w:rPr>
          <w:b/>
        </w:rPr>
        <w:t xml:space="preserve">chất </w:t>
      </w:r>
      <w:r>
        <w:rPr>
          <w:i/>
        </w:rPr>
        <w:t xml:space="preserve">danh từ </w:t>
      </w:r>
      <w:r>
        <w:t xml:space="preserve">Cái </w:t>
      </w:r>
      <w:r>
        <w:t xml:space="preserve">làm </w:t>
      </w:r>
      <w:r>
        <w:t xml:space="preserve">nên </w:t>
      </w:r>
      <w:r>
        <w:t xml:space="preserve">giá </w:t>
      </w:r>
      <w:r>
        <w:t xml:space="preserve">trị </w:t>
      </w:r>
      <w:r>
        <w:t xml:space="preserve">của </w:t>
      </w:r>
      <w:r>
        <w:t xml:space="preserve">người </w:t>
      </w:r>
      <w:r>
        <w:t xml:space="preserve">hay </w:t>
      </w:r>
      <w:r>
        <w:t xml:space="preserve">vật. </w:t>
      </w:r>
      <w:r>
        <w:rPr>
          <w:i/>
        </w:rPr>
        <w:t xml:space="preserve">Giữ </w:t>
      </w:r>
      <w:r>
        <w:t xml:space="preserve">vững </w:t>
      </w:r>
      <w:r>
        <w:rPr>
          <w:i/>
        </w:rPr>
        <w:t xml:space="preserve">phẩm </w:t>
      </w:r>
      <w:r>
        <w:rPr>
          <w:i/>
        </w:rPr>
        <w:t xml:space="preserve">chất </w:t>
      </w:r>
      <w:r>
        <w:rPr>
          <w:i/>
        </w:rPr>
        <w:t xml:space="preserve">một </w:t>
      </w:r>
      <w:r>
        <w:t xml:space="preserve">nhà </w:t>
      </w:r>
      <w:r>
        <w:t xml:space="preserve">giáo. </w:t>
      </w:r>
      <w:r>
        <w:rPr>
          <w:i/>
        </w:rPr>
        <w:t xml:space="preserve">Hàng </w:t>
      </w:r>
      <w:r>
        <w:t xml:space="preserve">kém </w:t>
      </w:r>
      <w:r>
        <w:t xml:space="preserve">phẩm </w:t>
      </w:r>
      <w:r>
        <w:t xml:space="preserve">chất. </w:t>
      </w:r>
      <w:r>
        <w:br/>
      </w:r>
      <w:r>
        <w:rPr>
          <w:b/>
        </w:rPr>
        <w:t xml:space="preserve">phẩm </w:t>
      </w:r>
      <w:r>
        <w:rPr>
          <w:b/>
        </w:rPr>
        <w:t xml:space="preserve">giá </w:t>
      </w:r>
      <w:r>
        <w:rPr>
          <w:i/>
        </w:rPr>
        <w:t xml:space="preserve">danh từ </w:t>
      </w:r>
      <w:r>
        <w:t xml:space="preserve">Giá </w:t>
      </w:r>
      <w:r>
        <w:t xml:space="preserve">trị </w:t>
      </w:r>
      <w:r>
        <w:t xml:space="preserve">riêng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Bảo </w:t>
      </w:r>
      <w:r>
        <w:t xml:space="preserve">uệ </w:t>
      </w:r>
      <w:r>
        <w:rPr>
          <w:i/>
        </w:rPr>
        <w:t xml:space="preserve">phẩm </w:t>
      </w:r>
      <w:r>
        <w:t xml:space="preserve">giá </w:t>
      </w:r>
      <w:r>
        <w:rPr>
          <w:i/>
        </w:rPr>
        <w:t xml:space="preserve">con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phẩm </w:t>
      </w:r>
      <w:r>
        <w:rPr>
          <w:b/>
        </w:rPr>
        <w:t xml:space="preserve">hàm </w:t>
      </w:r>
      <w:r>
        <w:rPr>
          <w:i/>
        </w:rPr>
        <w:t xml:space="preserve">danh từ </w:t>
      </w:r>
      <w:r>
        <w:t xml:space="preserve">Cấp </w:t>
      </w:r>
      <w:r>
        <w:t xml:space="preserve">bậc </w:t>
      </w:r>
      <w:r>
        <w:t xml:space="preserve">cùng </w:t>
      </w:r>
      <w:r>
        <w:t xml:space="preserve">với </w:t>
      </w:r>
      <w:r>
        <w:t xml:space="preserve">hàm </w:t>
      </w:r>
      <w:r>
        <w:t xml:space="preserve">của </w:t>
      </w:r>
      <w:r>
        <w:t xml:space="preserve">một </w:t>
      </w:r>
      <w:r>
        <w:t xml:space="preserve">viên </w:t>
      </w:r>
      <w:r>
        <w:t xml:space="preserve">quan. </w:t>
      </w:r>
      <w:r>
        <w:t xml:space="preserve">Được </w:t>
      </w:r>
      <w:r>
        <w:t xml:space="preserve">thưởng </w:t>
      </w:r>
      <w:r>
        <w:t xml:space="preserve">phẩm </w:t>
      </w:r>
      <w:r>
        <w:t xml:space="preserve">hàm. </w:t>
      </w:r>
      <w:r>
        <w:t xml:space="preserve">Mua </w:t>
      </w:r>
      <w:r>
        <w:t xml:space="preserve">phẩm </w:t>
      </w:r>
      <w:r>
        <w:rPr>
          <w:i/>
        </w:rPr>
        <w:t xml:space="preserve">hàm. </w:t>
      </w:r>
      <w:r>
        <w:br/>
      </w:r>
      <w:r>
        <w:rPr>
          <w:b/>
        </w:rPr>
        <w:t xml:space="preserve">phẩm </w:t>
      </w:r>
      <w:r>
        <w:rPr>
          <w:b/>
        </w:rPr>
        <w:t xml:space="preserve">hạnh </w:t>
      </w:r>
      <w:r>
        <w:rPr>
          <w:b/>
        </w:rPr>
        <w:t xml:space="preserve">d </w:t>
      </w:r>
      <w:r>
        <w:t xml:space="preserve">(cũ). </w:t>
      </w:r>
      <w:r>
        <w:t xml:space="preserve">Tính </w:t>
      </w:r>
      <w:r>
        <w:t xml:space="preserve">nết </w:t>
      </w:r>
      <w:r>
        <w:t xml:space="preserve">tốt, </w:t>
      </w:r>
      <w:r>
        <w:t xml:space="preserve">biểu </w:t>
      </w:r>
      <w:r>
        <w:t xml:space="preserve">hiện </w:t>
      </w:r>
      <w:r>
        <w:t xml:space="preserve">phẩm </w:t>
      </w:r>
      <w:r>
        <w:t xml:space="preserve">giá </w:t>
      </w:r>
      <w:r>
        <w:t xml:space="preserve">con </w:t>
      </w:r>
      <w:r>
        <w:t xml:space="preserve">người. </w:t>
      </w:r>
      <w:r>
        <w:br/>
      </w:r>
      <w:r>
        <w:rPr>
          <w:b/>
        </w:rPr>
        <w:t xml:space="preserve">phẩm </w:t>
      </w:r>
      <w:r>
        <w:rPr>
          <w:b/>
        </w:rPr>
        <w:t xml:space="preserve">loại </w:t>
      </w:r>
      <w:r>
        <w:rPr>
          <w:i/>
        </w:rPr>
        <w:t xml:space="preserve">tính từ </w:t>
      </w:r>
      <w:r>
        <w:t xml:space="preserve">(ít dùng). </w:t>
      </w:r>
      <w:r>
        <w:t xml:space="preserve">Các </w:t>
      </w:r>
      <w:r>
        <w:t xml:space="preserve">loại </w:t>
      </w:r>
      <w:r>
        <w:t xml:space="preserve">hơn </w:t>
      </w:r>
      <w:r>
        <w:t xml:space="preserve">kém </w:t>
      </w:r>
      <w:r>
        <w:t xml:space="preserve">khác </w:t>
      </w:r>
      <w:r>
        <w:t xml:space="preserve">nhau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phẩm </w:t>
      </w:r>
      <w:r>
        <w:rPr>
          <w:b/>
        </w:rPr>
        <w:t xml:space="preserve">phục </w:t>
      </w:r>
      <w:r>
        <w:rPr>
          <w:i/>
        </w:rPr>
        <w:t xml:space="preserve">danh từ </w:t>
      </w:r>
      <w:r>
        <w:t xml:space="preserve">Lễ </w:t>
      </w:r>
      <w:r>
        <w:t xml:space="preserve">phục </w:t>
      </w:r>
      <w:r>
        <w:t xml:space="preserve">theo </w:t>
      </w:r>
      <w:r>
        <w:t xml:space="preserve">cấp </w:t>
      </w:r>
      <w:r>
        <w:t xml:space="preserve">bậc </w:t>
      </w:r>
      <w:r>
        <w:t xml:space="preserve">của </w:t>
      </w:r>
      <w:r>
        <w:t xml:space="preserve">quan </w:t>
      </w:r>
      <w:r>
        <w:t xml:space="preserve">lại. </w:t>
      </w:r>
      <w:r>
        <w:br/>
      </w:r>
      <w:r>
        <w:rPr>
          <w:b/>
        </w:rPr>
        <w:t xml:space="preserve">phẩm </w:t>
      </w:r>
      <w:r>
        <w:rPr>
          <w:b/>
        </w:rPr>
        <w:t xml:space="preserve">trật </w:t>
      </w:r>
      <w:r>
        <w:rPr>
          <w:i/>
        </w:rPr>
        <w:t xml:space="preserve">danh từ </w:t>
      </w:r>
      <w:r>
        <w:t xml:space="preserve">Cấp </w:t>
      </w:r>
      <w:r>
        <w:t xml:space="preserve">bậc </w:t>
      </w:r>
      <w:r>
        <w:t xml:space="preserve">của </w:t>
      </w:r>
      <w:r>
        <w:t xml:space="preserve">quan </w:t>
      </w:r>
      <w:r>
        <w:t xml:space="preserve">lại. </w:t>
      </w:r>
      <w:r>
        <w:br/>
      </w:r>
      <w:r>
        <w:rPr>
          <w:b/>
        </w:rPr>
        <w:t xml:space="preserve">phẩm </w:t>
      </w:r>
      <w:r>
        <w:rPr>
          <w:b/>
        </w:rPr>
        <w:t xml:space="preserve">tước </w:t>
      </w:r>
      <w:r>
        <w:rPr>
          <w:i/>
        </w:rPr>
        <w:t xml:space="preserve">danh từ </w:t>
      </w:r>
      <w:r>
        <w:t xml:space="preserve">Phẩm </w:t>
      </w:r>
      <w:r>
        <w:t xml:space="preserve">hàm </w:t>
      </w:r>
      <w:r>
        <w:t xml:space="preserve">và </w:t>
      </w:r>
      <w:r>
        <w:t xml:space="preserve">chức </w:t>
      </w:r>
      <w:r>
        <w:t xml:space="preserve">tước </w:t>
      </w:r>
      <w:r>
        <w:t xml:space="preserve">của </w:t>
      </w:r>
      <w:r>
        <w:t xml:space="preserve">quan </w:t>
      </w:r>
      <w:r>
        <w:t xml:space="preserve">lại. </w:t>
      </w:r>
      <w:r>
        <w:br/>
      </w:r>
      <w:r>
        <w:rPr>
          <w:b/>
        </w:rPr>
        <w:t xml:space="preserve">phẩm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vật </w:t>
      </w:r>
      <w:r>
        <w:t xml:space="preserve">phẩm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những </w:t>
      </w:r>
      <w:r>
        <w:t xml:space="preserve">thứ </w:t>
      </w:r>
      <w:r>
        <w:t xml:space="preserve">quý </w:t>
      </w:r>
      <w:r>
        <w:t xml:space="preserve">giá). </w:t>
      </w:r>
      <w:r>
        <w:rPr>
          <w:i/>
        </w:rPr>
        <w:t xml:space="preserve">Phẩm </w:t>
      </w:r>
      <w:r>
        <w:rPr>
          <w:i/>
        </w:rPr>
        <w:t xml:space="preserve">uật </w:t>
      </w:r>
      <w:r>
        <w:rPr>
          <w:i/>
        </w:rPr>
        <w:t xml:space="preserve">quý </w:t>
      </w:r>
      <w:r>
        <w:rPr>
          <w:i/>
        </w:rPr>
        <w:t xml:space="preserve">của </w:t>
      </w:r>
      <w:r>
        <w:rPr>
          <w:i/>
        </w:rPr>
        <w:t xml:space="preserve">địa </w:t>
      </w:r>
      <w:r>
        <w:rPr>
          <w:i/>
        </w:rPr>
        <w:t xml:space="preserve">phương. </w:t>
      </w:r>
      <w:r>
        <w:br/>
      </w:r>
      <w:r>
        <w:rPr>
          <w:b/>
        </w:rPr>
        <w:t xml:space="preserve">phân,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Chất </w:t>
      </w:r>
      <w:r>
        <w:t xml:space="preserve">cặn </w:t>
      </w:r>
      <w:r>
        <w:t xml:space="preserve">bã </w:t>
      </w:r>
      <w:r>
        <w:t xml:space="preserve">do </w:t>
      </w:r>
      <w:r>
        <w:t xml:space="preserve">người </w:t>
      </w:r>
      <w:r>
        <w:t xml:space="preserve">hoặc </w:t>
      </w:r>
      <w:r>
        <w:t xml:space="preserve">động </w:t>
      </w:r>
      <w:r>
        <w:t xml:space="preserve">vật </w:t>
      </w:r>
      <w:r>
        <w:t xml:space="preserve">bài </w:t>
      </w:r>
      <w:r>
        <w:t xml:space="preserve">tiết </w:t>
      </w:r>
      <w:r>
        <w:t xml:space="preserve">ra </w:t>
      </w:r>
      <w:r>
        <w:t xml:space="preserve">theo </w:t>
      </w:r>
      <w:r>
        <w:t xml:space="preserve">đường </w:t>
      </w:r>
      <w:r>
        <w:t xml:space="preserve">ruột, </w:t>
      </w:r>
      <w:r>
        <w:t xml:space="preserve">qua </w:t>
      </w:r>
      <w:r>
        <w:t xml:space="preserve">hậu </w:t>
      </w:r>
      <w:r>
        <w:t xml:space="preserve">môn. </w:t>
      </w:r>
      <w:r>
        <w:t xml:space="preserve">Phân </w:t>
      </w:r>
      <w:r>
        <w:t xml:space="preserve">bò. </w:t>
      </w:r>
      <w:r>
        <w:t xml:space="preserve">Xét </w:t>
      </w:r>
      <w:r>
        <w:rPr>
          <w:i/>
        </w:rPr>
        <w:t xml:space="preserve">nghiệm </w:t>
      </w:r>
      <w:r>
        <w:t xml:space="preserve">phân </w:t>
      </w:r>
      <w:r>
        <w:t xml:space="preserve">của </w:t>
      </w:r>
      <w:r>
        <w:t xml:space="preserve">bệnh </w:t>
      </w:r>
      <w:r>
        <w:rPr>
          <w:i/>
        </w:rPr>
        <w:t xml:space="preserve">nhân. </w:t>
      </w:r>
      <w:r>
        <w:rPr>
          <w:b/>
        </w:rPr>
        <w:t xml:space="preserve">2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chất </w:t>
      </w:r>
      <w:r>
        <w:t xml:space="preserve">dùng </w:t>
      </w:r>
      <w:r>
        <w:t xml:space="preserve">để </w:t>
      </w:r>
      <w:r>
        <w:t xml:space="preserve">bón </w:t>
      </w:r>
      <w:r>
        <w:t xml:space="preserve">cây. </w:t>
      </w:r>
      <w:r>
        <w:t xml:space="preserve">Làm </w:t>
      </w:r>
      <w:r>
        <w:t xml:space="preserve">phân. </w:t>
      </w:r>
      <w:r>
        <w:t xml:space="preserve">Bón </w:t>
      </w:r>
      <w:r>
        <w:rPr>
          <w:i/>
        </w:rPr>
        <w:t xml:space="preserve">phân. </w:t>
      </w:r>
      <w:r>
        <w:br/>
      </w:r>
      <w:r>
        <w:rPr>
          <w:b/>
        </w:rPr>
        <w:t xml:space="preserve">phân;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Đơn </w:t>
      </w:r>
      <w:r>
        <w:t xml:space="preserve">vị </w:t>
      </w:r>
      <w:r>
        <w:t xml:space="preserve">cũ </w:t>
      </w:r>
      <w:r>
        <w:t xml:space="preserve">đo </w:t>
      </w:r>
      <w:r>
        <w:t xml:space="preserve">độ </w:t>
      </w:r>
      <w:r>
        <w:t xml:space="preserve">dài, </w:t>
      </w:r>
      <w:r>
        <w:t xml:space="preserve">bằng </w:t>
      </w:r>
      <w:r>
        <w:t xml:space="preserve">một </w:t>
      </w:r>
      <w:r>
        <w:t xml:space="preserve">phần </w:t>
      </w:r>
      <w:r>
        <w:t xml:space="preserve">trăm </w:t>
      </w:r>
      <w:r>
        <w:t xml:space="preserve">của </w:t>
      </w:r>
      <w:r>
        <w:t xml:space="preserve">thước. </w:t>
      </w:r>
      <w:r>
        <w:rPr>
          <w:b/>
        </w:rPr>
        <w:t xml:space="preserve">2 </w:t>
      </w:r>
      <w:r>
        <w:t xml:space="preserve">Tên </w:t>
      </w:r>
      <w:r>
        <w:t xml:space="preserve">gọi </w:t>
      </w:r>
      <w:r>
        <w:t xml:space="preserve">trong </w:t>
      </w:r>
      <w:r>
        <w:t xml:space="preserve">dân </w:t>
      </w:r>
      <w:r>
        <w:t xml:space="preserve">gian </w:t>
      </w:r>
      <w:r>
        <w:t xml:space="preserve">của </w:t>
      </w:r>
      <w:r>
        <w:t xml:space="preserve">centimet. </w:t>
      </w:r>
      <w:r>
        <w:rPr>
          <w:i/>
        </w:rPr>
        <w:t xml:space="preserve">Ống </w:t>
      </w:r>
      <w:r>
        <w:t xml:space="preserve">quần </w:t>
      </w:r>
      <w:r>
        <w:t xml:space="preserve">rộng </w:t>
      </w:r>
      <w:r>
        <w:t xml:space="preserve">hai </w:t>
      </w:r>
      <w:r>
        <w:rPr>
          <w:i/>
        </w:rPr>
        <w:t xml:space="preserve">mươi </w:t>
      </w:r>
      <w:r>
        <w:t xml:space="preserve">phân. </w:t>
      </w:r>
      <w:r>
        <w:rPr>
          <w:b/>
        </w:rPr>
        <w:t xml:space="preserve">3 </w:t>
      </w:r>
      <w:r>
        <w:t xml:space="preserve">Đơn </w:t>
      </w:r>
      <w:r>
        <w:t xml:space="preserve">vị </w:t>
      </w:r>
      <w:r>
        <w:t xml:space="preserve">cũ </w:t>
      </w:r>
      <w:r>
        <w:t xml:space="preserve">đo </w:t>
      </w:r>
      <w:r>
        <w:t xml:space="preserve">khối </w:t>
      </w:r>
      <w:r>
        <w:t xml:space="preserve">lượng, </w:t>
      </w:r>
      <w:r>
        <w:t xml:space="preserve">bằng </w:t>
      </w:r>
      <w:r>
        <w:t xml:space="preserve">một </w:t>
      </w:r>
      <w:r>
        <w:t xml:space="preserve">phần </w:t>
      </w:r>
      <w:r>
        <w:t xml:space="preserve">trăm </w:t>
      </w:r>
      <w:r>
        <w:t xml:space="preserve">của </w:t>
      </w:r>
      <w:r>
        <w:t xml:space="preserve">lạng, </w:t>
      </w:r>
      <w:r>
        <w:t xml:space="preserve">tức </w:t>
      </w:r>
      <w:r>
        <w:t xml:space="preserve">khoảng </w:t>
      </w:r>
      <w:r>
        <w:t xml:space="preserve">0,378 </w:t>
      </w:r>
      <w:r>
        <w:t xml:space="preserve">gram. </w:t>
      </w:r>
      <w:r>
        <w:rPr>
          <w:i/>
        </w:rPr>
        <w:t xml:space="preserve">Năm </w:t>
      </w:r>
      <w:r>
        <w:rPr>
          <w:i/>
        </w:rPr>
        <w:t xml:space="preserve">phân </w:t>
      </w:r>
      <w:r>
        <w:t xml:space="preserve">vàng. </w:t>
      </w:r>
      <w:r>
        <w:rPr>
          <w:b/>
        </w:rPr>
        <w:t xml:space="preserve">4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Một </w:t>
      </w:r>
      <w:r>
        <w:t xml:space="preserve">phần </w:t>
      </w:r>
      <w:r>
        <w:t xml:space="preserve">trăm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tỉ </w:t>
      </w:r>
      <w:r>
        <w:t xml:space="preserve">suất </w:t>
      </w:r>
      <w:r>
        <w:t xml:space="preserve">lãi). </w:t>
      </w:r>
      <w:r>
        <w:t xml:space="preserve">Vay </w:t>
      </w:r>
      <w:r>
        <w:t xml:space="preserve">lãi </w:t>
      </w:r>
      <w:r>
        <w:rPr>
          <w:i/>
        </w:rPr>
        <w:t xml:space="preserve">hai </w:t>
      </w:r>
      <w:r>
        <w:t xml:space="preserve">phân </w:t>
      </w:r>
      <w:r>
        <w:t xml:space="preserve">(hai </w:t>
      </w:r>
      <w:r>
        <w:t xml:space="preserve">phần </w:t>
      </w:r>
      <w:r>
        <w:t xml:space="preserve">trăm </w:t>
      </w:r>
      <w:r>
        <w:rPr>
          <w:i/>
        </w:rPr>
        <w:t xml:space="preserve">mỗi </w:t>
      </w:r>
      <w:r>
        <w:rPr>
          <w:i/>
        </w:rPr>
        <w:t xml:space="preserve">tháng). </w:t>
      </w:r>
      <w:r>
        <w:br/>
      </w:r>
      <w:r>
        <w:rPr>
          <w:b/>
        </w:rPr>
        <w:t xml:space="preserve">phân,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Chia </w:t>
      </w:r>
      <w:r>
        <w:t xml:space="preserve">ra, </w:t>
      </w:r>
      <w:r>
        <w:t xml:space="preserve">tách </w:t>
      </w:r>
      <w:r>
        <w:t xml:space="preserve">ra </w:t>
      </w:r>
      <w:r>
        <w:t xml:space="preserve">thành </w:t>
      </w:r>
      <w:r>
        <w:t xml:space="preserve">các </w:t>
      </w:r>
      <w:r>
        <w:t xml:space="preserve">phần </w:t>
      </w:r>
      <w:r>
        <w:t xml:space="preserve">riêng </w:t>
      </w:r>
      <w:r>
        <w:t xml:space="preserve">biệt, </w:t>
      </w:r>
      <w:r>
        <w:t xml:space="preserve">từ </w:t>
      </w:r>
      <w:r>
        <w:t xml:space="preserve">một </w:t>
      </w:r>
      <w:r>
        <w:t xml:space="preserve">chỉnh </w:t>
      </w:r>
      <w:r>
        <w:t xml:space="preserve">thể. </w:t>
      </w:r>
      <w:r>
        <w:t xml:space="preserve">Phân </w:t>
      </w:r>
      <w:r>
        <w:rPr>
          <w:i/>
        </w:rPr>
        <w:t xml:space="preserve">làm </w:t>
      </w:r>
      <w:r>
        <w:rPr>
          <w:i/>
        </w:rPr>
        <w:t xml:space="preserve">ba </w:t>
      </w:r>
      <w:r>
        <w:rPr>
          <w:i/>
        </w:rPr>
        <w:t xml:space="preserve">phần </w:t>
      </w:r>
      <w:r>
        <w:t xml:space="preserve">bằng </w:t>
      </w:r>
      <w:r>
        <w:rPr>
          <w:i/>
        </w:rPr>
        <w:t xml:space="preserve">nhau. </w:t>
      </w:r>
      <w:r>
        <w:rPr>
          <w:i/>
        </w:rPr>
        <w:t xml:space="preserve">Con </w:t>
      </w:r>
      <w:r>
        <w:t xml:space="preserve">sông </w:t>
      </w:r>
      <w:r>
        <w:t xml:space="preserve">phân </w:t>
      </w:r>
      <w:r>
        <w:rPr>
          <w:i/>
        </w:rPr>
        <w:t xml:space="preserve">ranh </w:t>
      </w:r>
      <w:r>
        <w:rPr>
          <w:i/>
        </w:rPr>
        <w:t xml:space="preserve">giới </w:t>
      </w:r>
      <w:r>
        <w:t xml:space="preserve">giữa </w:t>
      </w:r>
      <w:r>
        <w:rPr>
          <w:i/>
        </w:rPr>
        <w:t xml:space="preserve">hai </w:t>
      </w:r>
      <w:r>
        <w:t xml:space="preserve">tỉnh. </w:t>
      </w:r>
      <w:r>
        <w:rPr>
          <w:b/>
        </w:rPr>
        <w:t xml:space="preserve">2 </w:t>
      </w:r>
      <w:r>
        <w:t xml:space="preserve">Chia, </w:t>
      </w:r>
      <w:r>
        <w:t xml:space="preserve">cấp </w:t>
      </w:r>
      <w:r>
        <w:t xml:space="preserve">cho </w:t>
      </w:r>
      <w:r>
        <w:t xml:space="preserve">để </w:t>
      </w:r>
      <w:r>
        <w:t xml:space="preserve">sử </w:t>
      </w:r>
      <w:r>
        <w:t xml:space="preserve">dụng. </w:t>
      </w:r>
      <w:r>
        <w:t xml:space="preserve">Được </w:t>
      </w:r>
      <w:r>
        <w:t xml:space="preserve">phân </w:t>
      </w:r>
      <w:r>
        <w:t xml:space="preserve">nhà </w:t>
      </w:r>
      <w:r>
        <w:rPr>
          <w:i/>
        </w:rPr>
        <w:t xml:space="preserve">mới. </w:t>
      </w:r>
      <w:r>
        <w:rPr>
          <w:b/>
        </w:rPr>
        <w:t xml:space="preserve">3 </w:t>
      </w:r>
      <w:r>
        <w:t xml:space="preserve">(khẩu ngữ). </w:t>
      </w:r>
      <w:r>
        <w:t xml:space="preserve">Phân </w:t>
      </w:r>
      <w:r>
        <w:t xml:space="preserve">công </w:t>
      </w:r>
      <w:r>
        <w:t xml:space="preserve">(nói </w:t>
      </w:r>
      <w:r>
        <w:t xml:space="preserve">tắt). </w:t>
      </w:r>
      <w:r>
        <w:t xml:space="preserve">Được </w:t>
      </w:r>
      <w:r>
        <w:t xml:space="preserve">phân </w:t>
      </w:r>
      <w:r>
        <w:t xml:space="preserve">về </w:t>
      </w:r>
      <w:r>
        <w:rPr>
          <w:i/>
        </w:rPr>
        <w:t xml:space="preserve">phòng </w:t>
      </w:r>
      <w:r>
        <w:rPr>
          <w:i/>
        </w:rPr>
        <w:t xml:space="preserve">kĩ </w:t>
      </w:r>
      <w:r>
        <w:t xml:space="preserve">thuật </w:t>
      </w:r>
      <w:r>
        <w:rPr>
          <w:b/>
        </w:rPr>
        <w:t xml:space="preserve">4 </w:t>
      </w:r>
      <w:r>
        <w:t xml:space="preserve">(kết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t xml:space="preserve">Phân </w:t>
      </w:r>
      <w:r>
        <w:t xml:space="preserve">biệt </w:t>
      </w:r>
      <w:r>
        <w:t xml:space="preserve">(nói </w:t>
      </w:r>
      <w:r>
        <w:t xml:space="preserve">tắt). </w:t>
      </w:r>
      <w:r>
        <w:t xml:space="preserve">Chưa </w:t>
      </w:r>
      <w:r>
        <w:t xml:space="preserve">phân </w:t>
      </w:r>
      <w:r>
        <w:t xml:space="preserve">thắng </w:t>
      </w:r>
      <w:r>
        <w:t xml:space="preserve">bại. </w:t>
      </w:r>
      <w:r>
        <w:t xml:space="preserve">Không </w:t>
      </w:r>
      <w:r>
        <w:t xml:space="preserve">phân </w:t>
      </w:r>
      <w:r>
        <w:rPr>
          <w:i/>
        </w:rPr>
        <w:t xml:space="preserve">phải </w:t>
      </w:r>
      <w:r>
        <w:t xml:space="preserve">trái.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ban </w:t>
      </w:r>
      <w:r>
        <w:rPr>
          <w:i/>
        </w:rPr>
        <w:t xml:space="preserve">danh từ </w:t>
      </w:r>
      <w:r>
        <w:t xml:space="preserve">Ban </w:t>
      </w:r>
      <w:r>
        <w:t xml:space="preserve">nhỏ </w:t>
      </w:r>
      <w:r>
        <w:t xml:space="preserve">nằm </w:t>
      </w:r>
      <w:r>
        <w:t xml:space="preserve">trong </w:t>
      </w:r>
      <w:r>
        <w:t xml:space="preserve">một </w:t>
      </w:r>
      <w:r>
        <w:t xml:space="preserve">ban </w:t>
      </w:r>
      <w:r>
        <w:t xml:space="preserve">lớn.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bắc </w:t>
      </w:r>
      <w:r>
        <w:rPr>
          <w:i/>
        </w:rPr>
        <w:t xml:space="preserve">danh từ </w:t>
      </w:r>
      <w:r>
        <w:t xml:space="preserve">Phân </w:t>
      </w:r>
      <w:r>
        <w:t xml:space="preserve">người </w:t>
      </w:r>
      <w:r>
        <w:t xml:space="preserve">đã </w:t>
      </w:r>
      <w:r>
        <w:t xml:space="preserve">được </w:t>
      </w:r>
      <w:r>
        <w:t xml:space="preserve">ủ, </w:t>
      </w:r>
      <w:r>
        <w:t xml:space="preserve">dùng </w:t>
      </w:r>
      <w:r>
        <w:t xml:space="preserve">để </w:t>
      </w:r>
      <w:r>
        <w:t xml:space="preserve">bón </w:t>
      </w:r>
      <w:r>
        <w:t xml:space="preserve">cây.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bì </w:t>
      </w:r>
      <w:r>
        <w:rPr>
          <w:i/>
        </w:rPr>
        <w:t xml:space="preserve">động từ </w:t>
      </w:r>
      <w:r>
        <w:t xml:space="preserve">So </w:t>
      </w:r>
      <w:r>
        <w:t xml:space="preserve">sánh </w:t>
      </w:r>
      <w:r>
        <w:t xml:space="preserve">hơn </w:t>
      </w:r>
      <w:r>
        <w:t xml:space="preserve">thiệt, </w:t>
      </w:r>
      <w:r>
        <w:t xml:space="preserve">cho </w:t>
      </w:r>
      <w:r>
        <w:t xml:space="preserve">rằng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được </w:t>
      </w:r>
      <w:r>
        <w:t xml:space="preserve">hơn </w:t>
      </w:r>
      <w:r>
        <w:t xml:space="preserve">mình </w:t>
      </w:r>
      <w:r>
        <w:t xml:space="preserve">và </w:t>
      </w:r>
      <w:r>
        <w:t xml:space="preserve">tỏ </w:t>
      </w:r>
      <w:r>
        <w:t xml:space="preserve">ý </w:t>
      </w:r>
      <w:r>
        <w:t xml:space="preserve">không </w:t>
      </w:r>
      <w:r>
        <w:t xml:space="preserve">bằng </w:t>
      </w:r>
      <w:r>
        <w:t xml:space="preserve">lòng. </w:t>
      </w:r>
      <w:r>
        <w:t xml:space="preserve">Em </w:t>
      </w:r>
      <w:r>
        <w:rPr>
          <w:i/>
        </w:rPr>
        <w:t xml:space="preserve">phân </w:t>
      </w:r>
      <w:r>
        <w:t xml:space="preserve">bì </w:t>
      </w:r>
      <w:r>
        <w:t xml:space="preserve">chị </w:t>
      </w:r>
      <w:r>
        <w:t xml:space="preserve">được </w:t>
      </w:r>
      <w:r>
        <w:t xml:space="preserve">mẹ </w:t>
      </w:r>
      <w:r>
        <w:t xml:space="preserve">mua </w:t>
      </w:r>
      <w:r>
        <w:t xml:space="preserve">cho </w:t>
      </w:r>
      <w:r>
        <w:rPr>
          <w:i/>
        </w:rPr>
        <w:t xml:space="preserve">chiếc </w:t>
      </w:r>
      <w:r>
        <w:t xml:space="preserve">áo </w:t>
      </w:r>
      <w:r>
        <w:rPr>
          <w:i/>
        </w:rPr>
        <w:t xml:space="preserve">mới.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biệt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Nhận, </w:t>
      </w:r>
      <w:r>
        <w:t xml:space="preserve">biết </w:t>
      </w:r>
      <w:r>
        <w:t xml:space="preserve">được </w:t>
      </w:r>
      <w:r>
        <w:t xml:space="preserve">sự </w:t>
      </w:r>
      <w:r>
        <w:t xml:space="preserve">khác </w:t>
      </w:r>
      <w:r>
        <w:t xml:space="preserve">nhau, </w:t>
      </w:r>
      <w:r>
        <w:t xml:space="preserve">căn </w:t>
      </w:r>
      <w:r>
        <w:t xml:space="preserve">cứ </w:t>
      </w:r>
      <w:r>
        <w:t xml:space="preserve">vào </w:t>
      </w:r>
      <w:r>
        <w:t xml:space="preserve">đặc </w:t>
      </w:r>
      <w:r>
        <w:t xml:space="preserve">điểm, </w:t>
      </w:r>
      <w:r>
        <w:t xml:space="preserve">tính </w:t>
      </w:r>
      <w:r>
        <w:t xml:space="preserve">chất. </w:t>
      </w:r>
      <w:r>
        <w:t xml:space="preserve">Phân </w:t>
      </w:r>
      <w:r>
        <w:rPr>
          <w:i/>
        </w:rPr>
        <w:t xml:space="preserve">biệt </w:t>
      </w:r>
      <w:r>
        <w:t xml:space="preserve">phải </w:t>
      </w:r>
      <w:r>
        <w:rPr>
          <w:i/>
        </w:rPr>
        <w:t xml:space="preserve">trái. </w:t>
      </w:r>
      <w:r>
        <w:rPr>
          <w:b/>
        </w:rPr>
        <w:t xml:space="preserve">2 </w:t>
      </w:r>
      <w:r>
        <w:t xml:space="preserve">Coi </w:t>
      </w:r>
      <w:r>
        <w:t xml:space="preserve">là </w:t>
      </w:r>
      <w:r>
        <w:t xml:space="preserve">khác </w:t>
      </w:r>
      <w:r>
        <w:t xml:space="preserve">nhau </w:t>
      </w:r>
      <w:r>
        <w:t xml:space="preserve">để </w:t>
      </w:r>
      <w:r>
        <w:t xml:space="preserve">có </w:t>
      </w:r>
      <w:r>
        <w:t xml:space="preserve">sự </w:t>
      </w:r>
      <w:r>
        <w:t xml:space="preserve">đối </w:t>
      </w:r>
      <w:r>
        <w:t xml:space="preserve">xử </w:t>
      </w:r>
      <w:r>
        <w:t xml:space="preserve">không </w:t>
      </w:r>
      <w:r>
        <w:t xml:space="preserve">như </w:t>
      </w:r>
      <w:r>
        <w:t xml:space="preserve">nhau. </w:t>
      </w:r>
      <w:r>
        <w:rPr>
          <w:i/>
        </w:rPr>
        <w:t xml:space="preserve">Tệ </w:t>
      </w:r>
      <w:r>
        <w:rPr>
          <w:i/>
        </w:rPr>
        <w:t xml:space="preserve">phân </w:t>
      </w:r>
      <w:r>
        <w:rPr>
          <w:i/>
        </w:rPr>
        <w:t xml:space="preserve">biệt </w:t>
      </w:r>
      <w:r>
        <w:rPr>
          <w:i/>
        </w:rPr>
        <w:t xml:space="preserve">chủng </w:t>
      </w:r>
      <w:r>
        <w:rPr>
          <w:i/>
        </w:rPr>
        <w:t xml:space="preserve">tộc. </w:t>
      </w:r>
      <w:r>
        <w:t xml:space="preserve">Phân </w:t>
      </w:r>
      <w:r>
        <w:t xml:space="preserve">biệt </w:t>
      </w:r>
      <w:r>
        <w:t xml:space="preserve">đối </w:t>
      </w:r>
      <w:r>
        <w:t xml:space="preserve">xử. </w:t>
      </w:r>
      <w:r>
        <w:t xml:space="preserve">Không </w:t>
      </w:r>
      <w:r>
        <w:t xml:space="preserve">phân </w:t>
      </w:r>
      <w:r>
        <w:t xml:space="preserve">biệt </w:t>
      </w:r>
      <w:r>
        <w:t xml:space="preserve">nam </w:t>
      </w:r>
      <w:r>
        <w:t xml:space="preserve">nữ.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bón </w:t>
      </w:r>
      <w:r>
        <w:rPr>
          <w:i/>
        </w:rPr>
        <w:t xml:space="preserve">danh từ </w:t>
      </w:r>
      <w:r>
        <w:t xml:space="preserve">Phân </w:t>
      </w:r>
      <w:r>
        <w:t xml:space="preserve">dùng </w:t>
      </w:r>
      <w:r>
        <w:t xml:space="preserve">để </w:t>
      </w:r>
      <w:r>
        <w:t xml:space="preserve">bón </w:t>
      </w:r>
      <w:r>
        <w:t xml:space="preserve">cây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Nguồn </w:t>
      </w:r>
      <w:r>
        <w:rPr>
          <w:i/>
        </w:rPr>
        <w:t xml:space="preserve">phân </w:t>
      </w:r>
      <w:r>
        <w:rPr>
          <w:i/>
        </w:rPr>
        <w:t xml:space="preserve">bón.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bổ </w:t>
      </w:r>
      <w:r>
        <w:rPr>
          <w:i/>
        </w:rPr>
        <w:t xml:space="preserve">động từ </w:t>
      </w:r>
      <w:r>
        <w:t xml:space="preserve">Chia </w:t>
      </w:r>
      <w:r>
        <w:t xml:space="preserve">hết </w:t>
      </w:r>
      <w:r>
        <w:t xml:space="preserve">cái </w:t>
      </w:r>
      <w:r>
        <w:t xml:space="preserve">phải </w:t>
      </w:r>
      <w:r>
        <w:t xml:space="preserve">đóng </w:t>
      </w:r>
      <w:r>
        <w:t xml:space="preserve">góp </w:t>
      </w:r>
      <w:r>
        <w:t xml:space="preserve">hoặc </w:t>
      </w:r>
      <w:r>
        <w:t xml:space="preserve">cái </w:t>
      </w:r>
      <w:r>
        <w:t xml:space="preserve">được </w:t>
      </w:r>
      <w:r>
        <w:t xml:space="preserve">hưởng </w:t>
      </w:r>
      <w:r>
        <w:t xml:space="preserve">ra </w:t>
      </w:r>
      <w:r>
        <w:t xml:space="preserve">cho </w:t>
      </w:r>
      <w:r>
        <w:t xml:space="preserve">mỗi </w:t>
      </w:r>
      <w:r>
        <w:t xml:space="preserve">người, </w:t>
      </w:r>
      <w:r>
        <w:t xml:space="preserve">mỗi </w:t>
      </w:r>
      <w:r>
        <w:t xml:space="preserve">đơn </w:t>
      </w:r>
      <w:r>
        <w:t xml:space="preserve">vị </w:t>
      </w:r>
      <w:r>
        <w:t xml:space="preserve">nhận </w:t>
      </w:r>
      <w:r>
        <w:t xml:space="preserve">một </w:t>
      </w:r>
      <w:r>
        <w:t xml:space="preserve">phần. </w:t>
      </w:r>
      <w:r>
        <w:t xml:space="preserve">Phân </w:t>
      </w:r>
      <w:r>
        <w:rPr>
          <w:i/>
        </w:rPr>
        <w:t xml:space="preserve">bổ </w:t>
      </w:r>
      <w:r>
        <w:t xml:space="preserve">thuế </w:t>
      </w:r>
      <w:r>
        <w:t xml:space="preserve">cho </w:t>
      </w:r>
      <w:r>
        <w:rPr>
          <w:i/>
        </w:rPr>
        <w:t xml:space="preserve">các </w:t>
      </w:r>
      <w:r>
        <w:t xml:space="preserve">làng. </w:t>
      </w:r>
      <w:r>
        <w:t xml:space="preserve">Phân </w:t>
      </w:r>
      <w:r>
        <w:rPr>
          <w:i/>
        </w:rPr>
        <w:t xml:space="preserve">bổ </w:t>
      </w:r>
      <w:r>
        <w:t xml:space="preserve">uật </w:t>
      </w:r>
      <w:r>
        <w:t xml:space="preserve">tư.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bố </w:t>
      </w:r>
      <w:r>
        <w:rPr>
          <w:i/>
        </w:rPr>
        <w:t xml:space="preserve">động từ </w:t>
      </w:r>
      <w:r>
        <w:t xml:space="preserve">Chia </w:t>
      </w:r>
      <w:r>
        <w:t xml:space="preserve">ra, </w:t>
      </w:r>
      <w:r>
        <w:t xml:space="preserve">rải </w:t>
      </w:r>
      <w:r>
        <w:t xml:space="preserve">ra </w:t>
      </w:r>
      <w:r>
        <w:t xml:space="preserve">nhiều </w:t>
      </w:r>
      <w:r>
        <w:t xml:space="preserve">nơi </w:t>
      </w:r>
      <w:r>
        <w:t xml:space="preserve">theo </w:t>
      </w:r>
      <w:r>
        <w:t xml:space="preserve">nguyên </w:t>
      </w:r>
      <w:r>
        <w:t xml:space="preserve">tắc </w:t>
      </w:r>
      <w:r>
        <w:t xml:space="preserve">nào </w:t>
      </w:r>
      <w:r>
        <w:t xml:space="preserve">đó. </w:t>
      </w:r>
      <w:r>
        <w:t xml:space="preserve">Phân </w:t>
      </w:r>
      <w:r>
        <w:rPr>
          <w:i/>
        </w:rPr>
        <w:t xml:space="preserve">bố </w:t>
      </w:r>
      <w:r>
        <w:t xml:space="preserve">lực </w:t>
      </w:r>
      <w:r>
        <w:t xml:space="preserve">lượng </w:t>
      </w:r>
      <w:r>
        <w:t xml:space="preserve">lao </w:t>
      </w:r>
      <w:r>
        <w:rPr>
          <w:i/>
        </w:rPr>
        <w:t xml:space="preserve">động. </w:t>
      </w:r>
      <w:r>
        <w:rPr>
          <w:i/>
        </w:rPr>
        <w:t xml:space="preserve">Sự </w:t>
      </w:r>
      <w:r>
        <w:rPr>
          <w:i/>
        </w:rPr>
        <w:t xml:space="preserve">phân </w:t>
      </w:r>
      <w:r>
        <w:rPr>
          <w:i/>
        </w:rPr>
        <w:t xml:space="preserve">bố </w:t>
      </w:r>
      <w:r>
        <w:rPr>
          <w:i/>
        </w:rPr>
        <w:t xml:space="preserve">tài </w:t>
      </w:r>
      <w:r>
        <w:t xml:space="preserve">nguyên.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bua </w:t>
      </w:r>
      <w:r>
        <w:rPr>
          <w:i/>
        </w:rPr>
        <w:t xml:space="preserve">động từ </w:t>
      </w:r>
      <w:r>
        <w:t xml:space="preserve">Trình </w:t>
      </w:r>
      <w:r>
        <w:t xml:space="preserve">bày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đừng </w:t>
      </w:r>
      <w:r>
        <w:t xml:space="preserve">có </w:t>
      </w:r>
      <w:r>
        <w:t xml:space="preserve">nghỉ </w:t>
      </w:r>
      <w:r>
        <w:t xml:space="preserve">ngờ </w:t>
      </w:r>
      <w:r>
        <w:t xml:space="preserve">mình, </w:t>
      </w:r>
      <w:r>
        <w:t xml:space="preserve">đừng </w:t>
      </w:r>
      <w:r>
        <w:t xml:space="preserve">có </w:t>
      </w:r>
      <w:r>
        <w:t xml:space="preserve">nghĩ </w:t>
      </w:r>
      <w:r>
        <w:t xml:space="preserve">xấu </w:t>
      </w:r>
      <w:r>
        <w:t xml:space="preserve">cho </w:t>
      </w:r>
      <w:r>
        <w:t xml:space="preserve">mình. </w:t>
      </w:r>
      <w:r>
        <w:t xml:space="preserve">Ai; </w:t>
      </w:r>
      <w:r>
        <w:rPr>
          <w:i/>
        </w:rPr>
        <w:t xml:space="preserve">còn </w:t>
      </w:r>
      <w:r>
        <w:t xml:space="preserve">lạ </w:t>
      </w:r>
      <w:r>
        <w:t xml:space="preserve">gì </w:t>
      </w:r>
      <w:r>
        <w:rPr>
          <w:i/>
        </w:rPr>
        <w:t xml:space="preserve">anh </w:t>
      </w:r>
      <w:r>
        <w:rPr>
          <w:i/>
        </w:rPr>
        <w:t xml:space="preserve">mà </w:t>
      </w:r>
      <w:r>
        <w:rPr>
          <w:i/>
        </w:rPr>
        <w:t xml:space="preserve">phải </w:t>
      </w:r>
      <w:r>
        <w:rPr>
          <w:i/>
        </w:rPr>
        <w:t xml:space="preserve">phân </w:t>
      </w:r>
      <w:r>
        <w:t xml:space="preserve">bua.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cách </w:t>
      </w:r>
      <w:r>
        <w:rPr>
          <w:i/>
        </w:rPr>
        <w:t xml:space="preserve">động từ </w:t>
      </w:r>
      <w:r>
        <w:t xml:space="preserve">(id). </w:t>
      </w:r>
      <w:r>
        <w:t xml:space="preserve">Làm </w:t>
      </w:r>
      <w:r>
        <w:t xml:space="preserve">cho </w:t>
      </w:r>
      <w:r>
        <w:t xml:space="preserve">tách </w:t>
      </w:r>
      <w:r>
        <w:t xml:space="preserve">nhau </w:t>
      </w:r>
      <w:r>
        <w:t xml:space="preserve">riêng </w:t>
      </w:r>
      <w:r>
        <w:t xml:space="preserve">biệt </w:t>
      </w:r>
      <w:r>
        <w:t xml:space="preserve">ra. </w:t>
      </w:r>
      <w:r>
        <w:rPr>
          <w:i/>
        </w:rPr>
        <w:t xml:space="preserve">Con </w:t>
      </w:r>
      <w:r>
        <w:t xml:space="preserve">sông </w:t>
      </w:r>
      <w:r>
        <w:t xml:space="preserve">lớn </w:t>
      </w:r>
      <w:r>
        <w:rPr>
          <w:i/>
        </w:rPr>
        <w:t xml:space="preserve">phân </w:t>
      </w:r>
      <w:r>
        <w:rPr>
          <w:i/>
        </w:rPr>
        <w:t xml:space="preserve">cách </w:t>
      </w:r>
      <w:r>
        <w:t xml:space="preserve">hai </w:t>
      </w:r>
      <w:r>
        <w:t xml:space="preserve">làng.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cấp </w:t>
      </w:r>
      <w:r>
        <w:rPr>
          <w:i/>
        </w:rPr>
        <w:t xml:space="preserve">động từ </w:t>
      </w:r>
      <w:r>
        <w:t xml:space="preserve">Phân </w:t>
      </w:r>
      <w:r>
        <w:t xml:space="preserve">thành </w:t>
      </w:r>
      <w:r>
        <w:t xml:space="preserve">nhiều </w:t>
      </w:r>
      <w:r>
        <w:t xml:space="preserve">cấp, </w:t>
      </w:r>
      <w:r>
        <w:t xml:space="preserve">nhiều </w:t>
      </w:r>
      <w:r>
        <w:t xml:space="preserve">hạng. </w:t>
      </w:r>
      <w:r>
        <w:t xml:space="preserve">Phân </w:t>
      </w:r>
      <w:r>
        <w:rPr>
          <w:i/>
        </w:rPr>
        <w:t xml:space="preserve">cấp </w:t>
      </w:r>
      <w:r>
        <w:t xml:space="preserve">uận </w:t>
      </w:r>
      <w:r>
        <w:rPr>
          <w:i/>
        </w:rPr>
        <w:t xml:space="preserve">động </w:t>
      </w:r>
      <w:r>
        <w:rPr>
          <w:i/>
        </w:rPr>
        <w:t xml:space="preserve">uiên </w:t>
      </w:r>
      <w:r>
        <w:rPr>
          <w:i/>
        </w:rPr>
        <w:t xml:space="preserve">thể </w:t>
      </w:r>
      <w:r>
        <w:rPr>
          <w:i/>
        </w:rPr>
        <w:t xml:space="preserve">thao.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cấp </w:t>
      </w:r>
      <w:r>
        <w:rPr>
          <w:b/>
        </w:rPr>
        <w:t xml:space="preserve">quản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phân </w:t>
      </w:r>
      <w:r>
        <w:t xml:space="preserve">cấp </w:t>
      </w:r>
      <w:r>
        <w:t xml:space="preserve">quản </w:t>
      </w:r>
      <w:r>
        <w:t xml:space="preserve">lý </w:t>
      </w:r>
      <w:r>
        <w:t xml:space="preserve">động từ </w:t>
      </w:r>
      <w:r>
        <w:t xml:space="preserve">Giao </w:t>
      </w:r>
      <w:r>
        <w:t xml:space="preserve">bớt </w:t>
      </w:r>
      <w:r>
        <w:t xml:space="preserve">một </w:t>
      </w:r>
      <w:r>
        <w:t xml:space="preserve">phần </w:t>
      </w:r>
      <w:r>
        <w:t xml:space="preserve">quyền </w:t>
      </w:r>
      <w:r>
        <w:t xml:space="preserve">quản </w:t>
      </w:r>
      <w:r>
        <w:t xml:space="preserve">lí </w:t>
      </w:r>
      <w:r>
        <w:t xml:space="preserve">cho </w:t>
      </w:r>
      <w:r>
        <w:t xml:space="preserve">cấp </w:t>
      </w:r>
      <w:r>
        <w:t xml:space="preserve">dưới, </w:t>
      </w:r>
      <w:r>
        <w:t xml:space="preserve">quy </w:t>
      </w:r>
      <w:r>
        <w:t xml:space="preserve">định </w:t>
      </w:r>
      <w:r>
        <w:t xml:space="preserve">quyền </w:t>
      </w:r>
      <w:r>
        <w:t xml:space="preserve">hạn </w:t>
      </w:r>
      <w:r>
        <w:t xml:space="preserve">và </w:t>
      </w:r>
      <w:r>
        <w:t xml:space="preserve">nhiệm </w:t>
      </w:r>
      <w:r>
        <w:t xml:space="preserve">vụ </w:t>
      </w:r>
      <w:r>
        <w:t xml:space="preserve">cho </w:t>
      </w:r>
      <w:r>
        <w:t xml:space="preserve">môi </w:t>
      </w:r>
      <w:r>
        <w:t xml:space="preserve">cấp.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câu </w:t>
      </w:r>
      <w:r>
        <w:rPr>
          <w:i/>
        </w:rPr>
        <w:t xml:space="preserve">danh từ </w:t>
      </w:r>
      <w:r>
        <w:t xml:space="preserve">Vế </w:t>
      </w:r>
      <w:r>
        <w:t xml:space="preserve">của </w:t>
      </w:r>
      <w:r>
        <w:t xml:space="preserve">câu </w:t>
      </w:r>
      <w:r>
        <w:t xml:space="preserve">ghép.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chất </w:t>
      </w:r>
      <w:r>
        <w:rPr>
          <w:i/>
        </w:rPr>
        <w:t xml:space="preserve">động từ </w:t>
      </w:r>
      <w:r>
        <w:t xml:space="preserve">Phân </w:t>
      </w:r>
      <w:r>
        <w:t xml:space="preserve">tích </w:t>
      </w:r>
      <w:r>
        <w:t xml:space="preserve">để </w:t>
      </w:r>
      <w:r>
        <w:t xml:space="preserve">xác </w:t>
      </w:r>
      <w:r>
        <w:t xml:space="preserve">định </w:t>
      </w:r>
      <w:r>
        <w:t xml:space="preserve">thành </w:t>
      </w:r>
      <w:r>
        <w:t xml:space="preserve">phần,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một </w:t>
      </w:r>
      <w:r>
        <w:t xml:space="preserve">chất. </w:t>
      </w:r>
      <w:r>
        <w:t xml:space="preserve">Phân </w:t>
      </w:r>
      <w:r>
        <w:rPr>
          <w:i/>
        </w:rPr>
        <w:t xml:space="preserve">chất </w:t>
      </w:r>
      <w:r>
        <w:t xml:space="preserve">quặng. </w:t>
      </w:r>
      <w:r>
        <w:t xml:space="preserve">Phân </w:t>
      </w:r>
      <w:r>
        <w:rPr>
          <w:i/>
        </w:rPr>
        <w:t xml:space="preserve">chất </w:t>
      </w:r>
      <w:r>
        <w:rPr>
          <w:i/>
        </w:rPr>
        <w:t xml:space="preserve">sản </w:t>
      </w:r>
      <w:r>
        <w:t xml:space="preserve">phẩm </w:t>
      </w:r>
      <w:r>
        <w:t xml:space="preserve">trong </w:t>
      </w:r>
      <w:r>
        <w:t xml:space="preserve">phòng </w:t>
      </w:r>
      <w:r>
        <w:t xml:space="preserve">hoá </w:t>
      </w:r>
      <w:r>
        <w:t xml:space="preserve">nghiệm.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chia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Chia </w:t>
      </w:r>
      <w:r>
        <w:t xml:space="preserve">thành </w:t>
      </w:r>
      <w:r>
        <w:t xml:space="preserve">nhiều </w:t>
      </w:r>
      <w:r>
        <w:t xml:space="preserve">phần, </w:t>
      </w:r>
      <w:r>
        <w:t xml:space="preserve">giao </w:t>
      </w:r>
      <w:r>
        <w:t xml:space="preserve">cho </w:t>
      </w:r>
      <w:r>
        <w:t xml:space="preserve">từng </w:t>
      </w:r>
      <w:r>
        <w:t xml:space="preserve">người, </w:t>
      </w:r>
      <w:r>
        <w:t xml:space="preserve">từng </w:t>
      </w:r>
      <w:r>
        <w:t xml:space="preserve">đơn </w:t>
      </w:r>
      <w:r>
        <w:t xml:space="preserve">vị. </w:t>
      </w:r>
      <w:r>
        <w:t xml:space="preserve">Phân </w:t>
      </w:r>
      <w:r>
        <w:t xml:space="preserve">chia </w:t>
      </w:r>
      <w:r>
        <w:rPr>
          <w:i/>
        </w:rPr>
        <w:t xml:space="preserve">tài </w:t>
      </w:r>
      <w:r>
        <w:t xml:space="preserve">sản. </w:t>
      </w:r>
      <w:r>
        <w:t xml:space="preserve">Phân </w:t>
      </w:r>
      <w:r>
        <w:rPr>
          <w:i/>
        </w:rPr>
        <w:t xml:space="preserve">chia </w:t>
      </w:r>
      <w:r>
        <w:t xml:space="preserve">công </w:t>
      </w:r>
      <w:r>
        <w:t xml:space="preserve">uiệc. </w:t>
      </w:r>
      <w:r>
        <w:rPr>
          <w:b/>
        </w:rPr>
        <w:t xml:space="preserve">2 </w:t>
      </w:r>
      <w:r>
        <w:t xml:space="preserve">Chia </w:t>
      </w:r>
      <w:r>
        <w:t xml:space="preserve">ra </w:t>
      </w:r>
      <w:r>
        <w:t xml:space="preserve">thành </w:t>
      </w:r>
      <w:r>
        <w:t xml:space="preserve">nhiều </w:t>
      </w:r>
      <w:r>
        <w:t xml:space="preserve">bộ </w:t>
      </w:r>
      <w:r>
        <w:t xml:space="preserve">phận </w:t>
      </w:r>
      <w:r>
        <w:t xml:space="preserve">hoặc </w:t>
      </w:r>
      <w:r>
        <w:t xml:space="preserve">nhiều </w:t>
      </w:r>
      <w:r>
        <w:t xml:space="preserve">giai </w:t>
      </w:r>
      <w:r>
        <w:t xml:space="preserve">đoạn. </w:t>
      </w:r>
      <w:r>
        <w:t xml:space="preserve">Một </w:t>
      </w:r>
      <w:r>
        <w:rPr>
          <w:i/>
        </w:rPr>
        <w:t xml:space="preserve">xã </w:t>
      </w:r>
      <w:r>
        <w:t xml:space="preserve">hội </w:t>
      </w:r>
      <w:r>
        <w:rPr>
          <w:i/>
        </w:rPr>
        <w:t xml:space="preserve">có </w:t>
      </w:r>
      <w:r>
        <w:rPr>
          <w:i/>
        </w:rPr>
        <w:t xml:space="preserve">phân </w:t>
      </w:r>
      <w:r>
        <w:rPr>
          <w:i/>
        </w:rPr>
        <w:t xml:space="preserve">chia </w:t>
      </w:r>
      <w:r>
        <w:rPr>
          <w:i/>
        </w:rPr>
        <w:t xml:space="preserve">giai </w:t>
      </w:r>
      <w:r>
        <w:rPr>
          <w:i/>
        </w:rPr>
        <w:t xml:space="preserve">cấp. </w:t>
      </w:r>
      <w:r>
        <w:rPr>
          <w:i/>
        </w:rPr>
        <w:t xml:space="preserve">Lịch </w:t>
      </w:r>
      <w:r>
        <w:rPr>
          <w:i/>
        </w:rPr>
        <w:t xml:space="preserve">sử </w:t>
      </w:r>
      <w:r>
        <w:rPr>
          <w:i/>
        </w:rPr>
        <w:t xml:space="preserve">được </w:t>
      </w:r>
      <w:r>
        <w:rPr>
          <w:i/>
        </w:rPr>
        <w:t xml:space="preserve">phân </w:t>
      </w:r>
      <w:r>
        <w:t xml:space="preserve">chia </w:t>
      </w:r>
      <w:r>
        <w:rPr>
          <w:i/>
        </w:rPr>
        <w:t xml:space="preserve">thành </w:t>
      </w:r>
      <w:r>
        <w:t xml:space="preserve">nhiều </w:t>
      </w:r>
      <w:r>
        <w:rPr>
          <w:i/>
        </w:rPr>
        <w:t xml:space="preserve">thời </w:t>
      </w:r>
      <w:r>
        <w:t xml:space="preserve">đại.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