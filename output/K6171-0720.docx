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vinh </w:t>
      </w:r>
      <w:r>
        <w:rPr>
          <w:b/>
        </w:rPr>
        <w:t xml:space="preserve">hoa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(cũ; </w:t>
      </w:r>
      <w:r>
        <w:t xml:space="preserve">văn chương). </w:t>
      </w:r>
      <w:r>
        <w:t xml:space="preserve">Vẻ </w:t>
      </w:r>
      <w:r>
        <w:t xml:space="preserve">vang </w:t>
      </w:r>
      <w:r>
        <w:t xml:space="preserve">và </w:t>
      </w:r>
      <w:r>
        <w:t xml:space="preserve">được </w:t>
      </w:r>
      <w:r>
        <w:t xml:space="preserve">hưởng </w:t>
      </w:r>
      <w:r>
        <w:t xml:space="preserve">sung </w:t>
      </w:r>
      <w:r>
        <w:t xml:space="preserve">sướng </w:t>
      </w:r>
      <w:r>
        <w:t xml:space="preserve">về </w:t>
      </w:r>
      <w:r>
        <w:t xml:space="preserve">vật </w:t>
      </w:r>
      <w:r>
        <w:t xml:space="preserve">chất,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cũ. </w:t>
      </w:r>
      <w:r>
        <w:t xml:space="preserve">Bá </w:t>
      </w:r>
      <w:r>
        <w:t xml:space="preserve">uinh </w:t>
      </w:r>
      <w:r>
        <w:t xml:space="preserve">hoa. </w:t>
      </w:r>
      <w:r>
        <w:t xml:space="preserve">Tham </w:t>
      </w:r>
      <w:r>
        <w:rPr>
          <w:i/>
        </w:rPr>
        <w:t xml:space="preserve">phú </w:t>
      </w:r>
      <w:r>
        <w:t xml:space="preserve">quý </w:t>
      </w:r>
      <w:r>
        <w:t xml:space="preserve">uỉnh </w:t>
      </w:r>
      <w:r>
        <w:t xml:space="preserve">hoa. </w:t>
      </w:r>
      <w:r>
        <w:br/>
      </w:r>
      <w:r>
        <w:rPr>
          <w:b/>
        </w:rPr>
        <w:t xml:space="preserve">vinh </w:t>
      </w:r>
      <w:r>
        <w:rPr>
          <w:b/>
        </w:rPr>
        <w:t xml:space="preserve">quang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tỉnh </w:t>
      </w:r>
      <w:r>
        <w:t xml:space="preserve">thần </w:t>
      </w:r>
      <w:r>
        <w:t xml:space="preserve">cao, </w:t>
      </w:r>
      <w:r>
        <w:t xml:space="preserve">đem </w:t>
      </w:r>
      <w:r>
        <w:t xml:space="preserve">lại </w:t>
      </w:r>
      <w:r>
        <w:t xml:space="preserve">niềm </w:t>
      </w:r>
      <w:r>
        <w:t xml:space="preserve">tự </w:t>
      </w:r>
      <w:r>
        <w:t xml:space="preserve">hào </w:t>
      </w:r>
      <w:r>
        <w:t xml:space="preserve">chính </w:t>
      </w:r>
      <w:r>
        <w:t xml:space="preserve">đáng. </w:t>
      </w:r>
      <w:r>
        <w:t xml:space="preserve">Nhiệm </w:t>
      </w:r>
      <w:r>
        <w:rPr>
          <w:i/>
        </w:rPr>
        <w:t xml:space="preserve">uụ </w:t>
      </w:r>
      <w:r>
        <w:t xml:space="preserve">uinh </w:t>
      </w:r>
      <w:r>
        <w:t xml:space="preserve">quang </w:t>
      </w:r>
      <w:r>
        <w:rPr>
          <w:i/>
        </w:rPr>
        <w:t xml:space="preserve">của </w:t>
      </w:r>
      <w:r>
        <w:t xml:space="preserve">nhà </w:t>
      </w:r>
      <w:r>
        <w:t xml:space="preserve">giáo. </w:t>
      </w:r>
      <w:r>
        <w:br/>
      </w:r>
      <w:r>
        <w:rPr>
          <w:b/>
        </w:rPr>
        <w:t xml:space="preserve">vinh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t xml:space="preserve">vinh </w:t>
      </w:r>
      <w:r>
        <w:t xml:space="preserve">quy. </w:t>
      </w:r>
      <w:r>
        <w:br/>
      </w:r>
      <w:r>
        <w:rPr>
          <w:b/>
        </w:rPr>
        <w:t xml:space="preserve">vinh </w:t>
      </w:r>
      <w:r>
        <w:rPr>
          <w:b/>
        </w:rPr>
        <w:t xml:space="preserve">quy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Trở </w:t>
      </w:r>
      <w:r>
        <w:t xml:space="preserve">về </w:t>
      </w:r>
      <w:r>
        <w:t xml:space="preserve">làng </w:t>
      </w:r>
      <w:r>
        <w:t xml:space="preserve">một </w:t>
      </w:r>
      <w:r>
        <w:t xml:space="preserve">cách </w:t>
      </w:r>
      <w:r>
        <w:t xml:space="preserve">vẻ </w:t>
      </w:r>
      <w:r>
        <w:t xml:space="preserve">vang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thi </w:t>
      </w:r>
      <w:r>
        <w:t xml:space="preserve">đỗ </w:t>
      </w:r>
      <w:r>
        <w:t xml:space="preserve">khoa </w:t>
      </w:r>
      <w:r>
        <w:t xml:space="preserve">thi </w:t>
      </w:r>
      <w:r>
        <w:t xml:space="preserve">đình). </w:t>
      </w:r>
      <w:r>
        <w:t xml:space="preserve">Ông </w:t>
      </w:r>
      <w:r>
        <w:t xml:space="preserve">nghề </w:t>
      </w:r>
      <w:r>
        <w:rPr>
          <w:i/>
        </w:rPr>
        <w:t xml:space="preserve">uinh </w:t>
      </w:r>
      <w:r>
        <w:rPr>
          <w:i/>
        </w:rPr>
        <w:t xml:space="preserve">quy </w:t>
      </w:r>
      <w:r>
        <w:rPr>
          <w:i/>
        </w:rPr>
        <w:t xml:space="preserve">bái </w:t>
      </w:r>
      <w:r>
        <w:rPr>
          <w:i/>
        </w:rPr>
        <w:t xml:space="preserve">tố. </w:t>
      </w:r>
      <w:r>
        <w:br/>
      </w:r>
      <w:r>
        <w:rPr>
          <w:b/>
        </w:rPr>
        <w:t xml:space="preserve">vinh </w:t>
      </w:r>
      <w:r>
        <w:rPr>
          <w:b/>
        </w:rPr>
        <w:t xml:space="preserve">thăng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Được </w:t>
      </w:r>
      <w:r>
        <w:t xml:space="preserve">thăng </w:t>
      </w:r>
      <w:r>
        <w:t xml:space="preserve">chức. </w:t>
      </w:r>
      <w:r>
        <w:br/>
      </w:r>
      <w:r>
        <w:rPr>
          <w:b/>
        </w:rPr>
        <w:t xml:space="preserve">vinh </w:t>
      </w:r>
      <w:r>
        <w:rPr>
          <w:b/>
        </w:rPr>
        <w:t xml:space="preserve">thân </w:t>
      </w:r>
      <w:r>
        <w:rPr>
          <w:b/>
        </w:rPr>
        <w:t xml:space="preserve">phì </w:t>
      </w:r>
      <w:r>
        <w:rPr>
          <w:b/>
        </w:rPr>
        <w:t xml:space="preserve">gia </w:t>
      </w:r>
      <w:r>
        <w:t xml:space="preserve">Bản </w:t>
      </w:r>
      <w:r>
        <w:t xml:space="preserve">thân </w:t>
      </w:r>
      <w:r>
        <w:t xml:space="preserve">và </w:t>
      </w:r>
      <w:r>
        <w:t xml:space="preserve">gia </w:t>
      </w:r>
      <w:r>
        <w:t xml:space="preserve">đình </w:t>
      </w:r>
      <w:r>
        <w:t xml:space="preserve">được </w:t>
      </w:r>
      <w:r>
        <w:t xml:space="preserve">danh </w:t>
      </w:r>
      <w:r>
        <w:t xml:space="preserve">giá, </w:t>
      </w:r>
      <w:r>
        <w:t xml:space="preserve">giàu </w:t>
      </w:r>
      <w:r>
        <w:t xml:space="preserve">sang </w:t>
      </w:r>
      <w:r>
        <w:t xml:space="preserve">(hàm </w:t>
      </w:r>
      <w:r>
        <w:t xml:space="preserve">ý </w:t>
      </w:r>
      <w:r>
        <w:t xml:space="preserve">không </w:t>
      </w:r>
      <w:r>
        <w:t xml:space="preserve">còn </w:t>
      </w:r>
      <w:r>
        <w:t xml:space="preserve">nghĩ </w:t>
      </w:r>
      <w:r>
        <w:t xml:space="preserve">gì </w:t>
      </w:r>
      <w:r>
        <w:t xml:space="preserve">khác </w:t>
      </w:r>
      <w:r>
        <w:t xml:space="preserve">nữa). </w:t>
      </w:r>
      <w:r>
        <w:t xml:space="preserve">Mộng </w:t>
      </w:r>
      <w:r>
        <w:t xml:space="preserve">làm </w:t>
      </w:r>
      <w:r>
        <w:t xml:space="preserve">quan </w:t>
      </w:r>
      <w:r>
        <w:rPr>
          <w:i/>
        </w:rPr>
        <w:t xml:space="preserve">để </w:t>
      </w:r>
      <w:r>
        <w:t xml:space="preserve">được </w:t>
      </w:r>
      <w:r>
        <w:rPr>
          <w:i/>
        </w:rPr>
        <w:t xml:space="preserve">uinh </w:t>
      </w:r>
      <w:r>
        <w:rPr>
          <w:i/>
        </w:rPr>
        <w:t xml:space="preserve">thân </w:t>
      </w:r>
      <w:r>
        <w:t xml:space="preserve">phì </w:t>
      </w:r>
      <w:r>
        <w:rPr>
          <w:i/>
        </w:rPr>
        <w:t xml:space="preserve">gia. </w:t>
      </w:r>
      <w:r>
        <w:br/>
      </w:r>
      <w:r>
        <w:rPr>
          <w:b/>
        </w:rPr>
        <w:t xml:space="preserve">vĩnh </w:t>
      </w:r>
      <w:r>
        <w:rPr>
          <w:b/>
        </w:rPr>
        <w:t xml:space="preserve">biệt </w:t>
      </w:r>
      <w:r>
        <w:rPr>
          <w:i/>
        </w:rPr>
        <w:t xml:space="preserve">động từ </w:t>
      </w:r>
      <w:r>
        <w:t xml:space="preserve">Xa </w:t>
      </w:r>
      <w:r>
        <w:t xml:space="preserve">lìa </w:t>
      </w:r>
      <w:r>
        <w:t xml:space="preserve">nhau </w:t>
      </w:r>
      <w:r>
        <w:t xml:space="preserve">mãi </w:t>
      </w:r>
      <w:r>
        <w:t xml:space="preserve">mãi,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còn </w:t>
      </w:r>
      <w:r>
        <w:t xml:space="preserve">gặp </w:t>
      </w:r>
      <w:r>
        <w:t xml:space="preserve">lại. </w:t>
      </w:r>
      <w:r>
        <w:t xml:space="preserve">Vĩnh </w:t>
      </w:r>
      <w:r>
        <w:rPr>
          <w:i/>
        </w:rPr>
        <w:t xml:space="preserve">biệt </w:t>
      </w:r>
      <w:r>
        <w:t xml:space="preserve">người </w:t>
      </w:r>
      <w:r>
        <w:rPr>
          <w:i/>
        </w:rPr>
        <w:t xml:space="preserve">bạn </w:t>
      </w:r>
      <w:r>
        <w:rPr>
          <w:i/>
        </w:rPr>
        <w:t xml:space="preserve">đã </w:t>
      </w:r>
      <w:r>
        <w:t xml:space="preserve">qua </w:t>
      </w:r>
      <w:r>
        <w:t xml:space="preserve">đời. </w:t>
      </w:r>
      <w:r>
        <w:t xml:space="preserve">Chào </w:t>
      </w:r>
      <w:r>
        <w:rPr>
          <w:i/>
        </w:rPr>
        <w:t xml:space="preserve">uĩnh </w:t>
      </w:r>
      <w:r>
        <w:t xml:space="preserve">biệt. </w:t>
      </w:r>
      <w:r>
        <w:br/>
      </w:r>
      <w:r>
        <w:rPr>
          <w:b/>
        </w:rPr>
        <w:t xml:space="preserve">vĩnh </w:t>
      </w:r>
      <w:r>
        <w:rPr>
          <w:b/>
        </w:rPr>
        <w:t xml:space="preserve">cửu </w:t>
      </w:r>
      <w:r>
        <w:rPr>
          <w:i/>
        </w:rPr>
        <w:t xml:space="preserve">tính từ </w:t>
      </w:r>
      <w:r>
        <w:t xml:space="preserve">Rất </w:t>
      </w:r>
      <w:r>
        <w:t xml:space="preserve">lâu </w:t>
      </w:r>
      <w:r>
        <w:t xml:space="preserve">dài, </w:t>
      </w:r>
      <w:r>
        <w:t xml:space="preserve">tựa </w:t>
      </w:r>
      <w:r>
        <w:t xml:space="preserve">như </w:t>
      </w:r>
      <w:r>
        <w:t xml:space="preserve">sẽ </w:t>
      </w:r>
      <w:r>
        <w:t xml:space="preserve">còn </w:t>
      </w:r>
      <w:r>
        <w:t xml:space="preserve">mãi </w:t>
      </w:r>
      <w:r>
        <w:t xml:space="preserve">mãi. </w:t>
      </w:r>
      <w:r>
        <w:t xml:space="preserve">Những </w:t>
      </w:r>
      <w:r>
        <w:t xml:space="preserve">giá </w:t>
      </w:r>
      <w:r>
        <w:rPr>
          <w:i/>
        </w:rPr>
        <w:t xml:space="preserve">trị </w:t>
      </w:r>
      <w:r>
        <w:t xml:space="preserve">uĩnh </w:t>
      </w:r>
      <w:r>
        <w:t xml:space="preserve">cửu. </w:t>
      </w:r>
      <w:r>
        <w:t xml:space="preserve">Động </w:t>
      </w:r>
      <w:r>
        <w:rPr>
          <w:i/>
        </w:rPr>
        <w:t xml:space="preserve">cơ </w:t>
      </w:r>
      <w:r>
        <w:rPr>
          <w:i/>
        </w:rPr>
        <w:t xml:space="preserve">uĩnh </w:t>
      </w:r>
      <w:r>
        <w:rPr>
          <w:i/>
        </w:rPr>
        <w:t xml:space="preserve">cưu”. </w:t>
      </w:r>
      <w:r>
        <w:br/>
      </w:r>
      <w:r>
        <w:rPr>
          <w:b/>
        </w:rPr>
        <w:t xml:space="preserve">vĩnh </w:t>
      </w:r>
      <w:r>
        <w:rPr>
          <w:b/>
        </w:rPr>
        <w:t xml:space="preserve">hằng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tồn </w:t>
      </w:r>
      <w:r>
        <w:t xml:space="preserve">tại </w:t>
      </w:r>
      <w:r>
        <w:t xml:space="preserve">mãi </w:t>
      </w:r>
      <w:r>
        <w:t xml:space="preserve">mãi </w:t>
      </w:r>
      <w:r>
        <w:t xml:space="preserve">như </w:t>
      </w:r>
      <w:r>
        <w:t xml:space="preserve">thể. </w:t>
      </w:r>
      <w:r>
        <w:br/>
      </w:r>
      <w:r>
        <w:rPr>
          <w:b/>
        </w:rPr>
        <w:t xml:space="preserve">vĩnh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t xml:space="preserve">(cũ). </w:t>
      </w:r>
      <w:r>
        <w:t xml:space="preserve">Vĩnh </w:t>
      </w:r>
      <w:r>
        <w:t xml:space="preserve">biệt </w:t>
      </w:r>
      <w:r>
        <w:t xml:space="preserve">người </w:t>
      </w:r>
      <w:r>
        <w:t xml:space="preserve">đời </w:t>
      </w:r>
      <w:r>
        <w:t xml:space="preserve">(để </w:t>
      </w:r>
      <w:r>
        <w:t xml:space="preserve">chết). </w:t>
      </w:r>
      <w:r>
        <w:t xml:space="preserve">Để </w:t>
      </w:r>
      <w:r>
        <w:t xml:space="preserve">lại </w:t>
      </w:r>
      <w:r>
        <w:t xml:space="preserve">bức </w:t>
      </w:r>
      <w:r>
        <w:t xml:space="preserve">thư </w:t>
      </w:r>
      <w:r>
        <w:t xml:space="preserve">uĩnh </w:t>
      </w:r>
      <w:r>
        <w:t xml:space="preserve">quyết. </w:t>
      </w:r>
      <w:r>
        <w:br/>
      </w:r>
      <w:r>
        <w:rPr>
          <w:b/>
        </w:rPr>
        <w:t xml:space="preserve">vĩnh </w:t>
      </w:r>
      <w:r>
        <w:rPr>
          <w:b/>
        </w:rPr>
        <w:t xml:space="preserve">viễn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sự </w:t>
      </w:r>
      <w:r>
        <w:t xml:space="preserve">tồn </w:t>
      </w:r>
      <w:r>
        <w:t xml:space="preserve">tại </w:t>
      </w:r>
      <w:r>
        <w:t xml:space="preserve">ngoài </w:t>
      </w:r>
      <w:r>
        <w:t xml:space="preserve">thời </w:t>
      </w:r>
      <w:r>
        <w:t xml:space="preserve">gian </w:t>
      </w:r>
      <w:r>
        <w:t xml:space="preserve">hoặc </w:t>
      </w:r>
      <w:r>
        <w:t xml:space="preserve">trong </w:t>
      </w:r>
      <w:r>
        <w:t xml:space="preserve">mọi </w:t>
      </w:r>
      <w:r>
        <w:t xml:space="preserve">thời </w:t>
      </w:r>
      <w:r>
        <w:t xml:space="preserve">gian, </w:t>
      </w:r>
      <w:r>
        <w:t xml:space="preserve">không </w:t>
      </w:r>
      <w:r>
        <w:t xml:space="preserve">có </w:t>
      </w:r>
      <w:r>
        <w:t xml:space="preserve">bắt </w:t>
      </w:r>
      <w:r>
        <w:t xml:space="preserve">đầu </w:t>
      </w:r>
      <w:r>
        <w:t xml:space="preserve">cũng </w:t>
      </w:r>
      <w:r>
        <w:t xml:space="preserve">không </w:t>
      </w:r>
      <w:r>
        <w:rPr>
          <w:i/>
        </w:rPr>
        <w:t xml:space="preserve">có </w:t>
      </w:r>
      <w:r>
        <w:t xml:space="preserve">kết </w:t>
      </w:r>
      <w:r>
        <w:t xml:space="preserve">thúc. </w:t>
      </w:r>
      <w:r>
        <w:t xml:space="preserve">Người </w:t>
      </w:r>
      <w:r>
        <w:t xml:space="preserve">đạo </w:t>
      </w:r>
      <w:r>
        <w:t xml:space="preserve">Cơ </w:t>
      </w:r>
      <w:r>
        <w:t xml:space="preserve">Đốc </w:t>
      </w:r>
      <w:r>
        <w:rPr>
          <w:i/>
        </w:rPr>
        <w:t xml:space="preserve">cho </w:t>
      </w:r>
      <w:r>
        <w:t xml:space="preserve">rằng </w:t>
      </w:r>
      <w:r>
        <w:t xml:space="preserve">Chúa </w:t>
      </w:r>
      <w:r>
        <w:rPr>
          <w:i/>
        </w:rPr>
        <w:t xml:space="preserve">Trời </w:t>
      </w:r>
      <w:r>
        <w:rPr>
          <w:i/>
        </w:rPr>
        <w:t xml:space="preserve">là </w:t>
      </w:r>
      <w:r>
        <w:rPr>
          <w:i/>
        </w:rPr>
        <w:t xml:space="preserve">vĩnh </w:t>
      </w:r>
      <w:r>
        <w:t xml:space="preserve">uiễn. </w:t>
      </w:r>
      <w:r>
        <w:t xml:space="preserve">Vật </w:t>
      </w:r>
      <w:r>
        <w:t xml:space="preserve">chất </w:t>
      </w:r>
      <w:r>
        <w:t xml:space="preserve">uĩnh </w:t>
      </w:r>
      <w:r>
        <w:t xml:space="preserve">uiễn </w:t>
      </w:r>
      <w:r>
        <w:rPr>
          <w:i/>
        </w:rPr>
        <w:t xml:space="preserve">tồn </w:t>
      </w:r>
      <w:r>
        <w:rPr>
          <w:i/>
        </w:rPr>
        <w:t xml:space="preserve">tại.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Từ </w:t>
      </w:r>
      <w:r>
        <w:t xml:space="preserve">đây </w:t>
      </w:r>
      <w:r>
        <w:t xml:space="preserve">cho </w:t>
      </w:r>
      <w:r>
        <w:t xml:space="preserve">đến </w:t>
      </w:r>
      <w:r>
        <w:t xml:space="preserve">mãi </w:t>
      </w:r>
      <w:r>
        <w:t xml:space="preserve">mãi </w:t>
      </w:r>
      <w:r>
        <w:t xml:space="preserve">về </w:t>
      </w:r>
      <w:r>
        <w:t xml:space="preserve">sau. </w:t>
      </w:r>
      <w:r>
        <w:t xml:space="preserve">Cái </w:t>
      </w:r>
      <w:r>
        <w:t xml:space="preserve">thời </w:t>
      </w:r>
      <w:r>
        <w:rPr>
          <w:i/>
        </w:rPr>
        <w:t xml:space="preserve">đó </w:t>
      </w:r>
      <w:r>
        <w:rPr>
          <w:i/>
        </w:rPr>
        <w:t xml:space="preserve">đã </w:t>
      </w:r>
      <w:r>
        <w:t xml:space="preserve">uĩnh </w:t>
      </w:r>
      <w:r>
        <w:rPr>
          <w:i/>
        </w:rPr>
        <w:t xml:space="preserve">uiễn </w:t>
      </w:r>
      <w:r>
        <w:rPr>
          <w:i/>
        </w:rPr>
        <w:t xml:space="preserve">qua </w:t>
      </w:r>
      <w:r>
        <w:t xml:space="preserve">tôi. </w:t>
      </w:r>
      <w:r>
        <w:br/>
      </w:r>
      <w:r>
        <w:rPr>
          <w:b/>
        </w:rPr>
        <w:t xml:space="preserve">vinh, </w:t>
      </w:r>
      <w:r>
        <w:rPr>
          <w:i/>
        </w:rPr>
        <w:t xml:space="preserve">danh từ </w:t>
      </w:r>
      <w:r>
        <w:t xml:space="preserve">Phần </w:t>
      </w:r>
      <w:r>
        <w:t xml:space="preserve">biển, </w:t>
      </w:r>
      <w:r>
        <w:t xml:space="preserve">đại </w:t>
      </w:r>
      <w:r>
        <w:t xml:space="preserve">dương </w:t>
      </w:r>
      <w:r>
        <w:t xml:space="preserve">hoặc </w:t>
      </w:r>
      <w:r>
        <w:t xml:space="preserve">hồ </w:t>
      </w:r>
      <w:r>
        <w:t xml:space="preserve">lớn </w:t>
      </w:r>
      <w:r>
        <w:t xml:space="preserve">ăn </w:t>
      </w:r>
      <w:r>
        <w:t xml:space="preserve">sâu </w:t>
      </w:r>
      <w:r>
        <w:t xml:space="preserve">vào </w:t>
      </w:r>
      <w:r>
        <w:t xml:space="preserve">đất </w:t>
      </w:r>
      <w:r>
        <w:t xml:space="preserve">liền. </w:t>
      </w:r>
      <w:r>
        <w:t xml:space="preserve">Vịnh </w:t>
      </w:r>
      <w:r>
        <w:t xml:space="preserve">Bắc </w:t>
      </w:r>
      <w:r>
        <w:t xml:space="preserve">Bộ. </w:t>
      </w:r>
      <w:r>
        <w:br/>
      </w:r>
      <w:r>
        <w:rPr>
          <w:b/>
        </w:rPr>
        <w:t xml:space="preserve">vịnh,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Ngâm </w:t>
      </w:r>
      <w:r>
        <w:t xml:space="preserve">đọc. </w:t>
      </w:r>
      <w:r>
        <w:t xml:space="preserve">2Làm </w:t>
      </w:r>
      <w:r>
        <w:t xml:space="preserve">thơ </w:t>
      </w:r>
      <w:r>
        <w:t xml:space="preserve">về </w:t>
      </w:r>
      <w:r>
        <w:t xml:space="preserve">phong </w:t>
      </w:r>
      <w:r>
        <w:t xml:space="preserve">cảnh </w:t>
      </w:r>
      <w:r>
        <w:t xml:space="preserve">hoặc </w:t>
      </w:r>
      <w:r>
        <w:t xml:space="preserve">sự </w:t>
      </w:r>
      <w:r>
        <w:t xml:space="preserve">vật </w:t>
      </w:r>
      <w:r>
        <w:t xml:space="preserve">trước </w:t>
      </w:r>
      <w:r>
        <w:t xml:space="preserve">mắt </w:t>
      </w:r>
      <w:r>
        <w:t xml:space="preserve">(một </w:t>
      </w:r>
      <w:r>
        <w:t xml:space="preserve">lối </w:t>
      </w:r>
      <w:r>
        <w:t xml:space="preserve">làm </w:t>
      </w:r>
      <w:r>
        <w:t xml:space="preserve">thơ </w:t>
      </w:r>
      <w:r>
        <w:t xml:space="preserve">phố </w:t>
      </w:r>
      <w:r>
        <w:t xml:space="preserve">biến </w:t>
      </w:r>
      <w:r>
        <w:t xml:space="preserve">thời </w:t>
      </w:r>
      <w:r>
        <w:t xml:space="preserve">trước). </w:t>
      </w:r>
      <w:r>
        <w:t xml:space="preserve">Vịnh </w:t>
      </w:r>
      <w:r>
        <w:rPr>
          <w:i/>
        </w:rPr>
        <w:t xml:space="preserve">phong </w:t>
      </w:r>
      <w:r>
        <w:rPr>
          <w:i/>
        </w:rPr>
        <w:t xml:space="preserve">cảnh. </w:t>
      </w:r>
      <w:r>
        <w:t xml:space="preserve">Bài </w:t>
      </w:r>
      <w:r>
        <w:t xml:space="preserve">thơ </w:t>
      </w:r>
      <w:r>
        <w:t xml:space="preserve">uịnh </w:t>
      </w:r>
      <w:r>
        <w:t xml:space="preserve">cái </w:t>
      </w:r>
      <w:r>
        <w:rPr>
          <w:i/>
        </w:rPr>
        <w:t xml:space="preserve">quạt. </w:t>
      </w:r>
      <w:r>
        <w:br/>
      </w:r>
      <w:r>
        <w:rPr>
          <w:b/>
        </w:rPr>
        <w:t xml:space="preserve">vinilông </w:t>
      </w:r>
      <w:r>
        <w:rPr>
          <w:i/>
        </w:rPr>
        <w:t xml:space="preserve">cũng viết </w:t>
      </w:r>
      <w:r>
        <w:rPr>
          <w:i/>
        </w:rPr>
        <w:t xml:space="preserve">uinylon </w:t>
      </w:r>
      <w:r>
        <w:t xml:space="preserve">danh từ </w:t>
      </w:r>
      <w:r>
        <w:t xml:space="preserve">Sợi </w:t>
      </w:r>
      <w:r>
        <w:t xml:space="preserve">làm </w:t>
      </w:r>
      <w:r>
        <w:t xml:space="preserve">bằng </w:t>
      </w:r>
      <w:r>
        <w:t xml:space="preserve">hoá </w:t>
      </w:r>
      <w:r>
        <w:t xml:space="preserve">chất </w:t>
      </w:r>
      <w:r>
        <w:t xml:space="preserve">tổng </w:t>
      </w:r>
      <w:r>
        <w:t xml:space="preserve">hợp. </w:t>
      </w:r>
      <w:r>
        <w:t xml:space="preserve">Vải </w:t>
      </w:r>
      <w:r>
        <w:t xml:space="preserve">uinylon. </w:t>
      </w:r>
      <w:r>
        <w:br/>
      </w:r>
      <w:r>
        <w:rPr>
          <w:b/>
        </w:rPr>
        <w:t xml:space="preserve">violon </w:t>
      </w:r>
      <w:r>
        <w:rPr>
          <w:i/>
        </w:rPr>
        <w:t xml:space="preserve">cũng viết </w:t>
      </w:r>
      <w:r>
        <w:t xml:space="preserve">uiôlông. </w:t>
      </w:r>
      <w:r>
        <w:t xml:space="preserve">danh từ </w:t>
      </w:r>
      <w:r>
        <w:t xml:space="preserve">Đàn </w:t>
      </w:r>
      <w:r>
        <w:t xml:space="preserve">bốn </w:t>
      </w:r>
      <w:r>
        <w:t xml:space="preserve">dây, </w:t>
      </w:r>
      <w:r>
        <w:t xml:space="preserve">nhỏ </w:t>
      </w:r>
      <w:r>
        <w:t xml:space="preserve">và </w:t>
      </w:r>
      <w:r>
        <w:t xml:space="preserve">nhẹ, </w:t>
      </w:r>
      <w:r>
        <w:t xml:space="preserve">khi </w:t>
      </w:r>
      <w:r>
        <w:t xml:space="preserve">chơi </w:t>
      </w:r>
      <w:r>
        <w:t xml:space="preserve">cặp </w:t>
      </w:r>
      <w:r>
        <w:t xml:space="preserve">giữa </w:t>
      </w:r>
      <w:r>
        <w:t xml:space="preserve">vai </w:t>
      </w:r>
      <w:r>
        <w:t xml:space="preserve">và </w:t>
      </w:r>
      <w:r>
        <w:t xml:space="preserve">cằm, </w:t>
      </w:r>
      <w:r>
        <w:t xml:space="preserve">kéo </w:t>
      </w:r>
      <w:r>
        <w:t xml:space="preserve">bằng </w:t>
      </w:r>
      <w:r>
        <w:t xml:space="preserve">vĩ. </w:t>
      </w:r>
      <w:r>
        <w:rPr>
          <w:i/>
        </w:rPr>
        <w:t xml:space="preserve">Bản </w:t>
      </w:r>
      <w:r>
        <w:rPr>
          <w:i/>
        </w:rPr>
        <w:t xml:space="preserve">sonata </w:t>
      </w:r>
      <w:r>
        <w:t xml:space="preserve">cho </w:t>
      </w:r>
      <w:r>
        <w:rPr>
          <w:i/>
        </w:rPr>
        <w:t xml:space="preserve">piano </w:t>
      </w:r>
      <w:r>
        <w:rPr>
          <w:i/>
        </w:rPr>
        <w:t xml:space="preserve">và </w:t>
      </w:r>
      <w:r>
        <w:rPr>
          <w:i/>
        </w:rPr>
        <w:t xml:space="preserve">uiolon. </w:t>
      </w:r>
      <w:r>
        <w:br/>
      </w:r>
      <w:r>
        <w:rPr>
          <w:b/>
        </w:rPr>
        <w:t xml:space="preserve">violoncello </w:t>
      </w:r>
      <w:r>
        <w:rPr>
          <w:i/>
        </w:rPr>
        <w:t xml:space="preserve">cũng viết </w:t>
      </w:r>
      <w:r>
        <w:rPr>
          <w:i/>
        </w:rPr>
        <w:t xml:space="preserve">uiôlôngxen. </w:t>
      </w:r>
      <w:r>
        <w:t xml:space="preserve">danh từ </w:t>
      </w:r>
      <w:r>
        <w:t xml:space="preserve">Đàn </w:t>
      </w:r>
      <w:r>
        <w:t xml:space="preserve">bốn </w:t>
      </w:r>
      <w:r>
        <w:t xml:space="preserve">dây </w:t>
      </w:r>
      <w:r>
        <w:t xml:space="preserve">giống </w:t>
      </w:r>
      <w:r>
        <w:t xml:space="preserve">như </w:t>
      </w:r>
      <w:r>
        <w:t xml:space="preserve">violon </w:t>
      </w:r>
      <w:r>
        <w:t xml:space="preserve">nhưng </w:t>
      </w:r>
      <w:r>
        <w:t xml:space="preserve">kích </w:t>
      </w:r>
      <w:r>
        <w:t xml:space="preserve">thước </w:t>
      </w:r>
      <w:r>
        <w:t xml:space="preserve">lớn </w:t>
      </w:r>
      <w:r>
        <w:t xml:space="preserve">hơn, </w:t>
      </w:r>
      <w:r>
        <w:t xml:space="preserve">để </w:t>
      </w:r>
      <w:r>
        <w:t xml:space="preserve">dựng </w:t>
      </w:r>
      <w:r>
        <w:t xml:space="preserve">đứng </w:t>
      </w:r>
      <w:r>
        <w:t xml:space="preserve">xuống </w:t>
      </w:r>
      <w:r>
        <w:t xml:space="preserve">sàn </w:t>
      </w:r>
      <w:r>
        <w:t xml:space="preserve">khi </w:t>
      </w:r>
      <w:r>
        <w:t xml:space="preserve">biểu </w:t>
      </w:r>
      <w:r>
        <w:t xml:space="preserve">diễn. </w:t>
      </w:r>
      <w:r>
        <w:t xml:space="preserve">viôlông </w:t>
      </w:r>
      <w:r>
        <w:t xml:space="preserve">xem </w:t>
      </w:r>
      <w:r>
        <w:t xml:space="preserve">uiolon. </w:t>
      </w:r>
      <w:r>
        <w:br/>
      </w:r>
      <w:r>
        <w:rPr>
          <w:b/>
        </w:rPr>
        <w:t xml:space="preserve">viôlôngxen </w:t>
      </w:r>
      <w:r>
        <w:rPr>
          <w:i/>
        </w:rPr>
        <w:t xml:space="preserve">xem </w:t>
      </w:r>
      <w:r>
        <w:t xml:space="preserve">uioloncelio. </w:t>
      </w:r>
      <w:r>
        <w:br/>
      </w:r>
      <w:r>
        <w:rPr>
          <w:b/>
        </w:rPr>
        <w:t xml:space="preserve">VIP </w:t>
      </w:r>
      <w:r>
        <w:rPr>
          <w:i/>
        </w:rPr>
        <w:t xml:space="preserve">danh từ </w:t>
      </w:r>
      <w:r>
        <w:t xml:space="preserve">[vip] </w:t>
      </w:r>
      <w:r>
        <w:t xml:space="preserve">(Tiếng </w:t>
      </w:r>
      <w:r>
        <w:t xml:space="preserve">Anh </w:t>
      </w:r>
      <w:r>
        <w:t xml:space="preserve">Very </w:t>
      </w:r>
      <w:r>
        <w:t xml:space="preserve">Important </w:t>
      </w:r>
      <w:r>
        <w:t xml:space="preserve">Person </w:t>
      </w:r>
      <w:r>
        <w:t xml:space="preserve">"nhân </w:t>
      </w:r>
      <w:r>
        <w:t xml:space="preserve">vật </w:t>
      </w:r>
      <w:r>
        <w:t xml:space="preserve">rất </w:t>
      </w:r>
      <w:r>
        <w:t xml:space="preserve">quan </w:t>
      </w:r>
      <w:r>
        <w:t xml:space="preserve">trọng", </w:t>
      </w:r>
      <w:r>
        <w:t xml:space="preserve">viết </w:t>
      </w:r>
      <w:r>
        <w:t xml:space="preserve">tắt). </w:t>
      </w:r>
      <w:r>
        <w:t xml:space="preserve">Người </w:t>
      </w:r>
      <w:r>
        <w:t xml:space="preserve">khách </w:t>
      </w:r>
      <w:r>
        <w:t xml:space="preserve">đi </w:t>
      </w:r>
      <w:r>
        <w:t xml:space="preserve">tàu </w:t>
      </w:r>
      <w:r>
        <w:t xml:space="preserve">xe, </w:t>
      </w:r>
      <w:r>
        <w:t xml:space="preserve">máy </w:t>
      </w:r>
      <w:r>
        <w:t xml:space="preserve">bay </w:t>
      </w:r>
      <w:r>
        <w:t xml:space="preserve">được </w:t>
      </w:r>
      <w:r>
        <w:t xml:space="preserve">đối </w:t>
      </w:r>
      <w:r>
        <w:t xml:space="preserve">xử </w:t>
      </w:r>
      <w:r>
        <w:t xml:space="preserve">đặc </w:t>
      </w:r>
      <w:r>
        <w:t xml:space="preserve">biệt, </w:t>
      </w:r>
      <w:r>
        <w:t xml:space="preserve">được </w:t>
      </w:r>
      <w:r>
        <w:t xml:space="preserve">hưởng </w:t>
      </w:r>
      <w:r>
        <w:t xml:space="preserve">đặc </w:t>
      </w:r>
      <w:r>
        <w:t xml:space="preserve">quyền </w:t>
      </w:r>
      <w:r>
        <w:t xml:space="preserve">miễn </w:t>
      </w:r>
      <w:r>
        <w:t xml:space="preserve">kiểm </w:t>
      </w:r>
      <w:r>
        <w:t xml:space="preserve">soát </w:t>
      </w:r>
      <w:r>
        <w:t xml:space="preserve">khi </w:t>
      </w:r>
      <w:r>
        <w:t xml:space="preserve">qua </w:t>
      </w:r>
      <w:r>
        <w:t xml:space="preserve">thủ </w:t>
      </w:r>
      <w:r>
        <w:t xml:space="preserve">tục </w:t>
      </w:r>
      <w:r>
        <w:t xml:space="preserve">hải </w:t>
      </w:r>
      <w:r>
        <w:t xml:space="preserve">quan. </w:t>
      </w:r>
      <w:r>
        <w:br/>
      </w:r>
      <w:r>
        <w:rPr>
          <w:b/>
        </w:rPr>
        <w:t xml:space="preserve">virus </w:t>
      </w:r>
      <w:r>
        <w:rPr>
          <w:i/>
        </w:rPr>
        <w:t xml:space="preserve">cũng viết </w:t>
      </w:r>
      <w:r>
        <w:t xml:space="preserve">uirut </w:t>
      </w:r>
      <w:r>
        <w:t xml:space="preserve">danh từ </w:t>
      </w:r>
      <w:r>
        <w:rPr>
          <w:b/>
        </w:rPr>
        <w:t xml:space="preserve">1 </w:t>
      </w:r>
      <w:r>
        <w:t xml:space="preserve">Vì </w:t>
      </w:r>
      <w:r>
        <w:t xml:space="preserve">sinh </w:t>
      </w:r>
      <w:r>
        <w:t xml:space="preserve">vật </w:t>
      </w:r>
      <w:r>
        <w:t xml:space="preserve">nhỏ </w:t>
      </w:r>
      <w:r>
        <w:t xml:space="preserve">nhất, </w:t>
      </w:r>
      <w:r>
        <w:t xml:space="preserve">không </w:t>
      </w:r>
      <w:r>
        <w:t xml:space="preserve">thể </w:t>
      </w:r>
      <w:r>
        <w:t xml:space="preserve">nhìn </w:t>
      </w:r>
      <w:r>
        <w:t xml:space="preserve">thấy </w:t>
      </w:r>
      <w:r>
        <w:t xml:space="preserve">cả </w:t>
      </w:r>
      <w:r>
        <w:t xml:space="preserve">bằng </w:t>
      </w:r>
      <w:r>
        <w:t xml:space="preserve">kính </w:t>
      </w:r>
      <w:r>
        <w:t xml:space="preserve">hiển </w:t>
      </w:r>
      <w:r>
        <w:t xml:space="preserve">vi, </w:t>
      </w:r>
      <w:r>
        <w:t xml:space="preserve">phần </w:t>
      </w:r>
      <w:r>
        <w:t xml:space="preserve">lớn </w:t>
      </w:r>
      <w:r>
        <w:t xml:space="preserve">có </w:t>
      </w:r>
      <w:r>
        <w:t xml:space="preserve">thể </w:t>
      </w:r>
      <w:r>
        <w:t xml:space="preserve">gây </w:t>
      </w:r>
      <w:r>
        <w:t xml:space="preserve">bệnh. </w:t>
      </w:r>
      <w:r>
        <w:t xml:space="preserve">Virus </w:t>
      </w:r>
      <w:r>
        <w:t xml:space="preserve">bệnh </w:t>
      </w:r>
      <w:r>
        <w:rPr>
          <w:i/>
        </w:rPr>
        <w:t xml:space="preserve">dại. </w:t>
      </w:r>
      <w:r>
        <w:rPr>
          <w:b/>
        </w:rPr>
        <w:t xml:space="preserve">2 </w:t>
      </w:r>
      <w:r>
        <w:t xml:space="preserve">Chương </w:t>
      </w:r>
      <w:r>
        <w:t xml:space="preserve">trình </w:t>
      </w:r>
      <w:r>
        <w:t xml:space="preserve">cài </w:t>
      </w:r>
      <w:r>
        <w:t xml:space="preserve">vào </w:t>
      </w:r>
      <w:r>
        <w:t xml:space="preserve">máy </w:t>
      </w:r>
      <w:r>
        <w:t xml:space="preserve">tính, </w:t>
      </w:r>
      <w:r>
        <w:t xml:space="preserve">rất </w:t>
      </w:r>
      <w:r>
        <w:t xml:space="preserve">khó </w:t>
      </w:r>
      <w:r>
        <w:t xml:space="preserve">phát </w:t>
      </w:r>
      <w:r>
        <w:t xml:space="preserve">hiện,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phá </w:t>
      </w:r>
      <w:r>
        <w:t xml:space="preserve">hoại </w:t>
      </w:r>
      <w:r>
        <w:t xml:space="preserve">tổ </w:t>
      </w:r>
      <w:r>
        <w:t xml:space="preserve">chức </w:t>
      </w:r>
      <w:r>
        <w:t xml:space="preserve">dữ </w:t>
      </w:r>
      <w:r>
        <w:t xml:space="preserve">liệu </w:t>
      </w:r>
      <w:r>
        <w:t xml:space="preserve">trong </w:t>
      </w:r>
      <w:r>
        <w:t xml:space="preserve">bộ </w:t>
      </w:r>
      <w:r>
        <w:t xml:space="preserve">nhớ. </w:t>
      </w:r>
      <w:r>
        <w:br/>
      </w:r>
      <w:r>
        <w:rPr>
          <w:b/>
        </w:rPr>
        <w:t xml:space="preserve">visa </w:t>
      </w:r>
      <w:r>
        <w:rPr>
          <w:b/>
        </w:rPr>
        <w:t xml:space="preserve">[vi-da] </w:t>
      </w:r>
      <w:r>
        <w:rPr>
          <w:i/>
        </w:rPr>
        <w:t xml:space="preserve">danh từ </w:t>
      </w:r>
      <w:r>
        <w:t xml:space="preserve">Dấu </w:t>
      </w:r>
      <w:r>
        <w:t xml:space="preserve">thị </w:t>
      </w:r>
      <w:r>
        <w:t xml:space="preserve">thực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đại </w:t>
      </w:r>
      <w:r>
        <w:t xml:space="preserve">diện </w:t>
      </w:r>
      <w:r>
        <w:t xml:space="preserve">một </w:t>
      </w:r>
      <w:r>
        <w:t xml:space="preserve">nước </w:t>
      </w:r>
      <w:r>
        <w:t xml:space="preserve">ngoài </w:t>
      </w:r>
      <w:r>
        <w:t xml:space="preserve">đóng </w:t>
      </w:r>
      <w:r>
        <w:t xml:space="preserve">trên </w:t>
      </w:r>
      <w:r>
        <w:t xml:space="preserve">một </w:t>
      </w:r>
      <w:r>
        <w:t xml:space="preserve">hộ </w:t>
      </w:r>
      <w:r>
        <w:t xml:space="preserve">chiếu, </w:t>
      </w:r>
      <w:r>
        <w:t xml:space="preserve">cho </w:t>
      </w:r>
      <w:r>
        <w:t xml:space="preserve">phép </w:t>
      </w:r>
      <w:r>
        <w:t xml:space="preserve">người </w:t>
      </w:r>
      <w:r>
        <w:t xml:space="preserve">mang </w:t>
      </w:r>
      <w:r>
        <w:t xml:space="preserve">hộ </w:t>
      </w:r>
      <w:r>
        <w:t xml:space="preserve">chiếu </w:t>
      </w:r>
      <w:r>
        <w:t xml:space="preserve">vào, </w:t>
      </w:r>
      <w:r>
        <w:t xml:space="preserve">đi </w:t>
      </w:r>
      <w:r>
        <w:t xml:space="preserve">qua </w:t>
      </w:r>
      <w:r>
        <w:t xml:space="preserve">hoặc </w:t>
      </w:r>
      <w:r>
        <w:t xml:space="preserve">rời </w:t>
      </w:r>
      <w:r>
        <w:t xml:space="preserve">khỏi </w:t>
      </w:r>
      <w:r>
        <w:t xml:space="preserve">nước </w:t>
      </w:r>
      <w:r>
        <w:t xml:space="preserve">đó. </w:t>
      </w:r>
      <w:r>
        <w:br/>
      </w:r>
      <w:r>
        <w:rPr>
          <w:b/>
        </w:rPr>
        <w:t xml:space="preserve">visco </w:t>
      </w:r>
      <w:r>
        <w:rPr>
          <w:i/>
        </w:rPr>
        <w:t xml:space="preserve">cũng viết </w:t>
      </w:r>
      <w:r>
        <w:t xml:space="preserve">uiscos </w:t>
      </w:r>
      <w:r>
        <w:t xml:space="preserve">[vi-xcôd(ơ)] </w:t>
      </w:r>
      <w:r>
        <w:t xml:space="preserve">danh từ </w:t>
      </w:r>
      <w:r>
        <w:t xml:space="preserve">Tơ, </w:t>
      </w:r>
      <w:r>
        <w:t xml:space="preserve">sợi </w:t>
      </w:r>
      <w:r>
        <w:t xml:space="preserve">nhân </w:t>
      </w:r>
      <w:r>
        <w:t xml:space="preserve">tạo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thảo </w:t>
      </w:r>
      <w:r>
        <w:t xml:space="preserve">mộc. </w:t>
      </w:r>
      <w:r>
        <w:br/>
      </w:r>
      <w:r>
        <w:rPr>
          <w:b/>
        </w:rPr>
        <w:t xml:space="preserve">vít, </w:t>
      </w:r>
      <w:r>
        <w:rPr>
          <w:i/>
        </w:rPr>
        <w:t xml:space="preserve">danh từ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hình </w:t>
      </w:r>
      <w:r>
        <w:t xml:space="preserve">trụ </w:t>
      </w:r>
      <w:r>
        <w:t xml:space="preserve">hoặc </w:t>
      </w:r>
      <w:r>
        <w:t xml:space="preserve">hình </w:t>
      </w:r>
      <w:r>
        <w:t xml:space="preserve">côn, </w:t>
      </w:r>
      <w:r>
        <w:t xml:space="preserve">có </w:t>
      </w:r>
      <w:r>
        <w:t xml:space="preserve">ren,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kẹp </w:t>
      </w:r>
      <w:r>
        <w:t xml:space="preserve">chặt </w:t>
      </w:r>
      <w:r>
        <w:t xml:space="preserve">các </w:t>
      </w:r>
      <w:r>
        <w:t xml:space="preserve">mối </w:t>
      </w:r>
      <w:r>
        <w:t xml:space="preserve">ghép </w:t>
      </w:r>
      <w:r>
        <w:t xml:space="preserve">tháo </w:t>
      </w:r>
      <w:r>
        <w:t xml:space="preserve">được. </w:t>
      </w:r>
      <w:r>
        <w:rPr>
          <w:i/>
        </w:rPr>
        <w:t xml:space="preserve">Bắt </w:t>
      </w:r>
      <w:r>
        <w:t xml:space="preserve">vít </w:t>
      </w:r>
      <w:r>
        <w:t xml:space="preserve">cho </w:t>
      </w:r>
      <w:r>
        <w:rPr>
          <w:i/>
        </w:rPr>
        <w:t xml:space="preserve">chặt. </w:t>
      </w:r>
      <w:r>
        <w:br/>
      </w:r>
      <w:r>
        <w:rPr>
          <w:b/>
        </w:rPr>
        <w:t xml:space="preserve">vít,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Bít </w:t>
      </w:r>
      <w:r>
        <w:t xml:space="preserve">kín. </w:t>
      </w:r>
      <w:r>
        <w:t xml:space="preserve">Vít </w:t>
      </w:r>
      <w:r>
        <w:t xml:space="preserve">khe </w:t>
      </w:r>
      <w:r>
        <w:t xml:space="preserve">hở. </w:t>
      </w:r>
      <w:r>
        <w:t xml:space="preserve">Vít </w:t>
      </w:r>
      <w:r>
        <w:rPr>
          <w:i/>
        </w:rPr>
        <w:t xml:space="preserve">hết </w:t>
      </w:r>
      <w:r>
        <w:t xml:space="preserve">các </w:t>
      </w:r>
      <w:r>
        <w:t xml:space="preserve">lối </w:t>
      </w:r>
      <w:r>
        <w:rPr>
          <w:i/>
        </w:rPr>
        <w:t xml:space="preserve">ra. </w:t>
      </w:r>
      <w:r>
        <w:br/>
      </w:r>
      <w:r>
        <w:rPr>
          <w:b/>
        </w:rPr>
        <w:t xml:space="preserve">vít, </w:t>
      </w:r>
      <w:r>
        <w:rPr>
          <w:i/>
        </w:rPr>
        <w:t xml:space="preserve">động từ </w:t>
      </w:r>
      <w:r>
        <w:t xml:space="preserve">Kéo </w:t>
      </w:r>
      <w:r>
        <w:t xml:space="preserve">mạnh </w:t>
      </w:r>
      <w:r>
        <w:t xml:space="preserve">cho </w:t>
      </w:r>
      <w:r>
        <w:t xml:space="preserve">cong </w:t>
      </w:r>
      <w:r>
        <w:t xml:space="preserve">hẳn </w:t>
      </w:r>
      <w:r>
        <w:t xml:space="preserve">một </w:t>
      </w:r>
      <w:r>
        <w:t xml:space="preserve">đầu </w:t>
      </w:r>
      <w:r>
        <w:t xml:space="preserve">xuống. </w:t>
      </w:r>
      <w:r>
        <w:t xml:space="preserve">Vít </w:t>
      </w:r>
      <w:r>
        <w:rPr>
          <w:i/>
        </w:rPr>
        <w:t xml:space="preserve">cành </w:t>
      </w:r>
      <w:r>
        <w:t xml:space="preserve">hái </w:t>
      </w:r>
      <w:r>
        <w:rPr>
          <w:i/>
        </w:rPr>
        <w:t xml:space="preserve">quả. </w:t>
      </w:r>
      <w:r>
        <w:t xml:space="preserve">Vít </w:t>
      </w:r>
      <w:r>
        <w:t xml:space="preserve">cố. </w:t>
      </w:r>
      <w:r>
        <w:br/>
      </w:r>
      <w:r>
        <w:rPr>
          <w:b/>
        </w:rPr>
        <w:t xml:space="preserve">vit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Gia </w:t>
      </w:r>
      <w:r>
        <w:t xml:space="preserve">cằm </w:t>
      </w:r>
      <w:r>
        <w:t xml:space="preserve">mỏ </w:t>
      </w:r>
      <w:r>
        <w:t xml:space="preserve">dẹp </w:t>
      </w:r>
      <w:r>
        <w:t xml:space="preserve">và </w:t>
      </w:r>
      <w:r>
        <w:t xml:space="preserve">rộng, </w:t>
      </w:r>
      <w:r>
        <w:t xml:space="preserve">chân </w:t>
      </w:r>
      <w:r>
        <w:t xml:space="preserve">thấp </w:t>
      </w:r>
      <w:r>
        <w:t xml:space="preserve">có </w:t>
      </w:r>
      <w:r>
        <w:t xml:space="preserve">màng </w:t>
      </w:r>
      <w:r>
        <w:t xml:space="preserve">da </w:t>
      </w:r>
      <w:r>
        <w:t xml:space="preserve">giữa </w:t>
      </w:r>
      <w:r>
        <w:t xml:space="preserve">các </w:t>
      </w:r>
      <w:r>
        <w:t xml:space="preserve">ngón, </w:t>
      </w:r>
      <w:r>
        <w:t xml:space="preserve">bơi </w:t>
      </w:r>
      <w:r>
        <w:rPr>
          <w:i/>
        </w:rPr>
        <w:t xml:space="preserve">giỏi, </w:t>
      </w:r>
      <w:r>
        <w:t xml:space="preserve">bay </w:t>
      </w:r>
      <w:r>
        <w:t xml:space="preserve">kém. </w:t>
      </w:r>
      <w:r>
        <w:t xml:space="preserve">Chạy </w:t>
      </w:r>
      <w:r>
        <w:rPr>
          <w:i/>
        </w:rPr>
        <w:t xml:space="preserve">như </w:t>
      </w:r>
      <w:r>
        <w:t xml:space="preserve">vịt. </w:t>
      </w:r>
      <w:r>
        <w:rPr>
          <w:b/>
        </w:rPr>
        <w:t xml:space="preserve">2 </w:t>
      </w:r>
      <w:r>
        <w:t xml:space="preserve">Đồ </w:t>
      </w:r>
      <w:r>
        <w:t xml:space="preserve">đựng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giống </w:t>
      </w:r>
      <w:r>
        <w:t xml:space="preserve">con </w:t>
      </w:r>
      <w:r>
        <w:t xml:space="preserve">vịt </w:t>
      </w:r>
      <w:r>
        <w:t xml:space="preserve">hoặc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giống </w:t>
      </w:r>
      <w:r>
        <w:t xml:space="preserve">như </w:t>
      </w:r>
      <w:r>
        <w:t xml:space="preserve">mỏ </w:t>
      </w:r>
      <w:r>
        <w:t xml:space="preserve">con </w:t>
      </w:r>
      <w:r>
        <w:t xml:space="preserve">vịt. </w:t>
      </w:r>
      <w:r>
        <w:t xml:space="preserve">Vịt </w:t>
      </w:r>
      <w:r>
        <w:rPr>
          <w:i/>
        </w:rPr>
        <w:t xml:space="preserve">đựng </w:t>
      </w:r>
      <w:r>
        <w:t xml:space="preserve">cá. </w:t>
      </w:r>
      <w:r>
        <w:t xml:space="preserve">Vịt </w:t>
      </w:r>
      <w:r>
        <w:t xml:space="preserve">dầu. </w:t>
      </w:r>
      <w:r>
        <w:t xml:space="preserve">Vịt </w:t>
      </w:r>
      <w:r>
        <w:t xml:space="preserve">nước </w:t>
      </w:r>
      <w:r>
        <w:rPr>
          <w:i/>
        </w:rPr>
        <w:t xml:space="preserve">măm. </w:t>
      </w:r>
      <w:r>
        <w:br/>
      </w:r>
      <w:r>
        <w:rPr>
          <w:b/>
        </w:rPr>
        <w:t xml:space="preserve">vịt </w:t>
      </w:r>
      <w:r>
        <w:rPr>
          <w:b/>
        </w:rPr>
        <w:t xml:space="preserve">bầu </w:t>
      </w:r>
      <w:r>
        <w:rPr>
          <w:i/>
        </w:rPr>
        <w:t xml:space="preserve">danh từ </w:t>
      </w:r>
      <w:r>
        <w:t xml:space="preserve">Vịt </w:t>
      </w:r>
      <w:r>
        <w:t xml:space="preserve">nuôi, </w:t>
      </w:r>
      <w:r>
        <w:t xml:space="preserve">to </w:t>
      </w:r>
      <w:r>
        <w:t xml:space="preserve">con, </w:t>
      </w:r>
      <w:r>
        <w:t xml:space="preserve">chân </w:t>
      </w:r>
      <w:r>
        <w:t xml:space="preserve">thấp. </w:t>
      </w:r>
      <w:r>
        <w:br/>
      </w:r>
      <w:r>
        <w:rPr>
          <w:b/>
        </w:rPr>
        <w:t xml:space="preserve">vịt </w:t>
      </w:r>
      <w:r>
        <w:rPr>
          <w:b/>
        </w:rPr>
        <w:t xml:space="preserve">cỏ </w:t>
      </w:r>
      <w:r>
        <w:rPr>
          <w:i/>
        </w:rPr>
        <w:t xml:space="preserve">cũng nói </w:t>
      </w:r>
      <w:r>
        <w:t xml:space="preserve">vịt </w:t>
      </w:r>
      <w:r>
        <w:t xml:space="preserve">đàn </w:t>
      </w:r>
      <w:r>
        <w:t xml:space="preserve">danh từ </w:t>
      </w:r>
      <w:r>
        <w:t xml:space="preserve">Vịt </w:t>
      </w:r>
      <w:r>
        <w:t xml:space="preserve">nuôi, </w:t>
      </w:r>
      <w:r>
        <w:t xml:space="preserve">nhỏ </w:t>
      </w:r>
      <w:r>
        <w:t xml:space="preserve">con, </w:t>
      </w:r>
      <w:r>
        <w:t xml:space="preserve">chân </w:t>
      </w:r>
      <w:r>
        <w:t xml:space="preserve">cao, </w:t>
      </w:r>
      <w:r>
        <w:t xml:space="preserve">thường </w:t>
      </w:r>
      <w:r>
        <w:t xml:space="preserve">nuôi </w:t>
      </w:r>
      <w:r>
        <w:t xml:space="preserve">thành </w:t>
      </w:r>
      <w:r>
        <w:t xml:space="preserve">đàn. </w:t>
      </w:r>
      <w:r>
        <w:br/>
      </w:r>
      <w:r>
        <w:rPr>
          <w:b/>
        </w:rPr>
        <w:t xml:space="preserve">vịt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Vịt </w:t>
      </w:r>
      <w:r>
        <w:t xml:space="preserve">sống </w:t>
      </w:r>
      <w:r>
        <w:t xml:space="preserve">hoang, </w:t>
      </w:r>
      <w:r>
        <w:t xml:space="preserve">bay </w:t>
      </w:r>
      <w:r>
        <w:t xml:space="preserve">giỏi, </w:t>
      </w:r>
      <w:r>
        <w:t xml:space="preserve">mùa </w:t>
      </w:r>
      <w:r>
        <w:t xml:space="preserve">rét </w:t>
      </w:r>
      <w:r>
        <w:t xml:space="preserve">di </w:t>
      </w:r>
      <w:r>
        <w:t xml:space="preserve">cư </w:t>
      </w:r>
      <w:r>
        <w:t xml:space="preserve">về </w:t>
      </w:r>
      <w:r>
        <w:t xml:space="preserve">các </w:t>
      </w:r>
      <w:r>
        <w:t xml:space="preserve">vùng </w:t>
      </w:r>
      <w:r>
        <w:t xml:space="preserve">nhiệt </w:t>
      </w:r>
      <w:r>
        <w:t xml:space="preserve">đới. </w:t>
      </w:r>
      <w:r>
        <w:br/>
      </w:r>
      <w:r>
        <w:rPr>
          <w:b/>
        </w:rPr>
        <w:t xml:space="preserve">vịt </w:t>
      </w:r>
      <w:r>
        <w:rPr>
          <w:b/>
        </w:rPr>
        <w:t xml:space="preserve">xiêm </w:t>
      </w:r>
      <w:r>
        <w:rPr>
          <w:i/>
        </w:rPr>
        <w:t xml:space="preserve">danh từ </w:t>
      </w:r>
      <w:r>
        <w:t xml:space="preserve">(phương ngữ). </w:t>
      </w:r>
      <w:r>
        <w:t xml:space="preserve">Ngan. </w:t>
      </w:r>
      <w:r>
        <w:br/>
      </w:r>
      <w:r>
        <w:rPr>
          <w:b/>
        </w:rPr>
        <w:t xml:space="preserve">vitamin </w:t>
      </w:r>
      <w:r>
        <w:rPr>
          <w:i/>
        </w:rPr>
        <w:t xml:space="preserve">danh từ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thường </w:t>
      </w:r>
      <w:r>
        <w:t xml:space="preserve">có </w:t>
      </w:r>
      <w:r>
        <w:t xml:space="preserve">trong </w:t>
      </w:r>
      <w:r>
        <w:t xml:space="preserve">thức </w:t>
      </w:r>
      <w:r>
        <w:t xml:space="preserve">ăn,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sự </w:t>
      </w:r>
      <w:r>
        <w:t xml:space="preserve">trao </w:t>
      </w:r>
      <w:r>
        <w:t xml:space="preserve">đổi </w:t>
      </w:r>
      <w:r>
        <w:t xml:space="preserve">chất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bình </w:t>
      </w:r>
      <w:r>
        <w:t xml:space="preserve">thường </w:t>
      </w:r>
      <w:r>
        <w:t xml:space="preserve">của </w:t>
      </w:r>
      <w:r>
        <w:t xml:space="preserve">cơ </w:t>
      </w:r>
      <w:r>
        <w:t xml:space="preserve">thể. </w:t>
      </w:r>
      <w:r>
        <w:br w:type="page"/>
      </w:r>
      <w:r>
        <w:rPr>
          <w:b/>
        </w:rPr>
        <w:t xml:space="preserve">víu </w:t>
      </w:r>
      <w:r>
        <w:rPr>
          <w:i/>
        </w:rPr>
        <w:t xml:space="preserve">động từ </w:t>
      </w:r>
      <w:r>
        <w:t xml:space="preserve">(ít dùng). </w:t>
      </w:r>
      <w:r>
        <w:t xml:space="preserve">Bíu </w:t>
      </w:r>
      <w:r>
        <w:t xml:space="preserve">lấy, </w:t>
      </w:r>
      <w:r>
        <w:t xml:space="preserve">níu </w:t>
      </w:r>
      <w:r>
        <w:t xml:space="preserve">lấy. </w:t>
      </w:r>
      <w:r>
        <w:t xml:space="preserve">Tay </w:t>
      </w:r>
      <w:r>
        <w:rPr>
          <w:i/>
        </w:rPr>
        <w:t xml:space="preserve">uíu </w:t>
      </w:r>
      <w:r>
        <w:t xml:space="preserve">cành, </w:t>
      </w:r>
      <w:r>
        <w:rPr>
          <w:i/>
        </w:rPr>
        <w:t xml:space="preserve">tay </w:t>
      </w:r>
      <w:r>
        <w:rPr>
          <w:i/>
        </w:rPr>
        <w:t xml:space="preserve">bứt </w:t>
      </w:r>
      <w:r>
        <w:rPr>
          <w:i/>
        </w:rPr>
        <w:t xml:space="preserve">quá. </w:t>
      </w:r>
      <w:r>
        <w:t xml:space="preserve">Vĩu </w:t>
      </w:r>
      <w:r>
        <w:rPr>
          <w:i/>
        </w:rPr>
        <w:t xml:space="preserve">áo. </w:t>
      </w:r>
      <w:r>
        <w:br/>
      </w:r>
      <w:r>
        <w:rPr>
          <w:b/>
        </w:rPr>
        <w:t xml:space="preserve">VỈXCÔ </w:t>
      </w:r>
      <w:r>
        <w:rPr>
          <w:i/>
        </w:rPr>
        <w:t xml:space="preserve">xem </w:t>
      </w:r>
      <w:r>
        <w:rPr>
          <w:i/>
        </w:rPr>
        <w:t xml:space="preserve">UíSCOS. </w:t>
      </w:r>
      <w:r>
        <w:br/>
      </w:r>
      <w:r>
        <w:rPr>
          <w:b/>
        </w:rPr>
        <w:t xml:space="preserve">vo,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tròn </w:t>
      </w:r>
      <w:r>
        <w:t xml:space="preserve">bằng </w:t>
      </w:r>
      <w:r>
        <w:t xml:space="preserve">cách </w:t>
      </w:r>
      <w:r>
        <w:t xml:space="preserve">đặt </w:t>
      </w:r>
      <w:r>
        <w:t xml:space="preserve">vào </w:t>
      </w:r>
      <w:r>
        <w:t xml:space="preserve">giữa </w:t>
      </w:r>
      <w:r>
        <w:t xml:space="preserve">hai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mà </w:t>
      </w:r>
      <w:r>
        <w:t xml:space="preserve">xoa </w:t>
      </w:r>
      <w:r>
        <w:t xml:space="preserve">theo </w:t>
      </w:r>
      <w:r>
        <w:t xml:space="preserve">vòng </w:t>
      </w:r>
      <w:r>
        <w:t xml:space="preserve">tròn. </w:t>
      </w:r>
      <w:r>
        <w:t xml:space="preserve">Vo </w:t>
      </w:r>
      <w:r>
        <w:rPr>
          <w:i/>
        </w:rPr>
        <w:t xml:space="preserve">thuốc </w:t>
      </w:r>
      <w:r>
        <w:rPr>
          <w:i/>
        </w:rPr>
        <w:t xml:space="preserve">uiên. </w:t>
      </w:r>
      <w:r>
        <w:rPr>
          <w:i/>
        </w:rPr>
        <w:t xml:space="preserve">Vo </w:t>
      </w:r>
      <w:r>
        <w:rPr>
          <w:i/>
        </w:rPr>
        <w:t xml:space="preserve">tròn </w:t>
      </w:r>
      <w:r>
        <w:rPr>
          <w:i/>
        </w:rPr>
        <w:t xml:space="preserve">bóp </w:t>
      </w:r>
      <w:r>
        <w:rPr>
          <w:i/>
        </w:rPr>
        <w:t xml:space="preserve">bẹp.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gạo, </w:t>
      </w:r>
      <w:r>
        <w:t xml:space="preserve">đỗ, </w:t>
      </w:r>
      <w:r>
        <w:t xml:space="preserve">v.v.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vào </w:t>
      </w:r>
      <w:r>
        <w:t xml:space="preserve">rá </w:t>
      </w:r>
      <w:r>
        <w:t xml:space="preserve">và </w:t>
      </w:r>
      <w:r>
        <w:t xml:space="preserve">xát </w:t>
      </w:r>
      <w:r>
        <w:t xml:space="preserve">kĩ </w:t>
      </w:r>
      <w:r>
        <w:t xml:space="preserve">trong </w:t>
      </w:r>
      <w:r>
        <w:t xml:space="preserve">nước. </w:t>
      </w:r>
      <w:r>
        <w:rPr>
          <w:i/>
        </w:rPr>
        <w:t xml:space="preserve">Vo </w:t>
      </w:r>
      <w:r>
        <w:t xml:space="preserve">gạo </w:t>
      </w:r>
      <w:r>
        <w:t xml:space="preserve">thổi </w:t>
      </w:r>
      <w:r>
        <w:t xml:space="preserve">cơm. </w:t>
      </w:r>
      <w:r>
        <w:rPr>
          <w:b/>
        </w:rPr>
        <w:t xml:space="preserve">3 </w:t>
      </w:r>
      <w:r>
        <w:t xml:space="preserve">(khẩu ngữ). </w:t>
      </w:r>
      <w:r>
        <w:rPr>
          <w:i/>
        </w:rPr>
        <w:t xml:space="preserve">Xắn </w:t>
      </w:r>
      <w:r>
        <w:t xml:space="preserve">bằng </w:t>
      </w:r>
      <w:r>
        <w:t xml:space="preserve">cách </w:t>
      </w:r>
      <w:r>
        <w:t xml:space="preserve">cuộn </w:t>
      </w:r>
      <w:r>
        <w:t xml:space="preserve">tròn </w:t>
      </w:r>
      <w:r>
        <w:t xml:space="preserve">lên. </w:t>
      </w:r>
      <w:r>
        <w:t xml:space="preserve">Quân </w:t>
      </w:r>
      <w:r>
        <w:rPr>
          <w:i/>
        </w:rPr>
        <w:t xml:space="preserve">uo </w:t>
      </w:r>
      <w:r>
        <w:rPr>
          <w:i/>
        </w:rPr>
        <w:t xml:space="preserve">đến </w:t>
      </w:r>
      <w:r>
        <w:t xml:space="preserve">gối. </w:t>
      </w:r>
      <w:r>
        <w:br/>
      </w:r>
      <w:r>
        <w:rPr>
          <w:b/>
        </w:rPr>
        <w:t xml:space="preserve">vo; </w:t>
      </w:r>
      <w:r>
        <w:rPr>
          <w:i/>
        </w:rP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một </w:t>
      </w:r>
      <w:r>
        <w:t xml:space="preserve">cách </w:t>
      </w:r>
      <w:r>
        <w:t xml:space="preserve">gọn, </w:t>
      </w:r>
      <w:r>
        <w:t xml:space="preserve">đơn </w:t>
      </w:r>
      <w:r>
        <w:t xml:space="preserve">giản,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phương </w:t>
      </w:r>
      <w:r>
        <w:t xml:space="preserve">tiện </w:t>
      </w:r>
      <w:r>
        <w:t xml:space="preserve">vốn </w:t>
      </w:r>
      <w:r>
        <w:t xml:space="preserve">thường </w:t>
      </w:r>
      <w:r>
        <w:t xml:space="preserve">phải </w:t>
      </w:r>
      <w:r>
        <w:rPr>
          <w:i/>
        </w:rPr>
        <w:t xml:space="preserve">dùng.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khí </w:t>
      </w:r>
      <w:r>
        <w:rPr>
          <w:i/>
        </w:rPr>
        <w:t xml:space="preserve">tài </w:t>
      </w:r>
      <w:r>
        <w:t xml:space="preserve">lặn, </w:t>
      </w:r>
      <w:r>
        <w:rPr>
          <w:i/>
        </w:rPr>
        <w:t xml:space="preserve">mà </w:t>
      </w:r>
      <w:r>
        <w:rPr>
          <w:i/>
        </w:rPr>
        <w:t xml:space="preserve">lặn </w:t>
      </w:r>
      <w:r>
        <w:rPr>
          <w:i/>
        </w:rPr>
        <w:t xml:space="preserve">uo </w:t>
      </w:r>
      <w:r>
        <w:rPr>
          <w:i/>
        </w:rPr>
        <w:t xml:space="preserve">cũng </w:t>
      </w:r>
      <w:r>
        <w:rPr>
          <w:i/>
        </w:rPr>
        <w:t xml:space="preserve">được </w:t>
      </w:r>
      <w:r>
        <w:rPr>
          <w:i/>
        </w:rPr>
        <w:t xml:space="preserve">ba </w:t>
      </w:r>
      <w:r>
        <w:rPr>
          <w:i/>
        </w:rPr>
        <w:t xml:space="preserve">bốn </w:t>
      </w:r>
      <w:r>
        <w:rPr>
          <w:i/>
        </w:rPr>
        <w:t xml:space="preserve">phút. </w:t>
      </w:r>
      <w:r>
        <w:rPr>
          <w:i/>
        </w:rPr>
        <w:t xml:space="preserve">Diễn </w:t>
      </w:r>
      <w:r>
        <w:rPr>
          <w:i/>
        </w:rPr>
        <w:t xml:space="preserve">uiên </w:t>
      </w:r>
      <w:r>
        <w:rPr>
          <w:i/>
        </w:rPr>
        <w:t xml:space="preserve">hát </w:t>
      </w:r>
      <w:r>
        <w:rPr>
          <w:i/>
        </w:rPr>
        <w:t xml:space="preserve">uo </w:t>
      </w:r>
      <w:r>
        <w:rPr>
          <w:i/>
        </w:rPr>
        <w:t xml:space="preserve">một </w:t>
      </w:r>
      <w:r>
        <w:rPr>
          <w:i/>
        </w:rPr>
        <w:t xml:space="preserve">bài </w:t>
      </w:r>
      <w:r>
        <w:t xml:space="preserve">(không </w:t>
      </w:r>
      <w:r>
        <w:t xml:space="preserve">có </w:t>
      </w:r>
      <w:r>
        <w:t xml:space="preserve">đệm </w:t>
      </w:r>
      <w:r>
        <w:t xml:space="preserve">đàn). </w:t>
      </w:r>
      <w:r>
        <w:t xml:space="preserve">Không </w:t>
      </w:r>
      <w:r>
        <w:rPr>
          <w:i/>
        </w:rPr>
        <w:t xml:space="preserve">chăng </w:t>
      </w:r>
      <w:r>
        <w:rPr>
          <w:i/>
        </w:rPr>
        <w:t xml:space="preserve">dây, </w:t>
      </w:r>
      <w:r>
        <w:rPr>
          <w:i/>
        </w:rPr>
        <w:t xml:space="preserve">cấy </w:t>
      </w:r>
      <w:r>
        <w:rPr>
          <w:i/>
        </w:rPr>
        <w:t xml:space="preserve">uo </w:t>
      </w:r>
      <w:r>
        <w:rPr>
          <w:i/>
        </w:rPr>
        <w:t xml:space="preserve">cũng </w:t>
      </w:r>
      <w:r>
        <w:rPr>
          <w:i/>
        </w:rPr>
        <w:t xml:space="preserve">thẳng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vo </w:t>
      </w:r>
      <w:r>
        <w:rPr>
          <w:b/>
        </w:rPr>
        <w:t xml:space="preserve">ve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nho </w:t>
      </w:r>
      <w:r>
        <w:t xml:space="preserve">nhỏ </w:t>
      </w:r>
      <w:r>
        <w:t xml:space="preserve">kéo </w:t>
      </w:r>
      <w:r>
        <w:t xml:space="preserve">dài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côn </w:t>
      </w:r>
      <w:r>
        <w:t xml:space="preserve">trùng </w:t>
      </w:r>
      <w:r>
        <w:t xml:space="preserve">có </w:t>
      </w:r>
      <w:r>
        <w:t xml:space="preserve">cánh </w:t>
      </w:r>
      <w:r>
        <w:t xml:space="preserve">phát </w:t>
      </w:r>
      <w:r>
        <w:t xml:space="preserve">ra </w:t>
      </w:r>
      <w:r>
        <w:t xml:space="preserve">khi </w:t>
      </w:r>
      <w:r>
        <w:t xml:space="preserve">bay. </w:t>
      </w:r>
      <w:r>
        <w:t xml:space="preserve">Ong </w:t>
      </w:r>
      <w:r>
        <w:t xml:space="preserve">bay </w:t>
      </w:r>
      <w:r>
        <w:rPr>
          <w:i/>
        </w:rPr>
        <w:t xml:space="preserve">uo </w:t>
      </w:r>
      <w:r>
        <w:rPr>
          <w:i/>
        </w:rPr>
        <w:t xml:space="preserve">ue. </w:t>
      </w:r>
      <w:r>
        <w:rPr>
          <w:i/>
        </w:rPr>
        <w:t xml:space="preserve">Tiếng </w:t>
      </w:r>
      <w:r>
        <w:t xml:space="preserve">muôi </w:t>
      </w:r>
      <w:r>
        <w:rPr>
          <w:i/>
        </w:rPr>
        <w:t xml:space="preserve">uUo0 </w:t>
      </w:r>
      <w:r>
        <w:t xml:space="preserve">ue. </w:t>
      </w:r>
      <w:r>
        <w:br/>
      </w:r>
      <w:r>
        <w:rPr>
          <w:b/>
        </w:rPr>
        <w:t xml:space="preserve">vo </w:t>
      </w:r>
      <w:r>
        <w:rPr>
          <w:b/>
        </w:rPr>
        <w:t xml:space="preserve">viên </w:t>
      </w:r>
      <w:r>
        <w:rPr>
          <w:i/>
        </w:rPr>
        <w:t xml:space="preserve">động từ </w:t>
      </w:r>
      <w:r>
        <w:t xml:space="preserve">(ít dùng). </w:t>
      </w:r>
      <w:r>
        <w:t xml:space="preserve">Vo </w:t>
      </w:r>
      <w:r>
        <w:t xml:space="preserve">tròn </w:t>
      </w:r>
      <w:r>
        <w:t xml:space="preserve">trong </w:t>
      </w:r>
      <w:r>
        <w:t xml:space="preserve">lòng </w:t>
      </w:r>
      <w:r>
        <w:t xml:space="preserve">bàn </w:t>
      </w:r>
      <w:r>
        <w:t xml:space="preserve">tay. </w:t>
      </w:r>
      <w:r>
        <w:t xml:space="preserve">Vo </w:t>
      </w:r>
      <w:r>
        <w:rPr>
          <w:i/>
        </w:rPr>
        <w:t xml:space="preserve">biên </w:t>
      </w:r>
      <w:r>
        <w:rPr>
          <w:i/>
        </w:rPr>
        <w:t xml:space="preserve">mảnh </w:t>
      </w:r>
      <w:r>
        <w:t xml:space="preserve">giấy </w:t>
      </w:r>
      <w:r>
        <w:t xml:space="preserve">vút </w:t>
      </w:r>
      <w:r>
        <w:rPr>
          <w:i/>
        </w:rPr>
        <w:t xml:space="preserve">đi. </w:t>
      </w:r>
      <w:r>
        <w:br/>
      </w:r>
      <w:r>
        <w:rPr>
          <w:b/>
        </w:rPr>
        <w:t xml:space="preserve">vo </w:t>
      </w:r>
      <w:r>
        <w:rPr>
          <w:b/>
        </w:rPr>
        <w:t xml:space="preserve">vo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một </w:t>
      </w:r>
      <w:r>
        <w:t xml:space="preserve">đàn </w:t>
      </w:r>
      <w:r>
        <w:t xml:space="preserve">côn </w:t>
      </w:r>
      <w:r>
        <w:t xml:space="preserve">trùng </w:t>
      </w:r>
      <w:r>
        <w:t xml:space="preserve">có </w:t>
      </w:r>
      <w:r>
        <w:t xml:space="preserve">cánh </w:t>
      </w:r>
      <w:r>
        <w:t xml:space="preserve">phát </w:t>
      </w:r>
      <w:r>
        <w:t xml:space="preserve">ra </w:t>
      </w:r>
      <w:r>
        <w:t xml:space="preserve">khi </w:t>
      </w:r>
      <w:r>
        <w:t xml:space="preserve">bay. </w:t>
      </w:r>
      <w:r>
        <w:rPr>
          <w:i/>
        </w:rPr>
        <w:t xml:space="preserve">Đàn </w:t>
      </w:r>
      <w:r>
        <w:rPr>
          <w:i/>
        </w:rPr>
        <w:t xml:space="preserve">muỗi </w:t>
      </w:r>
      <w:r>
        <w:t xml:space="preserve">đói </w:t>
      </w:r>
      <w:r>
        <w:t xml:space="preserve">kêu </w:t>
      </w:r>
      <w:r>
        <w:rPr>
          <w:i/>
        </w:rPr>
        <w:t xml:space="preserve">uo </w:t>
      </w:r>
      <w:r>
        <w:t xml:space="preserve">vo.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chuyển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dễ </w:t>
      </w:r>
      <w:r>
        <w:t xml:space="preserve">dàng. </w:t>
      </w:r>
      <w:r>
        <w:rPr>
          <w:i/>
        </w:rPr>
        <w:t xml:space="preserve">Máy </w:t>
      </w:r>
      <w:r>
        <w:rPr>
          <w:i/>
        </w:rPr>
        <w:t xml:space="preserve">điện </w:t>
      </w:r>
      <w:r>
        <w:rPr>
          <w:i/>
        </w:rPr>
        <w:t xml:space="preserve">chạy </w:t>
      </w:r>
      <w:r>
        <w:t xml:space="preserve">uo </w:t>
      </w:r>
      <w:r>
        <w:t xml:space="preserve">uo. </w:t>
      </w:r>
      <w:r>
        <w:t xml:space="preserve">Xe </w:t>
      </w:r>
      <w:r>
        <w:rPr>
          <w:i/>
        </w:rPr>
        <w:t xml:space="preserve">đạp </w:t>
      </w:r>
      <w:r>
        <w:rPr>
          <w:i/>
        </w:rPr>
        <w:t xml:space="preserve">lăn </w:t>
      </w:r>
      <w:r>
        <w:rPr>
          <w:i/>
        </w:rPr>
        <w:t xml:space="preserve">uo </w:t>
      </w:r>
      <w:r>
        <w:t xml:space="preserve">uo </w:t>
      </w:r>
      <w: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nhựa. </w:t>
      </w:r>
      <w:r>
        <w:br/>
      </w:r>
      <w:r>
        <w:rPr>
          <w:b/>
        </w:rPr>
        <w:t xml:space="preserve">vò, </w:t>
      </w:r>
      <w:r>
        <w:rPr>
          <w:i/>
        </w:rPr>
        <w:t xml:space="preserve">danh từ </w:t>
      </w:r>
      <w:r>
        <w:t xml:space="preserve">Hũ </w:t>
      </w:r>
      <w:r>
        <w:t xml:space="preserve">lớn. </w:t>
      </w:r>
      <w:r>
        <w:t xml:space="preserve">Vô </w:t>
      </w:r>
      <w:r>
        <w:t xml:space="preserve">rượu. </w:t>
      </w:r>
      <w:r>
        <w:br/>
      </w:r>
      <w:r>
        <w:rPr>
          <w:b/>
        </w:rPr>
        <w:t xml:space="preserve">vò, </w:t>
      </w:r>
      <w:r>
        <w:rPr>
          <w:i/>
        </w:rPr>
        <w:t xml:space="preserve">động từ </w:t>
      </w:r>
      <w:r>
        <w:t xml:space="preserve">Chà </w:t>
      </w:r>
      <w:r>
        <w:t xml:space="preserve">đi </w:t>
      </w:r>
      <w:r>
        <w:t xml:space="preserve">xát </w:t>
      </w:r>
      <w:r>
        <w:t xml:space="preserve">lại </w:t>
      </w:r>
      <w:r>
        <w:t xml:space="preserve">giữa </w:t>
      </w:r>
      <w:r>
        <w:t xml:space="preserve">hai </w:t>
      </w:r>
      <w:r>
        <w:t xml:space="preserve">lòng </w:t>
      </w:r>
      <w:r>
        <w:t xml:space="preserve">bàn </w:t>
      </w:r>
      <w:r>
        <w:t xml:space="preserve">tay </w:t>
      </w:r>
      <w:r>
        <w:t xml:space="preserve">hay </w:t>
      </w:r>
      <w:r>
        <w:t xml:space="preserve">bàn </w:t>
      </w:r>
      <w:r>
        <w:t xml:space="preserve">chân, </w:t>
      </w:r>
      <w:r>
        <w:t xml:space="preserve">làm </w:t>
      </w:r>
      <w:r>
        <w:t xml:space="preserve">cho </w:t>
      </w:r>
      <w:r>
        <w:t xml:space="preserve">nhàu, </w:t>
      </w:r>
      <w:r>
        <w:t xml:space="preserve">nát, </w:t>
      </w:r>
      <w:r>
        <w:t xml:space="preserve">rối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sạch. </w:t>
      </w:r>
      <w:r>
        <w:t xml:space="preserve">Vò </w:t>
      </w:r>
      <w:r>
        <w:rPr>
          <w:i/>
        </w:rPr>
        <w:t xml:space="preserve">nhàu </w:t>
      </w:r>
      <w:r>
        <w:rPr>
          <w:i/>
        </w:rPr>
        <w:t xml:space="preserve">tờ </w:t>
      </w:r>
      <w:r>
        <w:t xml:space="preserve">giấy. </w:t>
      </w:r>
      <w:r>
        <w:t xml:space="preserve">Vò </w:t>
      </w:r>
      <w:r>
        <w:rPr>
          <w:i/>
        </w:rPr>
        <w:t xml:space="preserve">lúa. </w:t>
      </w:r>
      <w:r>
        <w:t xml:space="preserve">Vò </w:t>
      </w:r>
      <w:r>
        <w:t xml:space="preserve">quần </w:t>
      </w:r>
      <w:r>
        <w:rPr>
          <w:i/>
        </w:rPr>
        <w:t xml:space="preserve">áo. </w:t>
      </w:r>
      <w:r>
        <w:rPr>
          <w:i/>
        </w:rPr>
        <w:t xml:space="preserve">Rối </w:t>
      </w:r>
      <w:r>
        <w:rPr>
          <w:i/>
        </w:rPr>
        <w:t xml:space="preserve">như </w:t>
      </w:r>
      <w:r>
        <w:rPr>
          <w:i/>
        </w:rPr>
        <w:t xml:space="preserve">tơ </w:t>
      </w:r>
      <w:r>
        <w:rPr>
          <w:i/>
        </w:rPr>
        <w:t xml:space="preserve">UỒ. </w:t>
      </w:r>
      <w:r>
        <w:br/>
      </w:r>
      <w:r>
        <w:rPr>
          <w:b/>
        </w:rPr>
        <w:t xml:space="preserve">việc </w:t>
      </w:r>
      <w:r>
        <w:rPr>
          <w:b/>
        </w:rPr>
        <w:t xml:space="preserve">làm </w:t>
      </w:r>
      <w:r>
        <w:rPr>
          <w:b/>
        </w:rPr>
        <w:t xml:space="preserve">cho </w:t>
      </w:r>
      <w:r>
        <w:rPr>
          <w:b/>
        </w:rPr>
        <w:t xml:space="preserve">đau </w:t>
      </w:r>
      <w:r>
        <w:rPr>
          <w:b/>
        </w:rPr>
        <w:t xml:space="preserve">đớn, </w:t>
      </w:r>
      <w:r>
        <w:rPr>
          <w:b/>
        </w:rPr>
        <w:t xml:space="preserve">day </w:t>
      </w:r>
      <w:r>
        <w:rPr>
          <w:b/>
        </w:rPr>
        <w:t xml:space="preserve">đứt, </w:t>
      </w:r>
      <w:r>
        <w:rPr>
          <w:b/>
        </w:rPr>
        <w:t xml:space="preserve">khổ </w:t>
      </w:r>
      <w:r>
        <w:rPr>
          <w:b/>
        </w:rPr>
        <w:t xml:space="preserve">sở </w:t>
      </w:r>
      <w:r>
        <w:rPr>
          <w:b/>
        </w:rPr>
        <w:t xml:space="preserve">về </w:t>
      </w:r>
      <w:r>
        <w:t xml:space="preserve">tỉnh </w:t>
      </w:r>
      <w:r>
        <w:t xml:space="preserve">thần, </w:t>
      </w:r>
      <w:r>
        <w:t xml:space="preserve">tình </w:t>
      </w:r>
      <w:r>
        <w:t xml:space="preserve">cảm. </w:t>
      </w:r>
      <w:r>
        <w:t xml:space="preserve">Nỗi </w:t>
      </w:r>
      <w:r>
        <w:t xml:space="preserve">lo </w:t>
      </w:r>
      <w:r>
        <w:t xml:space="preserve">sợ </w:t>
      </w:r>
      <w:r>
        <w:rPr>
          <w:i/>
        </w:rPr>
        <w:t xml:space="preserve">uÒ </w:t>
      </w:r>
      <w:r>
        <w:t xml:space="preserve">xé </w:t>
      </w:r>
      <w:r>
        <w:rPr>
          <w:i/>
        </w:rPr>
        <w:t xml:space="preserve">tâm </w:t>
      </w:r>
      <w:r>
        <w:rPr>
          <w:i/>
        </w:rPr>
        <w:t xml:space="preserve">can. </w:t>
      </w:r>
      <w:r>
        <w:t xml:space="preserve">Sự </w:t>
      </w:r>
      <w:r>
        <w:t xml:space="preserve">hối </w:t>
      </w:r>
      <w:r>
        <w:t xml:space="preserve">hận </w:t>
      </w:r>
      <w:r>
        <w:t xml:space="preserve">đang </w:t>
      </w:r>
      <w:r>
        <w:t xml:space="preserve">vò </w:t>
      </w:r>
      <w:r>
        <w:t xml:space="preserve">xé </w:t>
      </w:r>
      <w:r>
        <w:t xml:space="preserve">trong </w:t>
      </w:r>
      <w:r>
        <w:t xml:space="preserve">lòng. </w:t>
      </w:r>
      <w:r>
        <w:br/>
      </w:r>
      <w:r>
        <w:rPr>
          <w:b/>
        </w:rPr>
        <w:t xml:space="preserve">vỏ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Lớp </w:t>
      </w:r>
      <w:r>
        <w:t xml:space="preserve">mỏng </w:t>
      </w:r>
      <w:r>
        <w:t xml:space="preserve">bọc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cây, </w:t>
      </w:r>
      <w:r>
        <w:t xml:space="preserve">quả. </w:t>
      </w:r>
      <w:r>
        <w:t xml:space="preserve">Vỏ </w:t>
      </w:r>
      <w:r>
        <w:rPr>
          <w:i/>
        </w:rPr>
        <w:t xml:space="preserve">cây. </w:t>
      </w:r>
      <w:r>
        <w:t xml:space="preserve">Vỏ </w:t>
      </w:r>
      <w:r>
        <w:rPr>
          <w:i/>
        </w:rPr>
        <w:t xml:space="preserve">quả </w:t>
      </w:r>
      <w:r>
        <w:rPr>
          <w:i/>
        </w:rPr>
        <w:t xml:space="preserve">chuối. </w:t>
      </w:r>
      <w:r>
        <w:t xml:space="preserve">Tước </w:t>
      </w:r>
      <w:r>
        <w:t xml:space="preserve">uỏ. </w:t>
      </w:r>
      <w:r>
        <w:t xml:space="preserve">Quả </w:t>
      </w:r>
      <w:r>
        <w:rPr>
          <w:i/>
        </w:rPr>
        <w:t xml:space="preserve">cam </w:t>
      </w:r>
      <w:r>
        <w:rPr>
          <w:i/>
        </w:rPr>
        <w:t xml:space="preserve">đã </w:t>
      </w:r>
      <w:r>
        <w:t xml:space="preserve">bóc </w:t>
      </w:r>
      <w:r>
        <w:t xml:space="preserve">uỏ. </w:t>
      </w:r>
      <w:r>
        <w:t xml:space="preserve">Vỏ </w:t>
      </w:r>
      <w:r>
        <w:t xml:space="preserve">quýt </w:t>
      </w:r>
      <w:r>
        <w:t xml:space="preserve">dày </w:t>
      </w:r>
      <w:r>
        <w:rPr>
          <w:i/>
        </w:rPr>
        <w:t xml:space="preserve">có </w:t>
      </w:r>
      <w:r>
        <w:rPr>
          <w:i/>
        </w:rPr>
        <w:t xml:space="preserve">móng </w:t>
      </w:r>
      <w:r>
        <w:t xml:space="preserve">tay </w:t>
      </w:r>
      <w:r>
        <w:t xml:space="preserve">nhọn </w:t>
      </w:r>
      <w:r>
        <w:t xml:space="preserve">(tục ngữ). </w:t>
      </w:r>
      <w:r>
        <w:rPr>
          <w:b/>
        </w:rPr>
        <w:t xml:space="preserve">2 </w:t>
      </w:r>
      <w:r>
        <w:t xml:space="preserve">Phần </w:t>
      </w:r>
      <w:r>
        <w:t xml:space="preserve">cứng </w:t>
      </w:r>
      <w:r>
        <w:t xml:space="preserve">bọc </w:t>
      </w:r>
      <w:r>
        <w:t xml:space="preserve">bên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nhỏ. </w:t>
      </w:r>
      <w:r>
        <w:t xml:space="preserve">Vỏ </w:t>
      </w:r>
      <w:r>
        <w:t xml:space="preserve">ốc. </w:t>
      </w:r>
      <w:r>
        <w:t xml:space="preserve">Vỏ </w:t>
      </w:r>
      <w:r>
        <w:t xml:space="preserve">hến. </w:t>
      </w:r>
      <w:r>
        <w:rPr>
          <w:b/>
        </w:rPr>
        <w:t xml:space="preserve">3 </w:t>
      </w:r>
      <w:r>
        <w:t xml:space="preserve">Cái </w:t>
      </w:r>
      <w:r>
        <w:t xml:space="preserve">bọc </w:t>
      </w:r>
      <w:r>
        <w:t xml:space="preserve">bên </w:t>
      </w:r>
      <w:r>
        <w:t xml:space="preserve">ngoài </w:t>
      </w:r>
      <w:r>
        <w:t xml:space="preserve">hoặc </w:t>
      </w:r>
      <w:r>
        <w:t xml:space="preserve">làm </w:t>
      </w:r>
      <w:r>
        <w:t xml:space="preserve">thành </w:t>
      </w:r>
      <w:r>
        <w:t xml:space="preserve">bao </w:t>
      </w:r>
      <w:r>
        <w:t xml:space="preserve">đựng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đồ </w:t>
      </w:r>
      <w:r>
        <w:t xml:space="preserve">vật. </w:t>
      </w:r>
      <w:r>
        <w:t xml:space="preserve">Vỏ </w:t>
      </w:r>
      <w:r>
        <w:t xml:space="preserve">chăn. </w:t>
      </w:r>
      <w:r>
        <w:t xml:space="preserve">Vỏ </w:t>
      </w:r>
      <w:r>
        <w:rPr>
          <w:i/>
        </w:rPr>
        <w:t xml:space="preserve">đạn. </w:t>
      </w:r>
      <w:r>
        <w:t xml:space="preserve">Tra </w:t>
      </w:r>
      <w:r>
        <w:rPr>
          <w:i/>
        </w:rPr>
        <w:t xml:space="preserve">kiếm </w:t>
      </w:r>
      <w:r>
        <w:t xml:space="preserve">vào </w:t>
      </w:r>
      <w:r>
        <w:rPr>
          <w:i/>
        </w:rPr>
        <w:t xml:space="preserve">uó. </w:t>
      </w:r>
      <w:r>
        <w:t xml:space="preserve">Nấp </w:t>
      </w:r>
      <w:r>
        <w:rPr>
          <w:i/>
        </w:rPr>
        <w:t xml:space="preserve">dưới </w:t>
      </w:r>
      <w:r>
        <w:t xml:space="preserve">cái </w:t>
      </w:r>
      <w:r>
        <w:rPr>
          <w:i/>
        </w:rPr>
        <w:t xml:space="preserve">uỏ </w:t>
      </w:r>
      <w:r>
        <w:t xml:space="preserve">(b.; </w:t>
      </w:r>
      <w:r>
        <w:t xml:space="preserve">nấp </w:t>
      </w:r>
      <w:r>
        <w:t xml:space="preserve">sau </w:t>
      </w:r>
      <w:r>
        <w:t xml:space="preserve">cái </w:t>
      </w:r>
      <w:r>
        <w:t xml:space="preserve">chiêu </w:t>
      </w:r>
      <w:r>
        <w:rPr>
          <w:i/>
        </w:rPr>
        <w:t xml:space="preserve">bài). </w:t>
      </w:r>
      <w:r>
        <w:rPr>
          <w:b/>
        </w:rPr>
        <w:t xml:space="preserve">4 </w:t>
      </w:r>
      <w:r>
        <w:t xml:space="preserve">Vỏ </w:t>
      </w:r>
      <w:r>
        <w:t xml:space="preserve">hoặc </w:t>
      </w:r>
      <w:r>
        <w:t xml:space="preserve">rễ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trầu. </w:t>
      </w:r>
      <w:r>
        <w:t xml:space="preserve">Vỏ </w:t>
      </w:r>
      <w:r>
        <w:t xml:space="preserve">chay. </w:t>
      </w:r>
      <w:r>
        <w:t xml:space="preserve">Vỏ </w:t>
      </w:r>
      <w:r>
        <w:t xml:space="preserve">quạch. </w:t>
      </w:r>
      <w:r>
        <w:rPr>
          <w:b/>
        </w:rPr>
        <w:t xml:space="preserve">5 </w:t>
      </w:r>
      <w:r>
        <w:t xml:space="preserve">(phương ngữ). </w:t>
      </w:r>
      <w:r>
        <w:t xml:space="preserve">Lốp </w:t>
      </w:r>
      <w:r>
        <w:t xml:space="preserve">xe. </w:t>
      </w:r>
      <w:r>
        <w:t xml:space="preserve">Thay </w:t>
      </w:r>
      <w:r>
        <w:t xml:space="preserve">uỏ </w:t>
      </w:r>
      <w:r>
        <w:t xml:space="preserve">xe. </w:t>
      </w:r>
      <w:r>
        <w:br/>
      </w:r>
      <w:r>
        <w:rPr>
          <w:b/>
        </w:rPr>
        <w:t xml:space="preserve">vỏ </w:t>
      </w:r>
      <w:r>
        <w:rPr>
          <w:b/>
        </w:rPr>
        <w:t xml:space="preserve">bào </w:t>
      </w:r>
      <w:r>
        <w:rPr>
          <w:i/>
        </w:rPr>
        <w:t xml:space="preserve">danh từ </w:t>
      </w:r>
      <w:r>
        <w:t xml:space="preserve">Những </w:t>
      </w:r>
      <w:r>
        <w:t xml:space="preserve">mảnh </w:t>
      </w:r>
      <w:r>
        <w:t xml:space="preserve">mỏng </w:t>
      </w:r>
      <w:r>
        <w:t xml:space="preserve">và </w:t>
      </w:r>
      <w:r>
        <w:t xml:space="preserve">nhỏ </w:t>
      </w:r>
      <w:r>
        <w:t xml:space="preserve">do </w:t>
      </w:r>
      <w:r>
        <w:t xml:space="preserve">bào </w:t>
      </w:r>
      <w:r>
        <w:t xml:space="preserve">từ </w:t>
      </w:r>
      <w:r>
        <w:t xml:space="preserve">gỗ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Nhóm </w:t>
      </w:r>
      <w:r>
        <w:t xml:space="preserve">bếp </w:t>
      </w:r>
      <w:r>
        <w:rPr>
          <w:i/>
        </w:rPr>
        <w:t xml:space="preserve">bằng </w:t>
      </w:r>
      <w:r>
        <w:rPr>
          <w:i/>
        </w:rPr>
        <w:t xml:space="preserve">uỏ </w:t>
      </w:r>
      <w:r>
        <w:rPr>
          <w:i/>
        </w:rPr>
        <w:t xml:space="preserve">bào. </w:t>
      </w:r>
      <w:r>
        <w:br/>
      </w:r>
      <w:r>
        <w:rPr>
          <w:b/>
        </w:rPr>
        <w:t xml:space="preserve">vỏ </w:t>
      </w:r>
      <w:r>
        <w:rPr>
          <w:b/>
        </w:rPr>
        <w:t xml:space="preserve">chai </w:t>
      </w:r>
      <w:r>
        <w:rPr>
          <w:i/>
        </w:rPr>
        <w:t xml:space="preserve">danh từ </w:t>
      </w:r>
      <w:r>
        <w:t xml:space="preserve">Chai </w:t>
      </w:r>
      <w:r>
        <w:t xml:space="preserve">không, </w:t>
      </w:r>
      <w:r>
        <w:t xml:space="preserve">không </w:t>
      </w:r>
      <w:r>
        <w:t xml:space="preserve">có </w:t>
      </w:r>
      <w:r>
        <w:t xml:space="preserve">đựng </w:t>
      </w:r>
      <w:r>
        <w:t xml:space="preserve">gì </w:t>
      </w:r>
      <w:r>
        <w:t xml:space="preserve">Ở </w:t>
      </w:r>
      <w:r>
        <w:t xml:space="preserve">bên </w:t>
      </w:r>
      <w:r>
        <w:t xml:space="preserve">trong. </w:t>
      </w:r>
      <w:r>
        <w:br/>
      </w:r>
      <w:r>
        <w:rPr>
          <w:b/>
        </w:rPr>
        <w:t xml:space="preserve">vỏ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rPr>
          <w:i/>
        </w:rPr>
        <w:t xml:space="preserve">Lớp </w:t>
      </w:r>
      <w:r>
        <w:t xml:space="preserve">vỏ </w:t>
      </w:r>
      <w:r>
        <w:t xml:space="preserve">ngoài </w:t>
      </w:r>
      <w:r>
        <w:t xml:space="preserve">của </w:t>
      </w:r>
      <w:r>
        <w:t xml:space="preserve">bán </w:t>
      </w:r>
      <w:r>
        <w:t xml:space="preserve">cầu </w:t>
      </w:r>
      <w:r>
        <w:t xml:space="preserve">não, </w:t>
      </w:r>
      <w:r>
        <w:t xml:space="preserve">tập </w:t>
      </w:r>
      <w:r>
        <w:t xml:space="preserve">trung </w:t>
      </w:r>
      <w:r>
        <w:t xml:space="preserve">các </w:t>
      </w:r>
      <w:r>
        <w:t xml:space="preserve">tế </w:t>
      </w:r>
      <w:r>
        <w:t xml:space="preserve">bào </w:t>
      </w:r>
      <w:r>
        <w:t xml:space="preserve">thần </w:t>
      </w:r>
      <w:r>
        <w:t xml:space="preserve">kinh. </w:t>
      </w:r>
      <w:r>
        <w:br/>
      </w:r>
      <w:r>
        <w:rPr>
          <w:b/>
        </w:rPr>
        <w:t xml:space="preserve">võ,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Thuật </w:t>
      </w:r>
      <w:r>
        <w:t xml:space="preserve">đánh </w:t>
      </w:r>
      <w:r>
        <w:t xml:space="preserve">nhau </w:t>
      </w:r>
      <w:r>
        <w:t xml:space="preserve">bằng </w:t>
      </w:r>
      <w:r>
        <w:t xml:space="preserve">tay </w:t>
      </w:r>
      <w:r>
        <w:t xml:space="preserve">không </w:t>
      </w:r>
      <w:r>
        <w:t xml:space="preserve">hay </w:t>
      </w:r>
      <w:r>
        <w:t xml:space="preserve">bằng </w:t>
      </w:r>
      <w:r>
        <w:t xml:space="preserve">binh </w:t>
      </w:r>
      <w:r>
        <w:t xml:space="preserve">khí </w:t>
      </w:r>
      <w:r>
        <w:t xml:space="preserve">(như </w:t>
      </w:r>
      <w:r>
        <w:t xml:space="preserve">côn, </w:t>
      </w:r>
      <w:r>
        <w:t xml:space="preserve">kiếm, </w:t>
      </w:r>
      <w:r>
        <w:t xml:space="preserve">v.v.). </w:t>
      </w:r>
      <w:r>
        <w:t xml:space="preserve">Có </w:t>
      </w:r>
      <w:r>
        <w:t xml:space="preserve">uõ*. </w:t>
      </w:r>
      <w:r>
        <w:t xml:space="preserve">Múa </w:t>
      </w:r>
      <w:r>
        <w:t xml:space="preserve">võ. </w:t>
      </w:r>
      <w:r>
        <w:t xml:space="preserve">Võ </w:t>
      </w:r>
      <w:r>
        <w:rPr>
          <w:i/>
        </w:rPr>
        <w:t xml:space="preserve">dân </w:t>
      </w:r>
      <w:r>
        <w:t xml:space="preserve">tộc. </w:t>
      </w:r>
      <w:r>
        <w:t xml:space="preserve">Miếng </w:t>
      </w:r>
      <w:r>
        <w:t xml:space="preserve">uõ </w:t>
      </w:r>
      <w:r>
        <w:t xml:space="preserve">hiểm.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Quân </w:t>
      </w:r>
      <w:r>
        <w:t xml:space="preserve">sự, </w:t>
      </w:r>
      <w:r>
        <w:t xml:space="preserve">trái </w:t>
      </w:r>
      <w:r>
        <w:t xml:space="preserve">với </w:t>
      </w:r>
      <w:r>
        <w:t xml:space="preserve">uăn. </w:t>
      </w:r>
      <w:r>
        <w:t xml:space="preserve">Quan </w:t>
      </w:r>
      <w:r>
        <w:t xml:space="preserve">uố. </w:t>
      </w:r>
      <w:r>
        <w:br/>
      </w:r>
      <w:r>
        <w:rPr>
          <w:b/>
        </w:rPr>
        <w:t xml:space="preserve">võ, </w:t>
      </w:r>
      <w:r>
        <w:rPr>
          <w:i/>
        </w:rPr>
        <w:t xml:space="preserve">tính từ </w:t>
      </w:r>
      <w:r>
        <w:t xml:space="preserve">Gây </w:t>
      </w:r>
      <w:r>
        <w:t xml:space="preserve">hốc. </w:t>
      </w:r>
      <w:r>
        <w:t xml:space="preserve">Mặt </w:t>
      </w:r>
      <w:r>
        <w:t xml:space="preserve">uõ </w:t>
      </w:r>
      <w:r>
        <w:t xml:space="preserve">ra </w:t>
      </w:r>
      <w:r>
        <w:t xml:space="preserve">sau </w:t>
      </w:r>
      <w:r>
        <w:t xml:space="preserve">mấy </w:t>
      </w:r>
      <w:r>
        <w:rPr>
          <w:i/>
        </w:rPr>
        <w:t xml:space="preserve">đêm </w:t>
      </w:r>
      <w:r>
        <w:rPr>
          <w:i/>
        </w:rPr>
        <w:t xml:space="preserve">thức </w:t>
      </w:r>
      <w:r>
        <w:t xml:space="preserve">trắng. </w:t>
      </w:r>
      <w:r>
        <w:t xml:space="preserve">Mặt </w:t>
      </w:r>
      <w:r>
        <w:t xml:space="preserve">gây </w:t>
      </w:r>
      <w:r>
        <w:t xml:space="preserve">uõ, </w:t>
      </w:r>
      <w:r>
        <w:t xml:space="preserve">xanh </w:t>
      </w:r>
      <w:r>
        <w:t xml:space="preserve">xao. </w:t>
      </w:r>
      <w:r>
        <w:br/>
      </w:r>
      <w:r>
        <w:rPr>
          <w:b/>
        </w:rPr>
        <w:t xml:space="preserve">võ </w:t>
      </w:r>
      <w:r>
        <w:rPr>
          <w:b/>
        </w:rPr>
        <w:t xml:space="preserve">bị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Việc </w:t>
      </w:r>
      <w:r>
        <w:t xml:space="preserve">quân </w:t>
      </w:r>
      <w:r>
        <w:t xml:space="preserve">sự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Chăm </w:t>
      </w:r>
      <w:r>
        <w:t xml:space="preserve">lo </w:t>
      </w:r>
      <w:r>
        <w:rPr>
          <w:i/>
        </w:rPr>
        <w:t xml:space="preserve">uõ </w:t>
      </w:r>
      <w:r>
        <w:rPr>
          <w:i/>
        </w:rPr>
        <w:t xml:space="preserve">bị. </w:t>
      </w:r>
      <w:r>
        <w:t xml:space="preserve">Trường </w:t>
      </w:r>
      <w:r>
        <w:t xml:space="preserve">võ </w:t>
      </w:r>
      <w:r>
        <w:t xml:space="preserve">biền </w:t>
      </w:r>
      <w:r>
        <w:t xml:space="preserve">danh từ </w:t>
      </w:r>
      <w:r>
        <w:t xml:space="preserve">(cũ). </w:t>
      </w:r>
      <w:r>
        <w:t xml:space="preserve">Quan </w:t>
      </w:r>
      <w:r>
        <w:t xml:space="preserve">võ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hàm </w:t>
      </w:r>
      <w:r>
        <w:rPr>
          <w:i/>
        </w:rPr>
        <w:t xml:space="preserve">ý </w:t>
      </w:r>
      <w:r>
        <w:t xml:space="preserve">kém </w:t>
      </w:r>
      <w:r>
        <w:t xml:space="preserve">về </w:t>
      </w:r>
      <w:r>
        <w:t xml:space="preserve">học </w:t>
      </w:r>
      <w:r>
        <w:t xml:space="preserve">thức). </w:t>
      </w:r>
      <w:r>
        <w:t xml:space="preserve">Con </w:t>
      </w:r>
      <w:r>
        <w:t xml:space="preserve">nhà </w:t>
      </w:r>
      <w:r>
        <w:t xml:space="preserve">uõỗ </w:t>
      </w:r>
      <w:r>
        <w:rPr>
          <w:i/>
        </w:rPr>
        <w:t xml:space="preserve">biên. </w:t>
      </w:r>
      <w:r>
        <w:t xml:space="preserve">cách </w:t>
      </w:r>
      <w:r>
        <w:t xml:space="preserve">uõ </w:t>
      </w:r>
      <w:r>
        <w:rPr>
          <w:i/>
        </w:rPr>
        <w:t xml:space="preserve">đoán.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lí </w:t>
      </w:r>
      <w:r>
        <w:t xml:space="preserve">do,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tuỳ </w:t>
      </w:r>
      <w:r>
        <w:t xml:space="preserve">tiện. </w:t>
      </w:r>
      <w:r>
        <w:t xml:space="preserve">Tính </w:t>
      </w:r>
      <w:r>
        <w:t xml:space="preserve">chất </w:t>
      </w:r>
      <w:r>
        <w:t xml:space="preserve">uõ </w:t>
      </w:r>
      <w:r>
        <w:t xml:space="preserve">đoán </w:t>
      </w:r>
      <w:r>
        <w:t xml:space="preserve">của </w:t>
      </w:r>
      <w:r>
        <w:rPr>
          <w:i/>
        </w:rPr>
        <w:t xml:space="preserve">kí </w:t>
      </w:r>
      <w:r>
        <w:t xml:space="preserve">hiệu </w:t>
      </w:r>
      <w:r>
        <w:t xml:space="preserve">ngôn </w:t>
      </w:r>
      <w:r>
        <w:t xml:space="preserve">ngữ.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