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kết </w:t>
      </w:r>
      <w:r>
        <w:rPr>
          <w:b/>
        </w:rPr>
        <w:t xml:space="preserve">cấu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Cấu </w:t>
      </w:r>
      <w:r>
        <w:t xml:space="preserve">trúc. </w:t>
      </w:r>
      <w:r>
        <w:rPr>
          <w:b/>
        </w:rPr>
        <w:t xml:space="preserve">2 </w:t>
      </w:r>
      <w:r>
        <w:rPr>
          <w:i/>
        </w:rPr>
        <w:t xml:space="preserve">Hệ </w:t>
      </w:r>
      <w:r>
        <w:t xml:space="preserve">thống </w:t>
      </w:r>
      <w:r>
        <w:t xml:space="preserve">các </w:t>
      </w:r>
      <w:r>
        <w:t xml:space="preserve">cấu </w:t>
      </w:r>
      <w:r>
        <w:t xml:space="preserve">kiện </w:t>
      </w:r>
      <w:r>
        <w:t xml:space="preserve">riêng </w:t>
      </w:r>
      <w:r>
        <w:t xml:space="preserve">rẽ </w:t>
      </w:r>
      <w:r>
        <w:t xml:space="preserve">của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hay </w:t>
      </w:r>
      <w:r>
        <w:t xml:space="preserve">máy </w:t>
      </w:r>
      <w:r>
        <w:t xml:space="preserve">móc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thống </w:t>
      </w:r>
      <w:r>
        <w:t xml:space="preserve">nhất. </w:t>
      </w:r>
      <w:r>
        <w:rPr>
          <w:b/>
        </w:rPr>
        <w:t xml:space="preserve">3 </w:t>
      </w:r>
      <w:r>
        <w:t xml:space="preserve">Sự </w:t>
      </w:r>
      <w:r>
        <w:t xml:space="preserve">phân </w:t>
      </w:r>
      <w:r>
        <w:t xml:space="preserve">chia </w:t>
      </w:r>
      <w:r>
        <w:t xml:space="preserve">và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phần, </w:t>
      </w:r>
      <w:r>
        <w:t xml:space="preserve">các </w:t>
      </w:r>
      <w:r>
        <w:t xml:space="preserve">chương </w:t>
      </w:r>
      <w:r>
        <w:t xml:space="preserve">mục </w:t>
      </w:r>
      <w:r>
        <w:t xml:space="preserve">theo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tác </w:t>
      </w:r>
      <w:r>
        <w:t xml:space="preserve">phẩm.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cấu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các </w:t>
      </w:r>
      <w:r>
        <w:t xml:space="preserve">hạt </w:t>
      </w:r>
      <w:r>
        <w:t xml:space="preserve">đất </w:t>
      </w:r>
      <w:r>
        <w:t xml:space="preserve">gắn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viên,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kích </w:t>
      </w:r>
      <w:r>
        <w:t xml:space="preserve">thước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cỏ </w:t>
      </w:r>
      <w:r>
        <w:rPr>
          <w:b/>
        </w:rPr>
        <w:t xml:space="preserve">ngậm </w:t>
      </w:r>
      <w:r>
        <w:rPr>
          <w:b/>
        </w:rPr>
        <w:t xml:space="preserve">vành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Báo </w:t>
      </w:r>
      <w:r>
        <w:t xml:space="preserve">đáp </w:t>
      </w:r>
      <w:r>
        <w:t xml:space="preserve">ơnsâu.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cục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việc, </w:t>
      </w:r>
      <w:r>
        <w:t xml:space="preserve">sự </w:t>
      </w:r>
      <w:r>
        <w:t xml:space="preserve">việc </w:t>
      </w:r>
      <w:r>
        <w:t xml:space="preserve">lớn. </w:t>
      </w:r>
      <w:r>
        <w:t xml:space="preserve">Kết </w:t>
      </w:r>
      <w:r>
        <w:rPr>
          <w:i/>
        </w:rPr>
        <w:t xml:space="preserve">cục </w:t>
      </w:r>
      <w:r>
        <w:t xml:space="preserve">của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rất </w:t>
      </w:r>
      <w:r>
        <w:rPr>
          <w:i/>
        </w:rPr>
        <w:t xml:space="preserve">nhiều, </w:t>
      </w:r>
      <w:r>
        <w:t xml:space="preserve">nhưng </w:t>
      </w:r>
      <w:r>
        <w:rPr>
          <w:i/>
        </w:rPr>
        <w:t xml:space="preserve">kết </w:t>
      </w:r>
      <w:r>
        <w:t xml:space="preserve">cục </w:t>
      </w:r>
      <w:r>
        <w:rPr>
          <w:i/>
        </w:rPr>
        <w:t xml:space="preserve">đã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t xml:space="preserve">II </w:t>
      </w:r>
      <w:r>
        <w:t xml:space="preserve">động từ </w:t>
      </w:r>
      <w:r>
        <w:t xml:space="preserve">(cũ). </w:t>
      </w:r>
      <w:r>
        <w:t xml:space="preserve">Kết </w:t>
      </w:r>
      <w:r>
        <w:t xml:space="preserve">thúc, </w:t>
      </w:r>
      <w:r>
        <w:t xml:space="preserve">kết </w:t>
      </w:r>
      <w:r>
        <w:t xml:space="preserve">liễu. </w:t>
      </w:r>
      <w:r>
        <w:t xml:space="preserve">Việc </w:t>
      </w:r>
      <w:r>
        <w:rPr>
          <w:i/>
        </w:rPr>
        <w:t xml:space="preserve">chưa </w:t>
      </w:r>
      <w:r>
        <w:rPr>
          <w:i/>
        </w:rPr>
        <w:t xml:space="preserve">thể </w:t>
      </w:r>
      <w:r>
        <w:rPr>
          <w:i/>
        </w:rPr>
        <w:t xml:space="preserve">kết </w:t>
      </w:r>
      <w:r>
        <w:rPr>
          <w:i/>
        </w:rPr>
        <w:t xml:space="preserve">cục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cuộc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kết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dính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hút </w:t>
      </w:r>
      <w:r>
        <w:t xml:space="preserve">lẫn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hạt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chất </w:t>
      </w:r>
      <w:r>
        <w:t xml:space="preserve">rắn </w:t>
      </w:r>
      <w:r>
        <w:t xml:space="preserve">hay </w:t>
      </w:r>
      <w:r>
        <w:t xml:space="preserve">chất </w:t>
      </w:r>
      <w:r>
        <w:t xml:space="preserve">lỏng, </w:t>
      </w:r>
      <w:r>
        <w:t xml:space="preserve">làm </w:t>
      </w:r>
      <w:r>
        <w:t xml:space="preserve">cho </w:t>
      </w:r>
      <w:r>
        <w:t xml:space="preserve">các </w:t>
      </w:r>
      <w:r>
        <w:t xml:space="preserve">hạt </w:t>
      </w:r>
      <w:r>
        <w:t xml:space="preserve">ấy </w:t>
      </w:r>
      <w:r>
        <w:t xml:space="preserve">kết </w:t>
      </w:r>
      <w:r>
        <w:t xml:space="preserve">thành </w:t>
      </w:r>
      <w:r>
        <w:t xml:space="preserve">một </w:t>
      </w:r>
      <w:r>
        <w:t xml:space="preserve">vật </w:t>
      </w:r>
      <w:r>
        <w:t xml:space="preserve">thể.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duyên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t xml:space="preserve">Từ </w:t>
      </w:r>
      <w:r>
        <w:t xml:space="preserve">ngày </w:t>
      </w:r>
      <w:r>
        <w:rPr>
          <w:i/>
        </w:rPr>
        <w:t xml:space="preserve">kết </w:t>
      </w:r>
      <w:r>
        <w:rPr>
          <w:i/>
        </w:rPr>
        <w:t xml:space="preserve">duyên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dư </w:t>
      </w:r>
      <w:r>
        <w:rPr>
          <w:i/>
        </w:rPr>
        <w:t xml:space="preserve">danh từ </w:t>
      </w:r>
      <w:r>
        <w:t xml:space="preserve">Hiệu </w:t>
      </w:r>
      <w:r>
        <w:t xml:space="preserve">số </w:t>
      </w:r>
      <w:r>
        <w:t xml:space="preserve">của </w:t>
      </w:r>
      <w:r>
        <w:t xml:space="preserve">phần </w:t>
      </w:r>
      <w:r>
        <w:t xml:space="preserve">thu </w:t>
      </w:r>
      <w:r>
        <w:t xml:space="preserve">(hoặc </w:t>
      </w:r>
      <w:r>
        <w:t xml:space="preserve">có) </w:t>
      </w:r>
      <w:r>
        <w:t xml:space="preserve">trừ </w:t>
      </w:r>
      <w:r>
        <w:t xml:space="preserve">đi </w:t>
      </w:r>
      <w:r>
        <w:t xml:space="preserve">phần </w:t>
      </w:r>
      <w:r>
        <w:t xml:space="preserve">chỉ </w:t>
      </w:r>
      <w:r>
        <w:t xml:space="preserve">(hoặc </w:t>
      </w:r>
      <w:r>
        <w:t xml:space="preserve">nợ).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đoàn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đoàn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t xml:space="preserve">(ít dùng). </w:t>
      </w:r>
      <w:r>
        <w:t xml:space="preserve">Lắng </w:t>
      </w:r>
      <w:r>
        <w:t xml:space="preserve">đọng </w:t>
      </w:r>
      <w:r>
        <w:t xml:space="preserve">lại </w:t>
      </w:r>
      <w:r>
        <w:t xml:space="preserve">mà </w:t>
      </w:r>
      <w:r>
        <w:t xml:space="preserve">thành.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(trang trọng). </w:t>
      </w:r>
      <w:r>
        <w:t xml:space="preserve">Kết </w:t>
      </w:r>
      <w:r>
        <w:t xml:space="preserve">bạn. </w:t>
      </w:r>
      <w:r>
        <w:rPr>
          <w:i/>
        </w:rPr>
        <w:t xml:space="preserve">Kết </w:t>
      </w:r>
      <w:r>
        <w:rPr>
          <w:i/>
        </w:rPr>
        <w:t xml:space="preserve">giao </w:t>
      </w:r>
      <w:r>
        <w:rPr>
          <w:i/>
        </w:rPr>
        <w:t xml:space="preserve">uới </w:t>
      </w:r>
      <w:r>
        <w:rPr>
          <w:i/>
        </w:rPr>
        <w:t xml:space="preserve">nhiều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Chính </w:t>
      </w:r>
      <w:r>
        <w:t xml:space="preserve">thức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t xml:space="preserve">Làm </w:t>
      </w:r>
      <w:r>
        <w:t xml:space="preserve">lễ </w:t>
      </w:r>
      <w:r>
        <w:t xml:space="preserve">kết </w:t>
      </w:r>
      <w:r>
        <w:t xml:space="preserve">hôn. </w:t>
      </w:r>
      <w:r>
        <w:t xml:space="preserve">Luật </w:t>
      </w:r>
      <w:r>
        <w:t xml:space="preserve">tự </w:t>
      </w:r>
      <w:r>
        <w:t xml:space="preserve">do </w:t>
      </w:r>
      <w:r>
        <w:t xml:space="preserve">kết </w:t>
      </w:r>
      <w:r>
        <w:t xml:space="preserve">hôn.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Gắn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bố </w:t>
      </w:r>
      <w:r>
        <w:t xml:space="preserve">sung </w:t>
      </w:r>
      <w:r>
        <w:t xml:space="preserve">cho </w:t>
      </w:r>
      <w:r>
        <w:t xml:space="preserve">nhau. </w:t>
      </w:r>
      <w:r>
        <w:t xml:space="preserve">Học </w:t>
      </w:r>
      <w:r>
        <w:rPr>
          <w:i/>
        </w:rPr>
        <w:t xml:space="preserve">kết </w:t>
      </w:r>
      <w:r>
        <w:rPr>
          <w:i/>
        </w:rPr>
        <w:t xml:space="preserve">hợp </w:t>
      </w:r>
      <w:r>
        <w:t xml:space="preserve">với </w:t>
      </w:r>
      <w:r>
        <w:rPr>
          <w:i/>
        </w:rPr>
        <w:t xml:space="preserve">hành. </w:t>
      </w:r>
      <w:r>
        <w:rPr>
          <w:i/>
        </w:rPr>
        <w:t xml:space="preserve">Kết </w:t>
      </w:r>
      <w:r>
        <w:rPr>
          <w:i/>
        </w:rPr>
        <w:t xml:space="preserve">hợp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với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Làm </w:t>
      </w:r>
      <w:r>
        <w:t xml:space="preserve">thêm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nhân </w:t>
      </w:r>
      <w:r>
        <w:t xml:space="preserve">tiện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chính.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đi, </w:t>
      </w:r>
      <w:r>
        <w:rPr>
          <w:i/>
        </w:rPr>
        <w:t xml:space="preserve">kết </w:t>
      </w:r>
      <w:r>
        <w:rPr>
          <w:i/>
        </w:rPr>
        <w:t xml:space="preserve">hợp </w:t>
      </w:r>
      <w:r>
        <w:t xml:space="preserve">ghé </w:t>
      </w:r>
      <w:r>
        <w:t xml:space="preserve">thăm </w:t>
      </w:r>
      <w:r>
        <w:rPr>
          <w:i/>
        </w:rPr>
        <w:t xml:space="preserve">một </w:t>
      </w:r>
      <w:r>
        <w:rPr>
          <w:i/>
        </w:rPr>
        <w:t xml:space="preserve">bạn </w:t>
      </w:r>
      <w:r>
        <w:rPr>
          <w:i/>
        </w:rPr>
        <w:t xml:space="preserve">cũ. </w:t>
      </w:r>
      <w:r>
        <w:rPr>
          <w:b/>
        </w:rPr>
        <w:t xml:space="preserve">3 </w:t>
      </w:r>
      <w:r>
        <w:t xml:space="preserve">(chuyên môn). </w:t>
      </w:r>
      <w:r>
        <w:rPr>
          <w:i/>
        </w:rPr>
        <w:t xml:space="preserve">(Tính </w:t>
      </w:r>
      <w:r>
        <w:t xml:space="preserve">chất </w:t>
      </w:r>
      <w:r>
        <w:t xml:space="preserve">của </w:t>
      </w:r>
      <w:r>
        <w:t xml:space="preserve">phép </w:t>
      </w:r>
      <w:r>
        <w:t xml:space="preserve">cộng </w:t>
      </w:r>
      <w:r>
        <w:t xml:space="preserve">hoặc </w:t>
      </w:r>
      <w:r>
        <w:t xml:space="preserve">phép </w:t>
      </w:r>
      <w:r>
        <w:t xml:space="preserve">nhân) </w:t>
      </w:r>
      <w:r>
        <w:t xml:space="preserve">cho </w:t>
      </w:r>
      <w:r>
        <w:t xml:space="preserve">phép </w:t>
      </w:r>
      <w:r>
        <w:t xml:space="preserve">trong </w:t>
      </w:r>
      <w:r>
        <w:t xml:space="preserve">một </w:t>
      </w:r>
      <w:r>
        <w:t xml:space="preserve">dãy </w:t>
      </w:r>
      <w:r>
        <w:t xml:space="preserve">tính </w:t>
      </w:r>
      <w:r>
        <w:t xml:space="preserve">cộng </w:t>
      </w:r>
      <w:r>
        <w:t xml:space="preserve">(hoặc </w:t>
      </w:r>
      <w:r>
        <w:t xml:space="preserve">nhân) </w:t>
      </w:r>
      <w:r>
        <w:rPr>
          <w:i/>
        </w:rPr>
        <w:t xml:space="preserve">thay </w:t>
      </w:r>
      <w:r>
        <w:t xml:space="preserve">hai </w:t>
      </w:r>
      <w:r>
        <w:t xml:space="preserve">số </w:t>
      </w:r>
      <w:r>
        <w:t xml:space="preserve">hạng </w:t>
      </w:r>
      <w:r>
        <w:t xml:space="preserve">(hoặc </w:t>
      </w:r>
      <w:r>
        <w:t xml:space="preserve">thừa </w:t>
      </w:r>
      <w:r>
        <w:t xml:space="preserve">số) </w:t>
      </w:r>
      <w:r>
        <w:t xml:space="preserve">liên </w:t>
      </w:r>
      <w:r>
        <w:t xml:space="preserve">tiếp </w:t>
      </w:r>
      <w:r>
        <w:t xml:space="preserve">bằng </w:t>
      </w:r>
      <w:r>
        <w:t xml:space="preserve">tổng </w:t>
      </w:r>
      <w:r>
        <w:t xml:space="preserve">(hoặc </w:t>
      </w:r>
      <w:r>
        <w:t xml:space="preserve">tích) </w:t>
      </w:r>
      <w:r>
        <w:t xml:space="preserve">của </w:t>
      </w:r>
      <w:r>
        <w:t xml:space="preserve">chúng.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liên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liên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liễu </w:t>
      </w:r>
      <w:r>
        <w:rPr>
          <w:i/>
        </w:rPr>
        <w:t xml:space="preserve">động từ </w:t>
      </w:r>
      <w:r>
        <w:t xml:space="preserve">Chấm </w:t>
      </w:r>
      <w:r>
        <w:t xml:space="preserve">dứt </w:t>
      </w:r>
      <w:r>
        <w:t xml:space="preserve">vĩnh </w:t>
      </w:r>
      <w:r>
        <w:t xml:space="preserve">viễn,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diễn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tôn </w:t>
      </w:r>
      <w:r>
        <w:t xml:space="preserve">tại </w:t>
      </w:r>
      <w:r>
        <w:t xml:space="preserve">nữa. </w:t>
      </w:r>
      <w:r>
        <w:t xml:space="preserve">Kết </w:t>
      </w:r>
      <w:r>
        <w:rPr>
          <w:i/>
        </w:rPr>
        <w:t xml:space="preserve">liễu </w:t>
      </w:r>
      <w:r>
        <w:t xml:space="preserve">cuộc </w:t>
      </w:r>
      <w:r>
        <w:t xml:space="preserve">đời.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luân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cái </w:t>
      </w:r>
      <w:r>
        <w:t xml:space="preserve">ý </w:t>
      </w:r>
      <w:r>
        <w:t xml:space="preserve">cuối </w:t>
      </w:r>
      <w:r>
        <w:t xml:space="preserve">cùng </w:t>
      </w:r>
      <w:r>
        <w:t xml:space="preserve">đã </w:t>
      </w:r>
      <w:r>
        <w:t xml:space="preserve">đạt </w:t>
      </w:r>
      <w:r>
        <w:t xml:space="preserve">tới, </w:t>
      </w:r>
      <w:r>
        <w:t xml:space="preserve">rút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hay </w:t>
      </w:r>
      <w:r>
        <w:t xml:space="preserve">lập </w:t>
      </w:r>
      <w:r>
        <w:t xml:space="preserve">luận </w:t>
      </w:r>
      <w:r>
        <w:t xml:space="preserve">nhất </w:t>
      </w:r>
      <w:r>
        <w:t xml:space="preserve">định.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bằng </w:t>
      </w:r>
      <w:r>
        <w:rPr>
          <w:i/>
        </w:rPr>
        <w:t xml:space="preserve">chứng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t xml:space="preserve">thể </w:t>
      </w:r>
      <w:r>
        <w:t xml:space="preserve">kết </w:t>
      </w:r>
      <w:r>
        <w:rPr>
          <w:i/>
        </w:rPr>
        <w:t xml:space="preserve">luận. </w:t>
      </w:r>
      <w:r>
        <w:rPr>
          <w:i/>
        </w:rP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ý </w:t>
      </w:r>
      <w:r>
        <w:t xml:space="preserve">kiến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lập </w:t>
      </w:r>
      <w:r>
        <w:t xml:space="preserve">luận. </w:t>
      </w:r>
      <w:r>
        <w:t xml:space="preserve">Đạt </w:t>
      </w:r>
      <w:r>
        <w:t xml:space="preserve">tới </w:t>
      </w:r>
      <w:r>
        <w:t xml:space="preserve">một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t xml:space="preserve">rõ </w:t>
      </w:r>
      <w:r>
        <w:rPr>
          <w:i/>
        </w:rPr>
        <w:t xml:space="preserve">ràng. </w:t>
      </w:r>
      <w:r>
        <w:rPr>
          <w:b/>
        </w:rPr>
        <w:t xml:space="preserve">2 </w:t>
      </w:r>
      <w:r>
        <w:t xml:space="preserve">Phần </w:t>
      </w:r>
      <w:r>
        <w:t xml:space="preserve">kết </w:t>
      </w:r>
      <w:r>
        <w:t xml:space="preserve">thúc </w:t>
      </w:r>
      <w:r>
        <w:t xml:space="preserve">của </w:t>
      </w:r>
      <w:r>
        <w:t xml:space="preserve">một </w:t>
      </w:r>
      <w:r>
        <w:t xml:space="preserve">văn </w:t>
      </w:r>
      <w:r>
        <w:t xml:space="preserve">bản. </w:t>
      </w:r>
      <w:r>
        <w:t xml:space="preserve">Kết </w:t>
      </w:r>
      <w:r>
        <w:rPr>
          <w:i/>
        </w:rPr>
        <w:t xml:space="preserve">luận </w:t>
      </w:r>
      <w:r>
        <w:rPr>
          <w:i/>
        </w:rPr>
        <w:t xml:space="preserve">của </w:t>
      </w:r>
      <w:r>
        <w:rPr>
          <w:i/>
        </w:rPr>
        <w:t xml:space="preserve">cuốn </w:t>
      </w:r>
      <w:r>
        <w:rPr>
          <w:i/>
        </w:rPr>
        <w:t xml:space="preserve">sách. </w:t>
      </w:r>
      <w:r>
        <w:rPr>
          <w:b/>
        </w:rPr>
        <w:t xml:space="preserve">3 </w:t>
      </w:r>
      <w:r>
        <w:t xml:space="preserve">(chuyên môn). </w:t>
      </w:r>
      <w:r>
        <w:t xml:space="preserve">Điều </w:t>
      </w:r>
      <w:r>
        <w:t xml:space="preserve">suy </w:t>
      </w:r>
      <w:r>
        <w:t xml:space="preserve">ra </w:t>
      </w:r>
      <w:r>
        <w:t xml:space="preserve">cuối </w:t>
      </w:r>
      <w:r>
        <w:t xml:space="preserve">cùng </w:t>
      </w:r>
      <w:r>
        <w:t xml:space="preserve">từ </w:t>
      </w:r>
      <w:r>
        <w:t xml:space="preserve">giả </w:t>
      </w:r>
      <w:r>
        <w:t xml:space="preserve">thiết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toán </w:t>
      </w:r>
      <w:r>
        <w:t xml:space="preserve">hoặc </w:t>
      </w:r>
      <w:r>
        <w:t xml:space="preserve">một </w:t>
      </w:r>
      <w:r>
        <w:t xml:space="preserve">định </w:t>
      </w:r>
      <w:r>
        <w:t xml:space="preserve">lí.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Màng </w:t>
      </w:r>
      <w:r>
        <w:t xml:space="preserve">nhầy </w:t>
      </w:r>
      <w:r>
        <w:t xml:space="preserve">nối </w:t>
      </w:r>
      <w:r>
        <w:t xml:space="preserve">cầu </w:t>
      </w:r>
      <w:r>
        <w:t xml:space="preserve">mắt </w:t>
      </w:r>
      <w:r>
        <w:t xml:space="preserve">với </w:t>
      </w:r>
      <w:r>
        <w:t xml:space="preserve">mí </w:t>
      </w:r>
      <w:r>
        <w:t xml:space="preserve">mắt.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nạp </w:t>
      </w:r>
      <w:r>
        <w:rPr>
          <w:i/>
        </w:rPr>
        <w:t xml:space="preserve">động từ </w:t>
      </w:r>
      <w:r>
        <w:t xml:space="preserve">Chính </w:t>
      </w:r>
      <w:r>
        <w:t xml:space="preserve">thức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đoàn </w:t>
      </w:r>
      <w:r>
        <w:t xml:space="preserve">thể. </w:t>
      </w:r>
      <w:r>
        <w:t xml:space="preserve">Kết </w:t>
      </w:r>
      <w:r>
        <w:rPr>
          <w:i/>
        </w:rPr>
        <w:t xml:space="preserve">nạp </w:t>
      </w:r>
      <w:r>
        <w:rPr>
          <w:i/>
        </w:rPr>
        <w:t xml:space="preserve">hội </w:t>
      </w:r>
      <w:r>
        <w:rPr>
          <w:i/>
        </w:rPr>
        <w:t xml:space="preserve">uiên </w:t>
      </w:r>
      <w:r>
        <w:t xml:space="preserve">mới.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tình </w:t>
      </w:r>
      <w:r>
        <w:t xml:space="preserve">nghĩa, </w:t>
      </w:r>
      <w:r>
        <w:t xml:space="preserve">coi </w:t>
      </w:r>
      <w:r>
        <w:t xml:space="preserve">nhau </w:t>
      </w:r>
      <w:r>
        <w:t xml:space="preserve">như </w:t>
      </w:r>
      <w:r>
        <w:t xml:space="preserve">người </w:t>
      </w:r>
      <w:r>
        <w:t xml:space="preserve">thân.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kết </w:t>
      </w:r>
      <w:r>
        <w:t xml:space="preserve">nghĩa. </w:t>
      </w:r>
      <w:r>
        <w:t xml:space="preserve">Nhà </w:t>
      </w:r>
      <w:r>
        <w:rPr>
          <w:i/>
        </w:rPr>
        <w:t xml:space="preserve">trường </w:t>
      </w:r>
      <w:r>
        <w:rPr>
          <w:i/>
        </w:rPr>
        <w:t xml:space="preserve">kết </w:t>
      </w:r>
      <w:r>
        <w:t xml:space="preserve">nghĩa </w:t>
      </w:r>
      <w:r>
        <w:t xml:space="preserve">với </w:t>
      </w:r>
      <w:r>
        <w:t xml:space="preserve">một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đạt </w:t>
      </w:r>
      <w:r>
        <w:t xml:space="preserve">được, </w:t>
      </w:r>
      <w:r>
        <w:t xml:space="preserve">thu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t xml:space="preserve">Lao </w:t>
      </w:r>
      <w:r>
        <w:t xml:space="preserve">động </w:t>
      </w:r>
      <w:r>
        <w:rPr>
          <w:i/>
        </w:rPr>
        <w:t xml:space="preserve">có </w:t>
      </w:r>
      <w:r>
        <w:t xml:space="preserve">kết </w:t>
      </w:r>
      <w:r>
        <w:rPr>
          <w:i/>
        </w:rPr>
        <w:t xml:space="preserve">quả. </w:t>
      </w:r>
      <w:r>
        <w:rPr>
          <w:b/>
        </w:rPr>
        <w:t xml:space="preserve">2 </w:t>
      </w:r>
      <w:r>
        <w:t xml:space="preserve">Cái </w:t>
      </w:r>
      <w:r>
        <w:t xml:space="preserve">do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hiện </w:t>
      </w:r>
      <w:r>
        <w:t xml:space="preserve">tượng </w:t>
      </w:r>
      <w:r>
        <w:t xml:space="preserve">khác </w:t>
      </w:r>
      <w:r>
        <w:t xml:space="preserve">(gọi </w:t>
      </w:r>
      <w:r>
        <w:t xml:space="preserve">là </w:t>
      </w:r>
      <w:r>
        <w:t xml:space="preserve">nguyên </w:t>
      </w:r>
      <w:r>
        <w:t xml:space="preserve">nhân) </w:t>
      </w:r>
      <w:r>
        <w:t xml:space="preserve">gây </w:t>
      </w:r>
      <w:r>
        <w:t xml:space="preserve">ra, </w:t>
      </w:r>
      <w:r>
        <w:t xml:space="preserve">tạo </w:t>
      </w:r>
      <w:r>
        <w:t xml:space="preserve">ra,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ấy.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và </w:t>
      </w:r>
      <w:r>
        <w:rPr>
          <w:i/>
        </w:rPr>
        <w:t xml:space="preserve">kết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kết </w:t>
      </w:r>
      <w:r>
        <w:rPr>
          <w:i/>
        </w:rPr>
        <w:t xml:space="preserve">bạn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Hết </w:t>
      </w:r>
      <w:r>
        <w:t xml:space="preserve">hẳn, </w:t>
      </w:r>
      <w:r>
        <w:t xml:space="preserve">ngùng </w:t>
      </w:r>
      <w:r>
        <w:t xml:space="preserve">hoàn </w:t>
      </w:r>
      <w:r>
        <w:t xml:space="preserve">toàn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động, </w:t>
      </w:r>
      <w:r>
        <w:t xml:space="preserve">diễn </w:t>
      </w:r>
      <w:r>
        <w:t xml:space="preserve">biến </w:t>
      </w:r>
      <w:r>
        <w:t xml:space="preserve">nào </w:t>
      </w:r>
      <w:r>
        <w:t xml:space="preserve">đó. </w:t>
      </w:r>
      <w:r>
        <w:t xml:space="preserve">Mùa </w:t>
      </w:r>
      <w:r>
        <w:t xml:space="preserve">mưa </w:t>
      </w:r>
      <w:r>
        <w:rPr>
          <w:i/>
        </w:rPr>
        <w:t xml:space="preserve">sắp </w:t>
      </w:r>
      <w:r>
        <w:t xml:space="preserve">kết </w:t>
      </w:r>
      <w:r>
        <w:rPr>
          <w:i/>
        </w:rPr>
        <w:t xml:space="preserve">thúc.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kết </w:t>
      </w:r>
      <w:r>
        <w:rPr>
          <w:i/>
        </w:rPr>
        <w:t xml:space="preserve">thúc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bất </w:t>
      </w:r>
      <w:r>
        <w:t xml:space="preserve">ngờ. </w:t>
      </w:r>
      <w:r>
        <w:rPr>
          <w:b/>
        </w:rPr>
        <w:t xml:space="preserve">2 </w:t>
      </w:r>
      <w:r>
        <w:t xml:space="preserve">Làm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cho </w:t>
      </w:r>
      <w:r>
        <w:t xml:space="preserve">đi </w:t>
      </w:r>
      <w:r>
        <w:t xml:space="preserve">đến </w:t>
      </w:r>
      <w:r>
        <w:t xml:space="preserve">kết </w:t>
      </w:r>
      <w:r>
        <w:t xml:space="preserve">thúc. </w:t>
      </w:r>
      <w:r>
        <w:rPr>
          <w:i/>
        </w:rPr>
        <w:t xml:space="preserve">Buổi </w:t>
      </w:r>
      <w:r>
        <w:rPr>
          <w:i/>
        </w:rPr>
        <w:t xml:space="preserve">lễ </w:t>
      </w:r>
      <w:r>
        <w:rPr>
          <w:i/>
        </w:rPr>
        <w:t xml:space="preserve">kết </w:t>
      </w:r>
      <w:r>
        <w:rPr>
          <w:i/>
        </w:rPr>
        <w:t xml:space="preserve">thúc </w:t>
      </w:r>
      <w:r>
        <w:rPr>
          <w:i/>
        </w:rPr>
        <w:t xml:space="preserve">năm </w:t>
      </w:r>
      <w:r>
        <w:rPr>
          <w:i/>
        </w:rPr>
        <w:t xml:space="preserve">học. </w:t>
      </w:r>
      <w:r>
        <w:t xml:space="preserve">Chủ </w:t>
      </w:r>
      <w:r>
        <w:rPr>
          <w:i/>
        </w:rPr>
        <w:t xml:space="preserve">toạ </w:t>
      </w:r>
      <w:r>
        <w:rPr>
          <w:i/>
        </w:rPr>
        <w:t xml:space="preserve">kết </w:t>
      </w:r>
      <w:r>
        <w:rPr>
          <w:i/>
        </w:rPr>
        <w:t xml:space="preserve">thúc </w:t>
      </w:r>
      <w:r>
        <w:rPr>
          <w:i/>
        </w:rPr>
        <w:t xml:space="preserve">hội </w:t>
      </w:r>
      <w:r>
        <w:t xml:space="preserve">nghị. </w:t>
      </w:r>
      <w:r>
        <w:t xml:space="preserve">Phần </w:t>
      </w:r>
      <w:r>
        <w:rPr>
          <w:i/>
        </w:rPr>
        <w:t xml:space="preserve">kết </w:t>
      </w:r>
      <w:r>
        <w:t xml:space="preserve">thúc </w:t>
      </w:r>
      <w: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băn.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tỉnh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(Quá </w:t>
      </w:r>
      <w:r>
        <w:t xml:space="preserve">trình) </w:t>
      </w:r>
      <w:r>
        <w:t xml:space="preserve">hình </w:t>
      </w:r>
      <w:r>
        <w:t xml:space="preserve">thành </w:t>
      </w:r>
      <w:r>
        <w:t xml:space="preserve">tỉnh </w:t>
      </w:r>
      <w:r>
        <w:t xml:space="preserve">thể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lỏng. </w:t>
      </w:r>
      <w:r>
        <w:t xml:space="preserve">II </w:t>
      </w:r>
      <w:r>
        <w:t xml:space="preserve">danh từ </w:t>
      </w:r>
      <w:r>
        <w:t xml:space="preserve">Sự </w:t>
      </w:r>
      <w:r>
        <w:t xml:space="preserve">tập </w:t>
      </w:r>
      <w:r>
        <w:t xml:space="preserve">trung, </w:t>
      </w:r>
      <w:r>
        <w:t xml:space="preserve">kết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tốt </w:t>
      </w:r>
      <w:r>
        <w:t xml:space="preserve">đẹp </w:t>
      </w:r>
      <w:r>
        <w:t xml:space="preserve">nhất </w:t>
      </w:r>
      <w:r>
        <w:t xml:space="preserve">lại.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Tính </w:t>
      </w:r>
      <w:r>
        <w:t xml:space="preserve">toán </w:t>
      </w:r>
      <w:r>
        <w:t xml:space="preserve">để </w:t>
      </w:r>
      <w:r>
        <w:t xml:space="preserve">thấy </w:t>
      </w:r>
      <w:r>
        <w:t xml:space="preserve">được </w:t>
      </w:r>
      <w:r>
        <w:t xml:space="preserve">tổng </w:t>
      </w:r>
      <w:r>
        <w:t xml:space="preserve">số </w:t>
      </w:r>
      <w:r>
        <w:t xml:space="preserve">tiền </w:t>
      </w:r>
      <w:r>
        <w:t xml:space="preserve">cần </w:t>
      </w:r>
      <w:r>
        <w:t xml:space="preserve">phải </w:t>
      </w:r>
      <w:r>
        <w:t xml:space="preserve">thu, </w:t>
      </w:r>
      <w:r>
        <w:t xml:space="preserve">cần </w:t>
      </w:r>
      <w:r>
        <w:t xml:space="preserve">phải </w:t>
      </w:r>
      <w:r>
        <w:t xml:space="preserve">trả </w:t>
      </w:r>
      <w:r>
        <w:t xml:space="preserve">về </w:t>
      </w:r>
      <w:r>
        <w:t xml:space="preserve">mua, </w:t>
      </w:r>
      <w:r>
        <w:t xml:space="preserve">bán, </w:t>
      </w:r>
      <w:r>
        <w:t xml:space="preserve">v.v.,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doanh. </w:t>
      </w:r>
      <w:r>
        <w:br w:type="page"/>
      </w:r>
      <w:r>
        <w:rPr>
          <w:b/>
        </w:rPr>
        <w:t xml:space="preserve">kết </w:t>
      </w:r>
      <w:r>
        <w:rPr>
          <w:b/>
        </w:rPr>
        <w:t xml:space="preserve">tóc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Bện </w:t>
      </w:r>
      <w:r>
        <w:t xml:space="preserve">tóc </w:t>
      </w:r>
      <w:r>
        <w:t xml:space="preserve">thành </w:t>
      </w:r>
      <w:r>
        <w:t xml:space="preserve">bím, </w:t>
      </w:r>
      <w:r>
        <w:t xml:space="preserve">thành </w:t>
      </w:r>
      <w:r>
        <w:t xml:space="preserve">dải;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việc </w:t>
      </w:r>
      <w:r>
        <w:t xml:space="preserve">kết </w:t>
      </w:r>
      <w:r>
        <w:t xml:space="preserve">duyên. </w:t>
      </w:r>
      <w:r>
        <w:t xml:space="preserve">Kết </w:t>
      </w:r>
      <w:r>
        <w:t xml:space="preserve">tóc </w:t>
      </w:r>
      <w:r>
        <w:t xml:space="preserve">trăm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tóc </w:t>
      </w:r>
      <w:r>
        <w:rPr>
          <w:b/>
        </w:rPr>
        <w:t xml:space="preserve">xe </w:t>
      </w:r>
      <w:r>
        <w:rPr>
          <w:b/>
        </w:rPr>
        <w:t xml:space="preserve">tơ </w:t>
      </w:r>
      <w:r>
        <w:rPr>
          <w:b/>
        </w:rPr>
        <w:t xml:space="preserve">đg, </w:t>
      </w:r>
      <w:r>
        <w:t xml:space="preserve">(văn chương). </w:t>
      </w:r>
      <w:r>
        <w:t xml:space="preserve">Kết </w:t>
      </w:r>
      <w:r>
        <w:t xml:space="preserve">duyên </w:t>
      </w:r>
      <w:r>
        <w:t xml:space="preserve">vợ </w:t>
      </w:r>
      <w:r>
        <w:t xml:space="preserve">chồng.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Khép </w:t>
      </w:r>
      <w:r>
        <w:t xml:space="preserve">vào </w:t>
      </w:r>
      <w:r>
        <w:t xml:space="preserve">tội.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kết </w:t>
      </w:r>
      <w:r>
        <w:t xml:space="preserve">tội </w:t>
      </w:r>
      <w:r>
        <w:rPr>
          <w:i/>
        </w:rPr>
        <w:t xml:space="preserve">bị </w:t>
      </w:r>
      <w:r>
        <w:rPr>
          <w:i/>
        </w:rPr>
        <w:t xml:space="preserve">cáo. </w:t>
      </w:r>
      <w:r>
        <w:t xml:space="preserve">Bị </w:t>
      </w:r>
      <w:r>
        <w:rPr>
          <w:i/>
        </w:rPr>
        <w:t xml:space="preserve">dư </w:t>
      </w:r>
      <w:r>
        <w:t xml:space="preserve">luận </w:t>
      </w:r>
      <w:r>
        <w:rPr>
          <w:i/>
        </w:rPr>
        <w:t xml:space="preserve">kết </w:t>
      </w:r>
      <w:r>
        <w:t xml:space="preserve">tội.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(Quá </w:t>
      </w:r>
      <w:r>
        <w:t xml:space="preserve">trình) </w:t>
      </w:r>
      <w:r>
        <w:t xml:space="preserve">hình </w:t>
      </w:r>
      <w:r>
        <w:t xml:space="preserve">thành </w:t>
      </w:r>
      <w:r>
        <w:t xml:space="preserve">tỉnh </w:t>
      </w:r>
      <w:r>
        <w:t xml:space="preserve">thể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khí. </w:t>
      </w:r>
      <w:r>
        <w:rPr>
          <w:b/>
        </w:rPr>
        <w:t xml:space="preserve">2 </w:t>
      </w:r>
      <w:r>
        <w:t xml:space="preserve">Tụ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khối. </w:t>
      </w:r>
      <w:r>
        <w:t xml:space="preserve">Mây </w:t>
      </w:r>
      <w:r>
        <w:rPr>
          <w:i/>
        </w:rPr>
        <w:t xml:space="preserve">kết </w:t>
      </w:r>
      <w:r>
        <w:rPr>
          <w:i/>
        </w:rPr>
        <w:t xml:space="preserve">tụ </w:t>
      </w:r>
      <w:r>
        <w:t xml:space="preserve">lại. </w:t>
      </w:r>
      <w:r>
        <w:t xml:space="preserve">San </w:t>
      </w:r>
      <w:r>
        <w:t xml:space="preserve">hô </w:t>
      </w:r>
      <w:r>
        <w:rPr>
          <w:i/>
        </w:rPr>
        <w:t xml:space="preserve">kết </w:t>
      </w:r>
      <w:r>
        <w:rPr>
          <w:i/>
        </w:rPr>
        <w:t xml:space="preserve">tụ </w:t>
      </w:r>
      <w:r>
        <w:rPr>
          <w:i/>
        </w:rPr>
        <w:t xml:space="preserve">thành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tủa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tan </w:t>
      </w:r>
      <w:r>
        <w:t xml:space="preserve">trong </w:t>
      </w:r>
      <w:r>
        <w:t xml:space="preserve">dung </w:t>
      </w:r>
      <w:r>
        <w:t xml:space="preserve">dịch </w:t>
      </w:r>
      <w:r>
        <w:t xml:space="preserve">trở </w:t>
      </w:r>
      <w:r>
        <w:t xml:space="preserve">thành </w:t>
      </w:r>
      <w:r>
        <w:t xml:space="preserve">không </w:t>
      </w:r>
      <w:r>
        <w:t xml:space="preserve">tan </w:t>
      </w:r>
      <w:r>
        <w:t xml:space="preserve">bằng </w:t>
      </w:r>
      <w:r>
        <w:t xml:space="preserve">cách </w:t>
      </w:r>
      <w:r>
        <w:t xml:space="preserve">thêm </w:t>
      </w:r>
      <w:r>
        <w:t xml:space="preserve">thuốc </w:t>
      </w:r>
      <w:r>
        <w:t xml:space="preserve">thử, </w:t>
      </w:r>
      <w:r>
        <w:t xml:space="preserve">làm </w:t>
      </w:r>
      <w:r>
        <w:t xml:space="preserve">bay </w:t>
      </w:r>
      <w:r>
        <w:t xml:space="preserve">hơi, </w:t>
      </w:r>
      <w:r>
        <w:t xml:space="preserve">làm </w:t>
      </w:r>
      <w:r>
        <w:t xml:space="preserve">lạnh </w:t>
      </w:r>
      <w:r>
        <w:t xml:space="preserve">hoặc </w:t>
      </w:r>
      <w:r>
        <w:t xml:space="preserve">bằng </w:t>
      </w:r>
      <w:r>
        <w:t xml:space="preserve">điện </w:t>
      </w:r>
      <w:r>
        <w:t xml:space="preserve">phân. </w:t>
      </w:r>
      <w:r>
        <w:t xml:space="preserve">II </w:t>
      </w:r>
      <w:r>
        <w:t xml:space="preserve">danh từ </w:t>
      </w:r>
      <w:r>
        <w:t xml:space="preserve">Chất </w:t>
      </w:r>
      <w:r>
        <w:t xml:space="preserve">rắn </w:t>
      </w:r>
      <w:r>
        <w:t xml:space="preserve">có </w:t>
      </w:r>
      <w:r>
        <w:t xml:space="preserve">được </w:t>
      </w:r>
      <w:r>
        <w:t xml:space="preserve">do </w:t>
      </w:r>
      <w:r>
        <w:t xml:space="preserve">kết </w:t>
      </w:r>
      <w:r>
        <w:t xml:space="preserve">tủa.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cú </w:t>
      </w:r>
      <w:r>
        <w:t xml:space="preserve">pháp, </w:t>
      </w:r>
      <w:r>
        <w:t xml:space="preserve">nối </w:t>
      </w:r>
      <w:r>
        <w:t xml:space="preserve">liền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trong </w:t>
      </w:r>
      <w:r>
        <w:t xml:space="preserve">câu </w:t>
      </w:r>
      <w:r>
        <w:t xml:space="preserve">với </w:t>
      </w:r>
      <w:r>
        <w:t xml:space="preserve">nhau. </w:t>
      </w:r>
      <w:r>
        <w:t xml:space="preserve">"Do", </w:t>
      </w:r>
      <w:r>
        <w:rPr>
          <w:i/>
        </w:rPr>
        <w:t xml:space="preserve">"của", </w:t>
      </w:r>
      <w:r>
        <w:rPr>
          <w:i/>
        </w:rPr>
        <w:t xml:space="preserve">"và", </w:t>
      </w:r>
      <w:r>
        <w:t xml:space="preserve">"đổ", </w:t>
      </w:r>
      <w:r>
        <w:t xml:space="preserve">"bởi”, </w:t>
      </w:r>
      <w:r>
        <w:t xml:space="preserve">"nếu", </w:t>
      </w:r>
      <w:r>
        <w:rPr>
          <w:i/>
        </w:rPr>
        <w:t xml:space="preserve">"thì", </w:t>
      </w:r>
      <w:r>
        <w:t xml:space="preserve">u.u.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kết </w:t>
      </w:r>
      <w:r>
        <w:t xml:space="preserve">từ </w:t>
      </w:r>
      <w:r>
        <w:t xml:space="preserve">trong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giao </w:t>
      </w:r>
      <w:r>
        <w:t xml:space="preserve">ước.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Phát </w:t>
      </w:r>
      <w:r>
        <w:t xml:space="preserve">ra </w:t>
      </w:r>
      <w:r>
        <w:t xml:space="preserve">âm </w:t>
      </w:r>
      <w:r>
        <w:t xml:space="preserve">thanh </w:t>
      </w:r>
      <w:r>
        <w:t xml:space="preserve">tự </w:t>
      </w:r>
      <w:r>
        <w:t xml:space="preserve">nhiên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bản </w:t>
      </w:r>
      <w:r>
        <w:t xml:space="preserve">năng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vật). </w:t>
      </w:r>
      <w:r>
        <w:rPr>
          <w:i/>
        </w:rPr>
        <w:t xml:space="preserve">Dế </w:t>
      </w:r>
      <w:r>
        <w:rPr>
          <w:i/>
        </w:rPr>
        <w:t xml:space="preserve">kêu. </w:t>
      </w:r>
      <w:r>
        <w:t xml:space="preserve">Chim </w:t>
      </w:r>
      <w:r>
        <w:t xml:space="preserve">kêu </w:t>
      </w:r>
      <w:r>
        <w:rPr>
          <w:i/>
        </w:rPr>
        <w:t xml:space="preserve">uượn </w:t>
      </w:r>
      <w:r>
        <w:t xml:space="preserve">hói.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âm </w:t>
      </w:r>
      <w:r>
        <w:t xml:space="preserve">thanh </w:t>
      </w:r>
      <w:r>
        <w:t xml:space="preserve">do </w:t>
      </w:r>
      <w:r>
        <w:t xml:space="preserve">sự </w:t>
      </w:r>
      <w:r>
        <w:t xml:space="preserve">cọ </w:t>
      </w:r>
      <w:r>
        <w:t xml:space="preserve">xát, </w:t>
      </w:r>
      <w:r>
        <w:t xml:space="preserve">va </w:t>
      </w:r>
      <w:r>
        <w:t xml:space="preserve">chạm </w:t>
      </w:r>
      <w:r>
        <w:t xml:space="preserve">hoặc </w:t>
      </w:r>
      <w:r>
        <w:t xml:space="preserve">rung </w:t>
      </w:r>
      <w:r>
        <w:t xml:space="preserve">động </w:t>
      </w:r>
      <w:r>
        <w:t xml:space="preserve">Tiếng </w:t>
      </w:r>
      <w:r>
        <w:t xml:space="preserve">cánh </w:t>
      </w:r>
      <w:r>
        <w:rPr>
          <w:i/>
        </w:rPr>
        <w:t xml:space="preserve">của </w:t>
      </w:r>
      <w:r>
        <w:rPr>
          <w:i/>
        </w:rPr>
        <w:t xml:space="preserve">kêu </w:t>
      </w:r>
      <w:r>
        <w:rPr>
          <w:i/>
        </w:rPr>
        <w:t xml:space="preserve">cót </w:t>
      </w:r>
      <w:r>
        <w:rPr>
          <w:i/>
        </w:rPr>
        <w:t xml:space="preserve">két. </w:t>
      </w:r>
      <w:r>
        <w:t xml:space="preserve">Súng </w:t>
      </w:r>
      <w:r>
        <w:t xml:space="preserve">bắn </w:t>
      </w:r>
      <w:r>
        <w:rPr>
          <w:i/>
        </w:rPr>
        <w:t xml:space="preserve">không </w:t>
      </w:r>
      <w:r>
        <w:rPr>
          <w:i/>
        </w:rPr>
        <w:t xml:space="preserve">kêu. </w:t>
      </w:r>
      <w:r>
        <w:rPr>
          <w:b/>
        </w:rPr>
        <w:t xml:space="preserve">3 </w:t>
      </w:r>
      <w:r>
        <w:t xml:space="preserve">Thốt </w:t>
      </w:r>
      <w:r>
        <w:t xml:space="preserve">ra </w:t>
      </w:r>
      <w:r>
        <w:t xml:space="preserve">tiếng </w:t>
      </w:r>
      <w:r>
        <w:t xml:space="preserve">hoặc </w:t>
      </w:r>
      <w:r>
        <w:t xml:space="preserve">lời </w:t>
      </w:r>
      <w:r>
        <w:t xml:space="preserve">do </w:t>
      </w:r>
      <w:r>
        <w:t xml:space="preserve">bị </w:t>
      </w:r>
      <w:r>
        <w:t xml:space="preserve">kích </w:t>
      </w:r>
      <w:r>
        <w:t xml:space="preserve">thích. </w:t>
      </w:r>
      <w:r>
        <w:t xml:space="preserve">Kêu </w:t>
      </w:r>
      <w:r>
        <w:t xml:space="preserve">đau. </w:t>
      </w:r>
      <w:r>
        <w:t xml:space="preserve">Kêu </w:t>
      </w:r>
      <w:r>
        <w:t xml:space="preserve">cứu. </w:t>
      </w:r>
      <w:r>
        <w:t xml:space="preserve">Kêu </w:t>
      </w:r>
      <w:r>
        <w:t xml:space="preserve">thất </w:t>
      </w:r>
      <w:r>
        <w:rPr>
          <w:i/>
        </w:rPr>
        <w:t xml:space="preserve">thanh. </w:t>
      </w:r>
      <w:r>
        <w:rPr>
          <w:b/>
        </w:rPr>
        <w:t xml:space="preserve">4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phàn </w:t>
      </w:r>
      <w:r>
        <w:t xml:space="preserve">nàn </w:t>
      </w:r>
      <w:r>
        <w:t xml:space="preserve">chê </w:t>
      </w:r>
      <w:r>
        <w:t xml:space="preserve">trách. </w:t>
      </w:r>
      <w:r>
        <w:t xml:space="preserve">Kêu </w:t>
      </w:r>
      <w:r>
        <w:t xml:space="preserve">khổ. </w:t>
      </w:r>
      <w:r>
        <w:t xml:space="preserve">Hơi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đã </w:t>
      </w:r>
      <w:r>
        <w:rPr>
          <w:i/>
        </w:rPr>
        <w:t xml:space="preserve">kêu. </w:t>
      </w:r>
      <w:r>
        <w:t xml:space="preserve">Người </w:t>
      </w:r>
      <w:r>
        <w:rPr>
          <w:i/>
        </w:rPr>
        <w:t xml:space="preserve">mua </w:t>
      </w:r>
      <w:r>
        <w:rPr>
          <w:i/>
        </w:rPr>
        <w:t xml:space="preserve">kêu </w:t>
      </w:r>
      <w:r>
        <w:t xml:space="preserve">đắt. </w:t>
      </w:r>
      <w:r>
        <w:rPr>
          <w:b/>
        </w:rPr>
        <w:t xml:space="preserve">5 </w:t>
      </w:r>
      <w:r>
        <w:t xml:space="preserve">Nói </w:t>
      </w:r>
      <w:r>
        <w:t xml:space="preserve">để </w:t>
      </w:r>
      <w:r>
        <w:t xml:space="preserve">cầu </w:t>
      </w:r>
      <w:r>
        <w:t xml:space="preserve">xin </w:t>
      </w:r>
      <w:r>
        <w:t xml:space="preserve">giải </w:t>
      </w:r>
      <w:r>
        <w:t xml:space="preserve">quyết </w:t>
      </w:r>
      <w:r>
        <w:t xml:space="preserve">cho </w:t>
      </w:r>
      <w:r>
        <w:t xml:space="preserve">điều </w:t>
      </w:r>
      <w:r>
        <w:t xml:space="preserve">oan </w:t>
      </w:r>
      <w:r>
        <w:t xml:space="preserve">ức. </w:t>
      </w:r>
      <w:r>
        <w:t xml:space="preserve">Làm </w:t>
      </w:r>
      <w:r>
        <w:rPr>
          <w:i/>
        </w:rPr>
        <w:t xml:space="preserve">đơn </w:t>
      </w:r>
      <w:r>
        <w:rPr>
          <w:i/>
        </w:rPr>
        <w:t xml:space="preserve">kêu </w:t>
      </w:r>
      <w:r>
        <w:rPr>
          <w:i/>
        </w:rPr>
        <w:t xml:space="preserve">với </w:t>
      </w:r>
      <w:r>
        <w:t xml:space="preserve">chính </w:t>
      </w:r>
      <w:r>
        <w:t xml:space="preserve">quyền. </w:t>
      </w:r>
      <w:r>
        <w:t xml:space="preserve">Kêu </w:t>
      </w:r>
      <w:r>
        <w:rPr>
          <w:i/>
        </w:rPr>
        <w:t xml:space="preserve">oan. </w:t>
      </w:r>
      <w:r>
        <w:rPr>
          <w:b/>
        </w:rPr>
        <w:t xml:space="preserve">6 </w:t>
      </w:r>
      <w:r>
        <w:t xml:space="preserve">(phương ngữ). </w:t>
      </w:r>
      <w:r>
        <w:t xml:space="preserve">Gọi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đến </w:t>
      </w:r>
      <w:r>
        <w:t xml:space="preserve">với </w:t>
      </w:r>
      <w:r>
        <w:t xml:space="preserve">mình. </w:t>
      </w:r>
      <w:r>
        <w:t xml:space="preserve">Kêu </w:t>
      </w:r>
      <w:r>
        <w:t xml:space="preserve">nó </w:t>
      </w:r>
      <w:r>
        <w:t xml:space="preserve">uỀ </w:t>
      </w:r>
      <w:r>
        <w:t xml:space="preserve">ăn </w:t>
      </w:r>
      <w:r>
        <w:rPr>
          <w:i/>
        </w:rPr>
        <w:t xml:space="preserve">cơm. </w:t>
      </w:r>
      <w:r>
        <w:t xml:space="preserve">Có </w:t>
      </w:r>
      <w:r>
        <w:t xml:space="preserve">tiếng </w:t>
      </w:r>
      <w:r>
        <w:rPr>
          <w:i/>
        </w:rPr>
        <w:t xml:space="preserve">kêu </w:t>
      </w:r>
      <w:r>
        <w:rPr>
          <w:i/>
        </w:rPr>
        <w:t xml:space="preserve">cửa. </w:t>
      </w:r>
      <w:r>
        <w:rPr>
          <w:b/>
        </w:rPr>
        <w:t xml:space="preserve">7 </w:t>
      </w:r>
      <w:r>
        <w:t xml:space="preserve">(phương ngữ). </w:t>
      </w:r>
      <w:r>
        <w:rPr>
          <w:i/>
        </w:rPr>
        <w:t xml:space="preserve">Gọi </w:t>
      </w:r>
      <w:r>
        <w:t xml:space="preserve">bằng. </w:t>
      </w:r>
      <w:r>
        <w:t xml:space="preserve">Tôi </w:t>
      </w:r>
      <w:r>
        <w:t xml:space="preserve">kêu </w:t>
      </w:r>
      <w:r>
        <w:t xml:space="preserve">ông </w:t>
      </w:r>
      <w:r>
        <w:t xml:space="preserve">ấy </w:t>
      </w:r>
      <w:r>
        <w:t xml:space="preserve">bằng </w:t>
      </w:r>
      <w:r>
        <w:t xml:space="preserve">chú. </w:t>
      </w:r>
      <w:r>
        <w:t xml:space="preserve">lì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âm </w:t>
      </w:r>
      <w:r>
        <w:t xml:space="preserve">thanh </w:t>
      </w:r>
      <w:r>
        <w:t xml:space="preserve">to, </w:t>
      </w:r>
      <w:r>
        <w:t xml:space="preserve">vang. </w:t>
      </w:r>
      <w:r>
        <w:t xml:space="preserve">“Pháo </w:t>
      </w:r>
      <w:r>
        <w:t xml:space="preserve">nổ </w:t>
      </w:r>
      <w:r>
        <w:rPr>
          <w:i/>
        </w:rPr>
        <w:t xml:space="preserve">rất </w:t>
      </w:r>
      <w:r>
        <w:rPr>
          <w:i/>
        </w:rPr>
        <w:t xml:space="preserve">kêu. </w:t>
      </w:r>
      <w:r>
        <w:t xml:space="preserve">Người </w:t>
      </w:r>
      <w:r>
        <w:rPr>
          <w:i/>
        </w:rPr>
        <w:t xml:space="preserve">thanh </w:t>
      </w:r>
      <w:r>
        <w:t xml:space="preserve">tiếng </w:t>
      </w:r>
      <w:r>
        <w:rPr>
          <w:i/>
        </w:rPr>
        <w:t xml:space="preserve">nói </w:t>
      </w:r>
      <w:r>
        <w:t xml:space="preserve">"cũng </w:t>
      </w:r>
      <w:r>
        <w:rPr>
          <w:i/>
        </w:rPr>
        <w:t xml:space="preserve">thanh, </w:t>
      </w:r>
      <w:r>
        <w:t xml:space="preserve">Chuông </w:t>
      </w:r>
      <w:r>
        <w:rPr>
          <w:i/>
        </w:rPr>
        <w:t xml:space="preserve">kêu </w:t>
      </w:r>
      <w:r>
        <w:rPr>
          <w:i/>
        </w:rPr>
        <w:t xml:space="preserve">khẽ </w:t>
      </w:r>
      <w:r>
        <w:t xml:space="preserve">đánh </w:t>
      </w:r>
      <w:r>
        <w:rPr>
          <w:i/>
        </w:rPr>
        <w:t xml:space="preserve">bên </w:t>
      </w:r>
      <w:r>
        <w:t xml:space="preserve">thành </w:t>
      </w:r>
      <w:r>
        <w:t xml:space="preserve">cũng </w:t>
      </w:r>
      <w:r>
        <w:rPr>
          <w:i/>
        </w:rPr>
        <w:t xml:space="preserve">kêu </w:t>
      </w:r>
      <w:r>
        <w:t xml:space="preserve">(ca dao). </w:t>
      </w:r>
      <w:r>
        <w:rPr>
          <w:b/>
        </w:rPr>
        <w:t xml:space="preserve">2 </w:t>
      </w:r>
      <w:r>
        <w:t xml:space="preserve">(khẩu ngữ). </w:t>
      </w:r>
      <w:r>
        <w:t xml:space="preserve">(Lời </w:t>
      </w:r>
      <w:r>
        <w:t xml:space="preserve">văn, </w:t>
      </w:r>
      <w:r>
        <w:t xml:space="preserve">từ </w:t>
      </w:r>
      <w:r>
        <w:t xml:space="preserve">ngữ) </w:t>
      </w:r>
      <w:r>
        <w:t xml:space="preserve">nghe </w:t>
      </w:r>
      <w:r>
        <w:t xml:space="preserve">có </w:t>
      </w:r>
      <w:r>
        <w:t xml:space="preserve">vẻ </w:t>
      </w:r>
      <w:r>
        <w:t xml:space="preserve">hay, </w:t>
      </w:r>
      <w:r>
        <w:t xml:space="preserve">hấp </w:t>
      </w:r>
      <w:r>
        <w:t xml:space="preserve">dẫn </w:t>
      </w:r>
      <w:r>
        <w:t xml:space="preserve">(nhưng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dung). </w:t>
      </w:r>
      <w:r>
        <w:t xml:space="preserve">Văn </w:t>
      </w:r>
      <w:r>
        <w:rPr>
          <w:i/>
        </w:rPr>
        <w:t xml:space="preserve">rất </w:t>
      </w:r>
      <w:r>
        <w:rPr>
          <w:i/>
        </w:rPr>
        <w:t xml:space="preserve">kêu. </w:t>
      </w:r>
      <w:r>
        <w:t xml:space="preserve">Thích </w:t>
      </w:r>
      <w:r>
        <w:t xml:space="preserve">dùng </w:t>
      </w:r>
      <w:r>
        <w:t xml:space="preserve">những </w:t>
      </w:r>
      <w:r>
        <w:t xml:space="preserve">chữ </w:t>
      </w:r>
      <w:r>
        <w:rPr>
          <w:i/>
        </w:rPr>
        <w:t xml:space="preserve">thật </w:t>
      </w:r>
      <w:r>
        <w:rPr>
          <w:i/>
        </w:rPr>
        <w:t xml:space="preserve">kêu.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Kêu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kêu </w:t>
      </w:r>
      <w:r>
        <w:rPr>
          <w:i/>
        </w:rPr>
        <w:t xml:space="preserve">ca </w:t>
      </w:r>
      <w:r>
        <w:rPr>
          <w:i/>
        </w:rPr>
        <w:t xml:space="preserve">uề </w:t>
      </w:r>
      <w:r>
        <w:rPr>
          <w:i/>
        </w:rPr>
        <w:t xml:space="preserve">ông </w:t>
      </w:r>
      <w:r>
        <w:t xml:space="preserve">ấy. </w:t>
      </w:r>
      <w:r>
        <w:t xml:space="preserve">Tính </w:t>
      </w:r>
      <w:r>
        <w:t xml:space="preserve">hay </w:t>
      </w:r>
      <w:r>
        <w:rPr>
          <w:i/>
        </w:rPr>
        <w:t xml:space="preserve">kêu </w:t>
      </w:r>
      <w:r>
        <w:t xml:space="preserve">ca. </w:t>
      </w:r>
      <w:r>
        <w:rPr>
          <w:b/>
        </w:rPr>
        <w:t xml:space="preserve">2 </w:t>
      </w:r>
      <w:r>
        <w:t xml:space="preserve">(ìd.). </w:t>
      </w:r>
      <w:r>
        <w:t xml:space="preserve">Kêu </w:t>
      </w:r>
      <w:r>
        <w:t xml:space="preserve">xin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Là; </w:t>
      </w:r>
      <w:r>
        <w:rPr>
          <w:i/>
        </w:rPr>
        <w:t xml:space="preserve">đơn </w:t>
      </w:r>
      <w:r>
        <w:t xml:space="preserve">kêu </w:t>
      </w:r>
      <w:r>
        <w:rPr>
          <w:i/>
        </w:rPr>
        <w:t xml:space="preserve">ca.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gào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Gào </w:t>
      </w:r>
      <w:r>
        <w:t xml:space="preserve">to </w:t>
      </w:r>
      <w:r>
        <w:t xml:space="preserve">vì </w:t>
      </w:r>
      <w:r>
        <w:t xml:space="preserve">đau </w:t>
      </w:r>
      <w:r>
        <w:t xml:space="preserve">đớn </w:t>
      </w:r>
      <w:r>
        <w:t xml:space="preserve">hoặc </w:t>
      </w:r>
      <w:r>
        <w:t xml:space="preserve">phẫn </w:t>
      </w:r>
      <w:r>
        <w:t xml:space="preserve">uất. </w:t>
      </w:r>
      <w:r>
        <w:rPr>
          <w:i/>
        </w:rPr>
        <w:t xml:space="preserve">Vừa </w:t>
      </w:r>
      <w:r>
        <w:rPr>
          <w:i/>
        </w:rPr>
        <w:t xml:space="preserve">kêu </w:t>
      </w:r>
      <w:r>
        <w:t xml:space="preserve">gào </w:t>
      </w:r>
      <w:r>
        <w:rPr>
          <w:i/>
        </w:rPr>
        <w:t xml:space="preserve">vừa </w:t>
      </w:r>
      <w:r>
        <w:t xml:space="preserve">khóc </w:t>
      </w:r>
      <w:r>
        <w:rPr>
          <w:i/>
        </w:rPr>
        <w:t xml:space="preserve">lóc. </w:t>
      </w:r>
      <w:r>
        <w:t xml:space="preserve">2Lên </w:t>
      </w:r>
      <w:r>
        <w:t xml:space="preserve">tiếng </w:t>
      </w:r>
      <w:r>
        <w:t xml:space="preserve">ầm </w:t>
      </w:r>
      <w:r>
        <w:rPr>
          <w:b/>
        </w:rPr>
        <w:t xml:space="preserve">1 </w:t>
      </w:r>
      <w:r>
        <w:t xml:space="preserve">để </w:t>
      </w:r>
      <w:r>
        <w:t xml:space="preserve">kêu </w:t>
      </w:r>
      <w:r>
        <w:t xml:space="preserve">gọi.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kêu </w:t>
      </w:r>
      <w:r>
        <w:t xml:space="preserve">gào </w:t>
      </w:r>
      <w:r>
        <w:t xml:space="preserve">uô </w:t>
      </w:r>
      <w:r>
        <w:t xml:space="preserve">hiệu.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gọi </w:t>
      </w:r>
      <w:r>
        <w:rPr>
          <w:i/>
        </w:rPr>
        <w:t xml:space="preserve">động từ </w:t>
      </w:r>
      <w:r>
        <w:t xml:space="preserve">Lên </w:t>
      </w:r>
      <w:r>
        <w:t xml:space="preserve">tiếng </w:t>
      </w:r>
      <w:r>
        <w:t xml:space="preserve">yêu </w:t>
      </w:r>
      <w:r>
        <w:t xml:space="preserve">cầu, </w:t>
      </w:r>
      <w:r>
        <w:t xml:space="preserve">động </w:t>
      </w:r>
      <w:r>
        <w:t xml:space="preserve">viên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Kêu </w:t>
      </w:r>
      <w:r>
        <w:t xml:space="preserve">gọi </w:t>
      </w:r>
      <w:r>
        <w:rPr>
          <w:i/>
        </w:rPr>
        <w:t xml:space="preserve">đấu </w:t>
      </w:r>
      <w:r>
        <w:t xml:space="preserve">tranh. </w:t>
      </w:r>
      <w:r>
        <w:t xml:space="preserve">Kêu </w:t>
      </w:r>
      <w:r>
        <w:t xml:space="preserve">gọi </w:t>
      </w:r>
      <w:r>
        <w:rPr>
          <w:i/>
        </w:rPr>
        <w:t xml:space="preserve">sự </w:t>
      </w:r>
      <w:r>
        <w:t xml:space="preserve">giúp </w:t>
      </w:r>
      <w:r>
        <w:rPr>
          <w:i/>
        </w:rPr>
        <w:t xml:space="preserve">đỡ. </w:t>
      </w:r>
      <w:r>
        <w:t xml:space="preserve">Hưởng </w:t>
      </w:r>
      <w:r>
        <w:rPr>
          <w:i/>
        </w:rPr>
        <w:t xml:space="preserve">ứng </w:t>
      </w:r>
      <w:r>
        <w:t xml:space="preserve">lời </w:t>
      </w:r>
      <w:r>
        <w:t xml:space="preserve">kêu </w:t>
      </w:r>
      <w:r>
        <w:t xml:space="preserve">gọi.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Kêu </w:t>
      </w:r>
      <w:r>
        <w:t xml:space="preserve">to </w:t>
      </w:r>
      <w:r>
        <w:t xml:space="preserve">lên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đau </w:t>
      </w:r>
      <w:r>
        <w:rPr>
          <w:i/>
        </w:rPr>
        <w:t xml:space="preserve">quá </w:t>
      </w:r>
      <w:r>
        <w:rPr>
          <w:i/>
        </w:rPr>
        <w:t xml:space="preserve">kêu </w:t>
      </w:r>
      <w:r>
        <w:rPr>
          <w:i/>
        </w:rPr>
        <w:t xml:space="preserve">la </w:t>
      </w:r>
      <w:r>
        <w:t xml:space="preserve">inh </w:t>
      </w:r>
      <w:r>
        <w:rPr>
          <w:i/>
        </w:rPr>
        <w:t xml:space="preserve">ỏi.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nài </w:t>
      </w:r>
      <w:r>
        <w:rPr>
          <w:i/>
        </w:rPr>
        <w:t xml:space="preserve">động từ </w:t>
      </w:r>
      <w:r>
        <w:t xml:space="preserve">Xin, </w:t>
      </w:r>
      <w:r>
        <w:t xml:space="preserve">nài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nhiều </w:t>
      </w:r>
      <w:r>
        <w:t xml:space="preserve">lần. </w:t>
      </w:r>
      <w:r>
        <w:t xml:space="preserve">Kêu </w:t>
      </w:r>
      <w:r>
        <w:rPr>
          <w:i/>
        </w:rPr>
        <w:t xml:space="preserve">nài </w:t>
      </w:r>
      <w:r>
        <w:rPr>
          <w:i/>
        </w:rPr>
        <w:t xml:space="preserve">mãi </w:t>
      </w:r>
      <w:r>
        <w:t xml:space="preserve">nhưng </w:t>
      </w:r>
      <w:r>
        <w:t xml:space="preserve">cũng </w:t>
      </w:r>
      <w:r>
        <w:t xml:space="preserve">chẳng </w:t>
      </w:r>
      <w:r>
        <w:t xml:space="preserve">được </w:t>
      </w:r>
      <w:r>
        <w:t xml:space="preserve">gì.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rêu </w:t>
      </w:r>
      <w:r>
        <w:rPr>
          <w:i/>
        </w:rPr>
        <w:t xml:space="preserve">động từ </w:t>
      </w:r>
      <w:r>
        <w:t xml:space="preserve">(khẩu ngữ). </w:t>
      </w:r>
      <w:r>
        <w:t xml:space="preserve">Kêu </w:t>
      </w:r>
      <w:r>
        <w:t xml:space="preserve">ca </w:t>
      </w:r>
      <w:r>
        <w:t xml:space="preserve">oán </w:t>
      </w:r>
      <w:r>
        <w:t xml:space="preserve">trách.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trời </w:t>
      </w:r>
      <w:r>
        <w:rPr>
          <w:i/>
        </w:rPr>
        <w:t xml:space="preserve">động từ </w:t>
      </w:r>
      <w:r>
        <w:t xml:space="preserve">Kêu </w:t>
      </w:r>
      <w:r>
        <w:t xml:space="preserve">than </w:t>
      </w:r>
      <w:r>
        <w:t xml:space="preserve">với </w:t>
      </w:r>
      <w:r>
        <w:t xml:space="preserve">trời </w:t>
      </w:r>
      <w:r>
        <w:t xml:space="preserve">đất </w:t>
      </w:r>
      <w:r>
        <w:t xml:space="preserve">khi </w:t>
      </w:r>
      <w:r>
        <w:t xml:space="preserve">gặp </w:t>
      </w:r>
      <w:r>
        <w:t xml:space="preserve">điều </w:t>
      </w:r>
      <w:r>
        <w:t xml:space="preserve">không </w:t>
      </w:r>
      <w:r>
        <w:t xml:space="preserve">may. </w:t>
      </w:r>
      <w:r>
        <w:t xml:space="preserve">Kêu </w:t>
      </w:r>
      <w:r>
        <w:rPr>
          <w:i/>
        </w:rPr>
        <w:t xml:space="preserve">trời </w:t>
      </w:r>
      <w:r>
        <w:t xml:space="preserve">không </w:t>
      </w:r>
      <w:r>
        <w:t xml:space="preserve">thấu. </w:t>
      </w:r>
      <w:r>
        <w:br/>
      </w:r>
      <w:r>
        <w:rPr>
          <w:b/>
        </w:rPr>
        <w:t xml:space="preserve">kêu </w:t>
      </w:r>
      <w:r>
        <w:rPr>
          <w:b/>
        </w:rPr>
        <w:t xml:space="preserve">van </w:t>
      </w:r>
      <w:r>
        <w:rPr>
          <w:i/>
        </w:rPr>
        <w:t xml:space="preserve">động từ </w:t>
      </w:r>
      <w:r>
        <w:t xml:space="preserve">Van </w:t>
      </w:r>
      <w:r>
        <w:t xml:space="preserve">xin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thống </w:t>
      </w:r>
      <w:r>
        <w:t xml:space="preserve">thiết. </w:t>
      </w:r>
      <w:r>
        <w:rPr>
          <w:i/>
        </w:rPr>
        <w:t xml:space="preserve">Những </w:t>
      </w:r>
      <w:r>
        <w:t xml:space="preserve">tiếng </w:t>
      </w:r>
      <w:r>
        <w:rPr>
          <w:i/>
        </w:rPr>
        <w:t xml:space="preserve">kêu </w:t>
      </w:r>
      <w:r>
        <w:t xml:space="preserve">uan </w:t>
      </w:r>
      <w:r>
        <w:t xml:space="preserve">đau </w:t>
      </w:r>
      <w:r>
        <w:t xml:space="preserve">đớn. </w:t>
      </w:r>
      <w:r>
        <w:br/>
      </w:r>
      <w:r>
        <w:rPr>
          <w:b/>
        </w:rPr>
        <w:t xml:space="preserve">kều </w:t>
      </w:r>
      <w:r>
        <w:rPr>
          <w:i/>
        </w:rPr>
        <w:t xml:space="preserve">động từ </w:t>
      </w:r>
      <w:r>
        <w:t xml:space="preserve">1x. </w:t>
      </w:r>
      <w:r>
        <w:t xml:space="preserve">khều </w:t>
      </w:r>
      <w:r>
        <w:rPr>
          <w:i/>
        </w:rPr>
        <w:t xml:space="preserve">(nghĩa </w:t>
      </w:r>
      <w:r>
        <w:t xml:space="preserve">1). </w:t>
      </w:r>
      <w:r>
        <w:rPr>
          <w:b/>
        </w:rPr>
        <w:t xml:space="preserve">2 </w:t>
      </w:r>
      <w:r>
        <w:t xml:space="preserve">(khẩu ngữ). </w:t>
      </w:r>
      <w:r>
        <w:t xml:space="preserve">Dùng </w:t>
      </w:r>
      <w:r>
        <w:t xml:space="preserve">thủ </w:t>
      </w:r>
      <w:r>
        <w:t xml:space="preserve">đoạn </w:t>
      </w:r>
      <w:r>
        <w:t xml:space="preserve">đem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cái </w:t>
      </w:r>
      <w:r>
        <w:t xml:space="preserve">đáng </w:t>
      </w:r>
      <w:r>
        <w:t xml:space="preserve">lẽ </w:t>
      </w:r>
      <w:r>
        <w:t xml:space="preserve">không </w:t>
      </w:r>
      <w:r>
        <w:t xml:space="preserve">thuộc </w:t>
      </w:r>
      <w:r>
        <w:t xml:space="preserve">về </w:t>
      </w:r>
      <w:r>
        <w:t xml:space="preserve">mình. </w:t>
      </w:r>
      <w:r>
        <w:t xml:space="preserve">Ra </w:t>
      </w:r>
      <w:r>
        <w:t xml:space="preserve">sức </w:t>
      </w:r>
      <w:r>
        <w:rPr>
          <w:i/>
        </w:rPr>
        <w:t xml:space="preserve">quảng </w:t>
      </w:r>
      <w:r>
        <w:t xml:space="preserve">cáo. </w:t>
      </w:r>
      <w:r>
        <w:rPr>
          <w:i/>
        </w:rPr>
        <w:t xml:space="preserve">để </w:t>
      </w:r>
      <w:r>
        <w:rPr>
          <w:i/>
        </w:rPr>
        <w:t xml:space="preserve">kều </w:t>
      </w:r>
      <w:r>
        <w:rPr>
          <w:i/>
        </w:rPr>
        <w:t xml:space="preserve">thêm </w:t>
      </w:r>
      <w:r>
        <w:rPr>
          <w:i/>
        </w:rPr>
        <w:t xml:space="preserve">khách </w:t>
      </w:r>
      <w:r>
        <w:rPr>
          <w:i/>
        </w:rPr>
        <w:t xml:space="preserve">hàng. </w:t>
      </w:r>
      <w:r>
        <w:t xml:space="preserve">| </w:t>
      </w:r>
      <w:r>
        <w:br/>
      </w:r>
      <w:r>
        <w:rPr>
          <w:b/>
        </w:rPr>
        <w:t xml:space="preserve">kgKilogram,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rPr>
          <w:b/>
        </w:rPr>
        <w:t xml:space="preserve">| </w:t>
      </w:r>
      <w:r>
        <w:br/>
      </w:r>
      <w:r>
        <w:rPr>
          <w:b/>
        </w:rPr>
        <w:t xml:space="preserve">kha </w:t>
      </w:r>
      <w:r>
        <w:rPr>
          <w:b/>
        </w:rPr>
        <w:t xml:space="preserve">khá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khá, </w:t>
      </w:r>
      <w:r>
        <w:t xml:space="preserve">(láy). </w:t>
      </w:r>
      <w:r>
        <w:br/>
      </w:r>
      <w:r>
        <w:rPr>
          <w:b/>
        </w:rPr>
        <w:t xml:space="preserve">khà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luồng </w:t>
      </w:r>
      <w:r>
        <w:t xml:space="preserve">hơi </w:t>
      </w:r>
      <w:r>
        <w:t xml:space="preserve">bật </w:t>
      </w:r>
      <w:r>
        <w:t xml:space="preserve">từ </w:t>
      </w:r>
      <w:r>
        <w:t xml:space="preserve">cổ </w:t>
      </w:r>
      <w:r>
        <w:t xml:space="preserve">họng </w:t>
      </w:r>
      <w:r>
        <w:t xml:space="preserve">ra, </w:t>
      </w:r>
      <w:r>
        <w:t xml:space="preserve">tỏ </w:t>
      </w:r>
      <w:r>
        <w:t xml:space="preserve">vẻ </w:t>
      </w:r>
      <w:r>
        <w:t xml:space="preserve">thích </w:t>
      </w:r>
      <w:r>
        <w:t xml:space="preserve">thú, </w:t>
      </w:r>
      <w:r>
        <w:t xml:space="preserve">khoan </w:t>
      </w:r>
      <w:r>
        <w:t xml:space="preserve">khoái. </w:t>
      </w:r>
      <w:r>
        <w:rPr>
          <w:i/>
        </w:rPr>
        <w:t xml:space="preserve">Đặt </w:t>
      </w:r>
      <w:r>
        <w:t xml:space="preserve">chén </w:t>
      </w:r>
      <w:r>
        <w:rPr>
          <w:i/>
        </w:rPr>
        <w:t xml:space="preserve">rượu </w:t>
      </w:r>
      <w:r>
        <w:rPr>
          <w:i/>
        </w:rPr>
        <w:t xml:space="preserve">xuống, </w:t>
      </w:r>
      <w:r>
        <w:t xml:space="preserve">khà </w:t>
      </w:r>
      <w:r>
        <w:t xml:space="preserve">một </w:t>
      </w:r>
      <w:r>
        <w:t xml:space="preserve">tiếng. </w:t>
      </w:r>
      <w:r>
        <w:rPr>
          <w:i/>
        </w:rPr>
        <w:t xml:space="preserve">Cười </w:t>
      </w:r>
      <w:r>
        <w:t xml:space="preserve">khả </w:t>
      </w:r>
      <w:r>
        <w:t xml:space="preserve">ái </w:t>
      </w:r>
      <w:r>
        <w:t xml:space="preserve">tính từ </w:t>
      </w:r>
      <w:r>
        <w:t xml:space="preserve">(cũ). </w:t>
      </w:r>
      <w:r>
        <w:t xml:space="preserve">Đáng </w:t>
      </w:r>
      <w:r>
        <w:t xml:space="preserve">yêu, </w:t>
      </w:r>
      <w:r>
        <w:t xml:space="preserve">dễ </w:t>
      </w:r>
      <w:r>
        <w:t xml:space="preserve">thương. </w:t>
      </w:r>
      <w:r>
        <w:t xml:space="preserve">Nụ </w:t>
      </w:r>
      <w:r>
        <w:t xml:space="preserve">cười </w:t>
      </w:r>
      <w:r>
        <w:rPr>
          <w:i/>
        </w:rPr>
        <w:t xml:space="preserve">khả </w:t>
      </w:r>
      <w:r>
        <w:rPr>
          <w:i/>
        </w:rPr>
        <w:t xml:space="preserve">ái.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biến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thể </w:t>
      </w:r>
      <w:r>
        <w:t xml:space="preserve">biến </w:t>
      </w:r>
      <w:r>
        <w:t xml:space="preserve">đổi,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triển;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bất </w:t>
      </w:r>
      <w:r>
        <w:t xml:space="preserve">biến. </w:t>
      </w:r>
      <w:r>
        <w:t xml:space="preserve">Chỉ </w:t>
      </w:r>
      <w:r>
        <w:t xml:space="preserve">phí </w:t>
      </w:r>
      <w:r>
        <w:t xml:space="preserve">bất </w:t>
      </w:r>
      <w:r>
        <w:t xml:space="preserve">biến </w:t>
      </w:r>
      <w:r>
        <w:t xml:space="preserve">uà </w:t>
      </w:r>
      <w:r>
        <w:t xml:space="preserve">chỉ </w:t>
      </w:r>
      <w:r>
        <w:t xml:space="preserve">phí </w:t>
      </w:r>
      <w:r>
        <w:rPr>
          <w:i/>
        </w:rPr>
        <w:t xml:space="preserve">khả </w:t>
      </w:r>
      <w:r>
        <w:rPr>
          <w:i/>
        </w:rPr>
        <w:t xml:space="preserve">biến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đơn </w:t>
      </w:r>
      <w:r>
        <w:rPr>
          <w:i/>
        </w:rPr>
        <w:t xml:space="preserve">uị </w:t>
      </w:r>
      <w:r>
        <w:t xml:space="preserve">sản </w:t>
      </w:r>
      <w:r>
        <w:t xml:space="preserve">phẩm.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khả </w:t>
      </w:r>
      <w:r>
        <w:t xml:space="preserve">biến*.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dĩ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Có </w:t>
      </w:r>
      <w:r>
        <w:t xml:space="preserve">thể, </w:t>
      </w:r>
      <w:r>
        <w:t xml:space="preserve">có </w:t>
      </w:r>
      <w:r>
        <w:t xml:space="preserve">khả </w:t>
      </w:r>
      <w:r>
        <w:t xml:space="preserve">năng. </w:t>
      </w:r>
      <w:r>
        <w:rPr>
          <w:i/>
        </w:rPr>
        <w:t xml:space="preserve">Người </w:t>
      </w:r>
      <w:r>
        <w:t xml:space="preserve">có </w:t>
      </w:r>
      <w:r>
        <w:t xml:space="preserve">tài </w:t>
      </w:r>
      <w:r>
        <w:rPr>
          <w:i/>
        </w:rPr>
        <w:t xml:space="preserve">khả </w:t>
      </w:r>
      <w:r>
        <w:rPr>
          <w:i/>
        </w:rPr>
        <w:t xml:space="preserve">dĩ </w:t>
      </w:r>
      <w:r>
        <w:t xml:space="preserve">làm </w:t>
      </w:r>
      <w:r>
        <w:t xml:space="preserve">được </w:t>
      </w:r>
      <w:r>
        <w:t xml:space="preserve">uiệc </w:t>
      </w:r>
      <w:r>
        <w:rPr>
          <w:i/>
        </w:rPr>
        <w:t xml:space="preserve">lớn.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thể </w:t>
      </w:r>
      <w:r>
        <w:t xml:space="preserve">được, </w:t>
      </w:r>
      <w:r>
        <w:t xml:space="preserve">tạm </w:t>
      </w:r>
      <w:r>
        <w:t xml:space="preserve">được. </w:t>
      </w:r>
      <w:r>
        <w:t xml:space="preserve">Một </w:t>
      </w:r>
      <w:r>
        <w:t xml:space="preserve">đề </w:t>
      </w:r>
      <w:r>
        <w:t xml:space="preserve">nghị </w:t>
      </w:r>
      <w:r>
        <w:t xml:space="preserve">khả </w:t>
      </w:r>
      <w:r>
        <w:rPr>
          <w:i/>
        </w:rPr>
        <w:t xml:space="preserve">dĩ </w:t>
      </w:r>
      <w:r>
        <w:rPr>
          <w:i/>
        </w:rPr>
        <w:t xml:space="preserve">chấp </w:t>
      </w:r>
      <w:r>
        <w:rPr>
          <w:i/>
        </w:rPr>
        <w:t xml:space="preserve">nhận </w:t>
      </w:r>
      <w:r>
        <w:rPr>
          <w:i/>
        </w:rPr>
        <w:t xml:space="preserve">được. </w:t>
      </w:r>
      <w:r>
        <w:t xml:space="preserve">Nếu </w:t>
      </w:r>
      <w:r>
        <w:t xml:space="preserve">chỉ </w:t>
      </w:r>
      <w:r>
        <w:rPr>
          <w:i/>
        </w:rPr>
        <w:t xml:space="preserve">có </w:t>
      </w:r>
      <w:r>
        <w:t xml:space="preserve">thế, </w:t>
      </w:r>
      <w:r>
        <w:t xml:space="preserve">thì </w:t>
      </w:r>
      <w:r>
        <w:t xml:space="preserve">cũng </w:t>
      </w:r>
      <w:r>
        <w:t xml:space="preserve">còn </w:t>
      </w:r>
      <w:r>
        <w:rPr>
          <w:i/>
        </w:rPr>
        <w:t xml:space="preserve">khả </w:t>
      </w:r>
      <w:r>
        <w:t xml:space="preserve">dĩ.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kiến </w:t>
      </w:r>
      <w:r>
        <w:rPr>
          <w:i/>
        </w:rPr>
        <w:t xml:space="preserve">tính từ </w:t>
      </w:r>
      <w:r>
        <w:t xml:space="preserve">(Hiện </w:t>
      </w:r>
      <w:r>
        <w:t xml:space="preserve">tượng) </w:t>
      </w:r>
      <w:r>
        <w:t xml:space="preserve">có </w:t>
      </w:r>
      <w:r>
        <w:t xml:space="preserve">thể </w:t>
      </w:r>
      <w:r>
        <w:t xml:space="preserve">trông </w:t>
      </w:r>
      <w:r>
        <w:t xml:space="preserve">thấy </w:t>
      </w:r>
      <w:r>
        <w:t xml:space="preserve">được,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kích </w:t>
      </w:r>
      <w:r>
        <w:t xml:space="preserve">thích </w:t>
      </w:r>
      <w:r>
        <w:t xml:space="preserve">được </w:t>
      </w:r>
      <w:r>
        <w:t xml:space="preserve">thần </w:t>
      </w:r>
      <w:r>
        <w:t xml:space="preserve">kinh </w:t>
      </w:r>
      <w:r>
        <w:t xml:space="preserve">thị </w:t>
      </w:r>
      <w:r>
        <w:t xml:space="preserve">giác. </w:t>
      </w:r>
      <w:r>
        <w:t xml:space="preserve">Bức </w:t>
      </w:r>
      <w:r>
        <w:rPr>
          <w:i/>
        </w:rPr>
        <w:t xml:space="preserve">xạ </w:t>
      </w:r>
      <w:r>
        <w:t xml:space="preserve">khả </w:t>
      </w:r>
      <w:r>
        <w:t xml:space="preserve">kiến. </w:t>
      </w:r>
      <w:r>
        <w:t xml:space="preserve">Miền </w:t>
      </w:r>
      <w:r>
        <w:t xml:space="preserve">quang </w:t>
      </w:r>
      <w:r>
        <w:t xml:space="preserve">phổ </w:t>
      </w:r>
      <w:r>
        <w:rPr>
          <w:i/>
        </w:rPr>
        <w:t xml:space="preserve">khá </w:t>
      </w:r>
      <w:r>
        <w:rPr>
          <w:i/>
        </w:rPr>
        <w:t xml:space="preserve">kiến.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