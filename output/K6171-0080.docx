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cảm </w:t>
      </w:r>
      <w:r>
        <w:rPr>
          <w:b/>
        </w:rPr>
        <w:t xml:space="preserve">ơn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Tỏ </w:t>
      </w:r>
      <w:r>
        <w:t xml:space="preserve">lòng </w:t>
      </w:r>
      <w:r>
        <w:t xml:space="preserve">biết </w:t>
      </w:r>
      <w:r>
        <w:t xml:space="preserve">điều </w:t>
      </w:r>
      <w:r>
        <w:t xml:space="preserve">tốt </w:t>
      </w:r>
      <w:r>
        <w:t xml:space="preserve">người </w:t>
      </w:r>
      <w:r>
        <w:t xml:space="preserve">khác </w:t>
      </w:r>
      <w:r>
        <w:t xml:space="preserve">đã </w:t>
      </w:r>
      <w:r>
        <w:t xml:space="preserve">làm </w:t>
      </w:r>
      <w:r>
        <w:t xml:space="preserve">cho </w:t>
      </w:r>
      <w:r>
        <w:t xml:space="preserve">mình. </w:t>
      </w:r>
      <w:r>
        <w:rPr>
          <w:i/>
        </w:rPr>
        <w:t xml:space="preserve">Xin </w:t>
      </w:r>
      <w:r>
        <w:t xml:space="preserve">cảm </w:t>
      </w:r>
      <w:r>
        <w:rPr>
          <w:i/>
        </w:rPr>
        <w:t xml:space="preserve">ơn </w:t>
      </w:r>
      <w:r>
        <w:t xml:space="preserve">ông. </w:t>
      </w:r>
      <w:r>
        <w:rPr>
          <w:i/>
        </w:rPr>
        <w:t xml:space="preserve">Gửi </w:t>
      </w:r>
      <w:r>
        <w:rPr>
          <w:i/>
        </w:rPr>
        <w:t xml:space="preserve">thư </w:t>
      </w:r>
      <w:r>
        <w:rPr>
          <w:i/>
        </w:rPr>
        <w:t xml:space="preserve">cảm </w:t>
      </w:r>
      <w:r>
        <w:rPr>
          <w:i/>
        </w:rPr>
        <w:t xml:space="preserve">ơn.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làm </w:t>
      </w:r>
      <w:r>
        <w:t xml:space="preserve">lời </w:t>
      </w:r>
      <w:r>
        <w:t xml:space="preserve">nói </w:t>
      </w:r>
      <w:r>
        <w:t xml:space="preserve">lễ </w:t>
      </w:r>
      <w:r>
        <w:t xml:space="preserve">phép, </w:t>
      </w:r>
      <w:r>
        <w:t xml:space="preserve">lịch </w:t>
      </w:r>
      <w:r>
        <w:t xml:space="preserve">sự </w:t>
      </w:r>
      <w:r>
        <w:t xml:space="preserve">để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đã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cho </w:t>
      </w:r>
      <w:r>
        <w:t xml:space="preserve">mình, </w:t>
      </w:r>
      <w:r>
        <w:t xml:space="preserve">hoặc </w:t>
      </w:r>
      <w:r>
        <w:t xml:space="preserve">để </w:t>
      </w:r>
      <w:r>
        <w:t xml:space="preserve">nhận </w:t>
      </w:r>
      <w:r>
        <w:t xml:space="preserve">lời </w:t>
      </w:r>
      <w:r>
        <w:t xml:space="preserve">hay </w:t>
      </w:r>
      <w:r>
        <w:t xml:space="preserve">để </w:t>
      </w:r>
      <w:r>
        <w:t xml:space="preserve">từ </w:t>
      </w:r>
      <w:r>
        <w:t xml:space="preserve">chối. </w:t>
      </w:r>
      <w:r>
        <w:rPr>
          <w:i/>
        </w:rPr>
        <w:t xml:space="preserve">(- </w:t>
      </w:r>
      <w:r>
        <w:t xml:space="preserve">Mời </w:t>
      </w:r>
      <w:r>
        <w:rPr>
          <w:i/>
        </w:rPr>
        <w:t xml:space="preserve">anh </w:t>
      </w:r>
      <w:r>
        <w:rPr>
          <w:i/>
        </w:rPr>
        <w:t xml:space="preserve">uống </w:t>
      </w:r>
      <w:r>
        <w:rPr>
          <w:i/>
        </w:rPr>
        <w:t xml:space="preserve">nước.) </w:t>
      </w:r>
      <w:r>
        <w:t xml:space="preserve">- </w:t>
      </w:r>
      <w:r>
        <w:rPr>
          <w:i/>
        </w:rPr>
        <w:t xml:space="preserve">Cảm </w:t>
      </w:r>
      <w:r>
        <w:t xml:space="preserve">ơn.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phiển </w:t>
      </w:r>
      <w:r>
        <w:rPr>
          <w:i/>
        </w:rPr>
        <w:t xml:space="preserve">động từ </w:t>
      </w:r>
      <w:r>
        <w:t xml:space="preserve">Phiền, </w:t>
      </w:r>
      <w:r>
        <w:t xml:space="preserve">làm </w:t>
      </w:r>
      <w:r>
        <w:t xml:space="preserve">phiền </w:t>
      </w:r>
      <w:r>
        <w:t xml:space="preserve">(từ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yêu </w:t>
      </w:r>
      <w:r>
        <w:t xml:space="preserve">cầu, </w:t>
      </w:r>
      <w:r>
        <w:t xml:space="preserve">đề </w:t>
      </w:r>
      <w:r>
        <w:t xml:space="preserve">nghị </w:t>
      </w:r>
      <w:r>
        <w:t xml:space="preserve">một </w:t>
      </w:r>
      <w:r>
        <w:t xml:space="preserve">cách </w:t>
      </w:r>
      <w:r>
        <w:t xml:space="preserve">lịch </w:t>
      </w:r>
      <w:r>
        <w:t xml:space="preserve">sử </w:t>
      </w:r>
      <w:r>
        <w:t xml:space="preserve">hoặc </w:t>
      </w:r>
      <w:r>
        <w:t xml:space="preserve">kiểu </w:t>
      </w:r>
      <w:r>
        <w:t xml:space="preserve">cách). </w:t>
      </w:r>
      <w:r>
        <w:rPr>
          <w:i/>
        </w:rPr>
        <w:t xml:space="preserve">Cảm </w:t>
      </w:r>
      <w:r>
        <w:rPr>
          <w:i/>
        </w:rPr>
        <w:t xml:space="preserve">phiền </w:t>
      </w:r>
      <w:r>
        <w:t xml:space="preserve">ông </w:t>
      </w:r>
      <w:r>
        <w:rPr>
          <w:i/>
        </w:rPr>
        <w:t xml:space="preserve">cho </w:t>
      </w:r>
      <w:r>
        <w:t xml:space="preserve">tôi </w:t>
      </w:r>
      <w:r>
        <w:rPr>
          <w:i/>
        </w:rPr>
        <w:t xml:space="preserve">đi </w:t>
      </w:r>
      <w:r>
        <w:rPr>
          <w:i/>
        </w:rPr>
        <w:t xml:space="preserve">nhờ. </w:t>
      </w:r>
      <w:r>
        <w:rPr>
          <w:i/>
        </w:rPr>
        <w:t xml:space="preserve">Chúng </w:t>
      </w:r>
      <w:r>
        <w:rPr>
          <w:i/>
        </w:rPr>
        <w:t xml:space="preserve">tôi </w:t>
      </w:r>
      <w:r>
        <w:rPr>
          <w:i/>
        </w:rPr>
        <w:t xml:space="preserve">phải </w:t>
      </w:r>
      <w:r>
        <w:rPr>
          <w:i/>
        </w:rPr>
        <w:t xml:space="preserve">đi </w:t>
      </w:r>
      <w:r>
        <w:rPr>
          <w:i/>
        </w:rPr>
        <w:t xml:space="preserve">ngay, </w:t>
      </w:r>
      <w:r>
        <w:rPr>
          <w:i/>
        </w:rPr>
        <w:t xml:space="preserve">cảm </w:t>
      </w:r>
      <w:r>
        <w:rPr>
          <w:i/>
        </w:rPr>
        <w:t xml:space="preserve">phiền </w:t>
      </w:r>
      <w:r>
        <w:rPr>
          <w:i/>
        </w:rPr>
        <w:t xml:space="preserve">bác.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phục </w:t>
      </w:r>
      <w:r>
        <w:rPr>
          <w:i/>
        </w:rPr>
        <w:t xml:space="preserve">động từ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kính </w:t>
      </w:r>
      <w:r>
        <w:t xml:space="preserve">trọng, </w:t>
      </w:r>
      <w:r>
        <w:t xml:space="preserve">yêu </w:t>
      </w:r>
      <w:r>
        <w:t xml:space="preserve">quý </w:t>
      </w:r>
      <w:r>
        <w:t xml:space="preserve">do </w:t>
      </w:r>
      <w:r>
        <w:t xml:space="preserve">thấy </w:t>
      </w:r>
      <w:r>
        <w:t xml:space="preserve">được </w:t>
      </w:r>
      <w:r>
        <w:t xml:space="preserve">phẩm </w:t>
      </w:r>
      <w:r>
        <w:t xml:space="preserve">chất </w:t>
      </w:r>
      <w:r>
        <w:t xml:space="preserve">cao </w:t>
      </w:r>
      <w:r>
        <w:t xml:space="preserve">cả </w:t>
      </w:r>
      <w:r>
        <w:t xml:space="preserve">của </w:t>
      </w:r>
      <w:r>
        <w:t xml:space="preserve">người </w:t>
      </w:r>
      <w:r>
        <w:t xml:space="preserve">khác. </w:t>
      </w:r>
      <w:r>
        <w:rPr>
          <w:i/>
        </w:rPr>
        <w:t xml:space="preserve">Cảm </w:t>
      </w:r>
      <w:r>
        <w:rPr>
          <w:i/>
        </w:rPr>
        <w:t xml:space="preserve">phục </w:t>
      </w:r>
      <w:r>
        <w:rPr>
          <w:i/>
        </w:rPr>
        <w:t xml:space="preserve">tỉnh </w:t>
      </w:r>
      <w:r>
        <w:t xml:space="preserve">thần </w:t>
      </w:r>
      <w:r>
        <w:rPr>
          <w:i/>
        </w:rPr>
        <w:t xml:space="preserve">dũng </w:t>
      </w:r>
      <w:r>
        <w:rPr>
          <w:i/>
        </w:rPr>
        <w:t xml:space="preserve">cảm </w:t>
      </w:r>
      <w:r>
        <w:t xml:space="preserve">cưa </w:t>
      </w:r>
      <w:r>
        <w:rPr>
          <w:i/>
        </w:rPr>
        <w:t xml:space="preserve">bạn.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Cơ </w:t>
      </w:r>
      <w:r>
        <w:t xml:space="preserve">quan </w:t>
      </w:r>
      <w:r>
        <w:t xml:space="preserve">cảm </w:t>
      </w:r>
      <w:r>
        <w:t xml:space="preserve">giác; </w:t>
      </w:r>
      <w:r>
        <w:t xml:space="preserve">giác </w:t>
      </w:r>
      <w:r>
        <w:t xml:space="preserve">quan. </w:t>
      </w:r>
      <w:r>
        <w:rPr>
          <w:b/>
        </w:rPr>
        <w:t xml:space="preserve">2 </w:t>
      </w:r>
      <w:r>
        <w:t xml:space="preserve">Nhận </w:t>
      </w:r>
      <w:r>
        <w:t xml:space="preserve">thức </w:t>
      </w:r>
      <w:r>
        <w:t xml:space="preserve">trực </w:t>
      </w:r>
      <w:r>
        <w:t xml:space="preserve">tiếp </w:t>
      </w:r>
      <w:r>
        <w:t xml:space="preserve">bằng </w:t>
      </w:r>
      <w:r>
        <w:t xml:space="preserve">cảm </w:t>
      </w:r>
      <w:r>
        <w:t xml:space="preserve">quan. </w:t>
      </w:r>
      <w:r>
        <w:t xml:space="preserve">Dùng </w:t>
      </w:r>
      <w:r>
        <w:t xml:space="preserve">phương </w:t>
      </w:r>
      <w:r>
        <w:rPr>
          <w:i/>
        </w:rPr>
        <w:t xml:space="preserve">pháp </w:t>
      </w:r>
      <w:r>
        <w:rPr>
          <w:i/>
        </w:rPr>
        <w:t xml:space="preserve">cảm </w:t>
      </w:r>
      <w:r>
        <w:rPr>
          <w:i/>
        </w:rPr>
        <w:t xml:space="preserve">quan </w:t>
      </w:r>
      <w:r>
        <w:rPr>
          <w:i/>
        </w:rPr>
        <w:t xml:space="preserve">kiểm </w:t>
      </w:r>
      <w:r>
        <w:rPr>
          <w:i/>
        </w:rPr>
        <w:t xml:space="preserve">tra </w:t>
      </w:r>
      <w:r>
        <w:rPr>
          <w:i/>
        </w:rPr>
        <w:t xml:space="preserve">chất </w:t>
      </w:r>
      <w:r>
        <w:t xml:space="preserve">lượng </w:t>
      </w:r>
      <w:r>
        <w:rPr>
          <w:i/>
        </w:rPr>
        <w:t xml:space="preserve">của </w:t>
      </w:r>
      <w:r>
        <w:rPr>
          <w:i/>
        </w:rPr>
        <w:t xml:space="preserve">thực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tạ </w:t>
      </w:r>
      <w:r>
        <w:rPr>
          <w:i/>
        </w:rPr>
        <w:t xml:space="preserve">động từ </w:t>
      </w:r>
      <w:r>
        <w:t xml:space="preserve">(trang trọng). </w:t>
      </w:r>
      <w:r>
        <w:t xml:space="preserve">Tỏ </w:t>
      </w:r>
      <w:r>
        <w:t xml:space="preserve">lòng </w:t>
      </w:r>
      <w:r>
        <w:t xml:space="preserve">biết </w:t>
      </w:r>
      <w:r>
        <w:t xml:space="preserve">ơn </w:t>
      </w:r>
      <w:r>
        <w:t xml:space="preserve">bằng </w:t>
      </w:r>
      <w:r>
        <w:t xml:space="preserve">lời </w:t>
      </w:r>
      <w:r>
        <w:t xml:space="preserve">cảm </w:t>
      </w:r>
      <w:r>
        <w:t xml:space="preserve">ơn. </w:t>
      </w:r>
      <w:r>
        <w:t xml:space="preserve">Chân </w:t>
      </w:r>
      <w:r>
        <w:rPr>
          <w:i/>
        </w:rPr>
        <w:t xml:space="preserve">thành </w:t>
      </w:r>
      <w:r>
        <w:rPr>
          <w:i/>
        </w:rPr>
        <w:t xml:space="preserve">cảm </w:t>
      </w:r>
      <w:r>
        <w:t xml:space="preserve">tạ </w:t>
      </w:r>
      <w:r>
        <w:rPr>
          <w:i/>
        </w:rPr>
        <w:t xml:space="preserve">sự </w:t>
      </w:r>
      <w:r>
        <w:t xml:space="preserve">chăm </w:t>
      </w:r>
      <w:r>
        <w:t xml:space="preserve">sóc </w:t>
      </w:r>
      <w:r>
        <w:t xml:space="preserve">của </w:t>
      </w:r>
      <w:r>
        <w:rPr>
          <w:i/>
        </w:rPr>
        <w:t xml:space="preserve">bác </w:t>
      </w:r>
      <w:r>
        <w:t xml:space="preserve">sĩ.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tác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Nhân </w:t>
      </w:r>
      <w:r>
        <w:t xml:space="preserve">cảm </w:t>
      </w:r>
      <w:r>
        <w:t xml:space="preserve">xúc </w:t>
      </w:r>
      <w:r>
        <w:t xml:space="preserve">mà </w:t>
      </w:r>
      <w:r>
        <w:t xml:space="preserve">sáng </w:t>
      </w:r>
      <w:r>
        <w:t xml:space="preserve">tác </w:t>
      </w:r>
      <w:r>
        <w:t xml:space="preserve">thơ </w:t>
      </w:r>
      <w:r>
        <w:t xml:space="preserve">văn. </w:t>
      </w:r>
      <w:r>
        <w:t xml:space="preserve">Bài </w:t>
      </w:r>
      <w:r>
        <w:rPr>
          <w:i/>
        </w:rPr>
        <w:t xml:space="preserve">thơ </w:t>
      </w:r>
      <w:r>
        <w:rPr>
          <w:i/>
        </w:rPr>
        <w:t xml:space="preserve">cảm </w:t>
      </w:r>
      <w:r>
        <w:rPr>
          <w:i/>
        </w:rPr>
        <w:t xml:space="preserve">tác.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thán </w:t>
      </w:r>
      <w:r>
        <w:rPr>
          <w:b/>
        </w:rPr>
        <w:t xml:space="preserve">đg,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Biểu </w:t>
      </w:r>
      <w:r>
        <w:t xml:space="preserve">lộ </w:t>
      </w:r>
      <w:r>
        <w:t xml:space="preserve">tình </w:t>
      </w:r>
      <w:r>
        <w:t xml:space="preserve">cảm, </w:t>
      </w:r>
      <w:r>
        <w:t xml:space="preserve">cảm </w:t>
      </w:r>
      <w:r>
        <w:t xml:space="preserve">xúc. </w:t>
      </w:r>
      <w:r>
        <w:rPr>
          <w:i/>
        </w:rPr>
        <w:t xml:space="preserve">Câu </w:t>
      </w:r>
      <w:r>
        <w:rPr>
          <w:i/>
        </w:rPr>
        <w:t xml:space="preserve">cảm </w:t>
      </w:r>
      <w:r>
        <w:t xml:space="preserve">thần </w:t>
      </w:r>
      <w:r>
        <w:t xml:space="preserve">(câu </w:t>
      </w:r>
      <w:r>
        <w:rPr>
          <w:i/>
        </w:rPr>
        <w:t xml:space="preserve">biểu </w:t>
      </w:r>
      <w:r>
        <w:rPr>
          <w:i/>
        </w:rPr>
        <w:t xml:space="preserve">cảm).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thông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thông </w:t>
      </w:r>
      <w:r>
        <w:rPr>
          <w:i/>
        </w:rPr>
        <w:t xml:space="preserve">cảm. </w:t>
      </w:r>
      <w:r>
        <w:t xml:space="preserve">Cảm </w:t>
      </w:r>
      <w:r>
        <w:rPr>
          <w:i/>
        </w:rPr>
        <w:t xml:space="preserve">thông </w:t>
      </w:r>
      <w:r>
        <w:rPr>
          <w:i/>
        </w:rPr>
        <w:t xml:space="preserve">sự </w:t>
      </w:r>
      <w:r>
        <w:rPr>
          <w:i/>
        </w:rPr>
        <w:t xml:space="preserve">uất </w:t>
      </w:r>
      <w:r>
        <w:rPr>
          <w:i/>
        </w:rPr>
        <w:t xml:space="preserve">uả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lao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thụ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(chuyên môn). </w:t>
      </w:r>
      <w:r>
        <w:t xml:space="preserve">(Giác </w:t>
      </w:r>
      <w:r>
        <w:t xml:space="preserve">quan) </w:t>
      </w:r>
      <w:r>
        <w:t xml:space="preserve">tiếp </w:t>
      </w:r>
      <w:r>
        <w:t xml:space="preserve">nhận </w:t>
      </w:r>
      <w:r>
        <w:t xml:space="preserve">sự </w:t>
      </w:r>
      <w:r>
        <w:t xml:space="preserve">kích </w:t>
      </w:r>
      <w:r>
        <w:t xml:space="preserve">thích </w:t>
      </w:r>
      <w:r>
        <w:t xml:space="preserve">của </w:t>
      </w:r>
      <w:r>
        <w:t xml:space="preserve">sự </w:t>
      </w:r>
      <w:r>
        <w:t xml:space="preserve">vật </w:t>
      </w:r>
      <w:r>
        <w:t xml:space="preserve">bên </w:t>
      </w:r>
      <w:r>
        <w:t xml:space="preserve">ngoài. </w:t>
      </w:r>
      <w:r>
        <w:rPr>
          <w:i/>
        </w:rPr>
        <w:t xml:space="preserve">Cơ </w:t>
      </w:r>
      <w:r>
        <w:rPr>
          <w:i/>
        </w:rPr>
        <w:t xml:space="preserve">quan </w:t>
      </w:r>
      <w:r>
        <w:rPr>
          <w:i/>
        </w:rPr>
        <w:t xml:space="preserve">cảm </w:t>
      </w:r>
      <w:r>
        <w:t xml:space="preserve">thụ. </w:t>
      </w:r>
      <w:r>
        <w:rPr>
          <w:b/>
        </w:rPr>
        <w:t xml:space="preserve">2 </w:t>
      </w:r>
      <w:r>
        <w:t xml:space="preserve">Nhận </w:t>
      </w:r>
      <w:r>
        <w:t xml:space="preserve">biết </w:t>
      </w:r>
      <w:r>
        <w:t xml:space="preserve">được </w:t>
      </w:r>
      <w:r>
        <w:rPr>
          <w:i/>
        </w:rPr>
        <w:t xml:space="preserve">cái </w:t>
      </w:r>
      <w:r>
        <w:t xml:space="preserve">tế </w:t>
      </w:r>
      <w:r>
        <w:t xml:space="preserve">nhị </w:t>
      </w:r>
      <w:r>
        <w:t xml:space="preserve">bằng </w:t>
      </w:r>
      <w:r>
        <w:t xml:space="preserve">cảm </w:t>
      </w:r>
      <w:r>
        <w:t xml:space="preserve">tính </w:t>
      </w:r>
      <w:r>
        <w:t xml:space="preserve">tỉnh </w:t>
      </w:r>
      <w:r>
        <w:t xml:space="preserve">vi. </w:t>
      </w:r>
      <w:r>
        <w:t xml:space="preserve">Cảm </w:t>
      </w:r>
      <w:r>
        <w:rPr>
          <w:i/>
        </w:rPr>
        <w:t xml:space="preserve">thụ </w:t>
      </w:r>
      <w:r>
        <w:rPr>
          <w:i/>
        </w:rPr>
        <w:t xml:space="preserve">cái </w:t>
      </w:r>
      <w:r>
        <w:rPr>
          <w:i/>
        </w:rPr>
        <w:t xml:space="preserve">hay, </w:t>
      </w:r>
      <w:r>
        <w:rPr>
          <w:i/>
        </w:rPr>
        <w:t xml:space="preserve">cái </w:t>
      </w:r>
      <w:r>
        <w:rPr>
          <w:i/>
        </w:rPr>
        <w:t xml:space="preserve">đẹp. </w:t>
      </w:r>
      <w:r>
        <w:rPr>
          <w:i/>
        </w:rPr>
        <w:t xml:space="preserve">Khả </w:t>
      </w:r>
      <w:r>
        <w:t xml:space="preserve">năng </w:t>
      </w:r>
      <w:r>
        <w:t xml:space="preserve">cảm </w:t>
      </w:r>
      <w:r>
        <w:rPr>
          <w:i/>
        </w:rPr>
        <w:t xml:space="preserve">thụ </w:t>
      </w:r>
      <w:r>
        <w:rPr>
          <w:i/>
        </w:rPr>
        <w:t xml:space="preserve">nghệ </w:t>
      </w:r>
      <w:r>
        <w:rPr>
          <w:i/>
        </w:rPr>
        <w:t xml:space="preserve">thuật.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Nhận </w:t>
      </w:r>
      <w:r>
        <w:t xml:space="preserve">thức </w:t>
      </w:r>
      <w:r>
        <w:t xml:space="preserve">bằng </w:t>
      </w:r>
      <w:r>
        <w:t xml:space="preserve">cảm </w:t>
      </w:r>
      <w:r>
        <w:t xml:space="preserve">quan; </w:t>
      </w:r>
      <w:r>
        <w:t xml:space="preserve">nhận </w:t>
      </w:r>
      <w:r>
        <w:t xml:space="preserve">thức </w:t>
      </w:r>
      <w:r>
        <w:t xml:space="preserve">cảm </w:t>
      </w:r>
      <w:r>
        <w:t xml:space="preserve">giác. </w:t>
      </w:r>
      <w:r>
        <w:rPr>
          <w:i/>
        </w:rPr>
        <w:t xml:space="preserve">Cảm </w:t>
      </w:r>
      <w:r>
        <w:rPr>
          <w:i/>
        </w:rPr>
        <w:t xml:space="preserve">thức </w:t>
      </w:r>
      <w:r>
        <w:rPr>
          <w:i/>
        </w:rPr>
        <w:t xml:space="preserve">(về) </w:t>
      </w:r>
      <w:r>
        <w:t xml:space="preserve">thời </w:t>
      </w:r>
      <w:r>
        <w:rPr>
          <w:i/>
        </w:rPr>
        <w:t xml:space="preserve">gian </w:t>
      </w:r>
      <w:r>
        <w:rPr>
          <w:i/>
        </w:rPr>
        <w:t xml:space="preserve">ở </w:t>
      </w:r>
      <w:r>
        <w:rPr>
          <w:i/>
        </w:rPr>
        <w:t xml:space="preserve">trổ </w:t>
      </w:r>
      <w:r>
        <w:rPr>
          <w:i/>
        </w:rPr>
        <w:t xml:space="preserve">em.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thương </w:t>
      </w:r>
      <w:r>
        <w:rPr>
          <w:i/>
        </w:rPr>
        <w:t xml:space="preserve">động từ </w:t>
      </w:r>
      <w:r>
        <w:t xml:space="preserve">(văn chương). </w:t>
      </w:r>
      <w:r>
        <w:t xml:space="preserve">Như </w:t>
      </w:r>
      <w:r>
        <w:rPr>
          <w:i/>
        </w:rPr>
        <w:t xml:space="preserve">thương </w:t>
      </w:r>
      <w:r>
        <w:rPr>
          <w:i/>
        </w:rPr>
        <w:t xml:space="preserve">cảm. </w:t>
      </w:r>
      <w:r>
        <w:rPr>
          <w:i/>
        </w:rPr>
        <w:t xml:space="preserve">Cám </w:t>
      </w:r>
      <w:r>
        <w:rPr>
          <w:i/>
        </w:rPr>
        <w:t xml:space="preserve">thương </w:t>
      </w:r>
      <w:r>
        <w:rPr>
          <w:i/>
        </w:rPr>
        <w:t xml:space="preserve">con </w:t>
      </w:r>
      <w:r>
        <w:rPr>
          <w:i/>
        </w:rPr>
        <w:t xml:space="preserve">hạc </w:t>
      </w:r>
      <w:r>
        <w:rPr>
          <w:i/>
        </w:rPr>
        <w:t xml:space="preserve">ở </w:t>
      </w:r>
      <w:r>
        <w:rPr>
          <w:i/>
        </w:rPr>
        <w:t xml:space="preserve">chùa, </w:t>
      </w:r>
      <w:r>
        <w:rPr>
          <w:i/>
        </w:rPr>
        <w:t xml:space="preserve">Muốn </w:t>
      </w:r>
      <w:r>
        <w:rPr>
          <w:i/>
        </w:rPr>
        <w:t xml:space="preserve">bay </w:t>
      </w:r>
      <w:r>
        <w:rPr>
          <w:i/>
        </w:rPr>
        <w:t xml:space="preserve">da </w:t>
      </w:r>
      <w:r>
        <w:rPr>
          <w:i/>
        </w:rPr>
        <w:t xml:space="preserve">diết, </w:t>
      </w:r>
      <w:r>
        <w:rPr>
          <w:i/>
        </w:rPr>
        <w:t xml:space="preserve">có </w:t>
      </w:r>
      <w:r>
        <w:rPr>
          <w:i/>
        </w:rPr>
        <w:t xml:space="preserve">rùa </w:t>
      </w:r>
      <w:r>
        <w:rPr>
          <w:i/>
        </w:rPr>
        <w:t xml:space="preserve">giữ </w:t>
      </w:r>
      <w:r>
        <w:rPr>
          <w:i/>
        </w:rPr>
        <w:t xml:space="preserve">chân </w:t>
      </w:r>
      <w:r>
        <w:rPr>
          <w:i/>
        </w:rPr>
        <w:t xml:space="preserve">(ca dao).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tình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Tình </w:t>
      </w:r>
      <w:r>
        <w:t xml:space="preserve">cảm </w:t>
      </w:r>
      <w:r>
        <w:t xml:space="preserve">tốt </w:t>
      </w:r>
      <w:r>
        <w:t xml:space="preserve">đối </w:t>
      </w:r>
      <w:r>
        <w:t xml:space="preserve">với </w:t>
      </w:r>
      <w:r>
        <w:t xml:space="preserve">người, </w:t>
      </w:r>
      <w:r>
        <w:t xml:space="preserve">với </w:t>
      </w:r>
      <w:r>
        <w:t xml:space="preserve">việc </w:t>
      </w:r>
      <w:r>
        <w:t xml:space="preserve">nào </w:t>
      </w:r>
      <w:r>
        <w:t xml:space="preserve">đó. </w:t>
      </w:r>
      <w:r>
        <w:rPr>
          <w:i/>
        </w:rPr>
        <w:t xml:space="preserve">Có </w:t>
      </w:r>
      <w:r>
        <w:t xml:space="preserve">cảm </w:t>
      </w:r>
      <w:r>
        <w:rPr>
          <w:i/>
        </w:rPr>
        <w:t xml:space="preserve">tình </w:t>
      </w:r>
      <w:r>
        <w:rPr>
          <w:i/>
        </w:rPr>
        <w:t xml:space="preserve">với </w:t>
      </w:r>
      <w:r>
        <w:rPr>
          <w:i/>
        </w:rPr>
        <w:t xml:space="preserve">người </w:t>
      </w:r>
      <w:r>
        <w:rPr>
          <w:i/>
        </w:rPr>
        <w:t xml:space="preserve">mới </w:t>
      </w:r>
      <w:r>
        <w:t xml:space="preserve">quen. </w:t>
      </w:r>
      <w:r>
        <w:rPr>
          <w:i/>
        </w:rPr>
        <w:t xml:space="preserve">Gây </w:t>
      </w:r>
      <w:r>
        <w:rPr>
          <w:i/>
        </w:rPr>
        <w:t xml:space="preserve">được </w:t>
      </w:r>
      <w:r>
        <w:rPr>
          <w:i/>
        </w:rPr>
        <w:t xml:space="preserve">cảm </w:t>
      </w:r>
      <w:r>
        <w:rPr>
          <w:i/>
        </w:rPr>
        <w:t xml:space="preserve">tình. </w:t>
      </w:r>
      <w:r>
        <w:rPr>
          <w:b/>
        </w:rPr>
        <w:t xml:space="preserve">2 </w:t>
      </w:r>
      <w:r>
        <w:t xml:space="preserve">(cũ). </w:t>
      </w:r>
      <w:r>
        <w:t xml:space="preserve">Như </w:t>
      </w:r>
      <w:r>
        <w:rPr>
          <w:i/>
        </w:rPr>
        <w:t xml:space="preserve">tình </w:t>
      </w:r>
      <w:r>
        <w:rPr>
          <w:i/>
        </w:rPr>
        <w:t xml:space="preserve">cảm.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tình </w:t>
      </w:r>
      <w:r>
        <w:rPr>
          <w:b/>
        </w:rPr>
        <w:t xml:space="preserve">cá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Cảm </w:t>
      </w:r>
      <w:r>
        <w:t xml:space="preserve">tình </w:t>
      </w:r>
      <w:r>
        <w:t xml:space="preserve">riêng </w:t>
      </w:r>
      <w:r>
        <w:t xml:space="preserve">khi </w:t>
      </w:r>
      <w:r>
        <w:t xml:space="preserve">giải </w:t>
      </w:r>
      <w:r>
        <w:t xml:space="preserve">quyết </w:t>
      </w:r>
      <w:r>
        <w:t xml:space="preserve">công </w:t>
      </w:r>
      <w:r>
        <w:t xml:space="preserve">việc </w:t>
      </w:r>
      <w:r>
        <w:t xml:space="preserve">chung.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rPr>
          <w:i/>
        </w:rPr>
        <w:t xml:space="preserve">Giai </w:t>
      </w:r>
      <w:r>
        <w:t xml:space="preserve">đoạn </w:t>
      </w:r>
      <w:r>
        <w:t xml:space="preserve">đầu </w:t>
      </w:r>
      <w:r>
        <w:t xml:space="preserve">của </w:t>
      </w:r>
      <w:r>
        <w:t xml:space="preserve">nhận </w:t>
      </w:r>
      <w:r>
        <w:t xml:space="preserve">thức, </w:t>
      </w:r>
      <w:r>
        <w:t xml:space="preserve">dựa </w:t>
      </w:r>
      <w:r>
        <w:t xml:space="preserve">trên </w:t>
      </w:r>
      <w:r>
        <w:t xml:space="preserve">cắm </w:t>
      </w:r>
      <w:r>
        <w:t xml:space="preserve">giác, </w:t>
      </w:r>
      <w:r>
        <w:t xml:space="preserve">chưa </w:t>
      </w:r>
      <w:r>
        <w:t xml:space="preserve">nắm </w:t>
      </w:r>
      <w:r>
        <w:t xml:space="preserve">bản </w:t>
      </w:r>
      <w:r>
        <w:t xml:space="preserve">chất </w:t>
      </w:r>
      <w:r>
        <w:t xml:space="preserve">và </w:t>
      </w:r>
      <w:r>
        <w:t xml:space="preserve">quy </w:t>
      </w:r>
      <w:r>
        <w:t xml:space="preserve">luật </w:t>
      </w:r>
      <w:r>
        <w:t xml:space="preserve">của </w:t>
      </w:r>
      <w:r>
        <w:t xml:space="preserve">sự </w:t>
      </w:r>
      <w:r>
        <w:t xml:space="preserve">vật. </w:t>
      </w:r>
      <w:r>
        <w:rPr>
          <w:i/>
        </w:rPr>
        <w:t xml:space="preserve">Nhận </w:t>
      </w:r>
      <w:r>
        <w:t xml:space="preserve">xét </w:t>
      </w:r>
      <w:r>
        <w:t xml:space="preserve">theo </w:t>
      </w:r>
      <w:r>
        <w:rPr>
          <w:i/>
        </w:rPr>
        <w:t xml:space="preserve">cảm </w:t>
      </w:r>
      <w:r>
        <w:rPr>
          <w:i/>
        </w:rPr>
        <w:t xml:space="preserve">tính. </w:t>
      </w:r>
      <w:r>
        <w:rPr>
          <w:i/>
        </w:rPr>
        <w:t xml:space="preserve">Nhận </w:t>
      </w:r>
      <w:r>
        <w:t xml:space="preserve">thức </w:t>
      </w:r>
      <w:r>
        <w:rPr>
          <w:i/>
        </w:rPr>
        <w:t xml:space="preserve">cảm </w:t>
      </w:r>
      <w:r>
        <w:t xml:space="preserve">tính.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riêng </w:t>
      </w:r>
      <w:r>
        <w:t xml:space="preserve">biệt, </w:t>
      </w:r>
      <w:r>
        <w:t xml:space="preserve">không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cú </w:t>
      </w:r>
      <w:r>
        <w:t xml:space="preserve">pháp </w:t>
      </w:r>
      <w:r>
        <w:t xml:space="preserve">với </w:t>
      </w:r>
      <w:r>
        <w:t xml:space="preserve">những </w:t>
      </w:r>
      <w:r>
        <w:t xml:space="preserve">từ </w:t>
      </w:r>
      <w:r>
        <w:t xml:space="preserve">khác, </w:t>
      </w:r>
      <w:r>
        <w:t xml:space="preserve">chuyên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phản </w:t>
      </w:r>
      <w:r>
        <w:t xml:space="preserve">ứng </w:t>
      </w:r>
      <w:r>
        <w:t xml:space="preserve">tình </w:t>
      </w:r>
      <w:r>
        <w:t xml:space="preserve">cảm,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gọi, </w:t>
      </w:r>
      <w:r>
        <w:t xml:space="preserve">tiếng </w:t>
      </w:r>
      <w:r>
        <w:t xml:space="preserve">đáp, </w:t>
      </w:r>
      <w:r>
        <w:t xml:space="preserve">tiếng </w:t>
      </w:r>
      <w:r>
        <w:t xml:space="preserve">reo </w:t>
      </w:r>
      <w:r>
        <w:t xml:space="preserve">vui, </w:t>
      </w:r>
      <w:r>
        <w:t xml:space="preserve">than </w:t>
      </w:r>
      <w:r>
        <w:t xml:space="preserve">văn, </w:t>
      </w:r>
      <w:r>
        <w:t xml:space="preserve">nguyễn </w:t>
      </w:r>
      <w:r>
        <w:t xml:space="preserve">rủa, </w:t>
      </w:r>
      <w:r>
        <w:t xml:space="preserve">chửi </w:t>
      </w:r>
      <w:r>
        <w:t xml:space="preserve">bới, </w:t>
      </w:r>
      <w:r>
        <w:t xml:space="preserve">v.v. </w:t>
      </w:r>
      <w:r>
        <w:t xml:space="preserve">"ái </w:t>
      </w:r>
      <w:r>
        <w:rPr>
          <w:i/>
        </w:rPr>
        <w:t xml:space="preserve">chà", </w:t>
      </w:r>
      <w:r>
        <w:t xml:space="preserve">"ôi", </w:t>
      </w:r>
      <w:r>
        <w:rPr>
          <w:i/>
        </w:rPr>
        <w:t xml:space="preserve">"chao </w:t>
      </w:r>
      <w:r>
        <w:t xml:space="preserve">ôi”, </w:t>
      </w:r>
      <w:r>
        <w:t xml:space="preserve">“hông”, </w:t>
      </w:r>
      <w:r>
        <w:t xml:space="preserve">"dạ" </w:t>
      </w:r>
      <w:r>
        <w:t xml:space="preserve">đều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rPr>
          <w:i/>
        </w:rPr>
        <w:t xml:space="preserve">cảm </w:t>
      </w:r>
      <w:r>
        <w:t xml:space="preserve">từ </w:t>
      </w:r>
      <w:r>
        <w:t xml:space="preserve">trong </w:t>
      </w:r>
      <w:r>
        <w:rPr>
          <w:i/>
        </w:rPr>
        <w:t xml:space="preserve">tiếng </w:t>
      </w:r>
      <w:r>
        <w:rPr>
          <w:i/>
        </w:rPr>
        <w:t xml:space="preserve">Việtcảm </w:t>
      </w:r>
      <w:r>
        <w:rPr>
          <w:i/>
        </w:rPr>
        <w:t xml:space="preserve">tứ </w:t>
      </w:r>
      <w:r>
        <w:rPr>
          <w:i/>
        </w:rPr>
        <w:t xml:space="preserve">động từ </w:t>
      </w:r>
      <w:r>
        <w:rPr>
          <w:i/>
        </w:rPr>
        <w:t xml:space="preserve">(kết </w:t>
      </w:r>
      <w:r>
        <w:t xml:space="preserve">hợp </w:t>
      </w:r>
      <w:r>
        <w:rPr>
          <w:i/>
        </w:rPr>
        <w:t xml:space="preserve">hạn </w:t>
      </w:r>
      <w:r>
        <w:t xml:space="preserve">chế). </w:t>
      </w:r>
      <w:r>
        <w:rPr>
          <w:i/>
        </w:rPr>
        <w:t xml:space="preserve">Dám </w:t>
      </w:r>
      <w:r>
        <w:t xml:space="preserve">liều </w:t>
      </w:r>
      <w:r>
        <w:t xml:space="preserve">chết </w:t>
      </w:r>
      <w:r>
        <w:rPr>
          <w:i/>
        </w:rPr>
        <w:t xml:space="preserve">mà </w:t>
      </w:r>
      <w:r>
        <w:rPr>
          <w:i/>
        </w:rPr>
        <w:t xml:space="preserve">chiến </w:t>
      </w:r>
      <w:r>
        <w:rPr>
          <w:i/>
        </w:rPr>
        <w:t xml:space="preserve">đấu. </w:t>
      </w:r>
      <w:r>
        <w:t xml:space="preserve">Tỉnh </w:t>
      </w:r>
      <w:r>
        <w:t xml:space="preserve">thần </w:t>
      </w:r>
      <w:r>
        <w:rPr>
          <w:i/>
        </w:rPr>
        <w:t xml:space="preserve">cảm </w:t>
      </w:r>
      <w:r>
        <w:rPr>
          <w:i/>
        </w:rPr>
        <w:t xml:space="preserve">tử. </w:t>
      </w:r>
      <w:r>
        <w:rPr>
          <w:i/>
        </w:rPr>
        <w:t xml:space="preserve">Đoàn </w:t>
      </w:r>
      <w:r>
        <w:rPr>
          <w:i/>
        </w:rPr>
        <w:t xml:space="preserve">quân </w:t>
      </w:r>
      <w:r>
        <w:t xml:space="preserve">cảm </w:t>
      </w:r>
      <w:r>
        <w:t xml:space="preserve">tử.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tử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Dám </w:t>
      </w:r>
      <w:r>
        <w:t xml:space="preserve">nhận </w:t>
      </w:r>
      <w:r>
        <w:t xml:space="preserve">lấy </w:t>
      </w:r>
      <w:r>
        <w:t xml:space="preserve">cái </w:t>
      </w:r>
      <w:r>
        <w:t xml:space="preserve">chết, </w:t>
      </w:r>
      <w:r>
        <w:t xml:space="preserve">tình </w:t>
      </w:r>
      <w:r>
        <w:t xml:space="preserve">nguyện </w:t>
      </w:r>
      <w:r>
        <w:t xml:space="preserve">hi </w:t>
      </w:r>
      <w:r>
        <w:t xml:space="preserve">sinh </w:t>
      </w:r>
      <w:r>
        <w:t xml:space="preserve">mà </w:t>
      </w:r>
      <w:r>
        <w:t xml:space="preserve">chiến </w:t>
      </w:r>
      <w:r>
        <w:t xml:space="preserve">đấu. </w:t>
      </w:r>
      <w:r>
        <w:rPr>
          <w:i/>
        </w:rPr>
        <w:t xml:space="preserve">Tĩnh </w:t>
      </w:r>
      <w:r>
        <w:t xml:space="preserve">thần </w:t>
      </w:r>
      <w:r>
        <w:t xml:space="preserve">cảm </w:t>
      </w:r>
      <w:r>
        <w:t xml:space="preserve">tử </w:t>
      </w:r>
      <w:r>
        <w:t xml:space="preserve">Đoàn </w:t>
      </w:r>
      <w:r>
        <w:rPr>
          <w:i/>
        </w:rPr>
        <w:t xml:space="preserve">quân </w:t>
      </w:r>
      <w:r>
        <w:rPr>
          <w:i/>
        </w:rPr>
        <w:t xml:space="preserve">cảm </w:t>
      </w:r>
      <w:r>
        <w:t xml:space="preserve">tử.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tưởng </w:t>
      </w:r>
      <w:r>
        <w:rPr>
          <w:i/>
        </w:rPr>
        <w:t xml:space="preserve">danh từ </w:t>
      </w:r>
      <w:r>
        <w:t xml:space="preserve">Ý </w:t>
      </w:r>
      <w:r>
        <w:t xml:space="preserve">nghĩ </w:t>
      </w:r>
      <w:r>
        <w:t xml:space="preserve">nảy </w:t>
      </w:r>
      <w:r>
        <w:t xml:space="preserve">sinh </w:t>
      </w:r>
      <w:r>
        <w:t xml:space="preserve">do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sự </w:t>
      </w:r>
      <w:r>
        <w:t xml:space="preserve">việc </w:t>
      </w:r>
      <w:r>
        <w:t xml:space="preserve">gì. </w:t>
      </w:r>
      <w:r>
        <w:rPr>
          <w:i/>
        </w:rPr>
        <w:t xml:space="preserve">Ghi </w:t>
      </w:r>
      <w:r>
        <w:rPr>
          <w:i/>
        </w:rPr>
        <w:t xml:space="preserve">cảm </w:t>
      </w:r>
      <w:r>
        <w:rPr>
          <w:i/>
        </w:rPr>
        <w:t xml:space="preserve">tưởng </w:t>
      </w:r>
      <w:r>
        <w:t xml:space="preserve">sau </w:t>
      </w:r>
      <w:r>
        <w:rPr>
          <w:i/>
        </w:rPr>
        <w:t xml:space="preserve">khi </w:t>
      </w:r>
      <w:r>
        <w:t xml:space="preserve">xem </w:t>
      </w:r>
      <w:r>
        <w:t xml:space="preserve">triển </w:t>
      </w:r>
      <w:r>
        <w:rPr>
          <w:i/>
        </w:rPr>
        <w:t xml:space="preserve">lãm.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ứng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(Hiện </w:t>
      </w:r>
      <w:r>
        <w:t xml:space="preserve">tượng </w:t>
      </w:r>
      <w:r>
        <w:t xml:space="preserve">cơ </w:t>
      </w:r>
      <w:r>
        <w:t xml:space="preserve">thể) </w:t>
      </w:r>
      <w:r>
        <w:t xml:space="preserve">tiếp </w:t>
      </w:r>
      <w:r>
        <w:t xml:space="preserve">thu </w:t>
      </w:r>
      <w:r>
        <w:rPr>
          <w:i/>
        </w:rPr>
        <w:t xml:space="preserve">các </w:t>
      </w:r>
      <w:r>
        <w:t xml:space="preserve">kích </w:t>
      </w:r>
      <w:r>
        <w:t xml:space="preserve">thích </w:t>
      </w:r>
      <w:r>
        <w:t xml:space="preserve">của </w:t>
      </w:r>
      <w:r>
        <w:t xml:space="preserve">môi </w:t>
      </w:r>
      <w:r>
        <w:t xml:space="preserve">trường </w:t>
      </w:r>
      <w:r>
        <w:t xml:space="preserve">và </w:t>
      </w:r>
      <w:r>
        <w:t xml:space="preserve">phản </w:t>
      </w:r>
      <w:r>
        <w:t xml:space="preserve">ứng </w:t>
      </w:r>
      <w:r>
        <w:t xml:space="preserve">lại. </w:t>
      </w:r>
      <w:r>
        <w:rPr>
          <w:i/>
        </w:rPr>
        <w:t xml:space="preserve">Da </w:t>
      </w:r>
      <w:r>
        <w:t xml:space="preserve">trẻ </w:t>
      </w:r>
      <w:r>
        <w:rPr>
          <w:i/>
        </w:rPr>
        <w:t xml:space="preserve">em </w:t>
      </w:r>
      <w:r>
        <w:rPr>
          <w:i/>
        </w:rPr>
        <w:t xml:space="preserve">dễ </w:t>
      </w:r>
      <w:r>
        <w:rPr>
          <w:i/>
        </w:rPr>
        <w:t xml:space="preserve">cảm </w:t>
      </w:r>
      <w:r>
        <w:rPr>
          <w:i/>
        </w:rPr>
        <w:t xml:space="preserve">ứng </w:t>
      </w:r>
      <w:r>
        <w:rPr>
          <w:i/>
        </w:rPr>
        <w:t xml:space="preserve">đối </w:t>
      </w:r>
      <w:r>
        <w:t xml:space="preserve">với </w:t>
      </w:r>
      <w:r>
        <w:rPr>
          <w:i/>
        </w:rPr>
        <w:t xml:space="preserve">các </w:t>
      </w:r>
      <w:r>
        <w:t xml:space="preserve">yếu </w:t>
      </w:r>
      <w:r>
        <w:t xml:space="preserve">tố </w:t>
      </w:r>
      <w:r>
        <w:t xml:space="preserve">gây </w:t>
      </w:r>
      <w:r>
        <w:t xml:space="preserve">kích </w:t>
      </w:r>
      <w:r>
        <w:rPr>
          <w:i/>
        </w:rPr>
        <w:t xml:space="preserve">thích.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ứng </w:t>
      </w:r>
      <w:r>
        <w:rPr>
          <w:b/>
        </w:rPr>
        <w:t xml:space="preserve">điện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xuất </w:t>
      </w:r>
      <w:r>
        <w:t xml:space="preserve">hiện </w:t>
      </w:r>
      <w:r>
        <w:t xml:space="preserve">dòng </w:t>
      </w:r>
      <w:r>
        <w:t xml:space="preserve">điện </w:t>
      </w:r>
      <w:r>
        <w:t xml:space="preserve">hoặc </w:t>
      </w:r>
      <w:r>
        <w:t xml:space="preserve">hiệu </w:t>
      </w:r>
      <w:r>
        <w:t xml:space="preserve">thế </w:t>
      </w:r>
      <w:r>
        <w:t xml:space="preserve">trong </w:t>
      </w:r>
      <w:r>
        <w:t xml:space="preserve">một </w:t>
      </w:r>
      <w:r>
        <w:t xml:space="preserve">vật </w:t>
      </w:r>
      <w:r>
        <w:t xml:space="preserve">dẫn </w:t>
      </w:r>
      <w:r>
        <w:t xml:space="preserve">khi </w:t>
      </w:r>
      <w:r>
        <w:rPr>
          <w:i/>
        </w:rPr>
        <w:t xml:space="preserve">vật </w:t>
      </w:r>
      <w:r>
        <w:t xml:space="preserve">đó </w:t>
      </w:r>
      <w:r>
        <w:t xml:space="preserve">chuyển </w:t>
      </w:r>
      <w:r>
        <w:t xml:space="preserve">động </w:t>
      </w:r>
      <w:r>
        <w:t xml:space="preserve">trong </w:t>
      </w:r>
      <w:r>
        <w:t xml:space="preserve">một </w:t>
      </w:r>
      <w:r>
        <w:t xml:space="preserve">từ </w:t>
      </w:r>
      <w:r>
        <w:t xml:space="preserve">trường </w:t>
      </w:r>
      <w:r>
        <w:t xml:space="preserve">hoặc </w:t>
      </w:r>
      <w:r>
        <w:t xml:space="preserve">nằm </w:t>
      </w:r>
      <w:r>
        <w:t xml:space="preserve">trong </w:t>
      </w:r>
      <w:r>
        <w:t xml:space="preserve">từ </w:t>
      </w:r>
      <w:r>
        <w:t xml:space="preserve">trường </w:t>
      </w:r>
      <w:r>
        <w:rPr>
          <w:i/>
        </w:rPr>
        <w:t xml:space="preserve">thay </w:t>
      </w:r>
      <w:r>
        <w:t xml:space="preserve">đổi.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xúc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Rung </w:t>
      </w:r>
      <w:r>
        <w:t xml:space="preserve">động </w:t>
      </w:r>
      <w:r>
        <w:t xml:space="preserve">trong </w:t>
      </w:r>
      <w:r>
        <w:t xml:space="preserve">lòng </w:t>
      </w:r>
      <w:r>
        <w:t xml:space="preserve">do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sự </w:t>
      </w:r>
      <w:r>
        <w:t xml:space="preserve">việc </w:t>
      </w:r>
      <w:r>
        <w:t xml:space="preserve">gì. </w:t>
      </w:r>
      <w:r>
        <w:rPr>
          <w:i/>
        </w:rPr>
        <w:t xml:space="preserve">Người </w:t>
      </w:r>
      <w:r>
        <w:rPr>
          <w:i/>
        </w:rPr>
        <w:t xml:space="preserve">dễ </w:t>
      </w:r>
      <w:r>
        <w:t xml:space="preserve">cảm </w:t>
      </w:r>
      <w:r>
        <w:t xml:space="preserve">xúc. </w:t>
      </w:r>
      <w:r>
        <w:rPr>
          <w:i/>
        </w:rPr>
        <w:t xml:space="preserve">Bài </w:t>
      </w:r>
      <w:r>
        <w:t xml:space="preserve">thơ </w:t>
      </w:r>
      <w:r>
        <w:t xml:space="preserve">gây </w:t>
      </w:r>
      <w:r>
        <w:t xml:space="preserve">cảm </w:t>
      </w:r>
      <w:r>
        <w:t xml:space="preserve">xúc </w:t>
      </w:r>
      <w:r>
        <w:t xml:space="preserve">mạnh. </w:t>
      </w:r>
      <w:r>
        <w:br/>
      </w:r>
      <w:r>
        <w:rPr>
          <w:b/>
        </w:rPr>
        <w:t xml:space="preserve">cám, </w:t>
      </w:r>
      <w:r>
        <w:rPr>
          <w:i/>
        </w:rPr>
        <w:t xml:space="preserve">danh từ </w:t>
      </w:r>
      <w:r>
        <w:t xml:space="preserve">Chất </w:t>
      </w:r>
      <w:r>
        <w:t xml:space="preserve">màu </w:t>
      </w:r>
      <w:r>
        <w:t xml:space="preserve">vàng </w:t>
      </w:r>
      <w:r>
        <w:t xml:space="preserve">nâu, </w:t>
      </w:r>
      <w:r>
        <w:t xml:space="preserve">do </w:t>
      </w:r>
      <w:r>
        <w:t xml:space="preserve">lớp </w:t>
      </w:r>
      <w:r>
        <w:t xml:space="preserve">vỏ </w:t>
      </w:r>
      <w:r>
        <w:t xml:space="preserve">mềm </w:t>
      </w:r>
      <w:r>
        <w:t xml:space="preserve">bao </w:t>
      </w:r>
      <w:r>
        <w:t xml:space="preserve">ngoài </w:t>
      </w:r>
      <w:r>
        <w:t xml:space="preserve">hạt </w:t>
      </w:r>
      <w:r>
        <w:t xml:space="preserve">gạo </w:t>
      </w:r>
      <w:r>
        <w:t xml:space="preserve">nát </w:t>
      </w:r>
      <w:r>
        <w:t xml:space="preserve">vụn </w:t>
      </w:r>
      <w:r>
        <w:t xml:space="preserve">ra </w:t>
      </w:r>
      <w:r>
        <w:t xml:space="preserve">khi </w:t>
      </w:r>
      <w:r>
        <w:t xml:space="preserve">giã, </w:t>
      </w:r>
      <w:r>
        <w:t xml:space="preserve">xát,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 </w:t>
      </w:r>
      <w:r>
        <w:t xml:space="preserve">cho </w:t>
      </w:r>
      <w:r>
        <w:t xml:space="preserve">lợn. </w:t>
      </w:r>
      <w:r>
        <w:br/>
      </w:r>
      <w:r>
        <w:rPr>
          <w:b/>
        </w:rPr>
        <w:t xml:space="preserve">cám,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Động </w:t>
      </w:r>
      <w:r>
        <w:t xml:space="preserve">lòng </w:t>
      </w:r>
      <w:r>
        <w:t xml:space="preserve">thương; </w:t>
      </w:r>
      <w:r>
        <w:t xml:space="preserve">cảm </w:t>
      </w:r>
      <w:r>
        <w:t xml:space="preserve">thương </w:t>
      </w:r>
      <w:r>
        <w:t xml:space="preserve">trước </w:t>
      </w:r>
      <w:r>
        <w:t xml:space="preserve">một </w:t>
      </w:r>
      <w:r>
        <w:t xml:space="preserve">cảnh </w:t>
      </w:r>
      <w:r>
        <w:t xml:space="preserve">ngộ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cám </w:t>
      </w:r>
      <w:r>
        <w:rPr>
          <w:b/>
        </w:rPr>
        <w:t xml:space="preserve">cảnh </w:t>
      </w:r>
      <w:r>
        <w:rPr>
          <w:i/>
        </w:rPr>
        <w:t xml:space="preserve">động từ </w:t>
      </w:r>
      <w:r>
        <w:t xml:space="preserve">Động </w:t>
      </w:r>
      <w:r>
        <w:t xml:space="preserve">lòng </w:t>
      </w:r>
      <w:r>
        <w:t xml:space="preserve">thương </w:t>
      </w:r>
      <w:r>
        <w:t xml:space="preserve">cảm </w:t>
      </w:r>
      <w:r>
        <w:t xml:space="preserve">trước </w:t>
      </w:r>
      <w:r>
        <w:t xml:space="preserve">một </w:t>
      </w:r>
      <w:r>
        <w:t xml:space="preserve">cảnh </w:t>
      </w:r>
      <w:r>
        <w:t xml:space="preserve">ngộ. </w:t>
      </w:r>
      <w:r>
        <w:rPr>
          <w:i/>
        </w:rPr>
        <w:t xml:space="preserve">Ai </w:t>
      </w:r>
      <w:r>
        <w:t xml:space="preserve">cũng </w:t>
      </w:r>
      <w:r>
        <w:t xml:space="preserve">cám </w:t>
      </w:r>
      <w:r>
        <w:rPr>
          <w:i/>
        </w:rPr>
        <w:t xml:space="preserve">cảnh </w:t>
      </w:r>
      <w:r>
        <w:rPr>
          <w:i/>
        </w:rPr>
        <w:t xml:space="preserve">cho </w:t>
      </w:r>
      <w:r>
        <w:rPr>
          <w:i/>
        </w:rPr>
        <w:t xml:space="preserve">cô </w:t>
      </w:r>
      <w:r>
        <w:rPr>
          <w:i/>
        </w:rPr>
        <w:t xml:space="preserve">ấy. </w:t>
      </w:r>
      <w:r>
        <w:t xml:space="preserve">Nghĩ </w:t>
      </w:r>
      <w:r>
        <w:rPr>
          <w:i/>
        </w:rPr>
        <w:t xml:space="preserve">mà </w:t>
      </w:r>
      <w:r>
        <w:rPr>
          <w:i/>
        </w:rPr>
        <w:t xml:space="preserve">cám </w:t>
      </w:r>
      <w:r>
        <w:t xml:space="preserve">cảnh. </w:t>
      </w:r>
      <w:r>
        <w:br/>
      </w:r>
      <w:r>
        <w:rPr>
          <w:b/>
        </w:rPr>
        <w:t xml:space="preserve">cám </w:t>
      </w:r>
      <w:r>
        <w:rPr>
          <w:b/>
        </w:rPr>
        <w:t xml:space="preserve">dỗ </w:t>
      </w:r>
      <w:r>
        <w:rPr>
          <w:i/>
        </w:rPr>
        <w:t xml:space="preserve">động từ </w:t>
      </w:r>
      <w:r>
        <w:t xml:space="preserve">Khêu </w:t>
      </w:r>
      <w:r>
        <w:t xml:space="preserve">gợi </w:t>
      </w:r>
      <w:r>
        <w:t xml:space="preserve">lòng </w:t>
      </w:r>
      <w:r>
        <w:t xml:space="preserve">ham </w:t>
      </w:r>
      <w:r>
        <w:t xml:space="preserve">muốn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cho </w:t>
      </w:r>
      <w:r>
        <w:t xml:space="preserve">sa </w:t>
      </w:r>
      <w:r>
        <w:t xml:space="preserve">ngã. </w:t>
      </w:r>
      <w:r>
        <w:rPr>
          <w:i/>
        </w:rPr>
        <w:t xml:space="preserve">Dùng </w:t>
      </w:r>
      <w:r>
        <w:t xml:space="preserve">tiền </w:t>
      </w:r>
      <w:r>
        <w:rPr>
          <w:i/>
        </w:rPr>
        <w:t xml:space="preserve">để </w:t>
      </w:r>
      <w:r>
        <w:rPr>
          <w:i/>
        </w:rPr>
        <w:t xml:space="preserve">cám </w:t>
      </w:r>
      <w:r>
        <w:t xml:space="preserve">dỗ. </w:t>
      </w:r>
      <w: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cám </w:t>
      </w:r>
      <w:r>
        <w:rPr>
          <w:i/>
        </w:rPr>
        <w:t xml:space="preserve">dỗ </w:t>
      </w:r>
      <w:r>
        <w:t xml:space="preserve">nguy </w:t>
      </w:r>
      <w:r>
        <w:t xml:space="preserve">hiểm. </w:t>
      </w:r>
      <w:r>
        <w:br/>
      </w:r>
      <w:r>
        <w:rPr>
          <w:b/>
        </w:rPr>
        <w:t xml:space="preserve">cám </w:t>
      </w:r>
      <w:r>
        <w:rPr>
          <w:b/>
        </w:rPr>
        <w:t xml:space="preserve">hấp </w:t>
      </w:r>
      <w:r>
        <w:rPr>
          <w:i/>
        </w:rPr>
        <w:t xml:space="preserve">tính từ </w:t>
      </w:r>
      <w:r>
        <w:t xml:space="preserve">(thợt.). </w:t>
      </w:r>
      <w:r>
        <w:t xml:space="preserve">Dở </w:t>
      </w:r>
      <w:r>
        <w:t xml:space="preserve">hơi. </w:t>
      </w:r>
      <w:r>
        <w:br/>
      </w:r>
      <w:r>
        <w:rPr>
          <w:b/>
        </w:rPr>
        <w:t xml:space="preserve">cám </w:t>
      </w:r>
      <w:r>
        <w:rPr>
          <w:b/>
        </w:rPr>
        <w:t xml:space="preserve">ơn </w:t>
      </w:r>
      <w:r>
        <w:rPr>
          <w:b/>
        </w:rPr>
        <w:t xml:space="preserve">(khẩu ngữ). </w:t>
      </w:r>
      <w:r>
        <w:rPr>
          <w:i/>
        </w:rPr>
        <w:t xml:space="preserve">xem </w:t>
      </w:r>
      <w:r>
        <w:rPr>
          <w:i/>
        </w:rPr>
        <w:t xml:space="preserve">cảm </w:t>
      </w:r>
      <w:r>
        <w:t xml:space="preserve">ơn. </w:t>
      </w:r>
      <w:r>
        <w:br w:type="page"/>
      </w:r>
      <w:r>
        <w:rPr>
          <w:b/>
        </w:rPr>
        <w:t xml:space="preserve">cạm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thô </w:t>
      </w:r>
      <w:r>
        <w:t xml:space="preserve">sơ </w:t>
      </w:r>
      <w:r>
        <w:t xml:space="preserve">để </w:t>
      </w:r>
      <w:r>
        <w:t xml:space="preserve">lừa </w:t>
      </w:r>
      <w:r>
        <w:t xml:space="preserve">bắt </w:t>
      </w:r>
      <w:r>
        <w:t xml:space="preserve">thú </w:t>
      </w:r>
      <w:r>
        <w:t xml:space="preserve">vật. </w:t>
      </w:r>
      <w:r>
        <w:t xml:space="preserve">Mặốc </w:t>
      </w:r>
      <w:r>
        <w:rPr>
          <w:i/>
        </w:rPr>
        <w:t xml:space="preserve">cạm. </w:t>
      </w:r>
      <w:r>
        <w:br/>
      </w:r>
      <w:r>
        <w:rPr>
          <w:b/>
        </w:rPr>
        <w:t xml:space="preserve">cạm </w:t>
      </w:r>
      <w:r>
        <w:rPr>
          <w:b/>
        </w:rPr>
        <w:t xml:space="preserve">bẫy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Bẫy </w:t>
      </w:r>
      <w:r>
        <w:t xml:space="preserve">để </w:t>
      </w:r>
      <w:r>
        <w:t xml:space="preserve">lừa </w:t>
      </w:r>
      <w:r>
        <w:t xml:space="preserve">bắt </w:t>
      </w:r>
      <w:r>
        <w:t xml:space="preserve">loài </w:t>
      </w:r>
      <w:r>
        <w:t xml:space="preserve">vật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b/>
        </w:rPr>
        <w:t xml:space="preserve">2 </w:t>
      </w:r>
      <w:r>
        <w:t xml:space="preserve">Cái </w:t>
      </w:r>
      <w:r>
        <w:t xml:space="preserve">bố </w:t>
      </w:r>
      <w:r>
        <w:t xml:space="preserve">trí </w:t>
      </w:r>
      <w:r>
        <w:t xml:space="preserve">sẵn </w:t>
      </w:r>
      <w:r>
        <w:t xml:space="preserve">để </w:t>
      </w:r>
      <w:r>
        <w:t xml:space="preserve">lừa </w:t>
      </w:r>
      <w:r>
        <w:t xml:space="preserve">cho </w:t>
      </w:r>
      <w:r>
        <w:t xml:space="preserve">người </w:t>
      </w:r>
      <w:r>
        <w:t xml:space="preserve">tasa </w:t>
      </w:r>
      <w:r>
        <w:t xml:space="preserve">vào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Sq </w:t>
      </w:r>
      <w:r>
        <w:t xml:space="preserve">vào </w:t>
      </w:r>
      <w:r>
        <w:rPr>
          <w:i/>
        </w:rPr>
        <w:t xml:space="preserve">cạm </w:t>
      </w:r>
      <w:r>
        <w:t xml:space="preserve">bấy. </w:t>
      </w:r>
      <w:r>
        <w:rPr>
          <w:i/>
        </w:rPr>
        <w:t xml:space="preserve">. </w:t>
      </w:r>
      <w:r>
        <w:br/>
      </w:r>
      <w:r>
        <w:rPr>
          <w:b/>
        </w:rPr>
        <w:t xml:space="preserve">camera </w:t>
      </w:r>
      <w:r>
        <w:rPr>
          <w:i/>
        </w:rPr>
        <w:t xml:space="preserve">danh từ </w:t>
      </w:r>
      <w:r>
        <w:t xml:space="preserve">Máy </w:t>
      </w:r>
      <w:r>
        <w:t xml:space="preserve">quay </w:t>
      </w:r>
      <w:r>
        <w:t xml:space="preserve">phim </w:t>
      </w:r>
      <w:r>
        <w:t xml:space="preserve">thu </w:t>
      </w:r>
      <w:r>
        <w:t xml:space="preserve">hình. </w:t>
      </w:r>
      <w:r>
        <w:br/>
      </w:r>
      <w:r>
        <w:rPr>
          <w:b/>
        </w:rPr>
        <w:t xml:space="preserve">camnhông </w:t>
      </w:r>
      <w:r>
        <w:rPr>
          <w:i/>
        </w:rPr>
        <w:t xml:space="preserve">cũng viết </w:t>
      </w:r>
      <w:r>
        <w:t xml:space="preserve">cam </w:t>
      </w:r>
      <w:r>
        <w:t xml:space="preserve">nhông. </w:t>
      </w:r>
      <w:r>
        <w:t xml:space="preserve">danh từ </w:t>
      </w:r>
      <w:r>
        <w:t xml:space="preserve">(cũ). </w:t>
      </w:r>
      <w:r>
        <w:t xml:space="preserve">Xe </w:t>
      </w:r>
      <w:r>
        <w:t xml:space="preserve">tải. </w:t>
      </w:r>
      <w:r>
        <w:t xml:space="preserve">can, </w:t>
      </w:r>
      <w:r>
        <w:t xml:space="preserve">danh từ </w:t>
      </w:r>
      <w:r>
        <w:t xml:space="preserve">Gậy </w:t>
      </w:r>
      <w:r>
        <w:t xml:space="preserve">ngắn, </w:t>
      </w:r>
      <w:r>
        <w:t xml:space="preserve">thường </w:t>
      </w:r>
      <w:r>
        <w:t xml:space="preserve">bằng </w:t>
      </w:r>
      <w:r>
        <w:t xml:space="preserve">gỗ, </w:t>
      </w:r>
      <w:r>
        <w:t xml:space="preserve">dùng </w:t>
      </w:r>
      <w:r>
        <w:t xml:space="preserve">để </w:t>
      </w:r>
      <w:r>
        <w:t xml:space="preserve">cầm </w:t>
      </w:r>
      <w:r>
        <w:t xml:space="preserve">chống </w:t>
      </w:r>
      <w:r>
        <w:t xml:space="preserve">khi </w:t>
      </w:r>
      <w:r>
        <w:t xml:space="preserve">đi. </w:t>
      </w:r>
      <w:r>
        <w:t xml:space="preserve">mm </w:t>
      </w:r>
      <w:r>
        <w:t xml:space="preserve">c </w:t>
      </w:r>
      <w:r>
        <w:br/>
      </w:r>
      <w:r>
        <w:rPr>
          <w:b/>
        </w:rPr>
        <w:t xml:space="preserve">can; </w:t>
      </w:r>
      <w:r>
        <w:rPr>
          <w:i/>
        </w:rPr>
        <w:t xml:space="preserve">danh từ </w:t>
      </w:r>
      <w:r>
        <w:t xml:space="preserve">Đồ </w:t>
      </w:r>
      <w:r>
        <w:t xml:space="preserve">đựng </w:t>
      </w:r>
      <w:r>
        <w:t xml:space="preserve">chất </w:t>
      </w:r>
      <w:r>
        <w:t xml:space="preserve">lỏng, </w:t>
      </w:r>
      <w:r>
        <w:t xml:space="preserve">bằng </w:t>
      </w:r>
      <w:r>
        <w:t xml:space="preserve">nhựa </w:t>
      </w:r>
      <w:r>
        <w:t xml:space="preserve">hoặc </w:t>
      </w:r>
      <w:r>
        <w:t xml:space="preserve">kim </w:t>
      </w:r>
      <w:r>
        <w:t xml:space="preserve">loại, </w:t>
      </w:r>
      <w:r>
        <w:t xml:space="preserve">miệng </w:t>
      </w:r>
      <w:r>
        <w:t xml:space="preserve">nhỏ, </w:t>
      </w:r>
      <w:r>
        <w:t xml:space="preserve">có </w:t>
      </w:r>
      <w:r>
        <w:t xml:space="preserve">nắp </w:t>
      </w:r>
      <w:r>
        <w:t xml:space="preserve">đậy </w:t>
      </w:r>
      <w:r>
        <w:t xml:space="preserve">và </w:t>
      </w:r>
      <w:r>
        <w:t xml:space="preserve">tay </w:t>
      </w:r>
      <w:r>
        <w:t xml:space="preserve">cằm. </w:t>
      </w:r>
      <w:r>
        <w:t xml:space="preserve">Can </w:t>
      </w:r>
      <w:r>
        <w:rPr>
          <w:i/>
        </w:rPr>
        <w:t xml:space="preserve">dầu. </w:t>
      </w:r>
      <w:r>
        <w:rPr>
          <w:i/>
        </w:rPr>
        <w:t xml:space="preserve">Can </w:t>
      </w:r>
      <w:r>
        <w:rPr>
          <w:i/>
        </w:rPr>
        <w:t xml:space="preserve">mười </w:t>
      </w:r>
      <w:r>
        <w:rPr>
          <w:i/>
        </w:rPr>
        <w:t xml:space="preserve">lít. </w:t>
      </w:r>
      <w:r>
        <w:br/>
      </w:r>
      <w:r>
        <w:rPr>
          <w:b/>
        </w:rPr>
        <w:t xml:space="preserve">can, </w:t>
      </w:r>
      <w:r>
        <w:rPr>
          <w:i/>
        </w:rPr>
        <w:t xml:space="preserve">danh từ </w:t>
      </w:r>
      <w:r>
        <w:t xml:space="preserve">cũng nói </w:t>
      </w:r>
      <w:r>
        <w:t xml:space="preserve">thiên </w:t>
      </w:r>
      <w:r>
        <w:t xml:space="preserve">can. </w:t>
      </w:r>
      <w:r>
        <w:t xml:space="preserve">Kí </w:t>
      </w:r>
      <w:r>
        <w:t xml:space="preserve">hiệu </w:t>
      </w:r>
      <w:r>
        <w:t xml:space="preserve">chữ </w:t>
      </w:r>
      <w:r>
        <w:t xml:space="preserve">Hán </w:t>
      </w:r>
      <w:r>
        <w:t xml:space="preserve">(có </w:t>
      </w:r>
      <w:r>
        <w:t xml:space="preserve">cả </w:t>
      </w:r>
      <w:r>
        <w:t xml:space="preserve">thảy </w:t>
      </w:r>
      <w:r>
        <w:t xml:space="preserve">mười), </w:t>
      </w:r>
      <w:r>
        <w:t xml:space="preserve">xếp </w:t>
      </w:r>
      <w:r>
        <w:t xml:space="preserve">theo </w:t>
      </w:r>
      <w:r>
        <w:t xml:space="preserve">thứ </w:t>
      </w:r>
      <w:r>
        <w:t xml:space="preserve">tự </w:t>
      </w:r>
      <w:r>
        <w:t xml:space="preserve">là </w:t>
      </w:r>
      <w:r>
        <w:t xml:space="preserve">giáp, </w:t>
      </w:r>
      <w:r>
        <w:t xml:space="preserve">ất, </w:t>
      </w:r>
      <w:r>
        <w:t xml:space="preserve">bính, </w:t>
      </w:r>
      <w:r>
        <w:t xml:space="preserve">đinh, </w:t>
      </w:r>
      <w:r>
        <w:t xml:space="preserve">mậu, </w:t>
      </w:r>
      <w:r>
        <w:t xml:space="preserve">kỉ, </w:t>
      </w:r>
      <w:r>
        <w:t xml:space="preserve">canh, </w:t>
      </w:r>
      <w:r>
        <w:t xml:space="preserve">tân, </w:t>
      </w:r>
      <w:r>
        <w:t xml:space="preserve">nhâm, </w:t>
      </w:r>
      <w:r>
        <w:t xml:space="preserve">quý, </w:t>
      </w:r>
      <w:r>
        <w:t xml:space="preserve">dùng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mười </w:t>
      </w:r>
      <w:r>
        <w:t xml:space="preserve">hai </w:t>
      </w:r>
      <w:r>
        <w:t xml:space="preserve">chỉ </w:t>
      </w:r>
      <w:r>
        <w:t xml:space="preserve">trong </w:t>
      </w:r>
      <w:r>
        <w:t xml:space="preserve">phép </w:t>
      </w:r>
      <w:r>
        <w:t xml:space="preserve">đếm </w:t>
      </w:r>
      <w:r>
        <w:t xml:space="preserve">thời </w:t>
      </w:r>
      <w:r>
        <w:t xml:space="preserve">gian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Quốc. </w:t>
      </w:r>
      <w:r>
        <w:t xml:space="preserve">can, </w:t>
      </w:r>
      <w:r>
        <w:t xml:space="preserve">động từ </w:t>
      </w:r>
      <w:r>
        <w:t xml:space="preserve">Nối </w:t>
      </w:r>
      <w:r>
        <w:t xml:space="preserve">vải </w:t>
      </w:r>
      <w:r>
        <w:t xml:space="preserve">hay </w:t>
      </w:r>
      <w:r>
        <w:t xml:space="preserve">giấy </w:t>
      </w:r>
      <w:r>
        <w:t xml:space="preserve">cho </w:t>
      </w:r>
      <w:r>
        <w:t xml:space="preserve">dài </w:t>
      </w:r>
      <w:r>
        <w:t xml:space="preserve">ra, </w:t>
      </w:r>
      <w:r>
        <w:t xml:space="preserve">rộng </w:t>
      </w:r>
      <w:r>
        <w:t xml:space="preserve">ra. </w:t>
      </w:r>
      <w:r>
        <w:rPr>
          <w:i/>
        </w:rPr>
        <w:t xml:space="preserve">Can </w:t>
      </w:r>
      <w:r>
        <w:rPr>
          <w:i/>
        </w:rPr>
        <w:t xml:space="preserve">thêm </w:t>
      </w:r>
      <w:r>
        <w:rPr>
          <w:i/>
        </w:rPr>
        <w:t xml:space="preserve">một </w:t>
      </w:r>
      <w:r>
        <w:t xml:space="preserve">gấu </w:t>
      </w:r>
      <w:r>
        <w:t xml:space="preserve">áo. </w:t>
      </w:r>
      <w:r>
        <w:rPr>
          <w:i/>
        </w:rPr>
        <w:t xml:space="preserve">Vải </w:t>
      </w:r>
      <w:r>
        <w:rPr>
          <w:i/>
        </w:rPr>
        <w:t xml:space="preserve">can </w:t>
      </w:r>
      <w:r>
        <w:rPr>
          <w:i/>
        </w:rPr>
        <w:t xml:space="preserve">để </w:t>
      </w:r>
      <w:r>
        <w:t xml:space="preserve">may </w:t>
      </w:r>
      <w:r>
        <w:t xml:space="preserve">túi. </w:t>
      </w:r>
      <w:r>
        <w:rPr>
          <w:i/>
        </w:rPr>
        <w:t xml:space="preserve">Đường </w:t>
      </w:r>
      <w:r>
        <w:rPr>
          <w:i/>
        </w:rPr>
        <w:t xml:space="preserve">can. </w:t>
      </w:r>
      <w:r>
        <w:br/>
      </w:r>
      <w:r>
        <w:rPr>
          <w:b/>
        </w:rPr>
        <w:t xml:space="preserve">can, </w:t>
      </w:r>
      <w:r>
        <w:rPr>
          <w:i/>
        </w:rPr>
        <w:t xml:space="preserve">động từ </w:t>
      </w:r>
      <w:r>
        <w:t xml:space="preserve">cũng nói </w:t>
      </w:r>
      <w:r>
        <w:rPr>
          <w:i/>
        </w:rPr>
        <w:t xml:space="preserve">canke. </w:t>
      </w:r>
      <w:r>
        <w:t xml:space="preserve">Sao </w:t>
      </w:r>
      <w:r>
        <w:t xml:space="preserve">lại </w:t>
      </w:r>
      <w:r>
        <w:t xml:space="preserve">theo </w:t>
      </w:r>
      <w:r>
        <w:t xml:space="preserve">từng </w:t>
      </w:r>
      <w:r>
        <w:t xml:space="preserve">nét </w:t>
      </w:r>
      <w:r>
        <w:t xml:space="preserve">của </w:t>
      </w:r>
      <w:r>
        <w:t xml:space="preserve">bản </w:t>
      </w:r>
      <w:r>
        <w:t xml:space="preserve">vẽ </w:t>
      </w:r>
      <w:r>
        <w:t xml:space="preserve">mẫu </w:t>
      </w:r>
      <w:r>
        <w:t xml:space="preserve">đặt </w:t>
      </w:r>
      <w:r>
        <w:t xml:space="preserve">áp </w:t>
      </w:r>
      <w:r>
        <w:t xml:space="preserve">sát </w:t>
      </w:r>
      <w:r>
        <w:t xml:space="preserve">ở </w:t>
      </w:r>
      <w:r>
        <w:t xml:space="preserve">dưới </w:t>
      </w:r>
      <w:r>
        <w:t xml:space="preserve">hay </w:t>
      </w:r>
      <w:r>
        <w:t xml:space="preserve">ở </w:t>
      </w:r>
      <w:r>
        <w:t xml:space="preserve">trên </w:t>
      </w:r>
      <w:r>
        <w:t xml:space="preserve">mặt </w:t>
      </w:r>
      <w:r>
        <w:t xml:space="preserve">giấy. </w:t>
      </w:r>
      <w:r>
        <w:rPr>
          <w:i/>
        </w:rPr>
        <w:t xml:space="preserve">Can </w:t>
      </w:r>
      <w:r>
        <w:rPr>
          <w:i/>
        </w:rPr>
        <w:t xml:space="preserve">bản </w:t>
      </w:r>
      <w:r>
        <w:rPr>
          <w:i/>
        </w:rPr>
        <w:t xml:space="preserve">đồ. </w:t>
      </w:r>
      <w:r>
        <w:t xml:space="preserve">. </w:t>
      </w:r>
      <w:r>
        <w:br/>
      </w:r>
      <w:r>
        <w:rPr>
          <w:b/>
        </w:rPr>
        <w:t xml:space="preserve">cang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t xml:space="preserve">cho </w:t>
      </w:r>
      <w:r>
        <w:t xml:space="preserve">thấy </w:t>
      </w:r>
      <w:r>
        <w:t xml:space="preserve">không </w:t>
      </w:r>
      <w:r>
        <w:t xml:space="preserve">nên </w:t>
      </w:r>
      <w:r>
        <w:t xml:space="preserve">mà </w:t>
      </w:r>
      <w:r>
        <w:t xml:space="preserve">thôi </w:t>
      </w:r>
      <w:r>
        <w:t xml:space="preserve">đi, </w:t>
      </w:r>
      <w:r>
        <w:t xml:space="preserve">không </w:t>
      </w:r>
      <w:r>
        <w:t xml:space="preserve">làm; </w:t>
      </w:r>
      <w:r>
        <w:t xml:space="preserve">khuyên </w:t>
      </w:r>
      <w:r>
        <w:t xml:space="preserve">đừng </w:t>
      </w:r>
      <w:r>
        <w:t xml:space="preserve">làm. </w:t>
      </w:r>
      <w:r>
        <w:rPr>
          <w:i/>
        </w:rPr>
        <w:t xml:space="preserve">Hai </w:t>
      </w:r>
      <w:r>
        <w:rPr>
          <w:i/>
        </w:rPr>
        <w:t xml:space="preserve">bên </w:t>
      </w:r>
      <w:r>
        <w:rPr>
          <w:i/>
        </w:rPr>
        <w:t xml:space="preserve">không </w:t>
      </w:r>
      <w:r>
        <w:rPr>
          <w:i/>
        </w:rPr>
        <w:t xml:space="preserve">xô </w:t>
      </w:r>
      <w:r>
        <w:rPr>
          <w:i/>
        </w:rPr>
        <w:t xml:space="preserve">xát </w:t>
      </w:r>
      <w:r>
        <w:t xml:space="preserve">vì </w:t>
      </w:r>
      <w:r>
        <w:t xml:space="preserve">có </w:t>
      </w:r>
      <w:r>
        <w:rPr>
          <w:i/>
        </w:rPr>
        <w:t xml:space="preserve">người </w:t>
      </w:r>
      <w:r>
        <w:rPr>
          <w:i/>
        </w:rPr>
        <w:t xml:space="preserve">can. </w:t>
      </w:r>
      <w:r>
        <w:rPr>
          <w:i/>
        </w:rPr>
        <w:t xml:space="preserve">Can </w:t>
      </w:r>
      <w:r>
        <w:rPr>
          <w:i/>
        </w:rPr>
        <w:t xml:space="preserve">đám </w:t>
      </w:r>
      <w:r>
        <w:rPr>
          <w:i/>
        </w:rPr>
        <w:t xml:space="preserve">đánh </w:t>
      </w:r>
      <w:r>
        <w:rPr>
          <w:i/>
        </w:rPr>
        <w:t xml:space="preserve">nhau. </w:t>
      </w:r>
      <w:r>
        <w:t xml:space="preserve">_ </w:t>
      </w:r>
      <w:r>
        <w:br/>
      </w:r>
      <w:r>
        <w:rPr>
          <w:b/>
        </w:rPr>
        <w:t xml:space="preserve">can, </w:t>
      </w:r>
      <w:r>
        <w:rPr>
          <w:i/>
        </w:rPr>
        <w:t xml:space="preserve">động từ </w:t>
      </w:r>
      <w:r>
        <w:t xml:space="preserve">1, </w:t>
      </w:r>
      <w:r>
        <w:t xml:space="preserve">(dùng </w:t>
      </w:r>
      <w:r>
        <w:t xml:space="preserve">trước </w:t>
      </w:r>
      <w:r>
        <w:t xml:space="preserve">gì, </w:t>
      </w:r>
      <w:r>
        <w:t xml:space="preserve">chỉ </w:t>
      </w:r>
      <w:r>
        <w:t xml:space="preserve">trong </w:t>
      </w:r>
      <w:r>
        <w:t xml:space="preserve">câu </w:t>
      </w:r>
      <w:r>
        <w:t xml:space="preserve">nghi </w:t>
      </w:r>
      <w:r>
        <w:t xml:space="preserve">vấn </w:t>
      </w:r>
      <w:r>
        <w:t xml:space="preserve">hoặc </w:t>
      </w:r>
      <w:r>
        <w:t xml:space="preserve">phủ </w:t>
      </w:r>
      <w:r>
        <w:t xml:space="preserve">định).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trực </w:t>
      </w:r>
      <w:r>
        <w:t xml:space="preserve">tiếp </w:t>
      </w:r>
      <w:r>
        <w:t xml:space="preserve">làm </w:t>
      </w:r>
      <w:r>
        <w:t xml:space="preserve">ảnh </w:t>
      </w:r>
      <w:r>
        <w:t xml:space="preserve">hưởng </w:t>
      </w:r>
      <w:r>
        <w:t xml:space="preserve">đến, </w:t>
      </w:r>
      <w:r>
        <w:t xml:space="preserve">tác </w:t>
      </w:r>
      <w:r>
        <w:t xml:space="preserve">động </w:t>
      </w:r>
      <w:r>
        <w:t xml:space="preserve">đến, </w:t>
      </w:r>
      <w:r>
        <w:t xml:space="preserve">hoặc </w:t>
      </w:r>
      <w:r>
        <w:t xml:space="preserve">làm </w:t>
      </w:r>
      <w:r>
        <w:t xml:space="preserve">chịu </w:t>
      </w:r>
      <w:r>
        <w:t xml:space="preserve">ảnh </w:t>
      </w:r>
      <w:r>
        <w:t xml:space="preserve">hưởng, </w:t>
      </w:r>
      <w:r>
        <w:t xml:space="preserve">chịu </w:t>
      </w:r>
      <w:r>
        <w:t xml:space="preserve">tác </w:t>
      </w:r>
      <w:r>
        <w:t xml:space="preserve">động. </w:t>
      </w:r>
      <w:r>
        <w:rPr>
          <w:i/>
        </w:rPr>
        <w:t xml:space="preserve">Việc </w:t>
      </w:r>
      <w:r>
        <w:rPr>
          <w:i/>
        </w:rPr>
        <w:t xml:space="preserve">ấy </w:t>
      </w:r>
      <w:r>
        <w:rPr>
          <w:i/>
        </w:rPr>
        <w:t xml:space="preserve">chẳng </w:t>
      </w:r>
      <w:r>
        <w:rPr>
          <w:i/>
        </w:rPr>
        <w:t xml:space="preserve">can </w:t>
      </w:r>
      <w:r>
        <w:t xml:space="preserve">gì </w:t>
      </w:r>
      <w:r>
        <w:rPr>
          <w:i/>
        </w:rPr>
        <w:t xml:space="preserve">đến </w:t>
      </w:r>
      <w:r>
        <w:t xml:space="preserve">anh. </w:t>
      </w:r>
      <w:r>
        <w:t xml:space="preserve">Nhà </w:t>
      </w:r>
      <w:r>
        <w:t xml:space="preserve">cháy, </w:t>
      </w:r>
      <w:r>
        <w:rPr>
          <w:i/>
        </w:rPr>
        <w:t xml:space="preserve">nhưng </w:t>
      </w:r>
      <w:r>
        <w:rPr>
          <w:i/>
        </w:rPr>
        <w:t xml:space="preserve">người </w:t>
      </w:r>
      <w:r>
        <w:rPr>
          <w:i/>
        </w:rPr>
        <w:t xml:space="preserve">không </w:t>
      </w:r>
      <w:r>
        <w:rPr>
          <w:i/>
        </w:rPr>
        <w:t xml:space="preserve">can </w:t>
      </w:r>
      <w:r>
        <w:rPr>
          <w:i/>
        </w:rPr>
        <w:t xml:space="preserve">gì. </w:t>
      </w:r>
      <w:r>
        <w:t xml:space="preserve">Việc </w:t>
      </w:r>
      <w:r>
        <w:rPr>
          <w:i/>
        </w:rPr>
        <w:t xml:space="preserve">phải </w:t>
      </w:r>
      <w:r>
        <w:rPr>
          <w:i/>
        </w:rPr>
        <w:t xml:space="preserve">nói </w:t>
      </w:r>
      <w:r>
        <w:rPr>
          <w:i/>
        </w:rPr>
        <w:t xml:space="preserve">thì </w:t>
      </w:r>
      <w:r>
        <w:rPr>
          <w:i/>
        </w:rPr>
        <w:t xml:space="preserve">nói, </w:t>
      </w:r>
      <w:r>
        <w:rPr>
          <w:i/>
        </w:rPr>
        <w:t xml:space="preserve">can </w:t>
      </w:r>
      <w:r>
        <w:rPr>
          <w:i/>
        </w:rPr>
        <w:t xml:space="preserve">chỉ </w:t>
      </w:r>
      <w:r>
        <w:rPr>
          <w:i/>
        </w:rPr>
        <w:t xml:space="preserve">mà </w:t>
      </w:r>
      <w:r>
        <w:t xml:space="preserve">sợ? </w:t>
      </w:r>
      <w:r>
        <w:rPr>
          <w:b/>
        </w:rPr>
        <w:t xml:space="preserve">2 </w:t>
      </w:r>
      <w:r>
        <w:t xml:space="preserve">Phạm </w:t>
      </w:r>
      <w:r>
        <w:t xml:space="preserve">vào, </w:t>
      </w:r>
      <w:r>
        <w:t xml:space="preserve">mắc </w:t>
      </w:r>
      <w:r>
        <w:t xml:space="preserve">vào </w:t>
      </w:r>
      <w:r>
        <w:t xml:space="preserve">vụ </w:t>
      </w:r>
      <w:r>
        <w:t xml:space="preserve">phạm </w:t>
      </w:r>
      <w:r>
        <w:t xml:space="preserve">pháp </w:t>
      </w:r>
      <w:r>
        <w:t xml:space="preserve">và </w:t>
      </w:r>
      <w:r>
        <w:t xml:space="preserve">phải </w:t>
      </w:r>
      <w:r>
        <w:t xml:space="preserve">chịu </w:t>
      </w:r>
      <w:r>
        <w:t xml:space="preserve">hậu </w:t>
      </w:r>
      <w:r>
        <w:t xml:space="preserve">quả. </w:t>
      </w:r>
      <w:r>
        <w:rPr>
          <w:i/>
        </w:rPr>
        <w:t xml:space="preserve">Can </w:t>
      </w:r>
      <w:r>
        <w:rPr>
          <w:i/>
        </w:rPr>
        <w:t xml:space="preserve">tội </w:t>
      </w:r>
      <w:r>
        <w:rPr>
          <w:i/>
        </w:rPr>
        <w:t xml:space="preserve">lừa </w:t>
      </w:r>
      <w:r>
        <w:rPr>
          <w:i/>
        </w:rPr>
        <w:t xml:space="preserve">đáo. </w:t>
      </w:r>
      <w:r>
        <w:br/>
      </w:r>
      <w:r>
        <w:rPr>
          <w:b/>
        </w:rPr>
        <w:t xml:space="preserve">can </w:t>
      </w:r>
      <w:r>
        <w:rPr>
          <w:b/>
        </w:rPr>
        <w:t xml:space="preserve">án </w:t>
      </w:r>
      <w:r>
        <w:rPr>
          <w:i/>
        </w:rPr>
        <w:t xml:space="preserve">động từ </w:t>
      </w:r>
      <w:r>
        <w:t xml:space="preserve">Phạm </w:t>
      </w:r>
      <w:r>
        <w:t xml:space="preserve">tội </w:t>
      </w:r>
      <w:r>
        <w:t xml:space="preserve">và </w:t>
      </w:r>
      <w:r>
        <w:t xml:space="preserve">đã </w:t>
      </w:r>
      <w:r>
        <w:t xml:space="preserve">bị </w:t>
      </w:r>
      <w:r>
        <w:t xml:space="preserve">toà </w:t>
      </w:r>
      <w:r>
        <w:t xml:space="preserve">kết </w:t>
      </w:r>
      <w:r>
        <w:t xml:space="preserve">án. </w:t>
      </w:r>
      <w:r>
        <w:rPr>
          <w:i/>
        </w:rPr>
        <w:t xml:space="preserve">Nhiều </w:t>
      </w:r>
      <w:r>
        <w:rPr>
          <w:i/>
        </w:rPr>
        <w:t xml:space="preserve">Lân </w:t>
      </w:r>
      <w:r>
        <w:rPr>
          <w:i/>
        </w:rPr>
        <w:t xml:space="preserve">can </w:t>
      </w:r>
      <w:r>
        <w:rPr>
          <w:i/>
        </w:rPr>
        <w:t xml:space="preserve">án. </w:t>
      </w:r>
      <w:r>
        <w:br/>
      </w:r>
      <w:r>
        <w:rPr>
          <w:b/>
        </w:rPr>
        <w:t xml:space="preserve">can </w:t>
      </w:r>
      <w:r>
        <w:rPr>
          <w:b/>
        </w:rPr>
        <w:t xml:space="preserve">cớ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cơn </w:t>
      </w:r>
      <w:r>
        <w:rPr>
          <w:i/>
        </w:rPr>
        <w:t xml:space="preserve">cớ. </w:t>
      </w:r>
      <w:r>
        <w:br/>
      </w:r>
      <w:r>
        <w:rPr>
          <w:b/>
        </w:rPr>
        <w:t xml:space="preserve">can </w:t>
      </w:r>
      <w:r>
        <w:rPr>
          <w:b/>
        </w:rPr>
        <w:t xml:space="preserve">cứu </w:t>
      </w:r>
      <w:r>
        <w:rPr>
          <w:i/>
        </w:rPr>
        <w:t xml:space="preserve">tính từ </w:t>
      </w:r>
      <w:r>
        <w:t xml:space="preserve">(cũ). </w:t>
      </w:r>
      <w:r>
        <w:t xml:space="preserve">(Người) </w:t>
      </w:r>
      <w:r>
        <w:t xml:space="preserve">tình </w:t>
      </w:r>
      <w:r>
        <w:t xml:space="preserve">nghi </w:t>
      </w:r>
      <w:r>
        <w:t xml:space="preserve">phạm </w:t>
      </w:r>
      <w:r>
        <w:t xml:space="preserve">tội </w:t>
      </w:r>
      <w:r>
        <w:t xml:space="preserve">và </w:t>
      </w:r>
      <w:r>
        <w:t xml:space="preserve">đang </w:t>
      </w:r>
      <w:r>
        <w:t xml:space="preserve">bị </w:t>
      </w:r>
      <w:r>
        <w:t xml:space="preserve">xét </w:t>
      </w:r>
      <w:r>
        <w:t xml:space="preserve">hỏi. </w:t>
      </w:r>
      <w:r>
        <w:br/>
      </w:r>
      <w:r>
        <w:rPr>
          <w:b/>
        </w:rPr>
        <w:t xml:space="preserve">can </w:t>
      </w:r>
      <w:r>
        <w:rPr>
          <w:b/>
        </w:rPr>
        <w:t xml:space="preserve">dự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Dự </w:t>
      </w:r>
      <w:r>
        <w:t xml:space="preserve">vào </w:t>
      </w:r>
      <w:r>
        <w:t xml:space="preserve">việc </w:t>
      </w:r>
      <w:r>
        <w:t xml:space="preserve">không </w:t>
      </w:r>
      <w:r>
        <w:t xml:space="preserve">tốt </w:t>
      </w:r>
      <w:r>
        <w:t xml:space="preserve">và </w:t>
      </w:r>
      <w:r>
        <w:t xml:space="preserve">chịu </w:t>
      </w:r>
      <w:r>
        <w:t xml:space="preserve">một </w:t>
      </w:r>
      <w:r>
        <w:t xml:space="preserve">phần </w:t>
      </w:r>
      <w:r>
        <w:t xml:space="preserve">trách </w:t>
      </w:r>
      <w:r>
        <w:t xml:space="preserve">nhiệm. </w:t>
      </w:r>
      <w:r>
        <w:rPr>
          <w:i/>
        </w:rPr>
        <w:t xml:space="preserve">Can </w:t>
      </w:r>
      <w:r>
        <w:rPr>
          <w:i/>
        </w:rPr>
        <w:t xml:space="preserve">dự </w:t>
      </w:r>
      <w:r>
        <w:rPr>
          <w:i/>
        </w:rPr>
        <w:t xml:space="preserve">uào </w:t>
      </w:r>
      <w:r>
        <w:rPr>
          <w:i/>
        </w:rPr>
        <w:t xml:space="preserve">uụ </w:t>
      </w:r>
      <w:r>
        <w:rPr>
          <w:i/>
        </w:rPr>
        <w:t xml:space="preserve">cướp. </w:t>
      </w:r>
      <w:r>
        <w:rPr>
          <w:b/>
        </w:rPr>
        <w:t xml:space="preserve">2 </w:t>
      </w:r>
      <w:r>
        <w:t xml:space="preserve">(kng.; </w:t>
      </w:r>
      <w:r>
        <w:t xml:space="preserve">id.; </w:t>
      </w:r>
      <w:r>
        <w:t xml:space="preserve">dùng </w:t>
      </w:r>
      <w:r>
        <w:t xml:space="preserve">trước </w:t>
      </w:r>
      <w:r>
        <w:t xml:space="preserve">gì </w:t>
      </w:r>
      <w:r>
        <w:t xml:space="preserve">trong </w:t>
      </w:r>
      <w:r>
        <w:t xml:space="preserve">câu </w:t>
      </w:r>
      <w:r>
        <w:t xml:space="preserve">nghỉ </w:t>
      </w:r>
      <w:r>
        <w:t xml:space="preserve">vấn </w:t>
      </w:r>
      <w:r>
        <w:t xml:space="preserve">hoặc </w:t>
      </w:r>
      <w:r>
        <w:t xml:space="preserve">phủ </w:t>
      </w:r>
      <w:r>
        <w:t xml:space="preserve">định). </w:t>
      </w:r>
      <w:r>
        <w:t xml:space="preserve">(Sự </w:t>
      </w:r>
      <w:r>
        <w:t xml:space="preserve">việc)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trực </w:t>
      </w:r>
      <w:r>
        <w:t xml:space="preserve">tiếp, </w:t>
      </w:r>
      <w:r>
        <w:t xml:space="preserve">làm </w:t>
      </w:r>
      <w:r>
        <w:t xml:space="preserve">ảnh </w:t>
      </w:r>
      <w:r>
        <w:t xml:space="preserve">hưởng </w:t>
      </w:r>
      <w:r>
        <w:t xml:space="preserve">đến; </w:t>
      </w:r>
      <w:r>
        <w:t xml:space="preserve">can </w:t>
      </w:r>
      <w:r>
        <w:t xml:space="preserve">hệ. </w:t>
      </w:r>
      <w:r>
        <w:t xml:space="preserve">Việc </w:t>
      </w:r>
      <w:r>
        <w:t xml:space="preserve">của </w:t>
      </w:r>
      <w:r>
        <w:t xml:space="preserve">nó, </w:t>
      </w:r>
      <w:r>
        <w:t xml:space="preserve">can </w:t>
      </w:r>
      <w:r>
        <w:rPr>
          <w:i/>
        </w:rPr>
        <w:t xml:space="preserve">dự </w:t>
      </w:r>
      <w:r>
        <w:rPr>
          <w:i/>
        </w:rPr>
        <w:t xml:space="preserve">gì </w:t>
      </w:r>
      <w:r>
        <w:t xml:space="preserve">đến </w:t>
      </w:r>
      <w:r>
        <w:t xml:space="preserve">anh </w:t>
      </w:r>
      <w:r>
        <w:rPr>
          <w:i/>
        </w:rPr>
        <w:t xml:space="preserve">ta? </w:t>
      </w:r>
      <w:r>
        <w:t xml:space="preserve">can </w:t>
      </w:r>
      <w:r>
        <w:t xml:space="preserve">đảm </w:t>
      </w:r>
      <w:r>
        <w:t xml:space="preserve">tính từ </w:t>
      </w:r>
      <w:r>
        <w:t xml:space="preserve">Có </w:t>
      </w:r>
      <w:r>
        <w:t xml:space="preserve">sức </w:t>
      </w:r>
      <w:r>
        <w:t xml:space="preserve">mạnh </w:t>
      </w:r>
      <w:r>
        <w:t xml:space="preserve">tỉnh </w:t>
      </w:r>
      <w:r>
        <w:t xml:space="preserve">thần </w:t>
      </w:r>
      <w:r>
        <w:t xml:space="preserve">để </w:t>
      </w:r>
      <w:r>
        <w:t xml:space="preserve">không </w:t>
      </w:r>
      <w:r>
        <w:t xml:space="preserve">sợ </w:t>
      </w:r>
      <w:r>
        <w:t xml:space="preserve">nguy </w:t>
      </w:r>
      <w:r>
        <w:t xml:space="preserve">hiểm, </w:t>
      </w:r>
      <w:r>
        <w:t xml:space="preserve">đau </w:t>
      </w:r>
      <w:r>
        <w:t xml:space="preserve">khổ.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rPr>
          <w:i/>
        </w:rPr>
        <w:t xml:space="preserve">can </w:t>
      </w:r>
      <w:r>
        <w:rPr>
          <w:i/>
        </w:rPr>
        <w:t xml:space="preserve">đảm, </w:t>
      </w:r>
      <w:r>
        <w:rPr>
          <w:i/>
        </w:rPr>
        <w:t xml:space="preserve">dám </w:t>
      </w:r>
      <w:r>
        <w:t xml:space="preserve">đi </w:t>
      </w:r>
      <w:r>
        <w:rPr>
          <w:i/>
        </w:rPr>
        <w:t xml:space="preserve">đêm </w:t>
      </w:r>
      <w:r>
        <w:rPr>
          <w:i/>
        </w:rPr>
        <w:t xml:space="preserve">một </w:t>
      </w:r>
      <w:r>
        <w:t xml:space="preserve">mình. </w:t>
      </w:r>
      <w:r>
        <w:t xml:space="preserve">Can </w:t>
      </w:r>
      <w:r>
        <w:rPr>
          <w:i/>
        </w:rPr>
        <w:t xml:space="preserve">đảm </w:t>
      </w:r>
      <w:r>
        <w:t xml:space="preserve">chịu </w:t>
      </w:r>
      <w:r>
        <w:rPr>
          <w:i/>
        </w:rPr>
        <w:t xml:space="preserve">đựng </w:t>
      </w:r>
      <w:r>
        <w:t xml:space="preserve">nỗi </w:t>
      </w:r>
      <w:r>
        <w:t xml:space="preserve">đau </w:t>
      </w:r>
      <w:r>
        <w:t xml:space="preserve">thương. </w:t>
      </w:r>
      <w:r>
        <w:br/>
      </w:r>
      <w:r>
        <w:rPr>
          <w:b/>
        </w:rPr>
        <w:t xml:space="preserve">"can-đê-la" </w:t>
      </w:r>
      <w:r>
        <w:rPr>
          <w:i/>
        </w:rPr>
        <w:t xml:space="preserve">xem </w:t>
      </w:r>
      <w:r>
        <w:t xml:space="preserve">candela. </w:t>
      </w:r>
      <w:r>
        <w:br/>
      </w:r>
      <w:r>
        <w:rPr>
          <w:b/>
        </w:rPr>
        <w:t xml:space="preserve">can </w:t>
      </w:r>
      <w:r>
        <w:rPr>
          <w:b/>
        </w:rPr>
        <w:t xml:space="preserve">gián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Khuyên </w:t>
      </w:r>
      <w:r>
        <w:t xml:space="preserve">can </w:t>
      </w:r>
      <w:r>
        <w:t xml:space="preserve">vua </w:t>
      </w:r>
      <w:r>
        <w:rPr>
          <w:i/>
        </w:rPr>
        <w:t xml:space="preserve">hoặc, </w:t>
      </w:r>
      <w:r>
        <w:t xml:space="preserve">người </w:t>
      </w:r>
      <w:r>
        <w:t xml:space="preserve">trên. </w:t>
      </w:r>
      <w:r>
        <w:t xml:space="preserve">Dâng </w:t>
      </w:r>
      <w:r>
        <w:t xml:space="preserve">sớ </w:t>
      </w:r>
      <w:r>
        <w:rPr>
          <w:i/>
        </w:rPr>
        <w:t xml:space="preserve">can </w:t>
      </w:r>
      <w:r>
        <w:t xml:space="preserve">gián. </w:t>
      </w:r>
      <w:r>
        <w:t xml:space="preserve">| </w:t>
      </w:r>
      <w:r>
        <w:br/>
      </w:r>
      <w:r>
        <w:rPr>
          <w:b/>
        </w:rPr>
        <w:t xml:space="preserve">can </w:t>
      </w:r>
      <w:r>
        <w:rPr>
          <w:b/>
        </w:rPr>
        <w:t xml:space="preserve">hệ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(Sự </w:t>
      </w:r>
      <w:r>
        <w:t xml:space="preserve">việc)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trực </w:t>
      </w:r>
      <w:r>
        <w:t xml:space="preserve">tiếp, </w:t>
      </w:r>
      <w:r>
        <w:t xml:space="preserve">làm </w:t>
      </w:r>
      <w:r>
        <w:t xml:space="preserve">ảnh </w:t>
      </w:r>
      <w:r>
        <w:t xml:space="preserve">hưởng </w:t>
      </w:r>
      <w:r>
        <w:t xml:space="preserve">đến. </w:t>
      </w:r>
      <w:r>
        <w:t xml:space="preserve">Vấn </w:t>
      </w:r>
      <w:r>
        <w:t xml:space="preserve">đề </w:t>
      </w:r>
      <w:r>
        <w:rPr>
          <w:i/>
        </w:rPr>
        <w:t xml:space="preserve">can </w:t>
      </w:r>
      <w:r>
        <w:rPr>
          <w:i/>
        </w:rPr>
        <w:t xml:space="preserve">hệ </w:t>
      </w:r>
      <w:r>
        <w:t xml:space="preserve">đến </w:t>
      </w:r>
      <w:r>
        <w:rPr>
          <w:i/>
        </w:rPr>
        <w:t xml:space="preserve">nhiều </w:t>
      </w:r>
      <w:r>
        <w:rPr>
          <w:i/>
        </w:rPr>
        <w:t xml:space="preserve">người. </w:t>
      </w:r>
      <w:r>
        <w:t xml:space="preserve">II. </w:t>
      </w:r>
      <w:r>
        <w:t xml:space="preserve">tính từ </w:t>
      </w:r>
      <w:r>
        <w:t xml:space="preserve">(cũ). </w:t>
      </w:r>
      <w:r>
        <w:t xml:space="preserve">Hệ </w:t>
      </w:r>
      <w:r>
        <w:t xml:space="preserve">trọng. </w:t>
      </w:r>
      <w:r>
        <w:rPr>
          <w:i/>
        </w:rPr>
        <w:t xml:space="preserve">Việc </w:t>
      </w:r>
      <w:r>
        <w:t xml:space="preserve">can </w:t>
      </w:r>
      <w:r>
        <w:t xml:space="preserve">hệ </w:t>
      </w:r>
      <w:r>
        <w:t xml:space="preserve">thế </w:t>
      </w:r>
      <w:r>
        <w:t xml:space="preserve">mà </w:t>
      </w:r>
      <w:r>
        <w:t xml:space="preserve">không </w:t>
      </w:r>
      <w:r>
        <w:rPr>
          <w:i/>
        </w:rPr>
        <w:t xml:space="preserve">biết. </w:t>
      </w:r>
      <w:r>
        <w:br/>
      </w:r>
      <w:r>
        <w:rPr>
          <w:b/>
        </w:rPr>
        <w:t xml:space="preserve">"can-ke"x. </w:t>
      </w:r>
      <w:r>
        <w:rPr>
          <w:b/>
        </w:rPr>
        <w:t xml:space="preserve">can,„. </w:t>
      </w:r>
      <w:r>
        <w:br/>
      </w:r>
      <w:r>
        <w:rPr>
          <w:b/>
        </w:rPr>
        <w:t xml:space="preserve">can </w:t>
      </w:r>
      <w:r>
        <w:rPr>
          <w:b/>
        </w:rPr>
        <w:t xml:space="preserve">ngăn </w:t>
      </w:r>
      <w:r>
        <w:rPr>
          <w:i/>
        </w:rPr>
        <w:t xml:space="preserve">động từ </w:t>
      </w:r>
      <w:r>
        <w:t xml:space="preserve">Can </w:t>
      </w:r>
      <w:r>
        <w:t xml:space="preserve">không </w:t>
      </w:r>
      <w:r>
        <w:t xml:space="preserve">cho </w:t>
      </w:r>
      <w:r>
        <w:t xml:space="preserve">làm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Nó </w:t>
      </w:r>
      <w:r>
        <w:t xml:space="preserve">đã </w:t>
      </w:r>
      <w:r>
        <w:t xml:space="preserve">định </w:t>
      </w:r>
      <w:r>
        <w:rPr>
          <w:i/>
        </w:rPr>
        <w:t xml:space="preserve">làm </w:t>
      </w:r>
      <w:r>
        <w:rPr>
          <w:i/>
        </w:rPr>
        <w:t xml:space="preserve">thì </w:t>
      </w:r>
      <w:r>
        <w:t xml:space="preserve">không </w:t>
      </w:r>
      <w:r>
        <w:t xml:space="preserve">ai </w:t>
      </w:r>
      <w:r>
        <w:rPr>
          <w:i/>
        </w:rPr>
        <w:t xml:space="preserve">can </w:t>
      </w:r>
      <w:r>
        <w:t xml:space="preserve">ngăn </w:t>
      </w:r>
      <w:r>
        <w:t xml:space="preserve">nối. </w:t>
      </w:r>
      <w:r>
        <w:br/>
      </w:r>
      <w:r>
        <w:rPr>
          <w:b/>
        </w:rPr>
        <w:t xml:space="preserve">can </w:t>
      </w:r>
      <w:r>
        <w:rPr>
          <w:b/>
        </w:rPr>
        <w:t xml:space="preserve">phạm </w:t>
      </w:r>
      <w:r>
        <w:rPr>
          <w:b/>
        </w:rPr>
        <w:t xml:space="preserve">| </w:t>
      </w:r>
      <w:r>
        <w:rPr>
          <w:b/>
        </w:rPr>
        <w:t xml:space="preserve">đgợ. </w:t>
      </w:r>
      <w:r>
        <w:t xml:space="preserve">Phạm </w:t>
      </w:r>
      <w:r>
        <w:t xml:space="preserve">vào </w:t>
      </w:r>
      <w:r>
        <w:t xml:space="preserve">tội </w:t>
      </w:r>
      <w:r>
        <w:t xml:space="preserve">mà </w:t>
      </w:r>
      <w:r>
        <w:t xml:space="preserve">pháp </w:t>
      </w:r>
      <w:r>
        <w:t xml:space="preserve">luật </w:t>
      </w:r>
      <w:r>
        <w:t xml:space="preserve">nhà </w:t>
      </w:r>
      <w:r>
        <w:t xml:space="preserve">nước </w:t>
      </w:r>
      <w:r>
        <w:t xml:space="preserve">đã </w:t>
      </w:r>
      <w:r>
        <w:t xml:space="preserve">quy </w:t>
      </w:r>
      <w:r>
        <w:t xml:space="preserve">định. </w:t>
      </w:r>
      <w:r>
        <w:t xml:space="preserve">II </w:t>
      </w:r>
      <w:r>
        <w:t xml:space="preserve">d.x. </w:t>
      </w:r>
      <w:r>
        <w:t xml:space="preserve">bị </w:t>
      </w:r>
      <w:r>
        <w:rPr>
          <w:i/>
        </w:rPr>
        <w:t xml:space="preserve">can. </w:t>
      </w:r>
      <w:r>
        <w:br/>
      </w:r>
      <w:r>
        <w:rPr>
          <w:b/>
        </w:rPr>
        <w:t xml:space="preserve">can </w:t>
      </w:r>
      <w:r>
        <w:rPr>
          <w:b/>
        </w:rPr>
        <w:t xml:space="preserve">qua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Mộc </w:t>
      </w:r>
      <w:r>
        <w:t xml:space="preserve">và </w:t>
      </w:r>
      <w:r>
        <w:t xml:space="preserve">giáo; </w:t>
      </w:r>
      <w:r>
        <w:t xml:space="preserve">chỉ </w:t>
      </w:r>
      <w:r>
        <w:t xml:space="preserve">chiến </w:t>
      </w:r>
      <w:r>
        <w:t xml:space="preserve">tranh, </w:t>
      </w:r>
      <w:r>
        <w:t xml:space="preserve">về </w:t>
      </w:r>
      <w:r>
        <w:t xml:space="preserve">mặt </w:t>
      </w:r>
      <w:r>
        <w:t xml:space="preserve">giết </w:t>
      </w:r>
      <w:r>
        <w:t xml:space="preserve">chóc, </w:t>
      </w:r>
      <w:r>
        <w:t xml:space="preserve">loạn </w:t>
      </w:r>
      <w:r>
        <w:t xml:space="preserve">lạc. </w:t>
      </w:r>
      <w:r>
        <w:br/>
      </w:r>
      <w:r>
        <w:rPr>
          <w:b/>
        </w:rPr>
        <w:t xml:space="preserve">can </w:t>
      </w:r>
      <w:r>
        <w:rPr>
          <w:b/>
        </w:rPr>
        <w:t xml:space="preserve">thiệp </w:t>
      </w:r>
      <w:r>
        <w:rPr>
          <w:i/>
        </w:rPr>
        <w:t xml:space="preserve">động từ </w:t>
      </w:r>
      <w:r>
        <w:t xml:space="preserve">Dự </w:t>
      </w:r>
      <w:r>
        <w:t xml:space="preserve">vào </w:t>
      </w:r>
      <w:r>
        <w:t xml:space="preserve">việc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nhằm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theo </w:t>
      </w:r>
      <w:r>
        <w:t xml:space="preserve">mục </w:t>
      </w:r>
      <w:r>
        <w:t xml:space="preserve">đích </w:t>
      </w:r>
      <w:r>
        <w:t xml:space="preserve">nào </w:t>
      </w:r>
      <w:r>
        <w:t xml:space="preserve">đó. </w:t>
      </w:r>
      <w:r>
        <w:rPr>
          <w:i/>
        </w:rPr>
        <w:t xml:space="preserve">Thấy </w:t>
      </w:r>
      <w:r>
        <w:rPr>
          <w:i/>
        </w:rPr>
        <w:t xml:space="preserve">chuyện </w:t>
      </w:r>
      <w:r>
        <w:rPr>
          <w:i/>
        </w:rPr>
        <w:t xml:space="preserve">bất </w:t>
      </w:r>
      <w:r>
        <w:t xml:space="preserve">bình </w:t>
      </w:r>
      <w:r>
        <w:t xml:space="preserve">thì </w:t>
      </w:r>
      <w:r>
        <w:rPr>
          <w:i/>
        </w:rPr>
        <w:t xml:space="preserve">can </w:t>
      </w:r>
      <w:r>
        <w:rPr>
          <w:i/>
        </w:rPr>
        <w:t xml:space="preserve">thiệp. </w:t>
      </w:r>
      <w:r>
        <w:rPr>
          <w:i/>
        </w:rPr>
        <w:t xml:space="preserve">Can </w:t>
      </w:r>
      <w:r>
        <w:t xml:space="preserve">thiệp </w:t>
      </w:r>
      <w:r>
        <w:t xml:space="preserve">uào </w:t>
      </w:r>
      <w:r>
        <w:t xml:space="preserve">nội </w:t>
      </w:r>
      <w:r>
        <w:t xml:space="preserve">bộ </w:t>
      </w:r>
      <w:r>
        <w:rPr>
          <w:i/>
        </w:rPr>
        <w:t xml:space="preserve">của </w:t>
      </w:r>
      <w:r>
        <w:rPr>
          <w:i/>
        </w:rPr>
        <w:t xml:space="preserve">nước </w:t>
      </w:r>
      <w:r>
        <w:rPr>
          <w:i/>
        </w:rPr>
        <w:t xml:space="preserve">khác. </w:t>
      </w:r>
      <w:r>
        <w:rPr>
          <w:i/>
        </w:rPr>
        <w:t xml:space="preserve">Can </w:t>
      </w:r>
      <w:r>
        <w:t xml:space="preserve">thiệp </w:t>
      </w:r>
      <w:r>
        <w:t xml:space="preserve">uũ </w:t>
      </w:r>
      <w:r>
        <w:rPr>
          <w:i/>
        </w:rPr>
        <w:t xml:space="preserve">trang </w:t>
      </w:r>
      <w:r>
        <w:t xml:space="preserve">(can </w:t>
      </w:r>
      <w:r>
        <w:t xml:space="preserve">thiệp </w:t>
      </w:r>
      <w:r>
        <w:t xml:space="preserve">bằng </w:t>
      </w:r>
      <w:r>
        <w:t xml:space="preserve">hành </w:t>
      </w:r>
      <w:r>
        <w:t xml:space="preserve">động </w:t>
      </w:r>
      <w:r>
        <w:t xml:space="preserve">vũ </w:t>
      </w:r>
      <w:r>
        <w:t xml:space="preserve">trang </w:t>
      </w:r>
      <w:r>
        <w:t xml:space="preserve">vào </w:t>
      </w:r>
      <w:r>
        <w:t xml:space="preserve">nước </w:t>
      </w:r>
      <w:r>
        <w:t xml:space="preserve">khác). </w:t>
      </w:r>
      <w:r>
        <w:br/>
      </w:r>
      <w:r>
        <w:rPr>
          <w:b/>
        </w:rPr>
        <w:t xml:space="preserve">can </w:t>
      </w:r>
      <w:r>
        <w:rPr>
          <w:b/>
        </w:rPr>
        <w:t xml:space="preserve">tràng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can </w:t>
      </w:r>
      <w:r>
        <w:rPr>
          <w:i/>
        </w:rPr>
        <w:t xml:space="preserve">trường. </w:t>
      </w:r>
      <w:r>
        <w:br/>
      </w:r>
      <w:r>
        <w:rPr>
          <w:b/>
        </w:rPr>
        <w:t xml:space="preserve">can </w:t>
      </w:r>
      <w:r>
        <w:rPr>
          <w:b/>
        </w:rPr>
        <w:t xml:space="preserve">trường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(vch.; </w:t>
      </w:r>
      <w:r>
        <w:t xml:space="preserve">ít dùng). </w:t>
      </w:r>
      <w:r>
        <w:t xml:space="preserve">Gan </w:t>
      </w:r>
      <w:r>
        <w:t xml:space="preserve">và </w:t>
      </w:r>
      <w:r>
        <w:t xml:space="preserve">ruột; </w:t>
      </w:r>
      <w:r>
        <w:t xml:space="preserve">chỉ </w:t>
      </w:r>
      <w:r>
        <w:t xml:space="preserve">nỗi </w:t>
      </w:r>
      <w:r>
        <w:t xml:space="preserve">lòng, </w:t>
      </w:r>
      <w:r>
        <w:t xml:space="preserve">tâm </w:t>
      </w:r>
      <w:r>
        <w:t xml:space="preserve">tình. </w:t>
      </w:r>
      <w:r>
        <w:t xml:space="preserve">Thổ </w:t>
      </w:r>
      <w:r>
        <w:rPr>
          <w:i/>
        </w:rPr>
        <w:t xml:space="preserve">lộ </w:t>
      </w:r>
      <w:r>
        <w:t xml:space="preserve">can </w:t>
      </w:r>
      <w:r>
        <w:t xml:space="preserve">trường. </w:t>
      </w:r>
      <w:r>
        <w:t xml:space="preserve">II </w:t>
      </w:r>
      <w:r>
        <w:t xml:space="preserve">tính từ </w:t>
      </w:r>
      <w:r>
        <w:t xml:space="preserve">(vch.; </w:t>
      </w:r>
      <w:r>
        <w:t xml:space="preserve">ít dùng). </w:t>
      </w:r>
      <w:r>
        <w:t xml:space="preserve">Gan </w:t>
      </w:r>
      <w:r>
        <w:t xml:space="preserve">góc, </w:t>
      </w:r>
      <w:r>
        <w:t xml:space="preserve">không </w:t>
      </w:r>
      <w:r>
        <w:t xml:space="preserve">sợ </w:t>
      </w:r>
      <w:r>
        <w:t xml:space="preserve">nguy </w:t>
      </w:r>
      <w:r>
        <w:t xml:space="preserve">hiểm. </w:t>
      </w:r>
      <w:r>
        <w:t xml:space="preserve">Chí </w:t>
      </w:r>
      <w:r>
        <w:t xml:space="preserve">can </w:t>
      </w:r>
      <w:r>
        <w:rPr>
          <w:i/>
        </w:rPr>
        <w:t xml:space="preserve">trường. </w:t>
      </w:r>
      <w:r>
        <w:t xml:space="preserve">Những </w:t>
      </w:r>
      <w:r>
        <w:t xml:space="preserve">chiến </w:t>
      </w:r>
      <w:r>
        <w:rPr>
          <w:i/>
        </w:rPr>
        <w:t xml:space="preserve">sĩ </w:t>
      </w:r>
      <w:r>
        <w:rPr>
          <w:i/>
        </w:rPr>
        <w:t xml:space="preserve">can </w:t>
      </w:r>
      <w:r>
        <w:rPr>
          <w:i/>
        </w:rPr>
        <w:t xml:space="preserve">trường. </w:t>
      </w:r>
      <w:r>
        <w:br/>
      </w:r>
      <w:r>
        <w:rPr>
          <w:b/>
        </w:rPr>
        <w:t xml:space="preserve">"can-xi" </w:t>
      </w:r>
      <w:r>
        <w:rPr>
          <w:i/>
        </w:rPr>
        <w:t xml:space="preserve">xem </w:t>
      </w:r>
      <w:r>
        <w:rPr>
          <w:i/>
        </w:rPr>
        <w:t xml:space="preserve">calcium. </w:t>
      </w:r>
      <w:r>
        <w:br/>
      </w:r>
      <w:r>
        <w:rPr>
          <w:b/>
        </w:rPr>
        <w:t xml:space="preserve">càn, </w:t>
      </w:r>
      <w:r>
        <w:rPr>
          <w:i/>
        </w:rPr>
        <w:t xml:space="preserve">danh từ </w:t>
      </w:r>
      <w:r>
        <w:t xml:space="preserve">Tên </w:t>
      </w:r>
      <w:r>
        <w:t xml:space="preserve">quẻ </w:t>
      </w:r>
      <w:r>
        <w:t xml:space="preserve">đầu </w:t>
      </w:r>
      <w:r>
        <w:t xml:space="preserve">trong </w:t>
      </w:r>
      <w:r>
        <w:t xml:space="preserve">bát </w:t>
      </w:r>
      <w:r>
        <w:t xml:space="preserve">quái. </w:t>
      </w:r>
      <w:r>
        <w:br/>
      </w:r>
      <w:r>
        <w:rPr>
          <w:b/>
        </w:rPr>
        <w:t xml:space="preserve">càn,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Vượt </w:t>
      </w:r>
      <w:r>
        <w:t xml:space="preserve">thẳng </w:t>
      </w:r>
      <w:r>
        <w:t xml:space="preserve">qua </w:t>
      </w:r>
      <w:r>
        <w:t xml:space="preserve">bất </w:t>
      </w:r>
      <w:r>
        <w:t xml:space="preserve">chấp </w:t>
      </w:r>
      <w:r>
        <w:t xml:space="preserve">mọi </w:t>
      </w:r>
      <w:r>
        <w:t xml:space="preserve">trở </w:t>
      </w:r>
      <w:r>
        <w:t xml:space="preserve">ngại </w:t>
      </w:r>
      <w:r>
        <w:t xml:space="preserve">gặp </w:t>
      </w:r>
      <w:r>
        <w:t xml:space="preserve">phải. </w:t>
      </w:r>
      <w:r>
        <w:t xml:space="preserve">Càn </w:t>
      </w:r>
      <w:r>
        <w:rPr>
          <w:i/>
        </w:rPr>
        <w:t xml:space="preserve">qua </w:t>
      </w:r>
      <w:r>
        <w:rPr>
          <w:i/>
        </w:rPr>
        <w:t xml:space="preserve">bãi </w:t>
      </w:r>
      <w:r>
        <w:t xml:space="preserve">mìn </w:t>
      </w:r>
      <w:r>
        <w:rPr>
          <w:i/>
        </w:rPr>
        <w:t xml:space="preserve">để </w:t>
      </w:r>
      <w:r>
        <w:rPr>
          <w:i/>
        </w:rPr>
        <w:t xml:space="preserve">mở </w:t>
      </w:r>
      <w:r>
        <w:rPr>
          <w:i/>
        </w:rPr>
        <w:t xml:space="preserve">đường. </w:t>
      </w:r>
      <w:r>
        <w:t xml:space="preserve">Càn </w:t>
      </w:r>
      <w:r>
        <w:t xml:space="preserve">rừng. </w:t>
      </w:r>
      <w:r>
        <w:rPr>
          <w:b/>
        </w:rPr>
        <w:t xml:space="preserve">2 </w:t>
      </w:r>
      <w:r>
        <w:t xml:space="preserve">Hành </w:t>
      </w:r>
      <w:r>
        <w:t xml:space="preserve">quân </w:t>
      </w:r>
      <w:r>
        <w:t xml:space="preserve">ào </w:t>
      </w:r>
      <w:r>
        <w:t xml:space="preserve">ạt </w:t>
      </w:r>
      <w:r>
        <w:t xml:space="preserve">vào </w:t>
      </w:r>
      <w:r>
        <w:t xml:space="preserve">một </w:t>
      </w:r>
      <w:r>
        <w:t xml:space="preserve">vùng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dùng </w:t>
      </w:r>
      <w:r>
        <w:t xml:space="preserve">bạo </w:t>
      </w:r>
      <w:r>
        <w:t xml:space="preserve">lực </w:t>
      </w:r>
      <w:r>
        <w:t xml:space="preserve">tiêu </w:t>
      </w:r>
      <w:r>
        <w:t xml:space="preserve">diệt </w:t>
      </w:r>
      <w:r>
        <w:t xml:space="preserve">cơ </w:t>
      </w:r>
      <w:r>
        <w:t xml:space="preserve">sở </w:t>
      </w:r>
      <w:r>
        <w:t xml:space="preserve">của </w:t>
      </w:r>
      <w:r>
        <w:t xml:space="preserve">các </w:t>
      </w:r>
      <w:r>
        <w:t xml:space="preserve">lực </w:t>
      </w:r>
      <w:r>
        <w:rPr>
          <w:i/>
        </w:rPr>
        <w:t xml:space="preserve">lượng </w:t>
      </w:r>
      <w:r>
        <w:t xml:space="preserve">chống </w:t>
      </w:r>
      <w:r>
        <w:t xml:space="preserve">lại. </w:t>
      </w:r>
      <w:r>
        <w:rPr>
          <w:i/>
        </w:rPr>
        <w:t xml:space="preserve">Đem </w:t>
      </w:r>
      <w:r>
        <w:rPr>
          <w:i/>
        </w:rPr>
        <w:t xml:space="preserve">quân </w:t>
      </w:r>
      <w:r>
        <w:t xml:space="preserve">đi </w:t>
      </w:r>
      <w:r>
        <w:t xml:space="preserve">càn. </w:t>
      </w:r>
      <w:r>
        <w:t xml:space="preserve">Chống </w:t>
      </w:r>
      <w:r>
        <w:t xml:space="preserve">càn. </w:t>
      </w:r>
      <w:r>
        <w:t xml:space="preserve">II </w:t>
      </w:r>
      <w: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(Hành </w:t>
      </w:r>
      <w:r>
        <w:t xml:space="preserve">động)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phải </w:t>
      </w:r>
      <w:r>
        <w:t xml:space="preserve">hay </w:t>
      </w:r>
      <w:r>
        <w:t xml:space="preserve">trái, </w:t>
      </w:r>
      <w:r>
        <w:t xml:space="preserve">nên </w:t>
      </w:r>
      <w:r>
        <w:t xml:space="preserve">hay </w:t>
      </w:r>
      <w:r>
        <w:t xml:space="preserve">không </w:t>
      </w:r>
      <w:r>
        <w:t xml:space="preserve">nên. </w:t>
      </w:r>
      <w:r>
        <w:rPr>
          <w:i/>
        </w:rPr>
        <w:t xml:space="preserve">Cây </w:t>
      </w:r>
      <w:r>
        <w:rPr>
          <w:i/>
        </w:rPr>
        <w:t xml:space="preserve">thế </w:t>
      </w:r>
      <w:r>
        <w:rPr>
          <w:i/>
        </w:rPr>
        <w:t xml:space="preserve">làm </w:t>
      </w:r>
      <w:r>
        <w:rPr>
          <w:i/>
        </w:rPr>
        <w:t xml:space="preserve">cần. </w:t>
      </w:r>
      <w:r>
        <w:t xml:space="preserve">Chó </w:t>
      </w:r>
      <w:r>
        <w:t xml:space="preserve">dại </w:t>
      </w:r>
      <w:r>
        <w:rPr>
          <w:i/>
        </w:rPr>
        <w:t xml:space="preserve">cắn </w:t>
      </w:r>
      <w:r>
        <w:rPr>
          <w:i/>
        </w:rPr>
        <w:t xml:space="preserve">cần.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