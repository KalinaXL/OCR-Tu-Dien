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lập </w:t>
      </w:r>
      <w:r>
        <w:rPr>
          <w:b/>
        </w:rPr>
        <w:t xml:space="preserve">luận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Sắp </w:t>
      </w:r>
      <w:r>
        <w:t xml:space="preserve">xếp </w:t>
      </w:r>
      <w:r>
        <w:t xml:space="preserve">lí </w:t>
      </w:r>
      <w:r>
        <w:t xml:space="preserve">lẽ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hệ </w:t>
      </w:r>
      <w:r>
        <w:rPr>
          <w:i/>
        </w:rPr>
        <w:t xml:space="preserve">thống </w:t>
      </w:r>
      <w:r>
        <w:t xml:space="preserve">để </w:t>
      </w:r>
      <w:r>
        <w:t xml:space="preserve">trình </w:t>
      </w:r>
      <w:r>
        <w:t xml:space="preserve">bày, </w:t>
      </w:r>
      <w:r>
        <w:t xml:space="preserve">nhằm </w:t>
      </w:r>
      <w:r>
        <w:t xml:space="preserve">chứng </w:t>
      </w:r>
      <w:r>
        <w:t xml:space="preserve">mình </w:t>
      </w:r>
      <w:r>
        <w:t xml:space="preserve">cho </w:t>
      </w:r>
      <w:r>
        <w:t xml:space="preserve">một </w:t>
      </w:r>
      <w:r>
        <w:t xml:space="preserve">kết </w:t>
      </w:r>
      <w:r>
        <w:t xml:space="preserve">luận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đề. </w:t>
      </w:r>
      <w:r>
        <w:rPr>
          <w:i/>
        </w:rPr>
        <w:t xml:space="preserve">Lập </w:t>
      </w:r>
      <w:r>
        <w:t xml:space="preserve">luận </w:t>
      </w:r>
      <w:r>
        <w:rPr>
          <w:i/>
        </w:rPr>
        <w:t xml:space="preserve">rất </w:t>
      </w:r>
      <w:r>
        <w:rPr>
          <w:i/>
        </w:rPr>
        <w:t xml:space="preserve">chặt </w:t>
      </w:r>
      <w:r>
        <w:rPr>
          <w:i/>
        </w:rPr>
        <w:t xml:space="preserve">chẽ. </w:t>
      </w:r>
      <w:r>
        <w:t xml:space="preserve">Cách </w:t>
      </w:r>
      <w:r>
        <w:rPr>
          <w:i/>
        </w:rPr>
        <w:t xml:space="preserve">lập </w:t>
      </w:r>
      <w:r>
        <w:rPr>
          <w:i/>
        </w:rPr>
        <w:t xml:space="preserve">luận </w:t>
      </w:r>
      <w:r>
        <w:rPr>
          <w:i/>
        </w:rPr>
        <w:t xml:space="preserve">thiếu </w:t>
      </w:r>
      <w:r>
        <w:rPr>
          <w:i/>
        </w:rPr>
        <w:t xml:space="preserve">logic. </w:t>
      </w:r>
      <w:r>
        <w:t xml:space="preserve">Những </w:t>
      </w:r>
      <w:r>
        <w:rPr>
          <w:i/>
        </w:rPr>
        <w:t xml:space="preserve">lập </w:t>
      </w:r>
      <w:r>
        <w:t xml:space="preserve">luận </w:t>
      </w:r>
      <w:r>
        <w:rPr>
          <w:i/>
        </w:rPr>
        <w:t xml:space="preserve">đó </w:t>
      </w:r>
      <w:r>
        <w:t xml:space="preserve">không </w:t>
      </w:r>
      <w:r>
        <w:t xml:space="preserve">thể </w:t>
      </w:r>
      <w:r>
        <w:t xml:space="preserve">đứng </w:t>
      </w:r>
      <w:r>
        <w:t xml:space="preserve">vững.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mưu </w:t>
      </w:r>
      <w:r>
        <w:rPr>
          <w:i/>
        </w:rPr>
        <w:t xml:space="preserve">động từ </w:t>
      </w:r>
      <w:r>
        <w:t xml:space="preserve">Đặt </w:t>
      </w:r>
      <w:r>
        <w:t xml:space="preserve">ra </w:t>
      </w:r>
      <w:r>
        <w:t xml:space="preserve">mưu </w:t>
      </w:r>
      <w:r>
        <w:t xml:space="preserve">kế. </w:t>
      </w:r>
      <w:r>
        <w:rPr>
          <w:i/>
        </w:rPr>
        <w:t xml:space="preserve">Lập </w:t>
      </w:r>
      <w:r>
        <w:t xml:space="preserve">mưu </w:t>
      </w:r>
      <w:r>
        <w:rPr>
          <w:i/>
        </w:rPr>
        <w:t xml:space="preserve">để </w:t>
      </w:r>
      <w:r>
        <w:rPr>
          <w:i/>
        </w:rPr>
        <w:t xml:space="preserve">lừa </w:t>
      </w:r>
      <w:r>
        <w:rPr>
          <w:i/>
        </w:rPr>
        <w:t xml:space="preserve">dối.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nghiêm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Làm </w:t>
      </w:r>
      <w:r>
        <w:t xml:space="preserve">ra </w:t>
      </w:r>
      <w:r>
        <w:t xml:space="preserve">vẻ </w:t>
      </w:r>
      <w:r>
        <w:t xml:space="preserve">nghiêm </w:t>
      </w:r>
      <w:r>
        <w:t xml:space="preserve">trọng, </w:t>
      </w:r>
      <w:r>
        <w:t xml:space="preserve">nghiêm </w:t>
      </w:r>
      <w:r>
        <w:t xml:space="preserve">nghị, </w:t>
      </w:r>
      <w:r>
        <w:t xml:space="preserve">thường </w:t>
      </w:r>
      <w:r>
        <w:t xml:space="preserve">là </w:t>
      </w:r>
      <w:r>
        <w:t xml:space="preserve">đột </w:t>
      </w:r>
      <w:r>
        <w:t xml:space="preserve">ngột. </w:t>
      </w:r>
      <w:r>
        <w:t xml:space="preserve">Không </w:t>
      </w:r>
      <w:r>
        <w:t xml:space="preserve">cười, </w:t>
      </w:r>
      <w:r>
        <w:t xml:space="preserve">mà </w:t>
      </w:r>
      <w:r>
        <w:rPr>
          <w:i/>
        </w:rPr>
        <w:t xml:space="preserve">lập </w:t>
      </w:r>
      <w:r>
        <w:t xml:space="preserve">nghiêm </w:t>
      </w:r>
      <w:r>
        <w:t xml:space="preserve">trước </w:t>
      </w:r>
      <w:r>
        <w:t xml:space="preserve">câu </w:t>
      </w:r>
      <w:r>
        <w:rPr>
          <w:i/>
        </w:rPr>
        <w:t xml:space="preserve">đùa </w:t>
      </w:r>
      <w:r>
        <w:rPr>
          <w:i/>
        </w:rPr>
        <w:t xml:space="preserve">bất </w:t>
      </w:r>
      <w:r>
        <w:rPr>
          <w:i/>
        </w:rPr>
        <w:t xml:space="preserve">nhã. </w:t>
      </w:r>
      <w:r>
        <w:rPr>
          <w:b/>
        </w:rPr>
        <w:t xml:space="preserve">2 </w:t>
      </w:r>
      <w:r>
        <w:t xml:space="preserve">(cũ). </w:t>
      </w:r>
      <w:r>
        <w:t xml:space="preserve">Đứng </w:t>
      </w:r>
      <w:r>
        <w:t xml:space="preserve">nghiêm. </w:t>
      </w:r>
      <w:r>
        <w:rPr>
          <w:i/>
        </w:rPr>
        <w:t xml:space="preserve">Lập </w:t>
      </w:r>
      <w:r>
        <w:t xml:space="preserve">nghiêm </w:t>
      </w:r>
      <w:r>
        <w:t xml:space="preserve">chào.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nghiệp </w:t>
      </w:r>
      <w:r>
        <w:rPr>
          <w:i/>
        </w:rPr>
        <w:t xml:space="preserve">động từ </w:t>
      </w:r>
      <w:r>
        <w:t xml:space="preserve">Gây </w:t>
      </w:r>
      <w:r>
        <w:t xml:space="preserve">dựng </w:t>
      </w:r>
      <w:r>
        <w:t xml:space="preserve">cơ </w:t>
      </w:r>
      <w:r>
        <w:t xml:space="preserve">nghiệp. </w:t>
      </w:r>
      <w:r>
        <w:t xml:space="preserve">Đến </w:t>
      </w:r>
      <w:r>
        <w:rPr>
          <w:i/>
        </w:rPr>
        <w:t xml:space="preserve">lập </w:t>
      </w:r>
      <w:r>
        <w:rPr>
          <w:i/>
        </w:rPr>
        <w:t xml:space="preserve">nghiệp </w:t>
      </w:r>
      <w:r>
        <w:t xml:space="preserve">ở </w:t>
      </w:r>
      <w:r>
        <w:t xml:space="preserve">vùng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pháp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Định </w:t>
      </w:r>
      <w:r>
        <w:t xml:space="preserve">ra </w:t>
      </w:r>
      <w:r>
        <w:t xml:space="preserve">pháp </w:t>
      </w:r>
      <w:r>
        <w:t xml:space="preserve">luật. </w:t>
      </w:r>
      <w:r>
        <w:t xml:space="preserve">Quốc </w:t>
      </w:r>
      <w:r>
        <w:rPr>
          <w:i/>
        </w:rPr>
        <w:t xml:space="preserve">hội </w:t>
      </w:r>
      <w:r>
        <w:rPr>
          <w:i/>
        </w:rPr>
        <w:t xml:space="preserve">là </w:t>
      </w:r>
      <w:r>
        <w:rPr>
          <w:i/>
        </w:rPr>
        <w:t xml:space="preserve">cơ </w:t>
      </w:r>
      <w:r>
        <w:rPr>
          <w:i/>
        </w:rPr>
        <w:t xml:space="preserve">quan </w:t>
      </w:r>
      <w:r>
        <w:t xml:space="preserve">lập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phương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lập </w:t>
      </w:r>
      <w:r>
        <w:t xml:space="preserve">phương </w:t>
      </w:r>
      <w:r>
        <w:t xml:space="preserve">(nói </w:t>
      </w:r>
      <w:r>
        <w:t xml:space="preserve">tắt). </w:t>
      </w:r>
      <w:r>
        <w:t xml:space="preserve">2cn. </w:t>
      </w:r>
      <w:r>
        <w:t xml:space="preserve">luỹ </w:t>
      </w:r>
      <w:r>
        <w:t xml:space="preserve">thừa </w:t>
      </w:r>
      <w:r>
        <w:rPr>
          <w:i/>
        </w:rPr>
        <w:t xml:space="preserve">ba.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t xml:space="preserve">phép </w:t>
      </w:r>
      <w:r>
        <w:t xml:space="preserve">nhân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hay </w:t>
      </w:r>
      <w:r>
        <w:t xml:space="preserve">biểu </w:t>
      </w:r>
      <w:r>
        <w:t xml:space="preserve">thức </w:t>
      </w:r>
      <w:r>
        <w:t xml:space="preserve">với </w:t>
      </w:r>
      <w:r>
        <w:t xml:space="preserve">chính </w:t>
      </w:r>
      <w:r>
        <w:t xml:space="preserve">nó </w:t>
      </w:r>
      <w:r>
        <w:t xml:space="preserve">ba </w:t>
      </w:r>
      <w:r>
        <w:t xml:space="preserve">lản. </w:t>
      </w:r>
      <w:r>
        <w:rPr>
          <w:b/>
        </w:rPr>
        <w:t xml:space="preserve">8 </w:t>
      </w:r>
      <w:r>
        <w:t xml:space="preserve">là </w:t>
      </w:r>
      <w:r>
        <w:rPr>
          <w:i/>
        </w:rPr>
        <w:t xml:space="preserve">lập </w:t>
      </w:r>
      <w:r>
        <w:rPr>
          <w:i/>
        </w:rPr>
        <w:t xml:space="preserve">phương </w:t>
      </w:r>
      <w:r>
        <w:t xml:space="preserve">của </w:t>
      </w:r>
      <w:r>
        <w:t xml:space="preserve">2. </w:t>
      </w:r>
      <w:r>
        <w:t xml:space="preserve">II </w:t>
      </w:r>
      <w:r>
        <w:t xml:space="preserve">động từ </w:t>
      </w:r>
      <w:r>
        <w:t xml:space="preserve">Nhân </w:t>
      </w:r>
      <w:r>
        <w:t xml:space="preserve">một </w:t>
      </w:r>
      <w:r>
        <w:t xml:space="preserve">số </w:t>
      </w:r>
      <w:r>
        <w:t xml:space="preserve">hay </w:t>
      </w:r>
      <w:r>
        <w:t xml:space="preserve">biểu </w:t>
      </w:r>
      <w:r>
        <w:t xml:space="preserve">thức </w:t>
      </w:r>
      <w:r>
        <w:t xml:space="preserve">với </w:t>
      </w:r>
      <w:r>
        <w:t xml:space="preserve">chính </w:t>
      </w:r>
      <w:r>
        <w:t xml:space="preserve">nó </w:t>
      </w:r>
      <w:r>
        <w:t xml:space="preserve">ba </w:t>
      </w:r>
      <w:r>
        <w:t xml:space="preserve">lần. </w:t>
      </w:r>
      <w:r>
        <w:t xml:space="preserve">lập </w:t>
      </w:r>
      <w:r>
        <w:t xml:space="preserve">quốc </w:t>
      </w:r>
      <w:r>
        <w:t xml:space="preserve">động từ </w:t>
      </w:r>
      <w:r>
        <w:t xml:space="preserve">(cũ). </w:t>
      </w:r>
      <w:r>
        <w:t xml:space="preserve">Dựng </w:t>
      </w:r>
      <w:r>
        <w:t xml:space="preserve">nước. </w:t>
      </w:r>
      <w:r>
        <w:rPr>
          <w:i/>
        </w:rPr>
        <w:t xml:space="preserve">Thuở </w:t>
      </w:r>
      <w:r>
        <w:rPr>
          <w:i/>
        </w:rPr>
        <w:t xml:space="preserve">lập </w:t>
      </w:r>
      <w:r>
        <w:t xml:space="preserve">quốc. </w:t>
      </w:r>
      <w:r>
        <w:t xml:space="preserve">lập </w:t>
      </w:r>
      <w:r>
        <w:t xml:space="preserve">tâm </w:t>
      </w:r>
      <w:r>
        <w:t xml:space="preserve">động từ </w:t>
      </w:r>
      <w:r>
        <w:t xml:space="preserve">(cũ). </w:t>
      </w:r>
      <w:r>
        <w:t xml:space="preserve">Có </w:t>
      </w:r>
      <w:r>
        <w:t xml:space="preserve">chủ </w:t>
      </w:r>
      <w:r>
        <w:t xml:space="preserve">định </w:t>
      </w:r>
      <w:r>
        <w:t xml:space="preserve">quyết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Lập </w:t>
      </w:r>
      <w:r>
        <w:rPr>
          <w:i/>
        </w:rPr>
        <w:t xml:space="preserve">tâm </w:t>
      </w:r>
      <w:r>
        <w:t xml:space="preserve">trả </w:t>
      </w:r>
      <w:r>
        <w:rPr>
          <w:i/>
        </w:rPr>
        <w:t xml:space="preserve">thù.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Tạo </w:t>
      </w:r>
      <w:r>
        <w:t xml:space="preserve">lấy </w:t>
      </w:r>
      <w:r>
        <w:t xml:space="preserve">cuộc </w:t>
      </w:r>
      <w:r>
        <w:t xml:space="preserve">sống </w:t>
      </w:r>
      <w:r>
        <w:t xml:space="preserve">và </w:t>
      </w:r>
      <w:r>
        <w:t xml:space="preserve">sự </w:t>
      </w:r>
      <w:r>
        <w:t xml:space="preserve">nghiệp </w:t>
      </w:r>
      <w:r>
        <w:t xml:space="preserve">riêng. </w:t>
      </w:r>
      <w:r>
        <w:t xml:space="preserve">Đến </w:t>
      </w:r>
      <w:r>
        <w:t xml:space="preserve">tuổi </w:t>
      </w:r>
      <w:r>
        <w:rPr>
          <w:i/>
        </w:rPr>
        <w:t xml:space="preserve">lập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thể </w:t>
      </w:r>
      <w:r>
        <w:rPr>
          <w:i/>
        </w:rPr>
        <w:t xml:space="preserve">xem </w:t>
      </w:r>
      <w:r>
        <w:t xml:space="preserve">chủ </w:t>
      </w:r>
      <w:r>
        <w:t xml:space="preserve">nghĩa </w:t>
      </w:r>
      <w:r>
        <w:rPr>
          <w:i/>
        </w:rPr>
        <w:t xml:space="preserve">lập </w:t>
      </w:r>
      <w:r>
        <w:t xml:space="preserve">thể.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thu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t xml:space="preserve">7, </w:t>
      </w:r>
      <w:r>
        <w:rPr>
          <w:b/>
        </w:rPr>
        <w:t xml:space="preserve">8 </w:t>
      </w:r>
      <w:r>
        <w:t xml:space="preserve">hoặc </w:t>
      </w:r>
      <w:r>
        <w:rPr>
          <w:b/>
        </w:rPr>
        <w:t xml:space="preserve">9 </w:t>
      </w:r>
      <w:r>
        <w:t xml:space="preserve">tháng </w:t>
      </w:r>
      <w:r>
        <w:t xml:space="preserve">tám </w:t>
      </w:r>
      <w:r>
        <w:t xml:space="preserve">dương </w:t>
      </w:r>
      <w:r>
        <w:t xml:space="preserve">lịch,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bắt </w:t>
      </w:r>
      <w:r>
        <w:t xml:space="preserve">đầu </w:t>
      </w:r>
      <w:r>
        <w:t xml:space="preserve">mùa </w:t>
      </w:r>
      <w:r>
        <w:t xml:space="preserve">lập </w:t>
      </w:r>
      <w:r>
        <w:t xml:space="preserve">trình </w:t>
      </w:r>
      <w:r>
        <w:t xml:space="preserve">động từ </w:t>
      </w:r>
      <w:r>
        <w:rPr>
          <w:i/>
        </w:rPr>
        <w:t xml:space="preserve">Viết </w:t>
      </w:r>
      <w:r>
        <w:rPr>
          <w:i/>
        </w:rPr>
        <w:t xml:space="preserve">chương </w:t>
      </w:r>
      <w:r>
        <w:rPr>
          <w:i/>
        </w:rPr>
        <w:t xml:space="preserve">trình </w:t>
      </w:r>
      <w:r>
        <w:rPr>
          <w:i/>
        </w:rPr>
        <w:t xml:space="preserve">cho </w:t>
      </w:r>
      <w:r>
        <w:rPr>
          <w:i/>
        </w:rPr>
        <w:t xml:space="preserve">máy </w:t>
      </w:r>
      <w:r>
        <w:t xml:space="preserve">tính.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trình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lập </w:t>
      </w:r>
      <w:r>
        <w:t xml:space="preserve">chương </w:t>
      </w:r>
      <w:r>
        <w:t xml:space="preserve">trình </w:t>
      </w:r>
      <w:r>
        <w:t xml:space="preserve">cho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đứng </w:t>
      </w:r>
      <w:r>
        <w:t xml:space="preserve">và </w:t>
      </w:r>
      <w:r>
        <w:t xml:space="preserve">thái </w:t>
      </w:r>
      <w:r>
        <w:t xml:space="preserve">độ </w:t>
      </w:r>
      <w:r>
        <w:t xml:space="preserve">khi </w:t>
      </w:r>
      <w:r>
        <w:t xml:space="preserve">nhận </w:t>
      </w:r>
      <w:r>
        <w:t xml:space="preserve">thức </w:t>
      </w:r>
      <w:r>
        <w:t xml:space="preserve">và </w:t>
      </w:r>
      <w:r>
        <w:t xml:space="preserve">xử </w:t>
      </w:r>
      <w:r>
        <w:t xml:space="preserve">lí </w:t>
      </w:r>
      <w:r>
        <w:t xml:space="preserve">vấn </w:t>
      </w:r>
      <w:r>
        <w:t xml:space="preserve">để.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thương </w:t>
      </w:r>
      <w:r>
        <w:t xml:space="preserve">lượng, </w:t>
      </w:r>
      <w:r>
        <w:t xml:space="preserve">lập </w:t>
      </w:r>
      <w:r>
        <w:t xml:space="preserve">trường </w:t>
      </w:r>
      <w:r>
        <w:t xml:space="preserve">hai </w:t>
      </w:r>
      <w:r>
        <w:t xml:space="preserve">bên </w:t>
      </w:r>
      <w:r>
        <w:t xml:space="preserve">đã </w:t>
      </w:r>
      <w:r>
        <w:t xml:space="preserve">gần </w:t>
      </w:r>
      <w:r>
        <w:t xml:space="preserve">nhau. </w:t>
      </w:r>
      <w:r>
        <w:t xml:space="preserve">Thay </w:t>
      </w:r>
      <w:r>
        <w:t xml:space="preserve">đổi </w:t>
      </w:r>
      <w:r>
        <w:rPr>
          <w:i/>
        </w:rPr>
        <w:t xml:space="preserve">lập </w:t>
      </w:r>
      <w:r>
        <w:t xml:space="preserve">trường. </w:t>
      </w:r>
      <w:r>
        <w:rPr>
          <w:b/>
        </w:rPr>
        <w:t xml:space="preserve">2 </w:t>
      </w:r>
      <w:r>
        <w:t xml:space="preserve">Lập </w:t>
      </w:r>
      <w:r>
        <w:t xml:space="preserve">trường </w:t>
      </w:r>
      <w:r>
        <w:t xml:space="preserve">giai </w:t>
      </w:r>
      <w:r>
        <w:t xml:space="preserve">cấp </w:t>
      </w:r>
      <w:r>
        <w:t xml:space="preserve">(nói </w:t>
      </w:r>
      <w:r>
        <w:t xml:space="preserve">tắt). </w:t>
      </w:r>
      <w:r>
        <w:rPr>
          <w:i/>
        </w:rPr>
        <w:t xml:space="preserve">Lập </w:t>
      </w:r>
      <w:r>
        <w:t xml:space="preserve">trường </w:t>
      </w:r>
      <w:r>
        <w:rPr>
          <w:i/>
        </w:rPr>
        <w:t xml:space="preserve">kiên </w:t>
      </w:r>
      <w:r>
        <w:rPr>
          <w:i/>
        </w:rPr>
        <w:t xml:space="preserve">định.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tức </w:t>
      </w:r>
      <w:r>
        <w:rPr>
          <w:i/>
        </w:rPr>
        <w:t xml:space="preserve">phụ từ </w:t>
      </w:r>
      <w:r>
        <w:t xml:space="preserve">Liền </w:t>
      </w:r>
      <w:r>
        <w:t xml:space="preserve">ngay </w:t>
      </w:r>
      <w:r>
        <w:t xml:space="preserve">sau </w:t>
      </w:r>
      <w:r>
        <w:t xml:space="preserve">đó; </w:t>
      </w:r>
      <w:r>
        <w:t xml:space="preserve">tức </w:t>
      </w:r>
      <w:r>
        <w:t xml:space="preserve">thì. </w:t>
      </w:r>
      <w:r>
        <w:t xml:space="preserve">Nhận </w:t>
      </w:r>
      <w:r>
        <w:t xml:space="preserve">được </w:t>
      </w:r>
      <w:r>
        <w:t xml:space="preserve">điện </w:t>
      </w:r>
      <w:r>
        <w:rPr>
          <w:i/>
        </w:rPr>
        <w:t xml:space="preserve">lập </w:t>
      </w:r>
      <w:r>
        <w:t xml:space="preserve">tức </w:t>
      </w:r>
      <w:r>
        <w:t xml:space="preserve">đi </w:t>
      </w:r>
      <w:r>
        <w:t xml:space="preserve">ngay. </w:t>
      </w:r>
      <w:r>
        <w:t xml:space="preserve">Phải </w:t>
      </w:r>
      <w:r>
        <w:t xml:space="preserve">thi </w:t>
      </w:r>
      <w:r>
        <w:t xml:space="preserve">hành </w:t>
      </w:r>
      <w:r>
        <w:rPr>
          <w:i/>
        </w:rPr>
        <w:t xml:space="preserve">mệnh </w:t>
      </w:r>
      <w:r>
        <w:t xml:space="preserve">lệnh </w:t>
      </w:r>
      <w:r>
        <w:t xml:space="preserve">ngay </w:t>
      </w:r>
      <w:r>
        <w:rPr>
          <w:i/>
        </w:rPr>
        <w:t xml:space="preserve">lập </w:t>
      </w:r>
      <w:r>
        <w:t xml:space="preserve">tức. </w:t>
      </w:r>
      <w:r>
        <w:br/>
      </w:r>
      <w:r>
        <w:rPr>
          <w:b/>
        </w:rPr>
        <w:t xml:space="preserve">lập </w:t>
      </w:r>
      <w:r>
        <w:rPr>
          <w:b/>
        </w:rPr>
        <w:t xml:space="preserve">xuân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t xml:space="preserve">3, </w:t>
      </w:r>
      <w:r>
        <w:rPr>
          <w:b/>
        </w:rPr>
        <w:t xml:space="preserve">4 </w:t>
      </w:r>
      <w:r>
        <w:t xml:space="preserve">hoặc </w:t>
      </w:r>
      <w:r>
        <w:rPr>
          <w:b/>
        </w:rPr>
        <w:t xml:space="preserve">5 </w:t>
      </w:r>
      <w:r>
        <w:t xml:space="preserve">tháng </w:t>
      </w:r>
      <w:r>
        <w:t xml:space="preserve">hai </w:t>
      </w:r>
      <w:r>
        <w:t xml:space="preserve">dương </w:t>
      </w:r>
      <w:r>
        <w:t xml:space="preserve">lịch,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bắt </w:t>
      </w:r>
      <w:r>
        <w:t xml:space="preserve">đầu </w:t>
      </w:r>
      <w:r>
        <w:t xml:space="preserve">mùa </w:t>
      </w:r>
      <w:r>
        <w:t xml:space="preserve">xuân. </w:t>
      </w:r>
      <w:r>
        <w:br/>
      </w:r>
      <w:r>
        <w:rPr>
          <w:b/>
        </w:rPr>
        <w:t xml:space="preserve">lất </w:t>
      </w:r>
      <w:r>
        <w:rPr>
          <w:b/>
        </w:rPr>
        <w:t xml:space="preserve">phất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(Vật </w:t>
      </w:r>
      <w:r>
        <w:t xml:space="preserve">mỏng, </w:t>
      </w:r>
      <w:r>
        <w:t xml:space="preserve">nhẹ) </w:t>
      </w:r>
      <w:r>
        <w:t xml:space="preserve">có </w:t>
      </w:r>
      <w:r>
        <w:t xml:space="preserve">phần </w:t>
      </w:r>
      <w:r>
        <w:t xml:space="preserve">buông </w:t>
      </w:r>
      <w:r>
        <w:t xml:space="preserve">thõng </w:t>
      </w:r>
      <w:r>
        <w:t xml:space="preserve">bay </w:t>
      </w:r>
      <w:r>
        <w:t xml:space="preserve">lật </w:t>
      </w:r>
      <w:r>
        <w:t xml:space="preserve">qua </w:t>
      </w:r>
      <w:r>
        <w:t xml:space="preserve">lật </w:t>
      </w:r>
      <w:r>
        <w:t xml:space="preserve">lại </w:t>
      </w:r>
      <w:r>
        <w:t xml:space="preserve">nhẹ </w:t>
      </w:r>
      <w:r>
        <w:t xml:space="preserve">nhàng </w:t>
      </w:r>
      <w:r>
        <w:t xml:space="preserve">khi </w:t>
      </w:r>
      <w:r>
        <w:t xml:space="preserve">có </w:t>
      </w:r>
      <w:r>
        <w:t xml:space="preserve">gió. </w:t>
      </w:r>
      <w:r>
        <w:t xml:space="preserve">Tà </w:t>
      </w:r>
      <w:r>
        <w:t xml:space="preserve">áo </w:t>
      </w:r>
      <w:r>
        <w:t xml:space="preserve">lụa </w:t>
      </w:r>
      <w:r>
        <w:t xml:space="preserve">lất </w:t>
      </w:r>
      <w:r>
        <w:t xml:space="preserve">phất </w:t>
      </w:r>
      <w:r>
        <w:t xml:space="preserve">bay. </w:t>
      </w:r>
      <w:r>
        <w:t xml:space="preserve">Mái </w:t>
      </w:r>
      <w:r>
        <w:rPr>
          <w:i/>
        </w:rPr>
        <w:t xml:space="preserve">tóc </w:t>
      </w:r>
      <w:r>
        <w:t xml:space="preserve">lất </w:t>
      </w:r>
      <w:r>
        <w:t xml:space="preserve">phất </w:t>
      </w:r>
      <w:r>
        <w:t xml:space="preserve">trước </w:t>
      </w:r>
      <w:r>
        <w:rPr>
          <w:i/>
        </w:rPr>
        <w:t xml:space="preserve">gió. </w:t>
      </w:r>
      <w:r>
        <w:rPr>
          <w:b/>
        </w:rPr>
        <w:t xml:space="preserve">2 </w:t>
      </w:r>
      <w:r>
        <w:t xml:space="preserve">(Hạt </w:t>
      </w:r>
      <w:r>
        <w:t xml:space="preserve">mưa </w:t>
      </w:r>
      <w:r>
        <w:t xml:space="preserve">nhỏ) </w:t>
      </w:r>
      <w:r>
        <w:t xml:space="preserve">rơi </w:t>
      </w:r>
      <w:r>
        <w:t xml:space="preserve">rất </w:t>
      </w:r>
      <w:r>
        <w:t xml:space="preserve">nhẹ </w:t>
      </w:r>
      <w:r>
        <w:t xml:space="preserve">và </w:t>
      </w:r>
      <w:r>
        <w:t xml:space="preserve">tựa </w:t>
      </w:r>
      <w:r>
        <w:t xml:space="preserve">như </w:t>
      </w:r>
      <w:r>
        <w:t xml:space="preserve">bay </w:t>
      </w:r>
      <w:r>
        <w:t xml:space="preserve">nghiêng </w:t>
      </w:r>
      <w:r>
        <w:t xml:space="preserve">theo </w:t>
      </w:r>
      <w:r>
        <w:t xml:space="preserve">chiều </w:t>
      </w:r>
      <w:r>
        <w:t xml:space="preserve">gió. </w:t>
      </w:r>
      <w:r>
        <w:t xml:space="preserve">Mưa </w:t>
      </w:r>
      <w:r>
        <w:rPr>
          <w:i/>
        </w:rPr>
        <w:t xml:space="preserve">rơi </w:t>
      </w:r>
      <w:r>
        <w:rPr>
          <w:i/>
        </w:rPr>
        <w:t xml:space="preserve">lất </w:t>
      </w:r>
      <w:r>
        <w:t xml:space="preserve">phất. </w:t>
      </w:r>
      <w:r>
        <w:rPr>
          <w:i/>
        </w:rPr>
        <w:t xml:space="preserve">Lất </w:t>
      </w:r>
      <w:r>
        <w:t xml:space="preserve">phất </w:t>
      </w:r>
      <w:r>
        <w:t xml:space="preserve">mấy </w:t>
      </w:r>
      <w:r>
        <w:t xml:space="preserve">hạt </w:t>
      </w:r>
      <w:r>
        <w:t xml:space="preserve">mưa. </w:t>
      </w:r>
      <w:r>
        <w:br/>
      </w:r>
      <w:r>
        <w:rPr>
          <w:b/>
        </w:rPr>
        <w:t xml:space="preserve">lật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Làm </w:t>
      </w:r>
      <w:r>
        <w:t xml:space="preserve">cho </w:t>
      </w:r>
      <w:r>
        <w:t xml:space="preserve">một </w:t>
      </w:r>
      <w:r>
        <w:t xml:space="preserve">mặt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vật </w:t>
      </w:r>
      <w:r>
        <w:t xml:space="preserve">trở </w:t>
      </w:r>
      <w:r>
        <w:t xml:space="preserve">thành </w:t>
      </w:r>
      <w:r>
        <w:t xml:space="preserve">mặt </w:t>
      </w:r>
      <w:r>
        <w:t xml:space="preserve">đối </w:t>
      </w:r>
      <w:r>
        <w:t xml:space="preserve">lập </w:t>
      </w:r>
      <w:r>
        <w:t xml:space="preserve">(mặt </w:t>
      </w:r>
      <w:r>
        <w:t xml:space="preserve">dưới </w:t>
      </w:r>
      <w:r>
        <w:t xml:space="preserve">thành </w:t>
      </w:r>
      <w:r>
        <w:t xml:space="preserve">mặt </w:t>
      </w:r>
      <w:r>
        <w:t xml:space="preserve">trên, </w:t>
      </w:r>
      <w:r>
        <w:t xml:space="preserve">mặt </w:t>
      </w:r>
      <w:r>
        <w:t xml:space="preserve">trong </w:t>
      </w:r>
      <w:r>
        <w:t xml:space="preserve">thành </w:t>
      </w:r>
      <w:r>
        <w:t xml:space="preserve">mặt </w:t>
      </w:r>
      <w:r>
        <w:t xml:space="preserve">ngoài). </w:t>
      </w:r>
      <w:r>
        <w:t xml:space="preserve">Lật </w:t>
      </w:r>
      <w:r>
        <w:t xml:space="preserve">tấm </w:t>
      </w:r>
      <w:r>
        <w:t xml:space="preserve">uán </w:t>
      </w:r>
      <w:r>
        <w:t xml:space="preserve">lên. </w:t>
      </w:r>
      <w:r>
        <w:t xml:space="preserve">Lật </w:t>
      </w:r>
      <w:r>
        <w:t xml:space="preserve">từng </w:t>
      </w:r>
      <w:r>
        <w:t xml:space="preserve">trang </w:t>
      </w:r>
      <w:r>
        <w:t xml:space="preserve">sách. </w:t>
      </w:r>
      <w:r>
        <w:rPr>
          <w:i/>
        </w:rPr>
        <w:t xml:space="preserve">Thuyền </w:t>
      </w:r>
      <w:r>
        <w:t xml:space="preserve">bị </w:t>
      </w:r>
      <w:r>
        <w:t xml:space="preserve">lật </w:t>
      </w:r>
      <w:r>
        <w:rPr>
          <w:i/>
        </w:rPr>
        <w:t xml:space="preserve">úp. </w:t>
      </w:r>
      <w:r>
        <w:t xml:space="preserve">Lật </w:t>
      </w:r>
      <w:r>
        <w:t xml:space="preserve">ngửa </w:t>
      </w:r>
      <w:r>
        <w:rPr>
          <w:i/>
        </w:rPr>
        <w:t xml:space="preserve">con </w:t>
      </w:r>
      <w:r>
        <w:rPr>
          <w:i/>
        </w:rPr>
        <w:t xml:space="preserve">bài. </w:t>
      </w:r>
      <w:r>
        <w:t xml:space="preserve">Lật </w:t>
      </w:r>
      <w:r>
        <w:t xml:space="preserve">đi </w:t>
      </w:r>
      <w:r>
        <w:t xml:space="preserve">lật </w:t>
      </w:r>
      <w:r>
        <w:t xml:space="preserve">lại </w:t>
      </w:r>
      <w:r>
        <w:t xml:space="preserve">uấn </w:t>
      </w:r>
      <w:r>
        <w:t xml:space="preserve">đề </w:t>
      </w:r>
      <w:r>
        <w:t xml:space="preserve">(bóng (nghĩa bóng)).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tình </w:t>
      </w:r>
      <w:r>
        <w:t xml:space="preserve">hình, </w:t>
      </w:r>
      <w:r>
        <w:t xml:space="preserve">trạng </w:t>
      </w:r>
      <w:r>
        <w:t xml:space="preserve">thái </w:t>
      </w:r>
      <w:r>
        <w:t xml:space="preserve">xoay </w:t>
      </w:r>
      <w:r>
        <w:t xml:space="preserve">chuyển </w:t>
      </w:r>
      <w:r>
        <w:t xml:space="preserve">theo </w:t>
      </w:r>
      <w:r>
        <w:t xml:space="preserve">chiều </w:t>
      </w:r>
      <w:r>
        <w:t xml:space="preserve">hướng </w:t>
      </w:r>
      <w:r>
        <w:t xml:space="preserve">ngược </w:t>
      </w:r>
      <w:r>
        <w:t xml:space="preserve">trở </w:t>
      </w:r>
      <w:r>
        <w:t xml:space="preserve">lại. </w:t>
      </w:r>
      <w:r>
        <w:rPr>
          <w:i/>
        </w:rPr>
        <w:t xml:space="preserve">Lật </w:t>
      </w:r>
      <w:r>
        <w:t xml:space="preserve">ngược </w:t>
      </w:r>
      <w:r>
        <w:t xml:space="preserve">thế </w:t>
      </w:r>
      <w:r>
        <w:rPr>
          <w:i/>
        </w:rPr>
        <w:t xml:space="preserve">cờ. </w:t>
      </w:r>
      <w:r>
        <w:rPr>
          <w:i/>
        </w:rPr>
        <w:t xml:space="preserve">Lật </w:t>
      </w:r>
      <w:r>
        <w:rPr>
          <w:i/>
        </w:rPr>
        <w:t xml:space="preserve">lại </w:t>
      </w:r>
      <w:r>
        <w:t xml:space="preserve">tình </w:t>
      </w:r>
      <w:r>
        <w:t xml:space="preserve">thế. </w:t>
      </w:r>
      <w:r>
        <w:rPr>
          <w:b/>
        </w:rPr>
        <w:t xml:space="preserve">3 </w:t>
      </w:r>
      <w:r>
        <w:t xml:space="preserve">(ít dùng). </w:t>
      </w:r>
      <w:r>
        <w:t xml:space="preserve">Làm </w:t>
      </w:r>
      <w:r>
        <w:t xml:space="preserve">trái </w:t>
      </w:r>
      <w:r>
        <w:t xml:space="preserve">hẳn </w:t>
      </w:r>
      <w:r>
        <w:t xml:space="preserve">lại </w:t>
      </w:r>
      <w:r>
        <w:t xml:space="preserve">với </w:t>
      </w:r>
      <w:r>
        <w:t xml:space="preserve">điều </w:t>
      </w:r>
      <w:r>
        <w:t xml:space="preserve">đã </w:t>
      </w:r>
      <w:r>
        <w:t xml:space="preserve">hứa </w:t>
      </w:r>
      <w:r>
        <w:t xml:space="preserve">hẹn, </w:t>
      </w:r>
      <w:r>
        <w:t xml:space="preserve">cam </w:t>
      </w:r>
      <w:r>
        <w:t xml:space="preserve">kết. </w:t>
      </w:r>
      <w:r>
        <w:t xml:space="preserve">Nó </w:t>
      </w:r>
      <w:r>
        <w:t xml:space="preserve">lật </w:t>
      </w:r>
      <w:r>
        <w:rPr>
          <w:i/>
        </w:rPr>
        <w:t xml:space="preserve">bạn </w:t>
      </w:r>
      <w:r>
        <w:t xml:space="preserve">nó. </w:t>
      </w:r>
      <w:r>
        <w:rPr>
          <w:i/>
        </w:rPr>
        <w:t xml:space="preserve">Lật </w:t>
      </w:r>
      <w:r>
        <w:t xml:space="preserve">nợ </w:t>
      </w:r>
      <w:r>
        <w:t xml:space="preserve">(quyt, </w:t>
      </w:r>
      <w:r>
        <w:t xml:space="preserve">không </w:t>
      </w:r>
      <w:r>
        <w:t xml:space="preserve">trả). </w:t>
      </w:r>
      <w:r>
        <w:rPr>
          <w:b/>
        </w:rPr>
        <w:t xml:space="preserve">4 </w:t>
      </w:r>
      <w:r>
        <w:t xml:space="preserve">(khẩu ngữ). </w:t>
      </w:r>
      <w:r>
        <w:t xml:space="preserve">Lật </w:t>
      </w:r>
      <w:r>
        <w:t xml:space="preserve">đổ </w:t>
      </w:r>
      <w:r>
        <w:t xml:space="preserve">(nói </w:t>
      </w:r>
      <w:r>
        <w:t xml:space="preserve">tắt). </w:t>
      </w:r>
      <w:r>
        <w:t xml:space="preserve">Chính </w:t>
      </w:r>
      <w:r>
        <w:t xml:space="preserve">quyền </w:t>
      </w:r>
      <w:r>
        <w:t xml:space="preserve">phản </w:t>
      </w:r>
      <w:r>
        <w:t xml:space="preserve">động </w:t>
      </w:r>
      <w:r>
        <w:t xml:space="preserve">bị </w:t>
      </w:r>
      <w:r>
        <w:t xml:space="preserve">lật. </w:t>
      </w:r>
      <w:r>
        <w:rPr>
          <w:b/>
        </w:rPr>
        <w:t xml:space="preserve">5 </w:t>
      </w:r>
      <w:r>
        <w:t xml:space="preserve">(phương ngữ). </w:t>
      </w:r>
      <w:r>
        <w:t xml:space="preserve">Lẫy. </w:t>
      </w:r>
      <w:r>
        <w:rPr>
          <w:i/>
        </w:rPr>
        <w:t xml:space="preserve">Bé </w:t>
      </w:r>
      <w:r>
        <w:rPr>
          <w:i/>
        </w:rPr>
        <w:t xml:space="preserve">đã </w:t>
      </w:r>
      <w:r>
        <w:t xml:space="preserve">biết </w:t>
      </w:r>
      <w:r>
        <w:t xml:space="preserve">lật. </w:t>
      </w:r>
      <w:r>
        <w:br/>
      </w:r>
      <w:r>
        <w:rPr>
          <w:b/>
        </w:rPr>
        <w:t xml:space="preserve">lật </w:t>
      </w:r>
      <w:r>
        <w:rPr>
          <w:b/>
        </w:rPr>
        <w:t xml:space="preserve">bật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Bật </w:t>
      </w:r>
      <w:r>
        <w:t xml:space="preserve">lên, </w:t>
      </w:r>
      <w:r>
        <w:t xml:space="preserve">nẩy </w:t>
      </w:r>
      <w:r>
        <w:t xml:space="preserve">lên </w:t>
      </w:r>
      <w:r>
        <w:t xml:space="preserve">liên </w:t>
      </w:r>
      <w:r>
        <w:t xml:space="preserve">tiếp, </w:t>
      </w:r>
      <w:r>
        <w:t xml:space="preserve">thường </w:t>
      </w:r>
      <w:r>
        <w:t xml:space="preserve">trong </w:t>
      </w:r>
      <w:r>
        <w:t xml:space="preserve">sự </w:t>
      </w:r>
      <w:r>
        <w:t xml:space="preserve">run </w:t>
      </w:r>
      <w:r>
        <w:t xml:space="preserve">rẩy. </w:t>
      </w:r>
      <w:r>
        <w:t xml:space="preserve">Chân </w:t>
      </w:r>
      <w:r>
        <w:rPr>
          <w:i/>
        </w:rPr>
        <w:t xml:space="preserve">tay </w:t>
      </w:r>
      <w:r>
        <w:rPr>
          <w:i/>
        </w:rPr>
        <w:t xml:space="preserve">lật </w:t>
      </w:r>
      <w:r>
        <w:rPr>
          <w:i/>
        </w:rPr>
        <w:t xml:space="preserve">bật </w:t>
      </w:r>
      <w:r>
        <w:t xml:space="preserve">uì </w:t>
      </w:r>
      <w:r>
        <w:rPr>
          <w:i/>
        </w:rPr>
        <w:t xml:space="preserve">rét. </w:t>
      </w:r>
      <w:r>
        <w:t xml:space="preserve">Run </w:t>
      </w:r>
      <w:r>
        <w:rPr>
          <w:i/>
        </w:rPr>
        <w:t xml:space="preserve">lật </w:t>
      </w:r>
      <w:r>
        <w:rPr>
          <w:i/>
        </w:rPr>
        <w:t xml:space="preserve">bật. </w:t>
      </w:r>
      <w:r>
        <w:rPr>
          <w:b/>
        </w:rPr>
        <w:t xml:space="preserve">2 </w:t>
      </w:r>
      <w:r>
        <w:t xml:space="preserve">(ít dùng). </w:t>
      </w:r>
      <w:r>
        <w:t xml:space="preserve">(Dáng </w:t>
      </w:r>
      <w:r>
        <w:t xml:space="preserve">đi) </w:t>
      </w:r>
      <w:r>
        <w:t xml:space="preserve">hấp </w:t>
      </w:r>
      <w:r>
        <w:t xml:space="preserve">tấp, </w:t>
      </w:r>
      <w:r>
        <w:t xml:space="preserve">bằng </w:t>
      </w:r>
      <w:r>
        <w:t xml:space="preserve">những </w:t>
      </w:r>
      <w:r>
        <w:t xml:space="preserve">bước </w:t>
      </w:r>
      <w:r>
        <w:t xml:space="preserve">ngắn, </w:t>
      </w:r>
      <w:r>
        <w:t xml:space="preserve">tựa </w:t>
      </w:r>
      <w:r>
        <w:t xml:space="preserve">như </w:t>
      </w:r>
      <w:r>
        <w:t xml:space="preserve">bật </w:t>
      </w:r>
      <w:r>
        <w:t xml:space="preserve">lên, </w:t>
      </w:r>
      <w:r>
        <w:t xml:space="preserve">nẩy </w:t>
      </w:r>
      <w:r>
        <w:t xml:space="preserve">lên. </w:t>
      </w:r>
      <w:r>
        <w:rPr>
          <w:i/>
        </w:rPr>
        <w:t xml:space="preserve">Đi </w:t>
      </w:r>
      <w:r>
        <w:rPr>
          <w:i/>
        </w:rPr>
        <w:t xml:space="preserve">lật </w:t>
      </w:r>
      <w:r>
        <w:rPr>
          <w:i/>
        </w:rPr>
        <w:t xml:space="preserve">bật </w:t>
      </w:r>
      <w:r>
        <w:rPr>
          <w:i/>
        </w:rPr>
        <w:t xml:space="preserve">như </w:t>
      </w:r>
      <w:r>
        <w:rPr>
          <w:i/>
        </w:rPr>
        <w:t xml:space="preserve">con </w:t>
      </w:r>
      <w:r>
        <w:t xml:space="preserve">rối. </w:t>
      </w:r>
      <w:r>
        <w:br/>
      </w:r>
      <w:r>
        <w:rPr>
          <w:b/>
        </w:rPr>
        <w:t xml:space="preserve">lật </w:t>
      </w:r>
      <w:r>
        <w:rPr>
          <w:b/>
        </w:rPr>
        <w:t xml:space="preserve">đật </w:t>
      </w:r>
      <w:r>
        <w:rPr>
          <w:b/>
        </w:rPr>
        <w:t xml:space="preserve">|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vội </w:t>
      </w:r>
      <w:r>
        <w:t xml:space="preserve">vã, </w:t>
      </w:r>
      <w:r>
        <w:t xml:space="preserve">tất </w:t>
      </w:r>
      <w:r>
        <w:t xml:space="preserve">tả, </w:t>
      </w:r>
      <w:r>
        <w:t xml:space="preserve">như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sợ </w:t>
      </w:r>
      <w:r>
        <w:t xml:space="preserve">không </w:t>
      </w:r>
      <w:r>
        <w:t xml:space="preserve">kịp. </w:t>
      </w:r>
      <w:r>
        <w:rPr>
          <w:i/>
        </w:rPr>
        <w:t xml:space="preserve">Bước </w:t>
      </w:r>
      <w:r>
        <w:rPr>
          <w:i/>
        </w:rPr>
        <w:t xml:space="preserve">đi </w:t>
      </w:r>
      <w:r>
        <w:t xml:space="preserve">lật </w:t>
      </w:r>
      <w:r>
        <w:t xml:space="preserve">đật. </w:t>
      </w:r>
      <w:r>
        <w:t xml:space="preserve">Lúc </w:t>
      </w:r>
      <w:r>
        <w:rPr>
          <w:i/>
        </w:rP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lật </w:t>
      </w:r>
      <w:r>
        <w:t xml:space="preserve">đật. </w:t>
      </w:r>
      <w:r>
        <w:t xml:space="preserve">Il </w:t>
      </w:r>
      <w:r>
        <w:t xml:space="preserve">danh từ </w:t>
      </w:r>
      <w:r>
        <w:t xml:space="preserve">Đồ </w:t>
      </w:r>
      <w:r>
        <w:t xml:space="preserve">chơi </w:t>
      </w:r>
      <w:r>
        <w:t xml:space="preserve">hình </w:t>
      </w:r>
      <w:r>
        <w:t xml:space="preserve">người </w:t>
      </w:r>
      <w:r>
        <w:t xml:space="preserve">có </w:t>
      </w:r>
      <w:r>
        <w:t xml:space="preserve">đáy </w:t>
      </w:r>
      <w:r>
        <w:t xml:space="preserve">tròn </w:t>
      </w:r>
      <w:r>
        <w:t xml:space="preserve">gắn </w:t>
      </w:r>
      <w:r>
        <w:t xml:space="preserve">vật </w:t>
      </w:r>
      <w:r>
        <w:t xml:space="preserve">nặng, </w:t>
      </w:r>
      <w:r>
        <w:t xml:space="preserve">hễ </w:t>
      </w:r>
      <w:r>
        <w:t xml:space="preserve">cứ </w:t>
      </w:r>
      <w:r>
        <w:t xml:space="preserve">đặt </w:t>
      </w:r>
      <w:r>
        <w:t xml:space="preserve">nằm </w:t>
      </w:r>
      <w:r>
        <w:t xml:space="preserve">là </w:t>
      </w:r>
      <w:r>
        <w:t xml:space="preserve">tự </w:t>
      </w:r>
      <w:r>
        <w:t xml:space="preserve">bật </w:t>
      </w:r>
      <w:r>
        <w:t xml:space="preserve">đậy. </w:t>
      </w:r>
      <w:r>
        <w:rPr>
          <w:i/>
        </w:rPr>
        <w:t xml:space="preserve">Con </w:t>
      </w:r>
      <w:r>
        <w:t xml:space="preserve">lật </w:t>
      </w:r>
      <w:r>
        <w:rPr>
          <w:i/>
        </w:rPr>
        <w:t xml:space="preserve">đật. </w:t>
      </w:r>
      <w:r>
        <w:br/>
      </w:r>
      <w:r>
        <w:rPr>
          <w:b/>
        </w:rPr>
        <w:t xml:space="preserve">lật </w:t>
      </w:r>
      <w:r>
        <w:rPr>
          <w:b/>
        </w:rPr>
        <w:t xml:space="preserve">đổ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sụp </w:t>
      </w:r>
      <w:r>
        <w:t xml:space="preserve">đổ </w:t>
      </w:r>
      <w:r>
        <w:t xml:space="preserve">bằng </w:t>
      </w:r>
      <w:r>
        <w:t xml:space="preserve">bạo </w:t>
      </w:r>
      <w:r>
        <w:t xml:space="preserve">lực. </w:t>
      </w:r>
      <w:r>
        <w:t xml:space="preserve">Lật </w:t>
      </w:r>
      <w:r>
        <w:t xml:space="preserve">đổ </w:t>
      </w:r>
      <w:r>
        <w:t xml:space="preserve">ách </w:t>
      </w:r>
      <w:r>
        <w:t xml:space="preserve">thống </w:t>
      </w:r>
      <w:r>
        <w:t xml:space="preserve">trị. </w:t>
      </w:r>
      <w: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lật </w:t>
      </w:r>
      <w:r>
        <w:t xml:space="preserve">đố. </w:t>
      </w:r>
      <w:r>
        <w:br/>
      </w:r>
      <w:r>
        <w:rPr>
          <w:b/>
        </w:rPr>
        <w:t xml:space="preserve">lật </w:t>
      </w:r>
      <w:r>
        <w:rPr>
          <w:b/>
        </w:rPr>
        <w:t xml:space="preserve">lọng </w:t>
      </w:r>
      <w:r>
        <w:rPr>
          <w:i/>
        </w:rPr>
        <w:t xml:space="preserve">động từ </w:t>
      </w:r>
      <w:r>
        <w:t xml:space="preserve">Phản </w:t>
      </w:r>
      <w:r>
        <w:t xml:space="preserve">lại </w:t>
      </w:r>
      <w:r>
        <w:t xml:space="preserve">điều </w:t>
      </w:r>
      <w:r>
        <w:t xml:space="preserve">đã </w:t>
      </w:r>
      <w:r>
        <w:t xml:space="preserve">hứa, </w:t>
      </w:r>
      <w:r>
        <w:t xml:space="preserve">đã </w:t>
      </w:r>
      <w:r>
        <w:t xml:space="preserve">cam </w:t>
      </w:r>
      <w:r>
        <w:t xml:space="preserve">kết </w:t>
      </w:r>
      <w:r>
        <w:t xml:space="preserve">một </w:t>
      </w:r>
      <w:r>
        <w:t xml:space="preserve">cách </w:t>
      </w:r>
      <w:r>
        <w:t xml:space="preserve">trắng </w:t>
      </w:r>
      <w:r>
        <w:t xml:space="preserve">trợn. </w:t>
      </w:r>
      <w:r>
        <w:t xml:space="preserve">Kí </w:t>
      </w:r>
      <w:r>
        <w:t xml:space="preserve">xong </w:t>
      </w:r>
      <w:r>
        <w:t xml:space="preserve">là </w:t>
      </w:r>
      <w:r>
        <w:rPr>
          <w:i/>
        </w:rPr>
        <w:t xml:space="preserve">lật </w:t>
      </w:r>
      <w:r>
        <w:t xml:space="preserve">lọng </w:t>
      </w:r>
      <w:r>
        <w:t xml:space="preserve">ngay.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lật </w:t>
      </w:r>
      <w:r>
        <w:t xml:space="preserve">lọng. </w:t>
      </w:r>
      <w:r>
        <w:br/>
      </w:r>
      <w:r>
        <w:rPr>
          <w:b/>
        </w:rPr>
        <w:t xml:space="preserve">lât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(ít dùng). </w:t>
      </w:r>
      <w:r>
        <w:t xml:space="preserve">Trở </w:t>
      </w:r>
      <w:r>
        <w:t xml:space="preserve">mặt. </w:t>
      </w:r>
      <w:r>
        <w:br w:type="page"/>
      </w:r>
      <w:r>
        <w:rPr>
          <w:b/>
        </w:rPr>
        <w:t xml:space="preserve">lật </w:t>
      </w:r>
      <w:r>
        <w:rPr>
          <w:b/>
        </w:rPr>
        <w:t xml:space="preserve">phật </w:t>
      </w:r>
      <w:r>
        <w:rPr>
          <w:i/>
        </w:rPr>
        <w:t xml:space="preserve">tính từ </w:t>
      </w:r>
      <w:r>
        <w:t xml:space="preserve">Như </w:t>
      </w:r>
      <w:r>
        <w:t xml:space="preserve">phân </w:t>
      </w:r>
      <w:r>
        <w:rPr>
          <w:i/>
        </w:rPr>
        <w:t xml:space="preserve">phật </w:t>
      </w:r>
      <w:r>
        <w:t xml:space="preserve">(nhưng </w:t>
      </w:r>
      <w:r>
        <w:t xml:space="preserve">nghĩa </w:t>
      </w:r>
      <w:r>
        <w:t xml:space="preserve">nhẹ </w:t>
      </w:r>
      <w:r>
        <w:t xml:space="preserve">hơn). </w:t>
      </w:r>
      <w:r>
        <w:rPr>
          <w:i/>
        </w:rPr>
        <w:t xml:space="preserve">Tấm </w:t>
      </w:r>
      <w:r>
        <w:rPr>
          <w:i/>
        </w:rPr>
        <w:t xml:space="preserve">áo </w:t>
      </w:r>
      <w:r>
        <w:rPr>
          <w:i/>
        </w:rPr>
        <w:t xml:space="preserve">mua </w:t>
      </w:r>
      <w:r>
        <w:rPr>
          <w:i/>
        </w:rPr>
        <w:t xml:space="preserve">bay </w:t>
      </w:r>
      <w:r>
        <w:rPr>
          <w:i/>
        </w:rPr>
        <w:t xml:space="preserve">lật </w:t>
      </w:r>
      <w:r>
        <w:rPr>
          <w:i/>
        </w:rPr>
        <w:t xml:space="preserve">phật </w:t>
      </w:r>
      <w:r>
        <w:t xml:space="preserve">trước </w:t>
      </w:r>
      <w:r>
        <w:t xml:space="preserve">gió. </w:t>
      </w:r>
      <w:r>
        <w:br/>
      </w:r>
      <w:r>
        <w:rPr>
          <w:b/>
        </w:rPr>
        <w:t xml:space="preserve">lật </w:t>
      </w:r>
      <w:r>
        <w:rPr>
          <w:b/>
        </w:rPr>
        <w:t xml:space="preserve">tẩy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cho </w:t>
      </w:r>
      <w:r>
        <w:t xml:space="preserve">lộ </w:t>
      </w:r>
      <w:r>
        <w:t xml:space="preserve">rõ </w:t>
      </w:r>
      <w:r>
        <w:t xml:space="preserve">bộ </w:t>
      </w:r>
      <w:r>
        <w:t xml:space="preserve">mặt </w:t>
      </w:r>
      <w:r>
        <w:t xml:space="preserve">gian </w:t>
      </w:r>
      <w:r>
        <w:t xml:space="preserve">đối </w:t>
      </w:r>
      <w:r>
        <w:t xml:space="preserve">hoặc </w:t>
      </w:r>
      <w:r>
        <w:t xml:space="preserve">mưu </w:t>
      </w:r>
      <w:r>
        <w:t xml:space="preserve">đồ </w:t>
      </w:r>
      <w:r>
        <w:t xml:space="preserve">xấu </w:t>
      </w:r>
      <w:r>
        <w:t xml:space="preserve">xa </w:t>
      </w:r>
      <w:r>
        <w:t xml:space="preserve">đang </w:t>
      </w:r>
      <w:r>
        <w:t xml:space="preserve">được </w:t>
      </w:r>
      <w:r>
        <w:t xml:space="preserve">che </w:t>
      </w:r>
      <w:r>
        <w:t xml:space="preserve">giấu </w:t>
      </w:r>
      <w:r>
        <w:t xml:space="preserve">rất </w:t>
      </w:r>
      <w:r>
        <w:t xml:space="preserve">kĩ. </w:t>
      </w:r>
      <w:r>
        <w:t xml:space="preserve">Trò </w:t>
      </w:r>
      <w:r>
        <w:rPr>
          <w:i/>
        </w:rPr>
        <w:t xml:space="preserve">bịp </w:t>
      </w:r>
      <w:r>
        <w:rPr>
          <w:i/>
        </w:rPr>
        <w:t xml:space="preserve">bị </w:t>
      </w:r>
      <w:r>
        <w:rPr>
          <w:i/>
        </w:rPr>
        <w:t xml:space="preserve">lật </w:t>
      </w:r>
      <w:r>
        <w:t xml:space="preserve">tẩy. </w:t>
      </w:r>
      <w:r>
        <w:br/>
      </w:r>
      <w:r>
        <w:rPr>
          <w:b/>
        </w:rPr>
        <w:t xml:space="preserve">lâu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(Quá </w:t>
      </w:r>
      <w:r>
        <w:t xml:space="preserve">trình, </w:t>
      </w:r>
      <w:r>
        <w:t xml:space="preserve">hoạt </w:t>
      </w:r>
      <w:r>
        <w:t xml:space="preserve">động) </w:t>
      </w:r>
      <w:r>
        <w:t xml:space="preserve">kéo </w:t>
      </w:r>
      <w:r>
        <w:t xml:space="preserve">dài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hoặc </w:t>
      </w:r>
      <w:r>
        <w:t xml:space="preserve">đòi </w:t>
      </w:r>
      <w:r>
        <w:t xml:space="preserve">hỏi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dài </w:t>
      </w:r>
      <w:r>
        <w:t xml:space="preserve">mới </w:t>
      </w:r>
      <w:r>
        <w:t xml:space="preserve">kết </w:t>
      </w:r>
      <w:r>
        <w:t xml:space="preserve">thúc. </w:t>
      </w:r>
      <w:r>
        <w:rPr>
          <w:i/>
        </w:rPr>
        <w:t xml:space="preserve">Đợi </w:t>
      </w:r>
      <w:r>
        <w:t xml:space="preserve">lâu. </w:t>
      </w:r>
      <w:r>
        <w:t xml:space="preserve">Dùng </w:t>
      </w:r>
      <w:r>
        <w:rPr>
          <w:i/>
        </w:rPr>
        <w:t xml:space="preserve">được </w:t>
      </w:r>
      <w:r>
        <w:rPr>
          <w:i/>
        </w:rPr>
        <w:t xml:space="preserve">lâu. </w:t>
      </w:r>
      <w:r>
        <w:t xml:space="preserve">Một </w:t>
      </w:r>
      <w:r>
        <w:rPr>
          <w:i/>
        </w:rPr>
        <w:t xml:space="preserve">hồi </w:t>
      </w:r>
      <w:r>
        <w:rPr>
          <w:i/>
        </w:rPr>
        <w:t xml:space="preserve">lâu. </w:t>
      </w:r>
      <w:r>
        <w:rPr>
          <w:i/>
        </w:rPr>
        <w:t xml:space="preserve">Cây </w:t>
      </w:r>
      <w:r>
        <w:rPr>
          <w:i/>
        </w:rPr>
        <w:t xml:space="preserve">lâu </w:t>
      </w:r>
      <w:r>
        <w:rPr>
          <w:i/>
        </w:rPr>
        <w:t xml:space="preserve">năm". </w:t>
      </w:r>
      <w:r>
        <w:rPr>
          <w:i/>
        </w:rPr>
        <w:t xml:space="preserve">Miếng </w:t>
      </w:r>
      <w:r>
        <w:rPr>
          <w:i/>
        </w:rPr>
        <w:t xml:space="preserve">ngon </w:t>
      </w:r>
      <w:r>
        <w:rPr>
          <w:i/>
        </w:rPr>
        <w:t xml:space="preserve">nhớ </w:t>
      </w:r>
      <w:r>
        <w:rPr>
          <w:i/>
        </w:rPr>
        <w:t xml:space="preserve">lâu, </w:t>
      </w:r>
      <w:r>
        <w:rPr>
          <w:i/>
        </w:rPr>
        <w:t xml:space="preserve">đòn </w:t>
      </w:r>
      <w:r>
        <w:t xml:space="preserve">đau </w:t>
      </w:r>
      <w:r>
        <w:rPr>
          <w:i/>
        </w:rPr>
        <w:t xml:space="preserve">nhớ </w:t>
      </w:r>
      <w:r>
        <w:rPr>
          <w:i/>
        </w:rPr>
        <w:t xml:space="preserve">đời </w:t>
      </w:r>
      <w:r>
        <w:t xml:space="preserve">(tục ngữ). </w:t>
      </w:r>
      <w:r>
        <w:rPr>
          <w:b/>
        </w:rPr>
        <w:t xml:space="preserve">2 </w:t>
      </w:r>
      <w:r>
        <w:t xml:space="preserve">Ở </w:t>
      </w:r>
      <w:r>
        <w:t xml:space="preserve">vào </w:t>
      </w:r>
      <w:r>
        <w:t xml:space="preserve">một </w:t>
      </w:r>
      <w:r>
        <w:t xml:space="preserve">thời </w:t>
      </w:r>
      <w:r>
        <w:t xml:space="preserve">điểm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xa </w:t>
      </w:r>
      <w:r>
        <w:t xml:space="preserve">với </w:t>
      </w:r>
      <w:r>
        <w:t xml:space="preserve">thời </w:t>
      </w:r>
      <w:r>
        <w:t xml:space="preserve">điểm </w:t>
      </w:r>
      <w:r>
        <w:t xml:space="preserve">đang </w:t>
      </w:r>
      <w:r>
        <w:t xml:space="preserve">nói. </w:t>
      </w:r>
      <w:r>
        <w:t xml:space="preserve">Quen </w:t>
      </w:r>
      <w:r>
        <w:rPr>
          <w:i/>
        </w:rPr>
        <w:t xml:space="preserve">nhau </w:t>
      </w:r>
      <w:r>
        <w:rPr>
          <w:i/>
        </w:rPr>
        <w:t xml:space="preserve">từ </w:t>
      </w:r>
      <w:r>
        <w:rPr>
          <w:i/>
        </w:rPr>
        <w:t xml:space="preserve">lâu. </w:t>
      </w:r>
      <w:r>
        <w:t xml:space="preserve">Chuyện </w:t>
      </w:r>
      <w:r>
        <w:rPr>
          <w:i/>
        </w:rPr>
        <w:t xml:space="preserve">xáy </w:t>
      </w:r>
      <w:r>
        <w:rPr>
          <w:i/>
        </w:rPr>
        <w:t xml:space="preserve">ra </w:t>
      </w:r>
      <w:r>
        <w:rPr>
          <w:i/>
        </w:rPr>
        <w:t xml:space="preserve">chưa </w:t>
      </w:r>
      <w:r>
        <w:t xml:space="preserve">lâu. </w:t>
      </w:r>
      <w:r>
        <w:t xml:space="preserve">Ông </w:t>
      </w:r>
      <w:r>
        <w:rPr>
          <w:i/>
        </w:rPr>
        <w:t xml:space="preserve">ấy </w:t>
      </w:r>
      <w:r>
        <w:t xml:space="preserve">chết </w:t>
      </w:r>
      <w:r>
        <w:rPr>
          <w:i/>
        </w:rPr>
        <w:t xml:space="preserve">đã </w:t>
      </w:r>
      <w:r>
        <w:t xml:space="preserve">lâu </w:t>
      </w:r>
      <w:r>
        <w:rPr>
          <w:i/>
        </w:rPr>
        <w:t xml:space="preserve">rồi. </w:t>
      </w:r>
      <w:r>
        <w:t xml:space="preserve">Việc </w:t>
      </w:r>
      <w:r>
        <w:rPr>
          <w:i/>
        </w:rPr>
        <w:t xml:space="preserve">cồn </w:t>
      </w:r>
      <w:r>
        <w:rPr>
          <w:i/>
        </w:rPr>
        <w:t xml:space="preserve">lâu </w:t>
      </w:r>
      <w:r>
        <w:t xml:space="preserve">mới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lâu </w:t>
      </w:r>
      <w:r>
        <w:rPr>
          <w:b/>
        </w:rPr>
        <w:t xml:space="preserve">bền </w:t>
      </w:r>
      <w:r>
        <w:rPr>
          <w:i/>
        </w:rPr>
        <w:t xml:space="preserve">tính từ </w:t>
      </w:r>
      <w:r>
        <w:t xml:space="preserve">Lâu </w:t>
      </w:r>
      <w:r>
        <w:t xml:space="preserve">dài </w:t>
      </w:r>
      <w:r>
        <w:t xml:space="preserve">và </w:t>
      </w:r>
      <w:r>
        <w:t xml:space="preserve">bền </w:t>
      </w:r>
      <w:r>
        <w:t xml:space="preserve">vững. </w:t>
      </w:r>
      <w:r>
        <w:rPr>
          <w:i/>
        </w:rPr>
        <w:t xml:space="preserve">Tình </w:t>
      </w:r>
      <w:r>
        <w:rPr>
          <w:i/>
        </w:rPr>
        <w:t xml:space="preserve">hữu </w:t>
      </w:r>
      <w:r>
        <w:rPr>
          <w:i/>
        </w:rPr>
        <w:t xml:space="preserve">nghị </w:t>
      </w:r>
      <w:r>
        <w:rPr>
          <w:i/>
        </w:rPr>
        <w:t xml:space="preserve">lâu </w:t>
      </w:r>
      <w:r>
        <w:rPr>
          <w:i/>
        </w:rPr>
        <w:t xml:space="preserve">bên. </w:t>
      </w:r>
      <w:r>
        <w:br/>
      </w:r>
      <w:r>
        <w:rPr>
          <w:b/>
        </w:rPr>
        <w:t xml:space="preserve">lâu </w:t>
      </w:r>
      <w:r>
        <w:rPr>
          <w:b/>
        </w:rPr>
        <w:t xml:space="preserve">dài </w:t>
      </w:r>
      <w:r>
        <w:rPr>
          <w:i/>
        </w:rPr>
        <w:t xml:space="preserve">tính từ </w:t>
      </w:r>
      <w:r>
        <w:t xml:space="preserve">Trong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dài. </w:t>
      </w:r>
      <w:r>
        <w:t xml:space="preserve">Cuộc </w:t>
      </w:r>
      <w:r>
        <w:t xml:space="preserve">đấu </w:t>
      </w:r>
      <w:r>
        <w:rPr>
          <w:i/>
        </w:rPr>
        <w:t xml:space="preserve">tranh </w:t>
      </w:r>
      <w:r>
        <w:t xml:space="preserve">lâu </w:t>
      </w:r>
      <w:r>
        <w:rPr>
          <w:i/>
        </w:rPr>
        <w:t xml:space="preserve">dài. </w:t>
      </w:r>
      <w:r>
        <w:t xml:space="preserve">Lợi </w:t>
      </w:r>
      <w:r>
        <w:t xml:space="preserve">ích </w:t>
      </w:r>
      <w:r>
        <w:rPr>
          <w:i/>
        </w:rPr>
        <w:t xml:space="preserve">lâu </w:t>
      </w:r>
      <w:r>
        <w:t xml:space="preserve">dài. </w:t>
      </w:r>
      <w:r>
        <w:t xml:space="preserve">Tính </w:t>
      </w:r>
      <w:r>
        <w:rPr>
          <w:i/>
        </w:rPr>
        <w:t xml:space="preserve">chuyện </w:t>
      </w:r>
      <w:r>
        <w:rPr>
          <w:i/>
        </w:rPr>
        <w:t xml:space="preserve">uề </w:t>
      </w:r>
      <w:r>
        <w:t xml:space="preserve">lâu </w:t>
      </w:r>
      <w:r>
        <w:rPr>
          <w:i/>
        </w:rPr>
        <w:t xml:space="preserve">về </w:t>
      </w:r>
      <w:r>
        <w:t xml:space="preserve">dài </w:t>
      </w:r>
      <w:r>
        <w:rPr>
          <w:i/>
        </w:rPr>
        <w:t xml:space="preserve">(khẩu ngữ). </w:t>
      </w:r>
      <w:r>
        <w:br/>
      </w:r>
      <w:r>
        <w:rPr>
          <w:b/>
        </w:rPr>
        <w:t xml:space="preserve">lâu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(văn chương). </w:t>
      </w:r>
      <w:r>
        <w:t xml:space="preserve">Nhà </w:t>
      </w:r>
      <w:r>
        <w:t xml:space="preserve">có </w:t>
      </w:r>
      <w:r>
        <w:t xml:space="preserve">quy </w:t>
      </w:r>
      <w:r>
        <w:t xml:space="preserve">mô </w:t>
      </w:r>
      <w:r>
        <w:t xml:space="preserve">to </w:t>
      </w:r>
      <w:r>
        <w:t xml:space="preserve">lớn, </w:t>
      </w:r>
      <w:r>
        <w:t xml:space="preserve">cao </w:t>
      </w:r>
      <w:r>
        <w:t xml:space="preserve">rộng, </w:t>
      </w:r>
      <w:r>
        <w:t xml:space="preserve">đẹp </w:t>
      </w:r>
      <w:r>
        <w:t xml:space="preserve">và </w:t>
      </w:r>
      <w:r>
        <w:t xml:space="preserve">sang </w:t>
      </w:r>
      <w:r>
        <w:t xml:space="preserve">trọng, </w:t>
      </w:r>
      <w:r>
        <w:t xml:space="preserve">hơn </w:t>
      </w:r>
      <w:r>
        <w:t xml:space="preserve">hẳn </w:t>
      </w:r>
      <w:r>
        <w:t xml:space="preserve">nhà </w:t>
      </w:r>
      <w:r>
        <w:t xml:space="preserve">ở </w:t>
      </w:r>
      <w:r>
        <w:t xml:space="preserve">thường. </w:t>
      </w:r>
      <w:r>
        <w:rPr>
          <w:i/>
        </w:rPr>
        <w:t xml:space="preserve">Toà </w:t>
      </w:r>
      <w:r>
        <w:rPr>
          <w:i/>
        </w:rPr>
        <w:t xml:space="preserve">lâu </w:t>
      </w:r>
      <w:r>
        <w:rPr>
          <w:i/>
        </w:rPr>
        <w:t xml:space="preserve">đài </w:t>
      </w:r>
      <w:r>
        <w:rPr>
          <w:i/>
        </w:rPr>
        <w:t xml:space="preserve">nguy </w:t>
      </w:r>
      <w:r>
        <w:t xml:space="preserve">nga. </w:t>
      </w:r>
      <w:r>
        <w:br/>
      </w:r>
      <w:r>
        <w:rPr>
          <w:b/>
        </w:rPr>
        <w:t xml:space="preserve">lâu </w:t>
      </w:r>
      <w:r>
        <w:rPr>
          <w:b/>
        </w:rPr>
        <w:t xml:space="preserve">đời </w:t>
      </w:r>
      <w:r>
        <w:rPr>
          <w:i/>
        </w:rPr>
        <w:t xml:space="preserve">tính từ </w:t>
      </w:r>
      <w:r>
        <w:t xml:space="preserve">Trải </w:t>
      </w:r>
      <w:r>
        <w:t xml:space="preserve">qua </w:t>
      </w:r>
      <w:r>
        <w:t xml:space="preserve">nhiều </w:t>
      </w:r>
      <w:r>
        <w:t xml:space="preserve">đời. </w:t>
      </w:r>
      <w:r>
        <w:rPr>
          <w:i/>
        </w:rPr>
        <w:t xml:space="preserve">Kỉnh </w:t>
      </w:r>
      <w:r>
        <w:rPr>
          <w:i/>
        </w:rPr>
        <w:t xml:space="preserve">nghiệm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t xml:space="preserve">lâu </w:t>
      </w:r>
      <w:r>
        <w:rPr>
          <w:i/>
        </w:rPr>
        <w:t xml:space="preserve">đời. </w:t>
      </w:r>
      <w:r>
        <w:t xml:space="preserve">Truyền </w:t>
      </w:r>
      <w:r>
        <w:rPr>
          <w:i/>
        </w:rPr>
        <w:t xml:space="preserve">thống </w:t>
      </w:r>
      <w:r>
        <w:rPr>
          <w:i/>
        </w:rPr>
        <w:t xml:space="preserve">uăn </w:t>
      </w:r>
      <w:r>
        <w:rPr>
          <w:i/>
        </w:rPr>
        <w:t xml:space="preserve">hoá </w:t>
      </w:r>
      <w:r>
        <w:rPr>
          <w:i/>
        </w:rPr>
        <w:t xml:space="preserve">lâu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âu </w:t>
      </w:r>
      <w:r>
        <w:rPr>
          <w:b/>
        </w:rPr>
        <w:t xml:space="preserve">hoắc </w:t>
      </w:r>
      <w:r>
        <w:rPr>
          <w:i/>
        </w:rPr>
        <w:t xml:space="preserve">tính từ </w:t>
      </w:r>
      <w:r>
        <w:t xml:space="preserve">(phương ngữ). </w:t>
      </w:r>
      <w:r>
        <w:t xml:space="preserve">Lâu </w:t>
      </w:r>
      <w:r>
        <w:t xml:space="preserve">lắm, </w:t>
      </w:r>
      <w:r>
        <w:t xml:space="preserve">lâu </w:t>
      </w:r>
      <w:r>
        <w:t xml:space="preserve">quá. </w:t>
      </w:r>
      <w:r>
        <w:br/>
      </w:r>
      <w:r>
        <w:rPr>
          <w:b/>
        </w:rPr>
        <w:t xml:space="preserve">âu </w:t>
      </w:r>
      <w:r>
        <w:rPr>
          <w:b/>
        </w:rPr>
        <w:t xml:space="preserve">la, </w:t>
      </w:r>
      <w:r>
        <w:rPr>
          <w:i/>
        </w:rPr>
        <w:t xml:space="preserve">danh từ </w:t>
      </w:r>
      <w:r>
        <w:t xml:space="preserve">Tay </w:t>
      </w:r>
      <w:r>
        <w:t xml:space="preserve">chân </w:t>
      </w:r>
      <w:r>
        <w:t xml:space="preserve">của </w:t>
      </w:r>
      <w:r>
        <w:t xml:space="preserve">tướng </w:t>
      </w:r>
      <w:r>
        <w:t xml:space="preserve">cướp </w:t>
      </w:r>
      <w:r>
        <w:t xml:space="preserve">hoặc </w:t>
      </w:r>
      <w:r>
        <w:t xml:space="preserve">:ủa </w:t>
      </w:r>
      <w:r>
        <w:t xml:space="preserve">kẻ </w:t>
      </w:r>
      <w:r>
        <w:t xml:space="preserve">đầu </w:t>
      </w:r>
      <w:r>
        <w:t xml:space="preserve">sỏ </w:t>
      </w:r>
      <w:r>
        <w:t xml:space="preserve">gian </w:t>
      </w:r>
      <w:r>
        <w:t xml:space="preserve">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Cho </w:t>
      </w:r>
      <w:r>
        <w:rPr>
          <w:i/>
        </w:rPr>
        <w:t xml:space="preserve">âu </w:t>
      </w:r>
      <w:r>
        <w:rPr>
          <w:i/>
        </w:rPr>
        <w:t xml:space="preserve">la </w:t>
      </w:r>
      <w:r>
        <w:rPr>
          <w:i/>
        </w:rPr>
        <w:t xml:space="preserve">đến </w:t>
      </w:r>
      <w:r>
        <w:rPr>
          <w:i/>
        </w:rPr>
        <w:t xml:space="preserve">cướp </w:t>
      </w:r>
      <w:r>
        <w:rPr>
          <w:i/>
        </w:rPr>
        <w:t xml:space="preserve">phá. </w:t>
      </w:r>
      <w:r>
        <w:t xml:space="preserve">Bắt </w:t>
      </w:r>
      <w:r>
        <w:t xml:space="preserve">gọn </w:t>
      </w:r>
      <w:r>
        <w:rPr>
          <w:i/>
        </w:rPr>
        <w:t xml:space="preserve">cả </w:t>
      </w:r>
      <w:r>
        <w:rPr>
          <w:i/>
        </w:rPr>
        <w:t xml:space="preserve">tướng </w:t>
      </w:r>
      <w:r>
        <w:rPr>
          <w:i/>
        </w:rPr>
        <w:t xml:space="preserve">-ướp </w:t>
      </w:r>
      <w:r>
        <w:rPr>
          <w:i/>
        </w:rPr>
        <w:t xml:space="preserve">uà </w:t>
      </w:r>
      <w:r>
        <w:rPr>
          <w:i/>
        </w:rPr>
        <w:t xml:space="preserve">bọn </w:t>
      </w:r>
      <w:r>
        <w:t xml:space="preserve">lâu </w:t>
      </w:r>
      <w:r>
        <w:rPr>
          <w:i/>
        </w:rPr>
        <w:t xml:space="preserve">la. </w:t>
      </w:r>
      <w:r>
        <w:br/>
      </w:r>
      <w:r>
        <w:rPr>
          <w:b/>
        </w:rPr>
        <w:t xml:space="preserve">âu </w:t>
      </w:r>
      <w:r>
        <w:rPr>
          <w:b/>
        </w:rPr>
        <w:t xml:space="preserve">la,t.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tịnh). </w:t>
      </w:r>
      <w:r>
        <w:t xml:space="preserve">Lâu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Mới </w:t>
      </w:r>
      <w:r>
        <w:rPr>
          <w:i/>
        </w:rPr>
        <w:t xml:space="preserve">đó </w:t>
      </w:r>
      <w:r>
        <w:rPr>
          <w:i/>
        </w:rPr>
        <w:t xml:space="preserve">chứ </w:t>
      </w:r>
      <w:r>
        <w:rPr>
          <w:i/>
        </w:rPr>
        <w:t xml:space="preserve">đã </w:t>
      </w:r>
      <w:r>
        <w:rPr>
          <w:i/>
        </w:rPr>
        <w:t xml:space="preserve">âu </w:t>
      </w:r>
      <w:r>
        <w:rPr>
          <w:i/>
        </w:rPr>
        <w:t xml:space="preserve">la </w:t>
      </w:r>
      <w:r>
        <w:t xml:space="preserve">gì. </w:t>
      </w:r>
      <w:r>
        <w:br/>
      </w:r>
      <w:r>
        <w:rPr>
          <w:b/>
        </w:rPr>
        <w:t xml:space="preserve">âu </w:t>
      </w:r>
      <w:r>
        <w:rPr>
          <w:b/>
        </w:rPr>
        <w:t xml:space="preserve">lắc </w:t>
      </w:r>
      <w:r>
        <w:rPr>
          <w:i/>
        </w:rPr>
        <w:t xml:space="preserve">tính từ </w:t>
      </w:r>
      <w:r>
        <w:t xml:space="preserve">(phương ngữ). </w:t>
      </w:r>
      <w:r>
        <w:t xml:space="preserve">Lâu </w:t>
      </w:r>
      <w:r>
        <w:t xml:space="preserve">la. </w:t>
      </w:r>
      <w:r>
        <w:t xml:space="preserve">Cũng </w:t>
      </w:r>
      <w:r>
        <w:rPr>
          <w:i/>
        </w:rPr>
        <w:t xml:space="preserve">chẳng </w:t>
      </w:r>
      <w:r>
        <w:t xml:space="preserve">lâu </w:t>
      </w:r>
      <w:r>
        <w:rPr>
          <w:i/>
        </w:rPr>
        <w:t xml:space="preserve">lắc </w:t>
      </w:r>
      <w:r>
        <w:rPr>
          <w:i/>
        </w:rPr>
        <w:t xml:space="preserve">hi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ìu </w:t>
      </w:r>
      <w:r>
        <w:rPr>
          <w:b/>
        </w:rPr>
        <w:t xml:space="preserve">lâu </w:t>
      </w:r>
      <w:r>
        <w:rPr>
          <w:i/>
        </w:rPr>
        <w:t xml:space="preserve">phụ từ </w:t>
      </w:r>
      <w:r>
        <w:t xml:space="preserve">Thỉnh </w:t>
      </w:r>
      <w:r>
        <w:t xml:space="preserve">thoảng, </w:t>
      </w:r>
      <w:r>
        <w:t xml:space="preserve">cứ </w:t>
      </w:r>
      <w:r>
        <w:t xml:space="preserve">cách </w:t>
      </w:r>
      <w:r>
        <w:t xml:space="preserve">một </w:t>
      </w:r>
      <w:r>
        <w:t xml:space="preserve">thời </w:t>
      </w:r>
      <w:r>
        <w:t xml:space="preserve">ian </w:t>
      </w:r>
      <w:r>
        <w:t xml:space="preserve">hơi </w:t>
      </w:r>
      <w:r>
        <w:t xml:space="preserve">lâu. </w:t>
      </w:r>
      <w:r>
        <w:t xml:space="preserve">Lâu </w:t>
      </w:r>
      <w:r>
        <w:t xml:space="preserve">lâu </w:t>
      </w:r>
      <w:r>
        <w:t xml:space="preserve">mới </w:t>
      </w:r>
      <w:r>
        <w:t xml:space="preserve">về </w:t>
      </w:r>
      <w:r>
        <w:t xml:space="preserve">thăm </w:t>
      </w:r>
      <w:r>
        <w:t xml:space="preserve">quê </w:t>
      </w:r>
      <w:r>
        <w:t xml:space="preserve">1Ột </w:t>
      </w:r>
      <w:r>
        <w:t xml:space="preserve">lân. </w:t>
      </w:r>
      <w:r>
        <w:br/>
      </w:r>
      <w:r>
        <w:rPr>
          <w:b/>
        </w:rPr>
        <w:t xml:space="preserve">iu </w:t>
      </w:r>
      <w:r>
        <w:rPr>
          <w:b/>
        </w:rPr>
        <w:t xml:space="preserve">nay </w:t>
      </w:r>
      <w:r>
        <w:rPr>
          <w:i/>
        </w:rPr>
        <w:t xml:space="preserve">danh từ </w:t>
      </w:r>
      <w:r>
        <w:t xml:space="preserve">(dùng </w:t>
      </w:r>
      <w:r>
        <w:t xml:space="preserve">làm </w:t>
      </w:r>
      <w:r>
        <w:t xml:space="preserve">thành </w:t>
      </w:r>
      <w:r>
        <w:t xml:space="preserve">phần </w:t>
      </w:r>
      <w:r>
        <w:t xml:space="preserve">tình </w:t>
      </w:r>
      <w:r>
        <w:t xml:space="preserve">huống </w:t>
      </w:r>
      <w:r>
        <w:t xml:space="preserve">ong </w:t>
      </w:r>
      <w:r>
        <w:t xml:space="preserve">câu).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khá </w:t>
      </w:r>
      <w:r>
        <w:t xml:space="preserve">lâu </w:t>
      </w:r>
      <w:r>
        <w:t xml:space="preserve">cho </w:t>
      </w:r>
      <w:r>
        <w:t xml:space="preserve">đến </w:t>
      </w:r>
      <w:r>
        <w:rPr>
          <w:i/>
        </w:rPr>
        <w:t xml:space="preserve">ay. </w:t>
      </w:r>
      <w:r>
        <w:rPr>
          <w:i/>
        </w:rPr>
        <w:t xml:space="preserve">Lâu </w:t>
      </w:r>
      <w:r>
        <w:rPr>
          <w:i/>
        </w:rPr>
        <w:t xml:space="preserve">nay </w:t>
      </w:r>
      <w:r>
        <w:rPr>
          <w:i/>
        </w:rPr>
        <w:t xml:space="preserve">tôi </w:t>
      </w:r>
      <w:r>
        <w:rPr>
          <w:i/>
        </w:rPr>
        <w:t xml:space="preserve">uẫn </w:t>
      </w:r>
      <w:r>
        <w:rPr>
          <w:i/>
        </w:rPr>
        <w:t xml:space="preserve">khoẻ. </w:t>
      </w:r>
      <w:r>
        <w:t xml:space="preserve">Đi </w:t>
      </w:r>
      <w:r>
        <w:rPr>
          <w:i/>
        </w:rPr>
        <w:t xml:space="preserve">đâu </w:t>
      </w:r>
      <w:r>
        <w:rPr>
          <w:i/>
        </w:rPr>
        <w:t xml:space="preserve">mà </w:t>
      </w:r>
      <w:r>
        <w:rPr>
          <w:i/>
        </w:rPr>
        <w:t xml:space="preserve">lâu </w:t>
      </w:r>
      <w:r>
        <w:rPr>
          <w:i/>
        </w:rPr>
        <w:t xml:space="preserve">ay </w:t>
      </w:r>
      <w:r>
        <w:t xml:space="preserve">không </w:t>
      </w:r>
      <w:r>
        <w:t xml:space="preserve">gặp? </w:t>
      </w:r>
      <w:r>
        <w:br/>
      </w:r>
      <w:r>
        <w:rPr>
          <w:b/>
        </w:rPr>
        <w:t xml:space="preserve">uu </w:t>
      </w:r>
      <w:r>
        <w:rPr>
          <w:b/>
        </w:rPr>
        <w:t xml:space="preserve">năm </w:t>
      </w:r>
      <w:r>
        <w:rPr>
          <w:i/>
        </w:rPr>
        <w:t xml:space="preserve">danh từ </w:t>
      </w:r>
      <w:r>
        <w:t xml:space="preserve">(dùng </w:t>
      </w:r>
      <w:r>
        <w:t xml:space="preserve">làm </w:t>
      </w:r>
      <w:r>
        <w:t xml:space="preserve">thành </w:t>
      </w:r>
      <w:r>
        <w:t xml:space="preserve">phần </w:t>
      </w:r>
      <w:r>
        <w:t xml:space="preserve">tình </w:t>
      </w:r>
      <w:r>
        <w:t xml:space="preserve">uống </w:t>
      </w:r>
      <w:r>
        <w:t xml:space="preserve">trong </w:t>
      </w:r>
      <w:r>
        <w:t xml:space="preserve">câu). </w:t>
      </w:r>
      <w:r>
        <w:t xml:space="preserve">Thời </w:t>
      </w:r>
      <w:r>
        <w:t xml:space="preserve">gian </w:t>
      </w:r>
      <w:r>
        <w:t xml:space="preserve">nhiều </w:t>
      </w:r>
      <w:r>
        <w:t xml:space="preserve">năm. </w:t>
      </w:r>
      <w:r>
        <w:br/>
      </w:r>
      <w:r>
        <w:rPr>
          <w:b/>
        </w:rPr>
        <w:t xml:space="preserve">Trồng </w:t>
      </w:r>
      <w:r>
        <w:rPr>
          <w:b/>
        </w:rPr>
        <w:t xml:space="preserve">cây </w:t>
      </w:r>
      <w:r>
        <w:rPr>
          <w:b/>
        </w:rPr>
        <w:t xml:space="preserve">ăn </w:t>
      </w:r>
      <w:r>
        <w:rPr>
          <w:b/>
        </w:rPr>
        <w:t xml:space="preserve">quả </w:t>
      </w:r>
      <w:r>
        <w:rPr>
          <w:b/>
        </w:rPr>
        <w:t xml:space="preserve">lâu </w:t>
      </w:r>
      <w:r>
        <w:rPr>
          <w:b/>
        </w:rPr>
        <w:t xml:space="preserve">năm. </w:t>
      </w:r>
      <w:r>
        <w:t xml:space="preserve">Công </w:t>
      </w:r>
      <w:r>
        <w:rPr>
          <w:i/>
        </w:rPr>
        <w:t xml:space="preserve">nhân </w:t>
      </w:r>
      <w:r>
        <w:rPr>
          <w:i/>
        </w:rPr>
        <w:t xml:space="preserve">lâu </w:t>
      </w:r>
      <w:r>
        <w:rPr>
          <w:i/>
        </w:rPr>
        <w:t xml:space="preserve">năm </w:t>
      </w:r>
      <w:r>
        <w:rPr>
          <w:i/>
        </w:rPr>
        <w:t xml:space="preserve">trong </w:t>
      </w:r>
      <w:r>
        <w:t xml:space="preserve">nghề. </w:t>
      </w:r>
      <w:r>
        <w:br/>
      </w:r>
      <w:r>
        <w:rPr>
          <w:b/>
        </w:rPr>
        <w:t xml:space="preserve">lâu </w:t>
      </w:r>
      <w:r>
        <w:rPr>
          <w:b/>
        </w:rPr>
        <w:t xml:space="preserve">ngày </w:t>
      </w:r>
      <w:r>
        <w:rPr>
          <w:i/>
        </w:rPr>
        <w:t xml:space="preserve">danh từ </w:t>
      </w:r>
      <w:r>
        <w:t xml:space="preserve">(dùng </w:t>
      </w:r>
      <w:r>
        <w:t xml:space="preserve">làm </w:t>
      </w:r>
      <w:r>
        <w:t xml:space="preserve">thành </w:t>
      </w:r>
      <w:r>
        <w:t xml:space="preserve">phần </w:t>
      </w:r>
      <w:r>
        <w:t xml:space="preserve">tình </w:t>
      </w:r>
      <w:r>
        <w:t xml:space="preserve">huống </w:t>
      </w:r>
      <w:r>
        <w:t xml:space="preserve">trong </w:t>
      </w:r>
      <w:r>
        <w:t xml:space="preserve">câu). </w:t>
      </w:r>
      <w:r>
        <w:t xml:space="preserve">Thời </w:t>
      </w:r>
      <w:r>
        <w:t xml:space="preserve">gian </w:t>
      </w:r>
      <w:r>
        <w:t xml:space="preserve">nhiều </w:t>
      </w:r>
      <w:r>
        <w:t xml:space="preserve">ngày </w:t>
      </w:r>
      <w:r>
        <w:t xml:space="preserve">tháng. </w:t>
      </w:r>
      <w:r>
        <w:rPr>
          <w:i/>
        </w:rPr>
        <w:t xml:space="preserve">Bạn </w:t>
      </w:r>
      <w:r>
        <w:rPr>
          <w:i/>
        </w:rPr>
        <w:t xml:space="preserve">bè </w:t>
      </w:r>
      <w:r>
        <w:rPr>
          <w:i/>
        </w:rPr>
        <w:t xml:space="preserve">lâu </w:t>
      </w:r>
      <w:r>
        <w:t xml:space="preserve">ngày </w:t>
      </w:r>
      <w:r>
        <w:rPr>
          <w:i/>
        </w:rPr>
        <w:t xml:space="preserve">không </w:t>
      </w:r>
      <w:r>
        <w:rPr>
          <w:i/>
        </w:rPr>
        <w:t xml:space="preserve">gặp. </w:t>
      </w:r>
      <w:r>
        <w:br/>
      </w:r>
      <w:r>
        <w:rPr>
          <w:b/>
        </w:rPr>
        <w:t xml:space="preserve">lâu </w:t>
      </w:r>
      <w:r>
        <w:rPr>
          <w:b/>
        </w:rPr>
        <w:t xml:space="preserve">nhâu </w:t>
      </w:r>
      <w:r>
        <w:rPr>
          <w:i/>
        </w:rPr>
        <w:t xml:space="preserve">động từ </w:t>
      </w:r>
      <w:r>
        <w:t xml:space="preserve">Xúm </w:t>
      </w:r>
      <w:r>
        <w:t xml:space="preserve">đông </w:t>
      </w:r>
      <w:r>
        <w:t xml:space="preserve">vào, </w:t>
      </w:r>
      <w:r>
        <w:t xml:space="preserve">gây </w:t>
      </w:r>
      <w:r>
        <w:t xml:space="preserve">mất </w:t>
      </w:r>
      <w:r>
        <w:t xml:space="preserve">trật </w:t>
      </w:r>
      <w:r>
        <w:t xml:space="preserve">tự </w:t>
      </w:r>
      <w:r>
        <w:rPr>
          <w:i/>
        </w:rPr>
        <w:t xml:space="preserve">Lũ </w:t>
      </w:r>
      <w:r>
        <w:rPr>
          <w:i/>
        </w:rPr>
        <w:t xml:space="preserve">trẻ </w:t>
      </w:r>
      <w:r>
        <w:rPr>
          <w:i/>
        </w:rPr>
        <w:t xml:space="preserve">lâu </w:t>
      </w:r>
      <w:r>
        <w:rPr>
          <w:i/>
        </w:rPr>
        <w:t xml:space="preserve">nhâu </w:t>
      </w:r>
      <w:r>
        <w:t xml:space="preserve">quanh </w:t>
      </w:r>
      <w:r>
        <w:rPr>
          <w:i/>
        </w:rPr>
        <w:t xml:space="preserve">đám </w:t>
      </w:r>
      <w:r>
        <w:rPr>
          <w:i/>
        </w:rPr>
        <w:t xml:space="preserve">đánh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lầu,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Nhà </w:t>
      </w:r>
      <w:r>
        <w:t xml:space="preserve">có </w:t>
      </w:r>
      <w:r>
        <w:t xml:space="preserve">gác, </w:t>
      </w:r>
      <w:r>
        <w:t xml:space="preserve">nhà </w:t>
      </w:r>
      <w:r>
        <w:t xml:space="preserve">tầng. </w:t>
      </w:r>
      <w:r>
        <w:t xml:space="preserve">Ø </w:t>
      </w:r>
      <w:r>
        <w:rPr>
          <w:i/>
        </w:rPr>
        <w:t xml:space="preserve">nhà </w:t>
      </w:r>
      <w:r>
        <w:rPr>
          <w:i/>
        </w:rPr>
        <w:t xml:space="preserve">lầu. </w:t>
      </w:r>
      <w:r>
        <w:t xml:space="preserve">Xây </w:t>
      </w:r>
      <w:r>
        <w:t xml:space="preserve">lầu. </w:t>
      </w:r>
      <w:r>
        <w:rPr>
          <w:b/>
        </w:rPr>
        <w:t xml:space="preserve">2 </w:t>
      </w:r>
      <w:r>
        <w:t xml:space="preserve">(cũ; </w:t>
      </w:r>
      <w:r>
        <w:t xml:space="preserve">phương ngữ). </w:t>
      </w:r>
      <w:r>
        <w:t xml:space="preserve">Tầng </w:t>
      </w:r>
      <w:r>
        <w:t xml:space="preserve">trên </w:t>
      </w:r>
      <w:r>
        <w:t xml:space="preserve">của </w:t>
      </w:r>
      <w:r>
        <w:t xml:space="preserve">nhà </w:t>
      </w:r>
      <w:r>
        <w:rPr>
          <w:i/>
        </w:rPr>
        <w:t xml:space="preserve">Lên </w:t>
      </w:r>
      <w:r>
        <w:t xml:space="preserve">lầu. </w:t>
      </w:r>
      <w:r>
        <w:rPr>
          <w:i/>
        </w:rPr>
        <w:t xml:space="preserve">Phòng </w:t>
      </w:r>
      <w:r>
        <w:t xml:space="preserve">ở </w:t>
      </w:r>
      <w:r>
        <w:t xml:space="preserve">lầu </w:t>
      </w:r>
      <w:r>
        <w:t xml:space="preserve">một </w:t>
      </w:r>
      <w:r>
        <w:t xml:space="preserve">(ở </w:t>
      </w:r>
      <w:r>
        <w:t xml:space="preserve">gác </w:t>
      </w:r>
      <w:r>
        <w:t xml:space="preserve">hai). </w:t>
      </w:r>
      <w:r>
        <w:br/>
      </w:r>
      <w:r>
        <w:rPr>
          <w:b/>
        </w:rPr>
        <w:t xml:space="preserve">lãu, </w:t>
      </w:r>
      <w:r>
        <w:t xml:space="preserve">(ph.).x. </w:t>
      </w:r>
      <w:r>
        <w:t xml:space="preserve">lÈu. </w:t>
      </w:r>
      <w:r>
        <w:br/>
      </w:r>
      <w:r>
        <w:rPr>
          <w:b/>
        </w:rPr>
        <w:t xml:space="preserve">lầu </w:t>
      </w:r>
      <w:r>
        <w:rPr>
          <w:b/>
        </w:rPr>
        <w:t xml:space="preserve">bầu </w:t>
      </w:r>
      <w:r>
        <w:rPr>
          <w:i/>
        </w:rPr>
        <w:t xml:space="preserve">xem </w:t>
      </w:r>
      <w:r>
        <w:rPr>
          <w:i/>
        </w:rPr>
        <w:t xml:space="preserve">làu </w:t>
      </w:r>
      <w:r>
        <w:t xml:space="preserve">bàu. </w:t>
      </w:r>
      <w:r>
        <w:br/>
      </w:r>
      <w:r>
        <w:rPr>
          <w:b/>
        </w:rPr>
        <w:t xml:space="preserve">lầu </w:t>
      </w:r>
      <w:r>
        <w:rPr>
          <w:b/>
        </w:rPr>
        <w:t xml:space="preserve">hồng </w:t>
      </w:r>
      <w:r>
        <w:rPr>
          <w:i/>
        </w:rPr>
        <w:t xml:space="preserve">danh từ </w:t>
      </w:r>
      <w:r>
        <w:t xml:space="preserve">(văn chương). </w:t>
      </w:r>
      <w:r>
        <w:t xml:space="preserve">Nhà </w:t>
      </w:r>
      <w:r>
        <w:t xml:space="preserve">ở </w:t>
      </w:r>
      <w:r>
        <w:t xml:space="preserve">của </w:t>
      </w:r>
      <w:r>
        <w:t xml:space="preserve">đàn </w:t>
      </w:r>
      <w:r>
        <w:t xml:space="preserve">bà </w:t>
      </w:r>
      <w:r>
        <w:t xml:space="preserve">con </w:t>
      </w:r>
      <w:r>
        <w:t xml:space="preserve">gái </w:t>
      </w:r>
      <w:r>
        <w:t xml:space="preserve">giàu </w:t>
      </w:r>
      <w:r>
        <w:t xml:space="preserve">sang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lầu </w:t>
      </w:r>
      <w:r>
        <w:rPr>
          <w:b/>
        </w:rPr>
        <w:t xml:space="preserve">nhầu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Jàu </w:t>
      </w:r>
      <w:r>
        <w:rPr>
          <w:i/>
        </w:rPr>
        <w:t xml:space="preserve">nhàu. </w:t>
      </w:r>
      <w:r>
        <w:br/>
      </w:r>
      <w:r>
        <w:rPr>
          <w:b/>
        </w:rPr>
        <w:t xml:space="preserve">lầu </w:t>
      </w:r>
      <w:r>
        <w:rPr>
          <w:b/>
        </w:rPr>
        <w:t xml:space="preserve">son </w:t>
      </w:r>
      <w:r>
        <w:rPr>
          <w:b/>
        </w:rPr>
        <w:t xml:space="preserve">gác </w:t>
      </w:r>
      <w:r>
        <w:rPr>
          <w:b/>
        </w:rPr>
        <w:t xml:space="preserve">tía </w:t>
      </w:r>
      <w:r>
        <w:rPr>
          <w:i/>
        </w:rPr>
        <w:t xml:space="preserve">danh từ </w:t>
      </w:r>
      <w:r>
        <w:t xml:space="preserve">Như </w:t>
      </w:r>
      <w:r>
        <w:t xml:space="preserve">gác </w:t>
      </w:r>
      <w:r>
        <w:rPr>
          <w:i/>
        </w:rPr>
        <w:t xml:space="preserve">tía </w:t>
      </w:r>
      <w:r>
        <w:rPr>
          <w:i/>
        </w:rPr>
        <w:t xml:space="preserve">lầu </w:t>
      </w:r>
      <w:r>
        <w:rPr>
          <w:i/>
        </w:rPr>
        <w:t xml:space="preserve">son. </w:t>
      </w:r>
      <w:r>
        <w:br/>
      </w:r>
      <w:r>
        <w:rPr>
          <w:b/>
        </w:rPr>
        <w:t xml:space="preserve">lầu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(cũ). </w:t>
      </w:r>
      <w:r>
        <w:t xml:space="preserve">Phòng </w:t>
      </w:r>
      <w:r>
        <w:t xml:space="preserve">riêng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xưa </w:t>
      </w:r>
      <w:r>
        <w:t xml:space="preserve">(thường </w:t>
      </w:r>
      <w:r>
        <w:t xml:space="preserve">ở </w:t>
      </w:r>
      <w:r>
        <w:t xml:space="preserve">trên </w:t>
      </w:r>
      <w:r>
        <w:t xml:space="preserve">lầu). </w:t>
      </w:r>
      <w:r>
        <w:br/>
      </w:r>
      <w:r>
        <w:rPr>
          <w:b/>
        </w:rPr>
        <w:t xml:space="preserve">lầu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Nhà </w:t>
      </w:r>
      <w:r>
        <w:t xml:space="preserve">chứa </w:t>
      </w:r>
      <w:r>
        <w:t xml:space="preserve">gái </w:t>
      </w:r>
      <w:r>
        <w:t xml:space="preserve">điếm. </w:t>
      </w:r>
      <w:r>
        <w:t xml:space="preserve">Gái </w:t>
      </w:r>
      <w:r>
        <w:t xml:space="preserve">lâu </w:t>
      </w:r>
      <w:r>
        <w:rPr>
          <w:i/>
        </w:rPr>
        <w:t xml:space="preserve">xanh. </w:t>
      </w:r>
      <w:r>
        <w:br/>
      </w:r>
      <w:r>
        <w:rPr>
          <w:b/>
        </w:rPr>
        <w:t xml:space="preserve">lấu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Món </w:t>
      </w:r>
      <w:r>
        <w:t xml:space="preserve">ăn </w:t>
      </w:r>
      <w:r>
        <w:t xml:space="preserve">gồm </w:t>
      </w:r>
      <w:r>
        <w:t xml:space="preserve">nhiều </w:t>
      </w:r>
      <w:r>
        <w:t xml:space="preserve">thứ </w:t>
      </w:r>
      <w:r>
        <w:t xml:space="preserve">thịt, </w:t>
      </w:r>
      <w:r>
        <w:t xml:space="preserve">tôm, </w:t>
      </w:r>
      <w:r>
        <w:t xml:space="preserve">cá, </w:t>
      </w:r>
      <w:r>
        <w:t xml:space="preserve">rau, </w:t>
      </w:r>
      <w:r>
        <w:t xml:space="preserve">v.v. </w:t>
      </w:r>
      <w:r>
        <w:t xml:space="preserve">thả </w:t>
      </w:r>
      <w:r>
        <w:t xml:space="preserve">vào </w:t>
      </w:r>
      <w:r>
        <w:t xml:space="preserve">nồi </w:t>
      </w:r>
      <w:r>
        <w:t xml:space="preserve">nước </w:t>
      </w:r>
      <w:r>
        <w:t xml:space="preserve">dùng </w:t>
      </w:r>
      <w:r>
        <w:t xml:space="preserve">đang </w:t>
      </w:r>
      <w:r>
        <w:t xml:space="preserve">sôi </w:t>
      </w:r>
      <w:r>
        <w:t xml:space="preserve">để </w:t>
      </w:r>
      <w:r>
        <w:t xml:space="preserve">ăn </w:t>
      </w:r>
      <w:r>
        <w:t xml:space="preserve">nóng. </w:t>
      </w:r>
      <w:r>
        <w:t xml:space="preserve">Lẩu </w:t>
      </w:r>
      <w:r>
        <w:rPr>
          <w:i/>
        </w:rPr>
        <w:t xml:space="preserve">cá. </w:t>
      </w:r>
      <w:r>
        <w:rPr>
          <w:i/>
        </w:rPr>
        <w:t xml:space="preserve">Món </w:t>
      </w:r>
      <w:r>
        <w:rPr>
          <w:i/>
        </w:rPr>
        <w:t xml:space="preserve">lấu </w:t>
      </w:r>
      <w:r>
        <w:rPr>
          <w:i/>
        </w:rPr>
        <w:t xml:space="preserve">thập </w:t>
      </w:r>
      <w:r>
        <w:rPr>
          <w:i/>
        </w:rPr>
        <w:t xml:space="preserve">cẩm. </w:t>
      </w:r>
      <w:r>
        <w:rPr>
          <w:b/>
        </w:rPr>
        <w:t xml:space="preserve">2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nấu </w:t>
      </w:r>
      <w:r>
        <w:t xml:space="preserve">món </w:t>
      </w:r>
      <w:r>
        <w:t xml:space="preserve">lẩu, </w:t>
      </w:r>
      <w:r>
        <w:t xml:space="preserve">có </w:t>
      </w:r>
      <w:r>
        <w:t xml:space="preserve">bộ </w:t>
      </w:r>
      <w:r>
        <w:t xml:space="preserve">phận </w:t>
      </w:r>
      <w:r>
        <w:t xml:space="preserve">đun </w:t>
      </w:r>
      <w:r>
        <w:t xml:space="preserve">nước </w:t>
      </w:r>
      <w:r>
        <w:t xml:space="preserve">sôi </w:t>
      </w:r>
      <w:r>
        <w:t xml:space="preserve">liên </w:t>
      </w:r>
      <w:r>
        <w:t xml:space="preserve">tục. </w:t>
      </w:r>
      <w:r>
        <w:rPr>
          <w:i/>
        </w:rPr>
        <w:t xml:space="preserve">Lẩu </w:t>
      </w:r>
      <w:r>
        <w:rPr>
          <w:i/>
        </w:rPr>
        <w:t xml:space="preserve">than, </w:t>
      </w:r>
      <w:r>
        <w:t xml:space="preserve">nỗi </w:t>
      </w:r>
      <w:r>
        <w:rPr>
          <w:i/>
        </w:rPr>
        <w:t xml:space="preserve">lẩu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lâu </w:t>
      </w:r>
      <w:r>
        <w:rPr>
          <w:b/>
        </w:rPr>
        <w:t xml:space="preserve">bấu </w:t>
      </w:r>
      <w:r>
        <w:rPr>
          <w:i/>
        </w:rPr>
        <w:t xml:space="preserve">xem </w:t>
      </w:r>
      <w:r>
        <w:rPr>
          <w:i/>
        </w:rPr>
        <w:t xml:space="preserve">lởu </w:t>
      </w:r>
      <w:r>
        <w:rPr>
          <w:i/>
        </w:rPr>
        <w:t xml:space="preserve">báu. </w:t>
      </w:r>
      <w:r>
        <w:br/>
      </w:r>
      <w:r>
        <w:rPr>
          <w:b/>
        </w:rPr>
        <w:t xml:space="preserve">lâu, </w:t>
      </w:r>
      <w:r>
        <w:rPr>
          <w:i/>
        </w:rPr>
        <w:t xml:space="preserve">danh từ </w:t>
      </w:r>
      <w:r>
        <w:t xml:space="preserve">Bệnh </w:t>
      </w:r>
      <w:r>
        <w:t xml:space="preserve">hoa </w:t>
      </w:r>
      <w:r>
        <w:t xml:space="preserve">liễu </w:t>
      </w:r>
      <w:r>
        <w:t xml:space="preserve">dễ </w:t>
      </w:r>
      <w:r>
        <w:t xml:space="preserve">lây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cầu </w:t>
      </w:r>
      <w:r>
        <w:t xml:space="preserve">khuẩn </w:t>
      </w:r>
      <w:r>
        <w:t xml:space="preserve">gây </w:t>
      </w:r>
      <w:r>
        <w:t xml:space="preserve">ra. </w:t>
      </w:r>
      <w:r>
        <w:rPr>
          <w:i/>
        </w:rPr>
        <w:t xml:space="preserve">Bệnh </w:t>
      </w:r>
      <w:r>
        <w:rPr>
          <w:i/>
        </w:rPr>
        <w:t xml:space="preserve">lậu. </w:t>
      </w:r>
      <w:r>
        <w:br/>
      </w:r>
      <w:r>
        <w:rPr>
          <w:b/>
        </w:rPr>
        <w:t xml:space="preserve">lậu,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trái </w:t>
      </w:r>
      <w:r>
        <w:t xml:space="preserve">phép, </w:t>
      </w:r>
      <w:r>
        <w:t xml:space="preserve">lén </w:t>
      </w:r>
      <w:r>
        <w:t xml:space="preserve">lút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hàng </w:t>
      </w:r>
      <w:r>
        <w:t xml:space="preserve">hoá </w:t>
      </w:r>
      <w:r>
        <w:t xml:space="preserve">hay </w:t>
      </w:r>
      <w:r>
        <w:t xml:space="preserve">việc </w:t>
      </w:r>
      <w:r>
        <w:t xml:space="preserve">buôn </w:t>
      </w:r>
      <w:r>
        <w:t xml:space="preserve">bán). </w:t>
      </w:r>
      <w:r>
        <w:t xml:space="preserve">Buôn </w:t>
      </w:r>
      <w:r>
        <w:rPr>
          <w:i/>
        </w:rPr>
        <w:t xml:space="preserve">lậu. </w:t>
      </w:r>
      <w:r>
        <w:rPr>
          <w:i/>
        </w:rPr>
        <w:t xml:space="preserve">Nấu </w:t>
      </w:r>
      <w:r>
        <w:rPr>
          <w:i/>
        </w:rPr>
        <w:t xml:space="preserve">rượu </w:t>
      </w:r>
      <w:r>
        <w:rPr>
          <w:i/>
        </w:rPr>
        <w:t xml:space="preserve">lậu. </w:t>
      </w:r>
      <w:r>
        <w:rPr>
          <w:i/>
        </w:rPr>
        <w:t xml:space="preserve">Hàng </w:t>
      </w:r>
      <w:r>
        <w:rPr>
          <w:i/>
        </w:rPr>
        <w:t xml:space="preserve">lậu </w:t>
      </w:r>
      <w:r>
        <w:t xml:space="preserve">thuế </w:t>
      </w:r>
      <w:r>
        <w:t xml:space="preserve">(trốn </w:t>
      </w:r>
      <w:r>
        <w:t xml:space="preserve">thuế). </w:t>
      </w:r>
      <w:r>
        <w:t xml:space="preserve">Đi </w:t>
      </w:r>
      <w:r>
        <w:rPr>
          <w:i/>
        </w:rPr>
        <w:t xml:space="preserve">tàu </w:t>
      </w:r>
      <w:r>
        <w:rPr>
          <w:i/>
        </w:rPr>
        <w:t xml:space="preserve">lậu </w:t>
      </w:r>
      <w:r>
        <w:t xml:space="preserve">ué. </w:t>
      </w:r>
      <w:r>
        <w:br/>
      </w:r>
      <w:r>
        <w:rPr>
          <w:b/>
        </w:rPr>
        <w:t xml:space="preserve">lây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(Bệnh) </w:t>
      </w:r>
      <w:r>
        <w:t xml:space="preserve">truyền </w:t>
      </w:r>
      <w:r>
        <w:t xml:space="preserve">từ </w:t>
      </w:r>
      <w:r>
        <w:t xml:space="preserve">cơ </w:t>
      </w:r>
      <w:r>
        <w:t xml:space="preserve">thể </w:t>
      </w:r>
      <w:r>
        <w:t xml:space="preserve">này </w:t>
      </w:r>
      <w:r>
        <w:t xml:space="preserve">sang </w:t>
      </w:r>
      <w:r>
        <w:t xml:space="preserve">cơ </w:t>
      </w:r>
      <w:r>
        <w:t xml:space="preserve">thể </w:t>
      </w:r>
      <w:r>
        <w:t xml:space="preserve">khác. </w:t>
      </w:r>
      <w:r>
        <w:t xml:space="preserve">Bệnh </w:t>
      </w:r>
      <w:r>
        <w:rPr>
          <w:i/>
        </w:rPr>
        <w:t xml:space="preserve">hay </w:t>
      </w:r>
      <w:r>
        <w:t xml:space="preserve">lây. </w:t>
      </w:r>
      <w:r>
        <w:t xml:space="preserve">Bị </w:t>
      </w:r>
      <w:r>
        <w:rPr>
          <w:i/>
        </w:rPr>
        <w:t xml:space="preserve">lây </w:t>
      </w:r>
      <w:r>
        <w:rPr>
          <w:i/>
        </w:rPr>
        <w:t xml:space="preserve">bệnh </w:t>
      </w:r>
      <w:r>
        <w:rPr>
          <w:i/>
        </w:rPr>
        <w:t xml:space="preserve">lao. </w:t>
      </w:r>
      <w:r>
        <w:rPr>
          <w:b/>
        </w:rPr>
        <w:t xml:space="preserve">2 </w:t>
      </w:r>
      <w:r>
        <w:t xml:space="preserve">Do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gần </w:t>
      </w:r>
      <w:r>
        <w:t xml:space="preserve">gũi </w:t>
      </w:r>
      <w:r>
        <w:t xml:space="preserve">mà </w:t>
      </w:r>
      <w:r>
        <w:t xml:space="preserve">chia </w:t>
      </w:r>
      <w:r>
        <w:t xml:space="preserve">sẻ, </w:t>
      </w:r>
      <w:r>
        <w:t xml:space="preserve">có </w:t>
      </w:r>
      <w:r>
        <w:t xml:space="preserve">chung </w:t>
      </w:r>
      <w:r>
        <w:t xml:space="preserve">phần </w:t>
      </w:r>
      <w:r>
        <w:t xml:space="preserve">nào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lí </w:t>
      </w:r>
      <w:r>
        <w:t xml:space="preserve">tình </w:t>
      </w:r>
      <w:r>
        <w:t xml:space="preserve">cảm </w:t>
      </w:r>
      <w:r>
        <w:t xml:space="preserve">với </w:t>
      </w:r>
      <w:r>
        <w:t xml:space="preserve">người </w:t>
      </w:r>
      <w:r>
        <w:t xml:space="preserve">khác. </w:t>
      </w:r>
      <w:r>
        <w:t xml:space="preserve">Lây </w:t>
      </w:r>
      <w:r>
        <w:rPr>
          <w:i/>
        </w:rPr>
        <w:t xml:space="preserve">cái </w:t>
      </w:r>
      <w:r>
        <w:rPr>
          <w:i/>
        </w:rPr>
        <w:t xml:space="preserve">hồn </w:t>
      </w:r>
      <w:r>
        <w:rPr>
          <w:i/>
        </w:rPr>
        <w:t xml:space="preserve">nhiên </w:t>
      </w:r>
      <w:r>
        <w:rPr>
          <w:i/>
        </w:rPr>
        <w:t xml:space="preserve">của </w:t>
      </w:r>
      <w:r>
        <w:t xml:space="preserve">tuổi </w:t>
      </w:r>
      <w:r>
        <w:t xml:space="preserve">trẻ. </w:t>
      </w:r>
      <w:r>
        <w:rPr>
          <w:i/>
        </w:rPr>
        <w:t xml:space="preserve">Được </w:t>
      </w:r>
      <w:r>
        <w:t xml:space="preserve">thơm </w:t>
      </w:r>
      <w:r>
        <w:rPr>
          <w:i/>
        </w:rPr>
        <w:t xml:space="preserve">lây. </w:t>
      </w:r>
      <w:r>
        <w:t xml:space="preserve">Vui </w:t>
      </w:r>
      <w:r>
        <w:rPr>
          <w:i/>
        </w:rPr>
        <w:t xml:space="preserve">lây </w:t>
      </w:r>
      <w:r>
        <w:t xml:space="preserve">cái </w:t>
      </w:r>
      <w:r>
        <w:rPr>
          <w:i/>
        </w:rPr>
        <w:t xml:space="preserve">uui </w:t>
      </w:r>
      <w:r>
        <w:rPr>
          <w:i/>
        </w:rPr>
        <w:t xml:space="preserve">của </w:t>
      </w:r>
      <w:r>
        <w:rPr>
          <w:i/>
        </w:rPr>
        <w:t xml:space="preserve">bạn. </w:t>
      </w:r>
      <w:r>
        <w:rPr>
          <w:i/>
        </w:rPr>
        <w:t xml:space="preserve">Giận </w:t>
      </w:r>
      <w:r>
        <w:t xml:space="preserve">lây </w:t>
      </w:r>
      <w:r>
        <w:rPr>
          <w:i/>
        </w:rPr>
        <w:t xml:space="preserve">sang </w:t>
      </w:r>
      <w:r>
        <w:rPr>
          <w:i/>
        </w:rPr>
        <w:t xml:space="preserve">con </w:t>
      </w:r>
      <w:r>
        <w:rPr>
          <w:i/>
        </w:rPr>
        <w:t xml:space="preserve">cái </w:t>
      </w:r>
      <w:r>
        <w:t xml:space="preserve">(do </w:t>
      </w:r>
      <w:r>
        <w:t xml:space="preserve">giận </w:t>
      </w:r>
      <w:r>
        <w:t xml:space="preserve">người </w:t>
      </w:r>
      <w:r>
        <w:t xml:space="preserve">khác, </w:t>
      </w:r>
      <w:r>
        <w:t xml:space="preserve">mà </w:t>
      </w:r>
      <w:r>
        <w:t xml:space="preserve">phần </w:t>
      </w:r>
      <w:r>
        <w:t xml:space="preserve">nào </w:t>
      </w:r>
      <w:r>
        <w:t xml:space="preserve">giận </w:t>
      </w:r>
      <w:r>
        <w:t xml:space="preserve">luôn </w:t>
      </w:r>
      <w:r>
        <w:t xml:space="preserve">cả </w:t>
      </w:r>
      <w:r>
        <w:t xml:space="preserve">con </w:t>
      </w:r>
      <w:r>
        <w:t xml:space="preserve">cái). </w:t>
      </w:r>
      <w:r>
        <w:br/>
      </w:r>
      <w:r>
        <w:rPr>
          <w:b/>
        </w:rPr>
        <w:t xml:space="preserve">lây </w:t>
      </w:r>
      <w:r>
        <w:rPr>
          <w:b/>
        </w:rPr>
        <w:t xml:space="preserve">lan </w:t>
      </w:r>
      <w:r>
        <w:rPr>
          <w:i/>
        </w:rPr>
        <w:t xml:space="preserve">động từ </w:t>
      </w:r>
      <w:r>
        <w:t xml:space="preserve">Lây </w:t>
      </w:r>
      <w:r>
        <w:t xml:space="preserve">và </w:t>
      </w:r>
      <w:r>
        <w:t xml:space="preserve">lan </w:t>
      </w:r>
      <w:r>
        <w:t xml:space="preserve">rộng </w:t>
      </w:r>
      <w:r>
        <w:t xml:space="preserve">ra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rPr>
          <w:i/>
        </w:rPr>
        <w:t xml:space="preserve">Dịch </w:t>
      </w:r>
      <w:r>
        <w:t xml:space="preserve">bệnh </w:t>
      </w:r>
      <w:r>
        <w:rPr>
          <w:i/>
        </w:rPr>
        <w:t xml:space="preserve">lây </w:t>
      </w:r>
      <w:r>
        <w:rPr>
          <w:i/>
        </w:rPr>
        <w:t xml:space="preserve">lan </w:t>
      </w:r>
      <w:r>
        <w:rPr>
          <w:i/>
        </w:rPr>
        <w:t xml:space="preserve">ra </w:t>
      </w:r>
      <w:r>
        <w:t xml:space="preserve">cả </w:t>
      </w:r>
      <w:r>
        <w:t xml:space="preserve">vùng. </w:t>
      </w:r>
      <w:r>
        <w:t xml:space="preserve">Không </w:t>
      </w:r>
      <w:r>
        <w:rPr>
          <w:i/>
        </w:rPr>
        <w:t xml:space="preserve">cho </w:t>
      </w:r>
      <w:r>
        <w:rPr>
          <w:i/>
        </w:rPr>
        <w:t xml:space="preserve">sâu </w:t>
      </w:r>
      <w:r>
        <w:rPr>
          <w:i/>
        </w:rPr>
        <w:t xml:space="preserve">bệnh </w:t>
      </w:r>
      <w:r>
        <w:t xml:space="preserve">lây </w:t>
      </w:r>
      <w:r>
        <w:rPr>
          <w:i/>
        </w:rPr>
        <w:t xml:space="preserve">lan.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