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đăng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đăng </w:t>
      </w:r>
      <w:r>
        <w:t xml:space="preserve">ký. </w:t>
      </w:r>
      <w:r>
        <w:t xml:space="preserve">I </w:t>
      </w:r>
      <w:r>
        <w:t xml:space="preserve">động từ </w:t>
      </w:r>
      <w:r>
        <w:t xml:space="preserve">Ghi </w:t>
      </w:r>
      <w:r>
        <w:t xml:space="preserve">vào </w:t>
      </w:r>
      <w:r>
        <w:t xml:space="preserve">số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 </w:t>
      </w:r>
      <w:r>
        <w:t xml:space="preserve">để </w:t>
      </w:r>
      <w:r>
        <w:t xml:space="preserve">chính </w:t>
      </w:r>
      <w:r>
        <w:t xml:space="preserve">thức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cho </w:t>
      </w:r>
      <w:r>
        <w:t xml:space="preserve">hưởng </w:t>
      </w:r>
      <w:r>
        <w:t xml:space="preserve">quyền </w:t>
      </w:r>
      <w:r>
        <w:t xml:space="preserve">lợi </w:t>
      </w:r>
      <w:r>
        <w:t xml:space="preserve">hay </w:t>
      </w:r>
      <w:r>
        <w:t xml:space="preserve">làm </w:t>
      </w:r>
      <w:r>
        <w:t xml:space="preserve">nghĩa </w:t>
      </w:r>
      <w:r>
        <w:t xml:space="preserve">vụ. </w:t>
      </w:r>
      <w:r>
        <w:rPr>
          <w:i/>
        </w:rPr>
        <w:t xml:space="preserve">Đăng </w:t>
      </w:r>
      <w:r>
        <w:rPr>
          <w:i/>
        </w:rPr>
        <w:t xml:space="preserve">kí </w:t>
      </w:r>
      <w:r>
        <w:t xml:space="preserve">kết </w:t>
      </w:r>
      <w:r>
        <w:t xml:space="preserve">hôn. </w:t>
      </w:r>
      <w:r>
        <w:t xml:space="preserve">Đăng </w:t>
      </w:r>
      <w:r>
        <w:rPr>
          <w:i/>
        </w:rPr>
        <w:t xml:space="preserve">kí </w:t>
      </w:r>
      <w:r>
        <w:rPr>
          <w:i/>
        </w:rPr>
        <w:t xml:space="preserve">kinh </w:t>
      </w:r>
      <w:r>
        <w:rPr>
          <w:i/>
        </w:rPr>
        <w:t xml:space="preserve">doanh. </w:t>
      </w:r>
      <w:r>
        <w:t xml:space="preserve">Đăng </w:t>
      </w:r>
      <w:r>
        <w:rPr>
          <w:i/>
        </w:rPr>
        <w:t xml:space="preserve">kí </w:t>
      </w:r>
      <w:r>
        <w:rPr>
          <w:i/>
        </w:rPr>
        <w:t xml:space="preserve">nghĩa </w:t>
      </w:r>
      <w:r>
        <w:t xml:space="preserve">uụ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i/>
        </w:rPr>
        <w:t xml:space="preserve">Đăng </w:t>
      </w:r>
      <w:r>
        <w:rPr>
          <w:i/>
        </w:rPr>
        <w:t xml:space="preserve">kí </w:t>
      </w:r>
      <w:r>
        <w:t xml:space="preserve">hộ </w:t>
      </w:r>
      <w:r>
        <w:t xml:space="preserve">tịch </w:t>
      </w:r>
      <w:r>
        <w:t xml:space="preserve">(đăng </w:t>
      </w:r>
      <w:r>
        <w:t xml:space="preserve">kí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về </w:t>
      </w:r>
      <w:r>
        <w:t xml:space="preserve">hộ </w:t>
      </w:r>
      <w:r>
        <w:t xml:space="preserve">tịch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an </w:t>
      </w:r>
      <w:r>
        <w:t xml:space="preserve">ninh). </w:t>
      </w:r>
      <w:r>
        <w:t xml:space="preserve">II </w:t>
      </w:r>
      <w:r>
        <w:rPr>
          <w:i/>
        </w:rPr>
        <w:t xml:space="preserve">danh từ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đã </w:t>
      </w:r>
      <w:r>
        <w:t xml:space="preserve">đăng </w:t>
      </w:r>
      <w:r>
        <w:t xml:space="preserve">kí. </w:t>
      </w:r>
      <w:r>
        <w:rPr>
          <w:i/>
        </w:rPr>
        <w:t xml:space="preserve">Cấp </w:t>
      </w:r>
      <w:r>
        <w:rPr>
          <w:i/>
        </w:rPr>
        <w:t xml:space="preserve">đăng </w:t>
      </w:r>
      <w:r>
        <w:rPr>
          <w:i/>
        </w:rPr>
        <w:t xml:space="preserve">kí.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kiểm </w:t>
      </w:r>
      <w:r>
        <w:rPr>
          <w:i/>
        </w:rPr>
        <w:t xml:space="preserve">động từ </w:t>
      </w:r>
      <w:r>
        <w:t xml:space="preserve">(Cơ </w:t>
      </w:r>
      <w:r>
        <w:t xml:space="preserve">quan </w:t>
      </w:r>
      <w:r>
        <w:t xml:space="preserve">nhà </w:t>
      </w:r>
      <w:r>
        <w:t xml:space="preserve">nước) </w:t>
      </w:r>
      <w:r>
        <w:t xml:space="preserve">kiểm </w:t>
      </w:r>
      <w:r>
        <w:t xml:space="preserve">tra </w:t>
      </w:r>
      <w:r>
        <w:t xml:space="preserve">việc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tiêu </w:t>
      </w:r>
      <w:r>
        <w:t xml:space="preserve">chuẩn </w:t>
      </w:r>
      <w:r>
        <w:t xml:space="preserve">đảm </w:t>
      </w:r>
      <w:r>
        <w:t xml:space="preserve">bảo </w:t>
      </w:r>
      <w:r>
        <w:t xml:space="preserve">an </w:t>
      </w:r>
      <w:r>
        <w:t xml:space="preserve">toàn </w:t>
      </w:r>
      <w:r>
        <w:t xml:space="preserve">vận </w:t>
      </w:r>
      <w:r>
        <w:t xml:space="preserve">hành </w:t>
      </w:r>
      <w:r>
        <w:t xml:space="preserve">tàu </w:t>
      </w:r>
      <w:r>
        <w:t xml:space="preserve">biển, </w:t>
      </w:r>
      <w:r>
        <w:t xml:space="preserve">an </w:t>
      </w:r>
      <w:r>
        <w:t xml:space="preserve">toàn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hàng </w:t>
      </w:r>
      <w:r>
        <w:t xml:space="preserve">hoá </w:t>
      </w:r>
      <w:r>
        <w:t xml:space="preserve">ở </w:t>
      </w:r>
      <w:r>
        <w:t xml:space="preserve">trên </w:t>
      </w:r>
      <w:r>
        <w:t xml:space="preserve">tàu. </w:t>
      </w:r>
      <w:r>
        <w:t xml:space="preserve">Đăng </w:t>
      </w:r>
      <w:r>
        <w:rPr>
          <w:i/>
        </w:rPr>
        <w:t xml:space="preserve">kiểm </w:t>
      </w:r>
      <w:r>
        <w:rPr>
          <w:i/>
        </w:rPr>
        <w:t xml:space="preserve">tàu </w:t>
      </w:r>
      <w:r>
        <w:t xml:space="preserve">thuỷ.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ký </w:t>
      </w:r>
      <w:r>
        <w:rPr>
          <w:b/>
        </w:rPr>
        <w:t xml:space="preserve">x </w:t>
      </w:r>
      <w:r>
        <w:rPr>
          <w:b/>
        </w:rPr>
        <w:t xml:space="preserve">đăng </w:t>
      </w:r>
      <w:r>
        <w:rPr>
          <w:b/>
        </w:rPr>
        <w:t xml:space="preserve">kí.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quang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Lên </w:t>
      </w:r>
      <w:r>
        <w:t xml:space="preserve">ngôi </w:t>
      </w:r>
      <w:r>
        <w:t xml:space="preserve">vua. </w:t>
      </w:r>
      <w:r>
        <w:t xml:space="preserve">Lễ </w:t>
      </w:r>
      <w:r>
        <w:rPr>
          <w:i/>
        </w:rPr>
        <w:t xml:space="preserve">đăng </w:t>
      </w:r>
      <w:r>
        <w:rPr>
          <w:i/>
        </w:rPr>
        <w:t xml:space="preserve">quang.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tải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đăng;. </w:t>
      </w:r>
      <w:r>
        <w:t xml:space="preserve">Đăng </w:t>
      </w:r>
      <w:r>
        <w:t xml:space="preserve">tải </w:t>
      </w:r>
      <w:r>
        <w:rPr>
          <w:i/>
        </w:rPr>
        <w:t xml:space="preserve">trên </w:t>
      </w:r>
      <w:r>
        <w:t xml:space="preserve">báo </w:t>
      </w:r>
      <w:r>
        <w:rPr>
          <w:i/>
        </w:rPr>
        <w:t xml:space="preserve">chí. </w:t>
      </w:r>
      <w:r>
        <w:br/>
      </w:r>
      <w:r>
        <w:rPr>
          <w:b/>
        </w:rPr>
        <w:t xml:space="preserve">"đăng-ten" </w:t>
      </w:r>
      <w:r>
        <w:rPr>
          <w:i/>
        </w:rPr>
        <w:t xml:space="preserve">xem </w:t>
      </w:r>
      <w:r>
        <w:rPr>
          <w:i/>
        </w:rPr>
        <w:t xml:space="preserve">đăngten.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Lên </w:t>
      </w:r>
      <w:r>
        <w:t xml:space="preserve">đường </w:t>
      </w:r>
      <w:r>
        <w:t xml:space="preserve">đi </w:t>
      </w:r>
      <w:r>
        <w:t xml:space="preserve">xa. </w:t>
      </w:r>
      <w:r>
        <w:t xml:space="preserve">đằng, </w:t>
      </w:r>
      <w:r>
        <w:t xml:space="preserve">danh từ </w:t>
      </w:r>
      <w:r>
        <w:rPr>
          <w:b/>
        </w:rPr>
        <w:t xml:space="preserve">1 </w:t>
      </w:r>
      <w:r>
        <w:t xml:space="preserve">Nơi,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một </w:t>
      </w:r>
      <w:r>
        <w:t xml:space="preserve">nơi </w:t>
      </w:r>
      <w:r>
        <w:t xml:space="preserve">khác. </w:t>
      </w:r>
      <w:r>
        <w:t xml:space="preserve">Ngồi </w:t>
      </w:r>
      <w:r>
        <w:t xml:space="preserve">ở </w:t>
      </w:r>
      <w:r>
        <w:t xml:space="preserve">đằng </w:t>
      </w:r>
      <w:r>
        <w:t xml:space="preserve">mũi </w:t>
      </w:r>
      <w:r>
        <w:t xml:space="preserve">thuyền, </w:t>
      </w:r>
      <w:r>
        <w:t xml:space="preserve">đừng </w:t>
      </w:r>
      <w:r>
        <w:t xml:space="preserve">ngồi </w:t>
      </w:r>
      <w:r>
        <w:t xml:space="preserve">ở </w:t>
      </w:r>
      <w:r>
        <w:t xml:space="preserve">đằng </w:t>
      </w:r>
      <w:r>
        <w:t xml:space="preserve">lái. </w:t>
      </w:r>
      <w:r>
        <w:t xml:space="preserve">Mặt </w:t>
      </w:r>
      <w:r>
        <w:t xml:space="preserve">trời </w:t>
      </w:r>
      <w:r>
        <w:t xml:space="preserve">mọc </w:t>
      </w:r>
      <w:r>
        <w:rPr>
          <w:i/>
        </w:rPr>
        <w:t xml:space="preserve">đàng </w:t>
      </w:r>
      <w:r>
        <w:t xml:space="preserve">đông. </w:t>
      </w:r>
      <w:r>
        <w:t xml:space="preserve">Đến </w:t>
      </w:r>
      <w:r>
        <w:t xml:space="preserve">chơi </w:t>
      </w:r>
      <w:r>
        <w:t xml:space="preserve">đằng </w:t>
      </w:r>
      <w:r>
        <w:t xml:space="preserve">nhà </w:t>
      </w:r>
      <w:r>
        <w:rPr>
          <w:i/>
        </w:rPr>
        <w:t xml:space="preserve">bạn. </w:t>
      </w:r>
      <w:r>
        <w:rPr>
          <w:b/>
        </w:rPr>
        <w:t xml:space="preserve">2 </w:t>
      </w:r>
      <w:r>
        <w:t xml:space="preserve">(khẩu ngữ). </w:t>
      </w:r>
      <w:r>
        <w:t xml:space="preserve">Phía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một </w:t>
      </w:r>
      <w:r>
        <w:t xml:space="preserve">phía </w:t>
      </w:r>
      <w:r>
        <w:t xml:space="preserve">khác; </w:t>
      </w:r>
      <w:r>
        <w:t xml:space="preserve">bên. </w:t>
      </w:r>
      <w:r>
        <w:t xml:space="preserve">Đằng </w:t>
      </w:r>
      <w:r>
        <w:t xml:space="preserve">họ </w:t>
      </w:r>
      <w:r>
        <w:rPr>
          <w:i/>
        </w:rPr>
        <w:t xml:space="preserve">nhà </w:t>
      </w:r>
      <w:r>
        <w:t xml:space="preserve">gái. </w:t>
      </w:r>
      <w:r>
        <w:t xml:space="preserve">Bà </w:t>
      </w:r>
      <w:r>
        <w:rPr>
          <w:i/>
        </w:rPr>
        <w:t xml:space="preserve">con </w:t>
      </w:r>
      <w:r>
        <w:t xml:space="preserve">về </w:t>
      </w:r>
      <w:r>
        <w:rPr>
          <w:i/>
        </w:rPr>
        <w:t xml:space="preserve">đằng </w:t>
      </w:r>
      <w:r>
        <w:t xml:space="preserve">ngoại. </w:t>
      </w:r>
      <w:r>
        <w:rPr>
          <w:b/>
        </w:rPr>
        <w:t xml:space="preserve">3 </w:t>
      </w:r>
      <w:r>
        <w:t xml:space="preserve">(khẩu ngữ). </w:t>
      </w:r>
      <w:r>
        <w:t xml:space="preserve">Loại,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một </w:t>
      </w:r>
      <w:r>
        <w:t xml:space="preserve">loại </w:t>
      </w:r>
      <w:r>
        <w:rPr>
          <w:i/>
        </w:rPr>
        <w:t xml:space="preserve">khác. </w:t>
      </w:r>
      <w:r>
        <w:t xml:space="preserve">Mua </w:t>
      </w:r>
      <w:r>
        <w:t xml:space="preserve">thứ </w:t>
      </w:r>
      <w:r>
        <w:rPr>
          <w:i/>
        </w:rPr>
        <w:t xml:space="preserve">vải </w:t>
      </w:r>
      <w:r>
        <w:rPr>
          <w:i/>
        </w:rPr>
        <w:t xml:space="preserve">đằng </w:t>
      </w:r>
      <w:r>
        <w:rPr>
          <w:i/>
        </w:rPr>
        <w:t xml:space="preserve">dày </w:t>
      </w:r>
      <w:r>
        <w:rPr>
          <w:i/>
        </w:rPr>
        <w:t xml:space="preserve">ấy, </w:t>
      </w:r>
      <w:r>
        <w:t xml:space="preserve">đừng </w:t>
      </w:r>
      <w:r>
        <w:rPr>
          <w:i/>
        </w:rPr>
        <w:t xml:space="preserve">mua </w:t>
      </w:r>
      <w:r>
        <w:rPr>
          <w:i/>
        </w:rPr>
        <w:t xml:space="preserve">đằng </w:t>
      </w:r>
      <w:r>
        <w:t xml:space="preserve">mỏng. </w:t>
      </w:r>
      <w:r>
        <w:rPr>
          <w:b/>
        </w:rPr>
        <w:t xml:space="preserve">4 </w:t>
      </w:r>
      <w:r>
        <w:rPr>
          <w:i/>
        </w:rPr>
        <w:t xml:space="preserve">Lối,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một </w:t>
      </w:r>
      <w:r>
        <w:t xml:space="preserve">lối </w:t>
      </w:r>
      <w:r>
        <w:t xml:space="preserve">khác. </w:t>
      </w:r>
      <w:r>
        <w:t xml:space="preserve">Đ¡ </w:t>
      </w:r>
      <w:r>
        <w:rPr>
          <w:i/>
        </w:rPr>
        <w:t xml:space="preserve">đằng </w:t>
      </w:r>
      <w:r>
        <w:t xml:space="preserve">này </w:t>
      </w:r>
      <w:r>
        <w:rPr>
          <w:i/>
        </w:rPr>
        <w:t xml:space="preserve">gần </w:t>
      </w:r>
      <w:r>
        <w:rPr>
          <w:i/>
        </w:rPr>
        <w:t xml:space="preserve">hơn. </w:t>
      </w:r>
      <w:r>
        <w:rPr>
          <w:i/>
        </w:rP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đằng, </w:t>
      </w:r>
      <w:r>
        <w:t xml:space="preserve">làm </w:t>
      </w:r>
      <w:r>
        <w:t xml:space="preserve">một </w:t>
      </w:r>
      <w:r>
        <w:rPr>
          <w:i/>
        </w:rPr>
        <w:t xml:space="preserve">nẻo. </w:t>
      </w:r>
      <w:r>
        <w:t xml:space="preserve">Nói </w:t>
      </w:r>
      <w:r>
        <w:rPr>
          <w:i/>
        </w:rPr>
        <w:t xml:space="preserve">hay </w:t>
      </w:r>
      <w:r>
        <w:rPr>
          <w:i/>
        </w:rPr>
        <w:t xml:space="preserve">không </w:t>
      </w:r>
      <w:r>
        <w:t xml:space="preserve">nói, </w:t>
      </w:r>
      <w:r>
        <w:rPr>
          <w:i/>
        </w:rPr>
        <w:t xml:space="preserve">đằng </w:t>
      </w:r>
      <w:r>
        <w:t xml:space="preserve">nào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cũng </w:t>
      </w:r>
      <w:r>
        <w:rPr>
          <w:i/>
        </w:rPr>
        <w:t xml:space="preserve">biết </w:t>
      </w:r>
      <w:r>
        <w:t xml:space="preserve">rồi. </w:t>
      </w:r>
      <w:r>
        <w:br/>
      </w:r>
      <w:r>
        <w:rPr>
          <w:b/>
        </w:rPr>
        <w:t xml:space="preserve">đằng; </w:t>
      </w:r>
      <w:r>
        <w:rPr>
          <w:i/>
        </w:rPr>
        <w:t xml:space="preserve">động từ </w:t>
      </w:r>
      <w:r>
        <w:t xml:space="preserve">(cũ). </w:t>
      </w:r>
      <w:r>
        <w:t xml:space="preserve">Căng </w:t>
      </w:r>
      <w:r>
        <w:t xml:space="preserve">cho </w:t>
      </w:r>
      <w:r>
        <w:t xml:space="preserve">thẳng. </w:t>
      </w:r>
      <w:r>
        <w:rPr>
          <w:i/>
        </w:rPr>
        <w:t xml:space="preserve">Bị </w:t>
      </w:r>
      <w:r>
        <w:t xml:space="preserve">đằng </w:t>
      </w:r>
      <w:r>
        <w:rPr>
          <w:i/>
        </w:rPr>
        <w:t xml:space="preserve">ra </w:t>
      </w:r>
      <w:r>
        <w:rPr>
          <w:i/>
        </w:rPr>
        <w:t xml:space="preserve">đánh </w:t>
      </w:r>
      <w: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ấy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thân </w:t>
      </w:r>
      <w:r>
        <w:rPr>
          <w:i/>
        </w:rPr>
        <w:t xml:space="preserve">mật </w:t>
      </w:r>
      <w:r>
        <w:rPr>
          <w:i/>
        </w:rPr>
        <w:t xml:space="preserve">giữa </w:t>
      </w:r>
      <w:r>
        <w:t xml:space="preserve">bạn </w:t>
      </w:r>
      <w:r>
        <w:t xml:space="preserve">bè </w:t>
      </w:r>
      <w:r>
        <w:t xml:space="preserve">còn </w:t>
      </w:r>
      <w:r>
        <w:t xml:space="preserve">ít </w:t>
      </w:r>
      <w:r>
        <w:t xml:space="preserve">tuổi. </w:t>
      </w:r>
      <w:r>
        <w:rPr>
          <w:i/>
        </w:rPr>
        <w:t xml:space="preserve">Đằng </w:t>
      </w:r>
      <w:r>
        <w:rPr>
          <w:i/>
        </w:rPr>
        <w:t xml:space="preserve">ấy </w:t>
      </w:r>
      <w:r>
        <w:rPr>
          <w:i/>
        </w:rPr>
        <w:t xml:space="preserve">giúp </w:t>
      </w:r>
      <w:r>
        <w:t xml:space="preserve">mình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đằng, </w:t>
      </w:r>
      <w:r>
        <w:rPr>
          <w:i/>
        </w:rPr>
        <w:t xml:space="preserve">danh từ </w:t>
      </w:r>
      <w:r>
        <w:t xml:space="preserve">Nhọt </w:t>
      </w:r>
      <w:r>
        <w:t xml:space="preserve">trong </w:t>
      </w:r>
      <w:r>
        <w:t xml:space="preserve">tai, </w:t>
      </w:r>
      <w:r>
        <w:t xml:space="preserve">gây </w:t>
      </w:r>
      <w:r>
        <w:t xml:space="preserve">chảy </w:t>
      </w:r>
      <w:r>
        <w:t xml:space="preserve">mủ </w:t>
      </w:r>
      <w:r>
        <w:t xml:space="preserve">tai. </w:t>
      </w:r>
      <w:r>
        <w:t xml:space="preserve">Lên </w:t>
      </w:r>
      <w:r>
        <w:t xml:space="preserve">đằng </w:t>
      </w:r>
      <w:r>
        <w:t xml:space="preserve">đằng.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đằng,t.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 </w:t>
      </w:r>
      <w:r>
        <w:rPr>
          <w:b/>
        </w:rPr>
        <w:t xml:space="preserve">1 </w:t>
      </w:r>
      <w:r>
        <w:t xml:space="preserve">(ít dùng). </w:t>
      </w:r>
      <w:r>
        <w:t xml:space="preserve">Tỏ </w:t>
      </w:r>
      <w:r>
        <w:t xml:space="preserve">ra </w:t>
      </w:r>
      <w:r>
        <w:t xml:space="preserve">có </w:t>
      </w:r>
      <w:r>
        <w:t xml:space="preserve">sức </w:t>
      </w:r>
      <w:r>
        <w:t xml:space="preserve">sống </w:t>
      </w:r>
      <w:r>
        <w:t xml:space="preserve">vượt </w:t>
      </w:r>
      <w:r>
        <w:t xml:space="preserve">mạnh </w:t>
      </w:r>
      <w:r>
        <w:t xml:space="preserve">lên, </w:t>
      </w:r>
      <w:r>
        <w:t xml:space="preserve">bốc </w:t>
      </w:r>
      <w:r>
        <w:t xml:space="preserve">mạnh </w:t>
      </w:r>
      <w:r>
        <w:t xml:space="preserve">lên. </w:t>
      </w:r>
      <w:r>
        <w:t xml:space="preserve">Lúa </w:t>
      </w:r>
      <w:r>
        <w:t xml:space="preserve">tốt </w:t>
      </w:r>
      <w:r>
        <w:t xml:space="preserve">đằng </w:t>
      </w:r>
      <w:r>
        <w:rPr>
          <w:i/>
        </w:rPr>
        <w:t xml:space="preserve">đằng.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có </w:t>
      </w:r>
      <w:r>
        <w:t xml:space="preserve">tình </w:t>
      </w:r>
      <w:r>
        <w:t xml:space="preserve">thần </w:t>
      </w:r>
      <w:r>
        <w:t xml:space="preserve">mãnh </w:t>
      </w:r>
      <w:r>
        <w:t xml:space="preserve">liệt, </w:t>
      </w:r>
      <w:r>
        <w:t xml:space="preserve">như </w:t>
      </w:r>
      <w:r>
        <w:t xml:space="preserve">hừng </w:t>
      </w:r>
      <w:r>
        <w:t xml:space="preserve">hực </w:t>
      </w:r>
      <w:r>
        <w:t xml:space="preserve">bốc </w:t>
      </w:r>
      <w:r>
        <w:t xml:space="preserve">lên. </w:t>
      </w:r>
      <w:r>
        <w:rPr>
          <w:i/>
        </w:rP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đằng </w:t>
      </w:r>
      <w:r>
        <w:rPr>
          <w:i/>
        </w:rPr>
        <w:t xml:space="preserve">đằng </w:t>
      </w:r>
      <w:r>
        <w:t xml:space="preserve">sát </w:t>
      </w:r>
      <w:r>
        <w:rPr>
          <w:i/>
        </w:rPr>
        <w:t xml:space="preserve">khí. </w:t>
      </w:r>
      <w:r>
        <w:t xml:space="preserve">Hận </w:t>
      </w:r>
      <w:r>
        <w:rPr>
          <w:i/>
        </w:rPr>
        <w:t xml:space="preserve">thù </w:t>
      </w:r>
      <w:r>
        <w:rPr>
          <w:i/>
        </w:rPr>
        <w:t xml:space="preserve">dâng </w:t>
      </w:r>
      <w:r>
        <w:rPr>
          <w:i/>
        </w:rPr>
        <w:t xml:space="preserve">đằng </w:t>
      </w:r>
      <w:r>
        <w:rPr>
          <w:i/>
        </w:rPr>
        <w:t xml:space="preserve">đằng.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đấng </w:t>
      </w:r>
      <w:r>
        <w:rPr>
          <w:i/>
        </w:rPr>
        <w:t xml:space="preserve">tính từ </w:t>
      </w:r>
      <w:r>
        <w:t xml:space="preserve">Dài </w:t>
      </w:r>
      <w:r>
        <w:t xml:space="preserve">quá, </w:t>
      </w:r>
      <w:r>
        <w:t xml:space="preserve">không </w:t>
      </w:r>
      <w:r>
        <w:t xml:space="preserve">biết </w:t>
      </w:r>
      <w:r>
        <w:t xml:space="preserve">bao </w:t>
      </w:r>
      <w:r>
        <w:t xml:space="preserve">giờ </w:t>
      </w:r>
      <w:r>
        <w:t xml:space="preserve">mới </w:t>
      </w:r>
      <w:r>
        <w:t xml:space="preserve">hết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thời </w:t>
      </w:r>
      <w:r>
        <w:t xml:space="preserve">gian). </w:t>
      </w:r>
      <w:r>
        <w:t xml:space="preserve">...Một </w:t>
      </w:r>
      <w:r>
        <w:t xml:space="preserve">ngày </w:t>
      </w:r>
      <w:r>
        <w:t xml:space="preserve">đằng </w:t>
      </w:r>
      <w:r>
        <w:rPr>
          <w:i/>
        </w:rPr>
        <w:t xml:space="preserve">đẳng </w:t>
      </w:r>
      <w:r>
        <w:rPr>
          <w:i/>
        </w:rPr>
        <w:t xml:space="preserve">xem </w:t>
      </w:r>
      <w:r>
        <w:t xml:space="preserve">bằng </w:t>
      </w:r>
      <w:r>
        <w:rPr>
          <w:i/>
        </w:rPr>
        <w:t xml:space="preserve">ba </w:t>
      </w:r>
      <w:r>
        <w:rPr>
          <w:i/>
        </w:rPr>
        <w:t xml:space="preserve">thu </w:t>
      </w:r>
      <w:r>
        <w:t xml:space="preserve">(ca dao).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hắng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ho </w:t>
      </w:r>
      <w:r>
        <w:t xml:space="preserve">khẽ </w:t>
      </w:r>
      <w:r>
        <w:t xml:space="preserve">trong </w:t>
      </w:r>
      <w:r>
        <w:t xml:space="preserve">cổ </w:t>
      </w:r>
      <w:r>
        <w:t xml:space="preserve">họng, </w:t>
      </w:r>
      <w:r>
        <w:t xml:space="preserve">thường </w:t>
      </w:r>
      <w:r>
        <w:t xml:space="preserve">để </w:t>
      </w:r>
      <w:r>
        <w:t xml:space="preserve">chuẩn </w:t>
      </w:r>
      <w:r>
        <w:rPr>
          <w:i/>
        </w:rPr>
        <w:t xml:space="preserve">bị </w:t>
      </w:r>
      <w:r>
        <w:t xml:space="preserve">nói </w:t>
      </w:r>
      <w:r>
        <w:t xml:space="preserve">hoặc </w:t>
      </w:r>
      <w:r>
        <w:t xml:space="preserve">để </w:t>
      </w:r>
      <w:r>
        <w:t xml:space="preserve">làm </w:t>
      </w:r>
      <w:r>
        <w:t xml:space="preserve">hiệu. </w:t>
      </w:r>
      <w:r>
        <w:t xml:space="preserve">Đằng </w:t>
      </w:r>
      <w:r>
        <w:rPr>
          <w:i/>
        </w:rPr>
        <w:t xml:space="preserve">hắng </w:t>
      </w:r>
      <w:r>
        <w:rPr>
          <w:i/>
        </w:rPr>
        <w:t xml:space="preserve">hai </w:t>
      </w:r>
      <w:r>
        <w:t xml:space="preserve">ba </w:t>
      </w:r>
      <w:r>
        <w:t xml:space="preserve">tiếng </w:t>
      </w:r>
      <w:r>
        <w:t xml:space="preserve">rồi </w:t>
      </w:r>
      <w:r>
        <w:rPr>
          <w:i/>
        </w:rPr>
        <w:t xml:space="preserve">mới </w:t>
      </w:r>
      <w:r>
        <w:t xml:space="preserve">nói </w:t>
      </w:r>
      <w:r>
        <w:t xml:space="preserve">tiếp. </w:t>
      </w:r>
      <w:r>
        <w:t xml:space="preserve">Có </w:t>
      </w:r>
      <w:r>
        <w:t xml:space="preserve">tiếng </w:t>
      </w:r>
      <w:r>
        <w:rPr>
          <w:i/>
        </w:rPr>
        <w:t xml:space="preserve">đằng </w:t>
      </w:r>
      <w:r>
        <w:t xml:space="preserve">hắhg </w:t>
      </w:r>
      <w:r>
        <w:rPr>
          <w:i/>
        </w:rPr>
        <w:t xml:space="preserve">Ở </w:t>
      </w:r>
      <w:r>
        <w:rPr>
          <w:i/>
        </w:rPr>
        <w:t xml:space="preserve">ngoài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la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Loài </w:t>
      </w:r>
      <w:r>
        <w:t xml:space="preserve">dây </w:t>
      </w:r>
      <w:r>
        <w:t xml:space="preserve">leo;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thân </w:t>
      </w:r>
      <w:r>
        <w:t xml:space="preserve">phận </w:t>
      </w:r>
      <w:r>
        <w:t xml:space="preserve">người </w:t>
      </w:r>
      <w:r>
        <w:t xml:space="preserve">vợ </w:t>
      </w:r>
      <w:r>
        <w:t xml:space="preserve">lẽ.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Loại </w:t>
      </w:r>
      <w:r>
        <w:t xml:space="preserve">tre </w:t>
      </w:r>
      <w:r>
        <w:t xml:space="preserve">nhỏ, </w:t>
      </w:r>
      <w:r>
        <w:t xml:space="preserve">mọc </w:t>
      </w:r>
      <w:r>
        <w:t xml:space="preserve">thành </w:t>
      </w:r>
      <w:r>
        <w:t xml:space="preserve">khóm, </w:t>
      </w:r>
      <w:r>
        <w:t xml:space="preserve">thân </w:t>
      </w:r>
      <w:r>
        <w:t xml:space="preserve">vàng </w:t>
      </w:r>
      <w:r>
        <w:t xml:space="preserve">óng </w:t>
      </w:r>
      <w:r>
        <w:t xml:space="preserve">có </w:t>
      </w:r>
      <w:r>
        <w:t xml:space="preserve">chỉ </w:t>
      </w:r>
      <w:r>
        <w:t xml:space="preserve">xanh, </w:t>
      </w:r>
      <w:r>
        <w:t xml:space="preserve">thường </w:t>
      </w:r>
      <w:r>
        <w:t xml:space="preserve">trồng </w:t>
      </w:r>
      <w:r>
        <w:t xml:space="preserve">làm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thằng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Ngay </w:t>
      </w:r>
      <w:r>
        <w:t xml:space="preserve">thẳng </w:t>
      </w:r>
      <w:r>
        <w:t xml:space="preserve">và </w:t>
      </w:r>
      <w:r>
        <w:t xml:space="preserve">đường </w:t>
      </w:r>
      <w:r>
        <w:t xml:space="preserve">hoàng.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đằng </w:t>
      </w:r>
      <w:r>
        <w:rPr>
          <w:i/>
        </w:rPr>
        <w:t xml:space="preserve">thằng. </w:t>
      </w:r>
      <w:r>
        <w:t xml:space="preserve">Cứ </w:t>
      </w:r>
      <w:r>
        <w:rPr>
          <w:i/>
        </w:rPr>
        <w:t xml:space="preserve">đằng </w:t>
      </w:r>
      <w:r>
        <w:rPr>
          <w:i/>
        </w:rPr>
        <w:t xml:space="preserve">thằng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giả </w:t>
      </w:r>
      <w:r>
        <w:t xml:space="preserve">thiết </w:t>
      </w:r>
      <w:r>
        <w:t xml:space="preserve">là </w:t>
      </w:r>
      <w:r>
        <w:t xml:space="preserve">bình </w:t>
      </w:r>
      <w:r>
        <w:t xml:space="preserve">thường. </w:t>
      </w:r>
      <w:r>
        <w:t xml:space="preserve">Đằng </w:t>
      </w:r>
      <w:r>
        <w:rPr>
          <w:i/>
        </w:rPr>
        <w:t xml:space="preserve">thằng </w:t>
      </w:r>
      <w:r>
        <w:rPr>
          <w:i/>
        </w:rPr>
        <w:t xml:space="preserve">ra,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phải </w:t>
      </w:r>
      <w:r>
        <w:t xml:space="preserve">xong </w:t>
      </w:r>
      <w:r>
        <w:t xml:space="preserve">từ </w:t>
      </w:r>
      <w:r>
        <w:t xml:space="preserve">tuần </w:t>
      </w:r>
      <w:r>
        <w:t xml:space="preserve">trước. </w:t>
      </w:r>
      <w:r>
        <w:t xml:space="preserve">Đằng </w:t>
      </w:r>
      <w:r>
        <w:t xml:space="preserve">thằng </w:t>
      </w:r>
      <w:r>
        <w:t xml:space="preserve">thì </w:t>
      </w:r>
      <w:r>
        <w:rPr>
          <w:i/>
        </w:rPr>
        <w:t xml:space="preserve">nó </w:t>
      </w:r>
      <w:r>
        <w:t xml:space="preserve">cũng </w:t>
      </w:r>
      <w:r>
        <w:rPr>
          <w:i/>
        </w:rPr>
        <w:t xml:space="preserve">có </w:t>
      </w:r>
      <w:r>
        <w:t xml:space="preserve">uợ, </w:t>
      </w:r>
      <w:r>
        <w:t xml:space="preserve">có </w:t>
      </w:r>
      <w:r>
        <w:t xml:space="preserve">con </w:t>
      </w:r>
      <w:r>
        <w:t xml:space="preserve">rồi.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vân </w:t>
      </w:r>
      <w:r>
        <w:rPr>
          <w:i/>
        </w:rPr>
        <w:t xml:space="preserve">động từ </w:t>
      </w:r>
      <w:r>
        <w:t xml:space="preserve">(cũ). </w:t>
      </w:r>
      <w:r>
        <w:t xml:space="preserve">(Nhân </w:t>
      </w:r>
      <w:r>
        <w:t xml:space="preserve">vật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thoại) </w:t>
      </w:r>
      <w:r>
        <w:t xml:space="preserve">cưỡi </w:t>
      </w:r>
      <w:r>
        <w:t xml:space="preserve">mây </w:t>
      </w:r>
      <w:r>
        <w:t xml:space="preserve">mà </w:t>
      </w:r>
      <w:r>
        <w:t xml:space="preserve">đi </w:t>
      </w:r>
      <w:r>
        <w:t xml:space="preserve">trên </w:t>
      </w:r>
      <w:r>
        <w:t xml:space="preserve">không. </w:t>
      </w:r>
      <w:r>
        <w:t xml:space="preserve">Có </w:t>
      </w:r>
      <w:r>
        <w:t xml:space="preserve">phép </w:t>
      </w:r>
      <w:r>
        <w:rPr>
          <w:i/>
        </w:rPr>
        <w:t xml:space="preserve">đằng </w:t>
      </w:r>
      <w:r>
        <w:t xml:space="preserve">uân. </w:t>
      </w:r>
      <w:r>
        <w:br/>
      </w:r>
      <w:r>
        <w:rPr>
          <w:b/>
        </w:rPr>
        <w:t xml:space="preserve">đằng </w:t>
      </w:r>
      <w:r>
        <w:rPr>
          <w:b/>
        </w:rPr>
        <w:t xml:space="preserve">vân </w:t>
      </w:r>
      <w:r>
        <w:rPr>
          <w:b/>
        </w:rPr>
        <w:t xml:space="preserve">giá </w:t>
      </w:r>
      <w:r>
        <w:rPr>
          <w:b/>
        </w:rPr>
        <w:t xml:space="preserve">vũ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(Nhân </w:t>
      </w:r>
      <w:r>
        <w:t xml:space="preserve">vật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thoại) </w:t>
      </w:r>
      <w:r>
        <w:t xml:space="preserve">cưỡi </w:t>
      </w:r>
      <w:r>
        <w:t xml:space="preserve">mây, </w:t>
      </w:r>
      <w:r>
        <w:t xml:space="preserve">cưỡi </w:t>
      </w:r>
      <w:r>
        <w:t xml:space="preserve">mưa </w:t>
      </w:r>
      <w:r>
        <w:t xml:space="preserve">mà </w:t>
      </w:r>
      <w:r>
        <w:t xml:space="preserve">đi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đẳng, </w:t>
      </w:r>
      <w:r>
        <w:rPr>
          <w:i/>
        </w:rPr>
        <w:t xml:space="preserve">danh từ </w:t>
      </w:r>
      <w:r>
        <w:t xml:space="preserve">Bàn </w:t>
      </w:r>
      <w:r>
        <w:t xml:space="preserve">gỗ </w:t>
      </w:r>
      <w:r>
        <w:t xml:space="preserve">nhỏ, </w:t>
      </w:r>
      <w:r>
        <w:t xml:space="preserve">kiểu </w:t>
      </w:r>
      <w:r>
        <w:t xml:space="preserve">cổ, </w:t>
      </w:r>
      <w:r>
        <w:t xml:space="preserve">dài </w:t>
      </w:r>
      <w:r>
        <w:t xml:space="preserve">và </w:t>
      </w:r>
      <w:r>
        <w:t xml:space="preserve">cao,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bàn </w:t>
      </w:r>
      <w:r>
        <w:rPr>
          <w:i/>
        </w:rPr>
        <w:t xml:space="preserve">thờ. </w:t>
      </w:r>
      <w:r>
        <w:rPr>
          <w:i/>
        </w:rPr>
        <w:t xml:space="preserve">Trứng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t xml:space="preserve">đẳng". </w:t>
      </w:r>
      <w:r>
        <w:br/>
      </w:r>
      <w:r>
        <w:rPr>
          <w:b/>
        </w:rPr>
        <w:t xml:space="preserve">đẳng,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Đằng </w:t>
      </w:r>
      <w:r>
        <w:t xml:space="preserve">ấy, </w:t>
      </w:r>
      <w:r>
        <w:t xml:space="preserve">phía </w:t>
      </w:r>
      <w:r>
        <w:t xml:space="preserve">ấy. </w:t>
      </w:r>
      <w:r>
        <w:t xml:space="preserve">Để </w:t>
      </w:r>
      <w:r>
        <w:rPr>
          <w:i/>
        </w:rPr>
        <w:t xml:space="preserve">Ởởđăng. </w:t>
      </w:r>
      <w:r>
        <w:br/>
      </w:r>
      <w:r>
        <w:rPr>
          <w:b/>
        </w:rPr>
        <w:t xml:space="preserve">đẳng. </w:t>
      </w:r>
      <w:r>
        <w:rPr>
          <w:i/>
        </w:rPr>
        <w:t xml:space="preserve">danh từ </w:t>
      </w:r>
      <w:r>
        <w:t xml:space="preserve">Thứ </w:t>
      </w:r>
      <w:r>
        <w:t xml:space="preserve">bậc </w:t>
      </w:r>
      <w:r>
        <w:t xml:space="preserve">về </w:t>
      </w:r>
      <w:r>
        <w:t xml:space="preserve">trình </w:t>
      </w:r>
      <w:r>
        <w:t xml:space="preserve">độ </w:t>
      </w:r>
      <w:r>
        <w:t xml:space="preserve">võ </w:t>
      </w:r>
      <w:r>
        <w:t xml:space="preserve">thuật. </w:t>
      </w:r>
      <w:r>
        <w:t xml:space="preserve">Thi </w:t>
      </w:r>
      <w:r>
        <w:t xml:space="preserve">lên </w:t>
      </w:r>
      <w:r>
        <w:t xml:space="preserve">đẳng. </w:t>
      </w:r>
      <w:r>
        <w:t xml:space="preserve">Mang </w:t>
      </w:r>
      <w:r>
        <w:rPr>
          <w:i/>
        </w:rPr>
        <w:t xml:space="preserve">đai </w:t>
      </w:r>
      <w:r>
        <w:t xml:space="preserve">nhất </w:t>
      </w:r>
      <w:r>
        <w:rPr>
          <w:i/>
        </w:rPr>
        <w:t xml:space="preserve">đẳng. </w:t>
      </w:r>
      <w:r>
        <w:t xml:space="preserve">Hội </w:t>
      </w:r>
      <w:r>
        <w:t xml:space="preserve">đồng </w:t>
      </w:r>
      <w:r>
        <w:t xml:space="preserve">gỒm </w:t>
      </w:r>
      <w:r>
        <w:rPr>
          <w:i/>
        </w:rPr>
        <w:t xml:space="preserve">các </w:t>
      </w:r>
      <w:r>
        <w:rPr>
          <w:i/>
        </w:rPr>
        <w:t xml:space="preserve">uõ </w:t>
      </w:r>
      <w:r>
        <w:t xml:space="preserve">sư </w:t>
      </w:r>
      <w:r>
        <w:rPr>
          <w:b/>
        </w:rPr>
        <w:t xml:space="preserve">6 </w:t>
      </w:r>
      <w:r>
        <w:rPr>
          <w:i/>
        </w:rPr>
        <w:t xml:space="preserve">đẳng </w:t>
      </w:r>
      <w:r>
        <w:rPr>
          <w:i/>
        </w:rPr>
        <w:t xml:space="preserve">uà </w:t>
      </w:r>
      <w:r>
        <w:rPr>
          <w:b/>
        </w:rPr>
        <w:t xml:space="preserve">7 </w:t>
      </w:r>
      <w:r>
        <w:t xml:space="preserve">đẳng.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áp </w:t>
      </w:r>
      <w:r>
        <w:rPr>
          <w:i/>
        </w:rPr>
        <w:t xml:space="preserve">tính từ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không </w:t>
      </w:r>
      <w:r>
        <w:t xml:space="preserve">thay </w:t>
      </w:r>
      <w:r>
        <w:t xml:space="preserve">đối.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 </w:t>
      </w:r>
      <w:r>
        <w:t xml:space="preserve">như </w:t>
      </w:r>
      <w:r>
        <w:t xml:space="preserve">nhau,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thừa </w:t>
      </w:r>
      <w:r>
        <w:t xml:space="preserve">nhận, </w:t>
      </w:r>
      <w:r>
        <w:t xml:space="preserve">hợp </w:t>
      </w:r>
      <w:r>
        <w:t xml:space="preserve">thành </w:t>
      </w:r>
      <w:r>
        <w:t xml:space="preserve">thứ </w:t>
      </w:r>
      <w:r>
        <w:t xml:space="preserve">bậc </w:t>
      </w:r>
      <w:r>
        <w:t xml:space="preserve">tách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tập </w:t>
      </w:r>
      <w:r>
        <w:t xml:space="preserve">đoàn </w:t>
      </w:r>
      <w:r>
        <w:t xml:space="preserve">khác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nô </w:t>
      </w:r>
      <w:r>
        <w:t xml:space="preserve">lệ </w:t>
      </w:r>
      <w:r>
        <w:t xml:space="preserve">và </w:t>
      </w:r>
      <w:r>
        <w:t xml:space="preserve">phong </w:t>
      </w:r>
      <w:r>
        <w:t xml:space="preserve">kiến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Trong </w:t>
      </w:r>
      <w:r>
        <w:t xml:space="preserve">nước </w:t>
      </w:r>
      <w:r>
        <w:t xml:space="preserve">Pháp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có </w:t>
      </w:r>
      <w:r>
        <w:t xml:space="preserve">ba </w:t>
      </w:r>
      <w:r>
        <w:t xml:space="preserve">đẳng </w:t>
      </w:r>
      <w:r>
        <w:t xml:space="preserve">cấp, </w:t>
      </w:r>
      <w:r>
        <w:t xml:space="preserve">là </w:t>
      </w:r>
      <w:r>
        <w:t xml:space="preserve">tăng </w:t>
      </w:r>
      <w:r>
        <w:t xml:space="preserve">lữ, </w:t>
      </w:r>
      <w:r>
        <w:t xml:space="preserve">quý </w:t>
      </w:r>
      <w:r>
        <w:t xml:space="preserve">tộc </w:t>
      </w:r>
      <w:r>
        <w:t xml:space="preserve">và </w:t>
      </w:r>
      <w:r>
        <w:t xml:space="preserve">Đẳng </w:t>
      </w:r>
      <w:r>
        <w:t xml:space="preserve">cấp </w:t>
      </w:r>
      <w:r>
        <w:t xml:space="preserve">thứ </w:t>
      </w:r>
      <w:r>
        <w:t xml:space="preserve">ba </w:t>
      </w:r>
      <w:r>
        <w:t xml:space="preserve">(gồm </w:t>
      </w:r>
      <w:r>
        <w:t xml:space="preserve">những </w:t>
      </w:r>
      <w:r>
        <w:t xml:space="preserve">tầng </w:t>
      </w:r>
      <w:r>
        <w:t xml:space="preserve">lớp </w:t>
      </w:r>
      <w:r>
        <w:t xml:space="preserve">khác).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đẳng </w:t>
      </w:r>
      <w:r>
        <w:t xml:space="preserve">cấp. </w:t>
      </w:r>
      <w:r>
        <w:rPr>
          <w:b/>
        </w:rPr>
        <w:t xml:space="preserve">2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quyền </w:t>
      </w:r>
      <w:r>
        <w:t xml:space="preserve">riêng, </w:t>
      </w:r>
      <w:r>
        <w:t xml:space="preserve">khác </w:t>
      </w:r>
      <w:r>
        <w:t xml:space="preserve">các </w:t>
      </w:r>
      <w:r>
        <w:t xml:space="preserve">tập </w:t>
      </w:r>
      <w:r>
        <w:t xml:space="preserve">đoàn </w:t>
      </w:r>
      <w:r>
        <w:t xml:space="preserve">khác </w:t>
      </w:r>
      <w:r>
        <w:t xml:space="preserve">về </w:t>
      </w:r>
      <w:r>
        <w:t xml:space="preserve">thứ </w:t>
      </w:r>
      <w:r>
        <w:t xml:space="preserve">bậc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nói </w:t>
      </w:r>
      <w:r>
        <w:t xml:space="preserve">chung. </w:t>
      </w:r>
      <w:r>
        <w:rPr>
          <w:b/>
        </w:rPr>
        <w:t xml:space="preserve">3 </w:t>
      </w:r>
      <w:r>
        <w:t xml:space="preserve">Trình </w:t>
      </w:r>
      <w:r>
        <w:t xml:space="preserve">độ, </w:t>
      </w:r>
      <w:r>
        <w:t xml:space="preserve">thứ </w:t>
      </w:r>
      <w:r>
        <w:t xml:space="preserve">bậc </w:t>
      </w:r>
      <w:r>
        <w:t xml:space="preserve">cao </w:t>
      </w:r>
      <w:r>
        <w:t xml:space="preserve">thấp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thể </w:t>
      </w:r>
      <w:r>
        <w:t xml:space="preserve">thao). </w:t>
      </w:r>
      <w:r>
        <w:t xml:space="preserve">Tiêu </w:t>
      </w:r>
      <w:r>
        <w:rPr>
          <w:i/>
        </w:rPr>
        <w:t xml:space="preserve">chuẩn </w:t>
      </w:r>
      <w:r>
        <w:rPr>
          <w:i/>
        </w:rPr>
        <w:t xml:space="preserve">đẳng </w:t>
      </w:r>
      <w:r>
        <w:rPr>
          <w:i/>
        </w:rPr>
        <w:t xml:space="preserve">cấp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t xml:space="preserve">uiên. </w:t>
      </w:r>
      <w:r>
        <w:t xml:space="preserve">Vận </w:t>
      </w:r>
      <w:r>
        <w:rPr>
          <w:i/>
        </w:rPr>
        <w:t xml:space="preserve">động </w:t>
      </w:r>
      <w:r>
        <w:t xml:space="preserve">viên </w:t>
      </w:r>
      <w:r>
        <w:rPr>
          <w:i/>
        </w:rPr>
        <w:t xml:space="preserve">có </w:t>
      </w:r>
      <w:r>
        <w:rPr>
          <w:i/>
        </w:rPr>
        <w:t xml:space="preserve">đẳng </w:t>
      </w:r>
      <w:r>
        <w:t xml:space="preserve">cấp </w:t>
      </w:r>
      <w:r>
        <w:rPr>
          <w:i/>
        </w:rPr>
        <w:t xml:space="preserve">cao. </w:t>
      </w:r>
      <w:r>
        <w:br w:type="page"/>
      </w:r>
      <w:r>
        <w:rPr>
          <w:b/>
        </w:rPr>
        <w:t xml:space="preserve">đẳng </w:t>
      </w:r>
      <w:r>
        <w:rPr>
          <w:b/>
        </w:rPr>
        <w:t xml:space="preserve">cấu </w:t>
      </w:r>
      <w:r>
        <w:rPr>
          <w:i/>
        </w:rPr>
        <w:t xml:space="preserve">tính từ </w:t>
      </w:r>
      <w:r>
        <w:t xml:space="preserve">Có </w:t>
      </w:r>
      <w:r>
        <w:t xml:space="preserve">cấu </w:t>
      </w:r>
      <w:r>
        <w:t xml:space="preserve">trúc </w:t>
      </w:r>
      <w:r>
        <w:t xml:space="preserve">giống </w:t>
      </w:r>
      <w:r>
        <w:t xml:space="preserve">nhau.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chu </w:t>
      </w:r>
      <w:r>
        <w:rPr>
          <w:i/>
        </w:rPr>
        <w:t xml:space="preserve">tính từ </w:t>
      </w:r>
      <w:r>
        <w:t xml:space="preserve">(Hình) </w:t>
      </w:r>
      <w:r>
        <w:t xml:space="preserve">có </w:t>
      </w:r>
      <w:r>
        <w:t xml:space="preserve">chu </w:t>
      </w:r>
      <w:r>
        <w:t xml:space="preserve">vi </w:t>
      </w:r>
      <w:r>
        <w:t xml:space="preserve">bằng </w:t>
      </w:r>
      <w:r>
        <w:t xml:space="preserve">nhau. </w:t>
      </w:r>
      <w:r>
        <w:rPr>
          <w:i/>
        </w:rPr>
        <w:t xml:space="preserve">Các </w:t>
      </w:r>
      <w:r>
        <w:t xml:space="preserve">hình </w:t>
      </w:r>
      <w:r>
        <w:rPr>
          <w:i/>
        </w:rPr>
        <w:t xml:space="preserve">đẳng </w:t>
      </w:r>
      <w:r>
        <w:t xml:space="preserve">chu.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(cũ). </w:t>
      </w:r>
      <w:r>
        <w:t xml:space="preserve">Hạng </w:t>
      </w:r>
      <w:r>
        <w:t xml:space="preserve">cao </w:t>
      </w:r>
      <w:r>
        <w:t xml:space="preserve">thấp </w:t>
      </w:r>
      <w:r>
        <w:t xml:space="preserve">khác </w:t>
      </w:r>
      <w:r>
        <w:t xml:space="preserve">nhau. </w:t>
      </w:r>
      <w:r>
        <w:t xml:space="preserve">đẳng </w:t>
      </w:r>
      <w:r>
        <w:t xml:space="preserve">hướng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giống </w:t>
      </w:r>
      <w:r>
        <w:t xml:space="preserve">nhau </w:t>
      </w:r>
      <w:r>
        <w:t xml:space="preserve">theo </w:t>
      </w:r>
      <w:r>
        <w:t xml:space="preserve">mọi </w:t>
      </w:r>
      <w:r>
        <w:t xml:space="preserve">hướng;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dị </w:t>
      </w:r>
      <w:r>
        <w:t xml:space="preserve">hướng. </w:t>
      </w:r>
      <w:r>
        <w:t xml:space="preserve">Không </w:t>
      </w:r>
      <w:r>
        <w:t xml:space="preserve">gian </w:t>
      </w:r>
      <w:r>
        <w:t xml:space="preserve">đẳng </w:t>
      </w:r>
      <w:r>
        <w:t xml:space="preserve">hướng. </w:t>
      </w:r>
      <w:r>
        <w:t xml:space="preserve">Sự </w:t>
      </w:r>
      <w:r>
        <w:rPr>
          <w:i/>
        </w:rPr>
        <w:t xml:space="preserve">dãn </w:t>
      </w:r>
      <w:r>
        <w:t xml:space="preserve">nở </w:t>
      </w:r>
      <w:r>
        <w:rPr>
          <w:i/>
        </w:rPr>
        <w:t xml:space="preserve">đẳng </w:t>
      </w:r>
      <w:r>
        <w:t xml:space="preserve">hướng.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lập </w:t>
      </w:r>
      <w:r>
        <w:rPr>
          <w:i/>
        </w:rPr>
        <w:t xml:space="preserve">tính từ </w:t>
      </w:r>
      <w:r>
        <w:t xml:space="preserve">Gồm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bình </w:t>
      </w:r>
      <w:r>
        <w:t xml:space="preserve">đẳng,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nhau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ngữ </w:t>
      </w:r>
      <w:r>
        <w:rPr>
          <w:i/>
        </w:rPr>
        <w:t xml:space="preserve">pháp. </w:t>
      </w:r>
      <w:r>
        <w:rPr>
          <w:i/>
        </w:rPr>
        <w:t xml:space="preserve">Từ </w:t>
      </w:r>
      <w:r>
        <w:rPr>
          <w:i/>
        </w:rPr>
        <w:t xml:space="preserve">ghép </w:t>
      </w:r>
      <w:r>
        <w:rPr>
          <w:i/>
        </w:rPr>
        <w:t xml:space="preserve">đẳng </w:t>
      </w:r>
      <w:r>
        <w:rPr>
          <w:i/>
        </w:rPr>
        <w:t xml:space="preserve">lập. </w:t>
      </w:r>
      <w:r>
        <w:t xml:space="preserve">Quan </w:t>
      </w:r>
      <w:r>
        <w:t xml:space="preserve">hệ </w:t>
      </w:r>
      <w:r>
        <w:t xml:space="preserve">đẳng </w:t>
      </w:r>
      <w:r>
        <w:t xml:space="preserve">lập.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nhiệt </w:t>
      </w:r>
      <w:r>
        <w:rPr>
          <w:i/>
        </w:rPr>
        <w:t xml:space="preserve">tính từ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Quá </w:t>
      </w:r>
      <w:r>
        <w:t xml:space="preserve">trình </w:t>
      </w:r>
      <w:r>
        <w:t xml:space="preserve">đẳng </w:t>
      </w:r>
      <w:r>
        <w:rPr>
          <w:i/>
        </w:rPr>
        <w:t xml:space="preserve">nhiệt. </w:t>
      </w:r>
      <w:r>
        <w:t xml:space="preserve">Sự </w:t>
      </w:r>
      <w:r>
        <w:rPr>
          <w:i/>
        </w:rPr>
        <w:t xml:space="preserve">nén </w:t>
      </w:r>
      <w:r>
        <w:rPr>
          <w:i/>
        </w:rPr>
        <w:t xml:space="preserve">đẳng </w:t>
      </w:r>
      <w:r>
        <w:t xml:space="preserve">nhiệt.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có </w:t>
      </w:r>
      <w:r>
        <w:t xml:space="preserve">phương </w:t>
      </w:r>
      <w:r>
        <w:t xml:space="preserve">tích </w:t>
      </w:r>
      <w:r>
        <w:t xml:space="preserve">bằng </w:t>
      </w:r>
      <w:r>
        <w:t xml:space="preserve">nhau </w:t>
      </w:r>
      <w:r>
        <w:t xml:space="preserve">đối </w:t>
      </w:r>
      <w:r>
        <w:t xml:space="preserve">với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vòng </w:t>
      </w:r>
      <w:r>
        <w:t xml:space="preserve">tròn </w:t>
      </w:r>
      <w:r>
        <w:t xml:space="preserve">hoặc </w:t>
      </w:r>
      <w:r>
        <w:t xml:space="preserve">mặt </w:t>
      </w:r>
      <w:r>
        <w:t xml:space="preserve">cầu. </w:t>
      </w:r>
      <w:r>
        <w:rPr>
          <w:i/>
        </w:rPr>
        <w:t xml:space="preserve">Tâm </w:t>
      </w:r>
      <w:r>
        <w:rPr>
          <w:i/>
        </w:rPr>
        <w:t xml:space="preserve">đẳng </w:t>
      </w:r>
      <w:r>
        <w:t xml:space="preserve">phương. </w:t>
      </w:r>
      <w:r>
        <w:rPr>
          <w:i/>
        </w:rPr>
        <w:t xml:space="preserve">Trục </w:t>
      </w:r>
      <w:r>
        <w:t xml:space="preserve">đẳng </w:t>
      </w:r>
      <w:r>
        <w:rPr>
          <w:i/>
        </w:rPr>
        <w:t xml:space="preserve">phương. </w:t>
      </w:r>
      <w:r>
        <w:rPr>
          <w:i/>
        </w:rPr>
        <w:t xml:space="preserve">Mặt </w:t>
      </w:r>
      <w:r>
        <w:rPr>
          <w:i/>
        </w:rPr>
        <w:t xml:space="preserve">phẳng </w:t>
      </w:r>
      <w:r>
        <w:t xml:space="preserve">đăng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điện </w:t>
      </w:r>
      <w:r>
        <w:t xml:space="preserve">thế. </w:t>
      </w:r>
      <w:r>
        <w:t xml:space="preserve">Mặt </w:t>
      </w:r>
      <w:r>
        <w:rPr>
          <w:i/>
        </w:rPr>
        <w:t xml:space="preserve">đẳng </w:t>
      </w:r>
      <w:r>
        <w:t xml:space="preserve">thế.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Cặp </w:t>
      </w:r>
      <w:r>
        <w:t xml:space="preserve">biểu </w:t>
      </w:r>
      <w:r>
        <w:t xml:space="preserve">thức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dấu </w:t>
      </w:r>
      <w:r>
        <w:t xml:space="preserve">"bằng" </w:t>
      </w:r>
      <w:r>
        <w:t xml:space="preserve">(=). </w:t>
      </w:r>
      <w:r>
        <w:br/>
      </w:r>
      <w:r>
        <w:rPr>
          <w:b/>
        </w:rPr>
        <w:t xml:space="preserve">đẳng </w:t>
      </w:r>
      <w:r>
        <w:rPr>
          <w:b/>
        </w:rPr>
        <w:t xml:space="preserve">tích </w:t>
      </w:r>
      <w:r>
        <w:rPr>
          <w:i/>
        </w:rPr>
        <w:t xml:space="preserve">tính từ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Quá </w:t>
      </w:r>
      <w:r>
        <w:t xml:space="preserve">trình </w:t>
      </w:r>
      <w:r>
        <w:rPr>
          <w:i/>
        </w:rPr>
        <w:t xml:space="preserve">đẳng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đắng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làm </w:t>
      </w:r>
      <w:r>
        <w:t xml:space="preserve">khó </w:t>
      </w:r>
      <w:r>
        <w:t xml:space="preserve">chịu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bồ </w:t>
      </w:r>
      <w:r>
        <w:t xml:space="preserve">hòn, </w:t>
      </w:r>
      <w:r>
        <w:t xml:space="preserve">mật </w:t>
      </w:r>
      <w:r>
        <w:t xml:space="preserve">cá. </w:t>
      </w:r>
      <w:r>
        <w:t xml:space="preserve">Đẳng </w:t>
      </w:r>
      <w: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nuốt </w:t>
      </w:r>
      <w:r>
        <w:rPr>
          <w:i/>
        </w:rPr>
        <w:t xml:space="preserve">được. </w:t>
      </w:r>
      <w:r>
        <w:rPr>
          <w:i/>
        </w:rPr>
        <w:t xml:space="preserve">Người </w:t>
      </w:r>
      <w:r>
        <w:t xml:space="preserve">ốm </w:t>
      </w:r>
      <w:r>
        <w:t xml:space="preserve">đắng </w:t>
      </w:r>
      <w:r>
        <w:t xml:space="preserve">miệng </w:t>
      </w:r>
      <w:r>
        <w:rPr>
          <w:b/>
        </w:rPr>
        <w:t xml:space="preserve">2 </w:t>
      </w:r>
      <w:r>
        <w:t xml:space="preserve">(;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đau </w:t>
      </w:r>
      <w:r>
        <w:t xml:space="preserve">đớn </w:t>
      </w:r>
      <w:r>
        <w:t xml:space="preserve">thấm </w:t>
      </w:r>
      <w:r>
        <w:t xml:space="preserve">thía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Chết </w:t>
      </w:r>
      <w:r>
        <w:rPr>
          <w:i/>
        </w:rPr>
        <w:t xml:space="preserve">đắng </w:t>
      </w:r>
      <w:r>
        <w:rPr>
          <w:i/>
        </w:rPr>
        <w:t xml:space="preserve">cả </w:t>
      </w:r>
      <w:r>
        <w:t xml:space="preserve">người. </w:t>
      </w:r>
      <w:r>
        <w:t xml:space="preserve">Đắng </w:t>
      </w:r>
      <w:r>
        <w:rPr>
          <w:i/>
        </w:rPr>
        <w:t xml:space="preserve">lòng. </w:t>
      </w:r>
      <w:r>
        <w:rPr>
          <w:i/>
        </w:rPr>
        <w:t xml:space="preserve">/! </w:t>
      </w:r>
      <w:r>
        <w:t xml:space="preserve">Láy. </w:t>
      </w:r>
      <w:r>
        <w:t xml:space="preserve">đăng </w:t>
      </w:r>
      <w:r>
        <w:t xml:space="preserve">đắng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độ). </w:t>
      </w:r>
      <w:r>
        <w:br/>
      </w:r>
      <w:r>
        <w:rPr>
          <w:b/>
        </w:rPr>
        <w:t xml:space="preserve">đắng </w:t>
      </w:r>
      <w:r>
        <w:rPr>
          <w:b/>
        </w:rPr>
        <w:t xml:space="preserve">cay </w:t>
      </w:r>
      <w:r>
        <w:rPr>
          <w:i/>
        </w:rPr>
        <w:t xml:space="preserve">tính từ </w:t>
      </w:r>
      <w:r>
        <w:t xml:space="preserve">như </w:t>
      </w:r>
      <w:r>
        <w:t xml:space="preserve">cay </w:t>
      </w:r>
      <w:r>
        <w:rPr>
          <w:i/>
        </w:rPr>
        <w:t xml:space="preserve">đẳng. </w:t>
      </w:r>
      <w:r>
        <w:br/>
      </w:r>
      <w:r>
        <w:rPr>
          <w:b/>
        </w:rPr>
        <w:t xml:space="preserve">đắng </w:t>
      </w:r>
      <w:r>
        <w:rPr>
          <w:b/>
        </w:rPr>
        <w:t xml:space="preserve">chẳng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Đắng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còn </w:t>
      </w:r>
      <w:r>
        <w:t xml:space="preserve">lại </w:t>
      </w:r>
      <w:r>
        <w:t xml:space="preserve">rất </w:t>
      </w:r>
      <w:r>
        <w:t xml:space="preserve">lâu </w:t>
      </w:r>
      <w:r>
        <w:t xml:space="preserve">sau </w:t>
      </w:r>
      <w:r>
        <w:t xml:space="preserve">khi </w:t>
      </w:r>
      <w:r>
        <w:t xml:space="preserve">nếm </w:t>
      </w:r>
      <w:r>
        <w:t xml:space="preserve">phải. </w:t>
      </w:r>
      <w:r>
        <w:rPr>
          <w:i/>
        </w:rPr>
        <w:t xml:space="preserve">Thuốc </w:t>
      </w:r>
      <w:r>
        <w:t xml:space="preserve">đắng </w:t>
      </w:r>
      <w:r>
        <w:rPr>
          <w:i/>
        </w:rPr>
        <w:t xml:space="preserve">chẳng. </w:t>
      </w:r>
      <w:r>
        <w:br/>
      </w:r>
      <w:r>
        <w:rPr>
          <w:b/>
        </w:rPr>
        <w:t xml:space="preserve">đăng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rPr>
          <w:i/>
        </w:rPr>
        <w:t xml:space="preserve">phương ngữ). </w:t>
      </w:r>
      <w:r>
        <w:rPr>
          <w:b/>
        </w:rPr>
        <w:t xml:space="preserve">1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yêu </w:t>
      </w:r>
      <w:r>
        <w:t xml:space="preserve">cầu </w:t>
      </w:r>
      <w:r>
        <w:t xml:space="preserve">hoặc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mong </w:t>
      </w:r>
      <w:r>
        <w:t xml:space="preserve">muốn; </w:t>
      </w:r>
      <w:r>
        <w:t xml:space="preserve">được. </w:t>
      </w:r>
      <w:r>
        <w:rPr>
          <w:i/>
        </w:rPr>
        <w:t xml:space="preserve">Chúc </w:t>
      </w:r>
      <w:r>
        <w:rPr>
          <w:i/>
        </w:rPr>
        <w:t xml:space="preserve">đi </w:t>
      </w:r>
      <w:r>
        <w:rPr>
          <w:i/>
        </w:rPr>
        <w:t xml:space="preserve">đường </w:t>
      </w:r>
      <w:r>
        <w:t xml:space="preserve">đặng </w:t>
      </w:r>
      <w:r>
        <w:rPr>
          <w:i/>
        </w:rPr>
        <w:t xml:space="preserve">bình </w:t>
      </w:r>
      <w:r>
        <w:rPr>
          <w:i/>
        </w:rPr>
        <w:t xml:space="preserve">an. </w:t>
      </w:r>
      <w:r>
        <w:rPr>
          <w:b/>
        </w:rPr>
        <w:t xml:space="preserve">2 </w:t>
      </w:r>
      <w:r>
        <w:t xml:space="preserve">Đạt </w:t>
      </w:r>
      <w:r>
        <w:t xml:space="preserve">đến </w:t>
      </w:r>
      <w:r>
        <w:t xml:space="preserve">(nói </w:t>
      </w:r>
      <w:r>
        <w:t xml:space="preserve">về </w:t>
      </w:r>
      <w:r>
        <w:t xml:space="preserve">thời </w:t>
      </w:r>
      <w:r>
        <w:t xml:space="preserve">gian); </w:t>
      </w:r>
      <w:r>
        <w:t xml:space="preserve">được. </w:t>
      </w:r>
      <w:r>
        <w:t xml:space="preserve">Tuổi </w:t>
      </w:r>
      <w:r>
        <w:rPr>
          <w:i/>
        </w:rPr>
        <w:t xml:space="preserve">đặng </w:t>
      </w:r>
      <w:r>
        <w:rPr>
          <w:i/>
        </w:rPr>
        <w:t xml:space="preserve">năm </w:t>
      </w:r>
      <w:r>
        <w:t xml:space="preserve">mươi </w:t>
      </w:r>
      <w:r>
        <w:t xml:space="preserve">rồi.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đg.; </w:t>
      </w:r>
      <w:r>
        <w:t xml:space="preserve">thường </w:t>
      </w:r>
      <w:r>
        <w:t xml:space="preserve">có </w:t>
      </w:r>
      <w:r>
        <w:t xml:space="preserve">kèm </w:t>
      </w:r>
      <w:r>
        <w:t xml:space="preserve">yếu </w:t>
      </w:r>
      <w:r>
        <w:t xml:space="preserve">tố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thực </w:t>
      </w:r>
      <w:r>
        <w:t xml:space="preserve">hiện; </w:t>
      </w:r>
      <w:r>
        <w:t xml:space="preserve">được. </w:t>
      </w:r>
      <w:r>
        <w:t xml:space="preserve">Ngử </w:t>
      </w:r>
      <w:r>
        <w:rPr>
          <w:i/>
        </w:rPr>
        <w:t xml:space="preserve">không </w:t>
      </w:r>
      <w:r>
        <w:rPr>
          <w:i/>
        </w:rPr>
        <w:t xml:space="preserve">đặng. </w:t>
      </w:r>
      <w:r>
        <w:rPr>
          <w:i/>
        </w:rPr>
        <w:t xml:space="preserve">Tai </w:t>
      </w:r>
      <w:r>
        <w:rPr>
          <w:i/>
        </w:rPr>
        <w:t xml:space="preserve">hoạ </w:t>
      </w:r>
      <w:r>
        <w:rPr>
          <w:i/>
        </w:rPr>
        <w:t xml:space="preserve">khó </w:t>
      </w:r>
      <w:r>
        <w:rPr>
          <w:i/>
        </w:rPr>
        <w:t xml:space="preserve">lường </w:t>
      </w:r>
      <w:r>
        <w:t xml:space="preserve">trước </w:t>
      </w:r>
      <w:r>
        <w:t xml:space="preserve">đặng. </w:t>
      </w:r>
      <w:r>
        <w:t xml:space="preserve">lIl </w:t>
      </w:r>
      <w:r>
        <w:t xml:space="preserve">kết từ </w:t>
      </w:r>
      <w:r>
        <w:t xml:space="preserve">(ít dùng).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nhằm </w:t>
      </w:r>
      <w:r>
        <w:t xml:space="preserve">đạt </w:t>
      </w:r>
      <w:r>
        <w:t xml:space="preserve">tới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nêu </w:t>
      </w:r>
      <w:r>
        <w:t xml:space="preserve">ra; </w:t>
      </w:r>
      <w:r>
        <w:t xml:space="preserve">để </w:t>
      </w:r>
      <w:r>
        <w:t xml:space="preserve">mà. </w:t>
      </w:r>
      <w:r>
        <w:rPr>
          <w:i/>
        </w:rPr>
        <w:t xml:space="preserve">Thổ </w:t>
      </w:r>
      <w:r>
        <w:rPr>
          <w:i/>
        </w:rPr>
        <w:t xml:space="preserve">lộ </w:t>
      </w:r>
      <w:r>
        <w:rPr>
          <w:i/>
        </w:rPr>
        <w:t xml:space="preserve">tâm </w:t>
      </w:r>
      <w:r>
        <w:t xml:space="preserve">tình </w:t>
      </w:r>
      <w:r>
        <w:rPr>
          <w:i/>
        </w:rPr>
        <w:t xml:space="preserve">đặng </w:t>
      </w:r>
      <w:r>
        <w:rPr>
          <w:i/>
        </w:rPr>
        <w:t xml:space="preserve">cho </w:t>
      </w:r>
      <w:r>
        <w:t xml:space="preserve">uơi </w:t>
      </w:r>
      <w:r>
        <w:t xml:space="preserve">bớt </w:t>
      </w:r>
      <w:r>
        <w:t xml:space="preserve">nỗi </w:t>
      </w:r>
      <w:r>
        <w:t xml:space="preserve">lòng. </w:t>
      </w:r>
      <w:r>
        <w:br/>
      </w:r>
      <w:r>
        <w:rPr>
          <w:b/>
        </w:rPr>
        <w:t xml:space="preserve">đăngten </w:t>
      </w:r>
      <w:r>
        <w:rPr>
          <w:i/>
        </w:rPr>
        <w:t xml:space="preserve">danh từ </w:t>
      </w:r>
      <w:r>
        <w:t xml:space="preserve">Như </w:t>
      </w:r>
      <w:r>
        <w:t xml:space="preserve">ren, </w:t>
      </w:r>
      <w:r>
        <w:t xml:space="preserve">(nhưng </w:t>
      </w:r>
      <w:r>
        <w:t xml:space="preserve">thường </w:t>
      </w:r>
      <w:r>
        <w:t xml:space="preserve">chỉ </w:t>
      </w:r>
      <w:r>
        <w:t xml:space="preserve">dải </w:t>
      </w:r>
      <w:r>
        <w:t xml:space="preserve">ren </w:t>
      </w:r>
      <w:r>
        <w:t xml:space="preserve">dùng </w:t>
      </w:r>
      <w:r>
        <w:t xml:space="preserve">làm </w:t>
      </w:r>
      <w:r>
        <w:t xml:space="preserve">đường </w:t>
      </w:r>
      <w:r>
        <w:t xml:space="preserve">viền </w:t>
      </w:r>
      <w:r>
        <w:t xml:space="preserve">trang </w:t>
      </w:r>
      <w:r>
        <w:t xml:space="preserve">tr). </w:t>
      </w:r>
      <w:r>
        <w:rPr>
          <w:i/>
        </w:rPr>
        <w:t xml:space="preserve">Hàng </w:t>
      </w:r>
      <w:r>
        <w:rPr>
          <w:i/>
        </w:rPr>
        <w:t xml:space="preserve">đăngten. </w:t>
      </w:r>
      <w:r>
        <w:rPr>
          <w:i/>
        </w:rPr>
        <w:t xml:space="preserve">Áo </w:t>
      </w:r>
      <w:r>
        <w:rPr>
          <w:i/>
        </w:rPr>
        <w:t xml:space="preserve">viền </w:t>
      </w:r>
      <w:r>
        <w:rPr>
          <w:i/>
        </w:rPr>
        <w:t xml:space="preserve">đăngten:. </w:t>
      </w:r>
      <w:r>
        <w:t xml:space="preserve">đắp </w:t>
      </w:r>
      <w:r>
        <w:t xml:space="preserve">động từ </w:t>
      </w:r>
      <w:r>
        <w:rPr>
          <w:b/>
        </w:rPr>
        <w:t xml:space="preserve">1 </w:t>
      </w:r>
      <w:r>
        <w:t xml:space="preserve">Phủ </w:t>
      </w:r>
      <w:r>
        <w:t xml:space="preserve">lên </w:t>
      </w:r>
      <w:r>
        <w:t xml:space="preserve">trên </w:t>
      </w:r>
      <w:r>
        <w:t xml:space="preserve">người </w:t>
      </w:r>
      <w:r>
        <w:t xml:space="preserve">khi </w:t>
      </w:r>
      <w:r>
        <w:t xml:space="preserve">nằm.. </w:t>
      </w:r>
      <w:r>
        <w:t xml:space="preserve">Đắp </w:t>
      </w:r>
      <w:r>
        <w:t xml:space="preserve">chăn. </w:t>
      </w:r>
      <w:r>
        <w:rPr>
          <w:b/>
        </w:rPr>
        <w:t xml:space="preserve">2 </w:t>
      </w:r>
      <w:r>
        <w:t xml:space="preserve">Đặt </w:t>
      </w:r>
      <w:r>
        <w:t xml:space="preserve">từng </w:t>
      </w:r>
      <w:r>
        <w:t xml:space="preserve">lớp </w:t>
      </w:r>
      <w:r>
        <w:t xml:space="preserve">một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để </w:t>
      </w:r>
      <w:r>
        <w:t xml:space="preserve">cho </w:t>
      </w:r>
      <w:r>
        <w:t xml:space="preserve">dày </w:t>
      </w:r>
      <w:r>
        <w:t xml:space="preserve">thêm, </w:t>
      </w:r>
      <w:r>
        <w:t xml:space="preserve">cho </w:t>
      </w:r>
      <w:r>
        <w:t xml:space="preserve">nổi </w:t>
      </w:r>
      <w:r>
        <w:t xml:space="preserve">lên </w:t>
      </w:r>
      <w:r>
        <w:t xml:space="preserve">hoặc </w:t>
      </w:r>
      <w:r>
        <w:t xml:space="preserve">để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thù </w:t>
      </w:r>
      <w:r>
        <w:t xml:space="preserve">nhất </w:t>
      </w:r>
      <w:r>
        <w:t xml:space="preserve">định. </w:t>
      </w:r>
      <w:r>
        <w:rPr>
          <w:i/>
        </w:rPr>
        <w:t xml:space="preserve">Đắp </w:t>
      </w:r>
      <w:r>
        <w:t xml:space="preserve">đê. </w:t>
      </w:r>
      <w:r>
        <w:rPr>
          <w:i/>
        </w:rPr>
        <w:t xml:space="preserve">Đắp </w:t>
      </w:r>
      <w:r>
        <w:rPr>
          <w:i/>
        </w:rPr>
        <w:t xml:space="preserve">bờ </w:t>
      </w:r>
      <w:r>
        <w:t xml:space="preserve">giữ </w:t>
      </w:r>
      <w:r>
        <w:t xml:space="preserve">nước. </w:t>
      </w:r>
      <w:r>
        <w:t xml:space="preserve">Trên </w:t>
      </w:r>
      <w:r>
        <w:rPr>
          <w:i/>
        </w:rPr>
        <w:t xml:space="preserve">tường </w:t>
      </w:r>
      <w:r>
        <w:rPr>
          <w:i/>
        </w:rPr>
        <w:t xml:space="preserve">có </w:t>
      </w:r>
      <w:r>
        <w:rPr>
          <w:i/>
        </w:rPr>
        <w:t xml:space="preserve">đắp </w:t>
      </w:r>
      <w:r>
        <w:rPr>
          <w:i/>
        </w:rPr>
        <w:t xml:space="preserve">hàng </w:t>
      </w:r>
      <w:r>
        <w:t xml:space="preserve">chữ </w:t>
      </w:r>
      <w:r>
        <w:t xml:space="preserve">nổi. </w:t>
      </w:r>
      <w:r>
        <w:rPr>
          <w:i/>
        </w:rPr>
        <w:t xml:space="preserve">Đắp </w:t>
      </w:r>
      <w:r>
        <w:t xml:space="preserve">tượng. </w:t>
      </w:r>
      <w:r>
        <w:br/>
      </w:r>
      <w:r>
        <w:rPr>
          <w:b/>
        </w:rPr>
        <w:t xml:space="preserve">đắp </w:t>
      </w:r>
      <w:r>
        <w:rPr>
          <w:b/>
        </w:rPr>
        <w:t xml:space="preserve">điếm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Che, </w:t>
      </w:r>
      <w:r>
        <w:t xml:space="preserve">đắp </w:t>
      </w:r>
      <w:r>
        <w:t xml:space="preserve">cho </w:t>
      </w:r>
      <w:r>
        <w:t xml:space="preserve">kín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Mái </w:t>
      </w:r>
      <w:r>
        <w:t xml:space="preserve">nhà </w:t>
      </w:r>
      <w:r>
        <w:t xml:space="preserve">mục </w:t>
      </w:r>
      <w:r>
        <w:rPr>
          <w:i/>
        </w:rPr>
        <w:t xml:space="preserve">nát, </w:t>
      </w:r>
      <w:r>
        <w:rPr>
          <w:i/>
        </w:rPr>
        <w:t xml:space="preserve">đắp </w:t>
      </w:r>
      <w:r>
        <w:rPr>
          <w:i/>
        </w:rPr>
        <w:t xml:space="preserve">điểm </w:t>
      </w:r>
      <w:r>
        <w:rPr>
          <w:i/>
        </w:rPr>
        <w:t xml:space="preserve">đủ </w:t>
      </w:r>
      <w:r>
        <w:t xml:space="preserve">thứ. </w:t>
      </w:r>
      <w:r>
        <w:rPr>
          <w:b/>
        </w:rPr>
        <w:t xml:space="preserve">2 </w:t>
      </w:r>
      <w:r>
        <w:t xml:space="preserve">Che </w:t>
      </w:r>
      <w:r>
        <w:t xml:space="preserve">chở, </w:t>
      </w:r>
      <w:r>
        <w:t xml:space="preserve">giúp </w:t>
      </w:r>
      <w:r>
        <w:t xml:space="preserve">đỡ. </w:t>
      </w:r>
      <w:r>
        <w:t xml:space="preserve">Yêu </w:t>
      </w:r>
      <w:r>
        <w:t xml:space="preserve">nhau </w:t>
      </w:r>
      <w:r>
        <w:rPr>
          <w:i/>
        </w:rPr>
        <w:t xml:space="preserve">đắp </w:t>
      </w:r>
      <w:r>
        <w:rPr>
          <w:i/>
        </w:rPr>
        <w:t xml:space="preserve">điểm </w:t>
      </w:r>
      <w:r>
        <w:rPr>
          <w:i/>
        </w:rPr>
        <w:t xml:space="preserve">mọi </w:t>
      </w:r>
      <w:r>
        <w:rPr>
          <w:i/>
        </w:rPr>
        <w:t xml:space="preserve">bê... </w:t>
      </w:r>
      <w:r>
        <w:t xml:space="preserve">(ca dao). </w:t>
      </w:r>
      <w:r>
        <w:br/>
      </w:r>
      <w:r>
        <w:rPr>
          <w:b/>
        </w:rPr>
        <w:t xml:space="preserve">đắp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Dùng </w:t>
      </w:r>
      <w:r>
        <w:t xml:space="preserve">thứ </w:t>
      </w:r>
      <w:r>
        <w:t xml:space="preserve">này </w:t>
      </w:r>
      <w:r>
        <w:t xml:space="preserve">thứ </w:t>
      </w:r>
      <w:r>
        <w:t xml:space="preserve">khác </w:t>
      </w:r>
      <w:r>
        <w:t xml:space="preserve">để </w:t>
      </w:r>
      <w:r>
        <w:t xml:space="preserve">sống </w:t>
      </w:r>
      <w:r>
        <w:t xml:space="preserve">cho </w:t>
      </w:r>
      <w:r>
        <w:t xml:space="preserve">qua </w:t>
      </w:r>
      <w:r>
        <w:t xml:space="preserve">ngày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khó </w:t>
      </w:r>
      <w:r>
        <w:t xml:space="preserve">khăn </w:t>
      </w:r>
      <w:r>
        <w:t xml:space="preserve">thiếu </w:t>
      </w:r>
      <w:r>
        <w:t xml:space="preserve">thốn. </w:t>
      </w:r>
      <w:r>
        <w:t xml:space="preserve">Muối </w:t>
      </w:r>
      <w:r>
        <w:rPr>
          <w:i/>
        </w:rPr>
        <w:t xml:space="preserve">dưa </w:t>
      </w:r>
      <w:r>
        <w:t xml:space="preserve">đắp </w:t>
      </w:r>
      <w:r>
        <w:rPr>
          <w:i/>
        </w:rPr>
        <w:t xml:space="preserve">đối. </w:t>
      </w:r>
      <w:r>
        <w:rPr>
          <w:i/>
        </w:rPr>
        <w:t xml:space="preserve">Đắp </w:t>
      </w:r>
      <w:r>
        <w:rPr>
          <w:i/>
        </w:rPr>
        <w:t xml:space="preserve">đổi </w:t>
      </w:r>
      <w:r>
        <w:t xml:space="preserve">qua </w:t>
      </w:r>
      <w:r>
        <w:rPr>
          <w:i/>
        </w:rPr>
        <w:t xml:space="preserve">ngày, </w:t>
      </w:r>
      <w:r>
        <w:rPr>
          <w:i/>
        </w:rP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bữa </w:t>
      </w:r>
      <w:r>
        <w:t xml:space="preserve">cháo. </w:t>
      </w:r>
      <w:r>
        <w:br/>
      </w:r>
      <w:r>
        <w:rPr>
          <w:b/>
        </w:rPr>
        <w:t xml:space="preserve">đắp </w:t>
      </w:r>
      <w:r>
        <w:rPr>
          <w:b/>
        </w:rPr>
        <w:t xml:space="preserve">tai </w:t>
      </w:r>
      <w:r>
        <w:rPr>
          <w:b/>
        </w:rPr>
        <w:t xml:space="preserve">cài </w:t>
      </w:r>
      <w:r>
        <w:rPr>
          <w:b/>
        </w:rPr>
        <w:t xml:space="preserve">trốc </w:t>
      </w:r>
      <w:r>
        <w:t xml:space="preserve">(cũ; </w:t>
      </w:r>
      <w:r>
        <w:t xml:space="preserve">khẩu ngữ).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tiêu </w:t>
      </w:r>
      <w:r>
        <w:t xml:space="preserve">cực </w:t>
      </w:r>
      <w:r>
        <w:t xml:space="preserve">cố </w:t>
      </w:r>
      <w:r>
        <w:t xml:space="preserve">tình </w:t>
      </w:r>
      <w:r>
        <w:t xml:space="preserve">làm </w:t>
      </w:r>
      <w:r>
        <w:t xml:space="preserve">ngơ </w:t>
      </w:r>
      <w:r>
        <w:t xml:space="preserve">trước </w:t>
      </w:r>
      <w:r>
        <w:t xml:space="preserve">mọi </w:t>
      </w:r>
      <w:r>
        <w:t xml:space="preserve">việc </w:t>
      </w:r>
      <w:r>
        <w:t xml:space="preserve">trên </w:t>
      </w:r>
      <w:r>
        <w:t xml:space="preserve">đời. </w:t>
      </w:r>
      <w:r>
        <w:br/>
      </w:r>
      <w:r>
        <w:rPr>
          <w:b/>
        </w:rPr>
        <w:t xml:space="preserve">đắt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Có </w:t>
      </w:r>
      <w:r>
        <w:rPr>
          <w:i/>
        </w:rPr>
        <w:t xml:space="preserve">giá </w:t>
      </w:r>
      <w:r>
        <w:t xml:space="preserve">cao </w:t>
      </w:r>
      <w:r>
        <w:t xml:space="preserve">hơn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rẻ. </w:t>
      </w:r>
      <w:r>
        <w:t xml:space="preserve">Chiếc </w:t>
      </w:r>
      <w:r>
        <w:rPr>
          <w:i/>
        </w:rPr>
        <w:t xml:space="preserve">đồng </w:t>
      </w:r>
      <w:r>
        <w:rPr>
          <w:i/>
        </w:rPr>
        <w:t xml:space="preserve">hồ </w:t>
      </w:r>
      <w:r>
        <w:rPr>
          <w:i/>
        </w:rPr>
        <w:t xml:space="preserve">đắt </w:t>
      </w:r>
      <w:r>
        <w:rPr>
          <w:i/>
        </w:rPr>
        <w:t xml:space="preserve">quá. </w:t>
      </w:r>
      <w:r>
        <w:rPr>
          <w:i/>
        </w:rPr>
        <w:t xml:space="preserve">Giá </w:t>
      </w:r>
      <w:r>
        <w:rPr>
          <w:i/>
        </w:rPr>
        <w:t xml:space="preserve">đắt. </w:t>
      </w:r>
      <w:r>
        <w:t xml:space="preserve">Mua </w:t>
      </w:r>
      <w:r>
        <w:rPr>
          <w:i/>
        </w:rPr>
        <w:t xml:space="preserve">đắt. </w:t>
      </w:r>
      <w:r>
        <w:t xml:space="preserve">Hàng </w:t>
      </w:r>
      <w:r>
        <w:rPr>
          <w:i/>
        </w:rPr>
        <w:t xml:space="preserve">đắt </w:t>
      </w:r>
      <w:r>
        <w:t xml:space="preserve">tiền. </w:t>
      </w:r>
      <w:r>
        <w:rPr>
          <w:b/>
        </w:rPr>
        <w:t xml:space="preserve">2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chuộng, </w:t>
      </w:r>
      <w:r>
        <w:t xml:space="preserve">nhiều </w:t>
      </w:r>
      <w:r>
        <w:t xml:space="preserve">người </w:t>
      </w:r>
      <w:r>
        <w:t xml:space="preserve">mua. </w:t>
      </w:r>
      <w:r>
        <w:rPr>
          <w:i/>
        </w:rPr>
        <w:t xml:space="preserve">Đắt </w:t>
      </w:r>
      <w:r>
        <w:rPr>
          <w:i/>
        </w:rPr>
        <w:t xml:space="preserve">hàng. </w:t>
      </w:r>
      <w:r>
        <w:t xml:space="preserve">Cửa </w:t>
      </w:r>
      <w:r>
        <w:t xml:space="preserve">hàng </w:t>
      </w:r>
      <w:r>
        <w:t xml:space="preserve">đắt </w:t>
      </w:r>
      <w:r>
        <w:rPr>
          <w:i/>
        </w:rPr>
        <w:t xml:space="preserve">khách. </w:t>
      </w:r>
      <w:r>
        <w:t xml:space="preserve">Đắt </w:t>
      </w:r>
      <w:r>
        <w:t xml:space="preserve">chồng </w:t>
      </w:r>
      <w:r>
        <w:t xml:space="preserve">(kng.;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muốn </w:t>
      </w:r>
      <w:r>
        <w:t xml:space="preserve">hỏi </w:t>
      </w:r>
      <w:r>
        <w:t xml:space="preserve">làm </w:t>
      </w:r>
      <w:r>
        <w:t xml:space="preserve">vợ). </w:t>
      </w:r>
      <w:r>
        <w:rPr>
          <w:b/>
        </w:rPr>
        <w:t xml:space="preserve">3 </w:t>
      </w:r>
      <w:r>
        <w:t xml:space="preserve">(Từ </w:t>
      </w:r>
      <w:r>
        <w:t xml:space="preserve">ngữ </w:t>
      </w:r>
      <w:r>
        <w:t xml:space="preserve">hoặc </w:t>
      </w:r>
      <w:r>
        <w:t xml:space="preserve">hình </w:t>
      </w:r>
      <w:r>
        <w:t xml:space="preserve">tượng </w:t>
      </w:r>
      <w:r>
        <w:t xml:space="preserve">văn </w:t>
      </w:r>
      <w:r>
        <w:t xml:space="preserve">học </w:t>
      </w:r>
      <w:r>
        <w:t xml:space="preserve">nghệ </w:t>
      </w:r>
      <w:r>
        <w:t xml:space="preserve">thuật)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diễn </w:t>
      </w:r>
      <w:r>
        <w:t xml:space="preserve">đạt </w:t>
      </w:r>
      <w:r>
        <w:rPr>
          <w:i/>
        </w:rPr>
        <w:t xml:space="preserve">cao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Chữ </w:t>
      </w:r>
      <w:r>
        <w:t xml:space="preserve">dùng </w:t>
      </w:r>
      <w:r>
        <w:rPr>
          <w:i/>
        </w:rPr>
        <w:t xml:space="preserve">rất </w:t>
      </w:r>
      <w:r>
        <w:t xml:space="preserve">đắt. </w:t>
      </w:r>
      <w:r>
        <w:t xml:space="preserve">Vĩ </w:t>
      </w:r>
      <w:r>
        <w:rPr>
          <w:i/>
        </w:rPr>
        <w:t xml:space="preserve">dụ </w:t>
      </w:r>
      <w:r>
        <w:rPr>
          <w:i/>
        </w:rPr>
        <w:t xml:space="preserve">chưa </w:t>
      </w:r>
      <w:r>
        <w:rPr>
          <w:i/>
        </w:rPr>
        <w:t xml:space="preserve">đắt </w:t>
      </w:r>
      <w:r>
        <w:t xml:space="preserve">lắm. </w:t>
      </w:r>
      <w:r>
        <w:rPr>
          <w:b/>
        </w:rPr>
        <w:t xml:space="preserve">4 </w:t>
      </w:r>
      <w:r>
        <w:t xml:space="preserve">(khẩu ngữ). </w:t>
      </w:r>
      <w:r>
        <w:t xml:space="preserve">Được </w:t>
      </w:r>
      <w:r>
        <w:t xml:space="preserve">chấp </w:t>
      </w:r>
      <w:r>
        <w:t xml:space="preserve">nhận, </w:t>
      </w:r>
      <w:r>
        <w:t xml:space="preserve">được </w:t>
      </w:r>
      <w:r>
        <w:t xml:space="preserve">hoan </w:t>
      </w:r>
      <w:r>
        <w:t xml:space="preserve">nghênh </w:t>
      </w:r>
      <w:r>
        <w:t xml:space="preserve">vì </w:t>
      </w:r>
      <w:r>
        <w:t xml:space="preserve">đạt </w:t>
      </w:r>
      <w:r>
        <w:t xml:space="preserve">yêu </w:t>
      </w:r>
      <w:r>
        <w:rPr>
          <w:i/>
        </w:rPr>
        <w:t xml:space="preserve">cầu.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sức </w:t>
      </w:r>
      <w:r>
        <w:rPr>
          <w:i/>
        </w:rPr>
        <w:t xml:space="preserve">khoẻ, </w:t>
      </w:r>
      <w:r>
        <w:rPr>
          <w:i/>
        </w:rPr>
        <w:t xml:space="preserve">đi </w:t>
      </w:r>
      <w:r>
        <w:t xml:space="preserve">bộ </w:t>
      </w:r>
      <w:r>
        <w:t xml:space="preserve">đội </w:t>
      </w:r>
      <w:r>
        <w:t xml:space="preserve">chắc </w:t>
      </w:r>
      <w:r>
        <w:rPr>
          <w:i/>
        </w:rPr>
        <w:t xml:space="preserve">đắt. </w:t>
      </w:r>
      <w:r>
        <w:rPr>
          <w:i/>
        </w:rPr>
        <w:t xml:space="preserve">Của </w:t>
      </w:r>
      <w:r>
        <w:t xml:space="preserve">ấy </w:t>
      </w:r>
      <w:r>
        <w:rPr>
          <w:i/>
        </w:rPr>
        <w:t xml:space="preserve">cho </w:t>
      </w:r>
      <w:r>
        <w:rPr>
          <w:i/>
        </w:rPr>
        <w:t xml:space="preserve">không </w:t>
      </w:r>
      <w:r>
        <w:rPr>
          <w:i/>
        </w:rPr>
        <w:t xml:space="preserve">cũng </w:t>
      </w:r>
      <w:r>
        <w:rPr>
          <w:i/>
        </w:rPr>
        <w:t xml:space="preserve">chẳng </w:t>
      </w:r>
      <w:r>
        <w:rPr>
          <w:i/>
        </w:rPr>
        <w:t xml:space="preserve">đắt. </w:t>
      </w:r>
      <w:r>
        <w:br/>
      </w:r>
      <w:r>
        <w:rPr>
          <w:b/>
        </w:rPr>
        <w:t xml:space="preserve">đắt </w:t>
      </w:r>
      <w:r>
        <w:rPr>
          <w:b/>
        </w:rPr>
        <w:t xml:space="preserve">đỏ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cao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t xml:space="preserve">hoá </w:t>
      </w:r>
      <w:r>
        <w:rPr>
          <w:i/>
        </w:rPr>
        <w:t xml:space="preserve">đắt </w:t>
      </w:r>
      <w:r>
        <w:t xml:space="preserve">đỏ. </w:t>
      </w:r>
      <w:r>
        <w:t xml:space="preserve">Giá </w:t>
      </w:r>
      <w: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đắt </w:t>
      </w:r>
      <w:r>
        <w:rPr>
          <w:i/>
        </w:rPr>
        <w:t xml:space="preserve">đỏ. </w:t>
      </w:r>
      <w:r>
        <w:t xml:space="preserve">Phụ </w:t>
      </w:r>
      <w:r>
        <w:rPr>
          <w:i/>
        </w:rPr>
        <w:t xml:space="preserve">cấp </w:t>
      </w:r>
      <w:r>
        <w:rPr>
          <w:i/>
        </w:rPr>
        <w:t xml:space="preserve">đắt </w:t>
      </w:r>
      <w:r>
        <w:rPr>
          <w:i/>
        </w:rPr>
        <w:t xml:space="preserve">đó </w:t>
      </w:r>
      <w:r>
        <w:t xml:space="preserve">(phụ </w:t>
      </w:r>
      <w:r>
        <w:t xml:space="preserve">cấp </w:t>
      </w:r>
      <w:r>
        <w:t xml:space="preserve">về </w:t>
      </w:r>
      <w:r>
        <w:t xml:space="preserve">sinh </w:t>
      </w:r>
      <w:r>
        <w:t xml:space="preserve">hoạt </w:t>
      </w:r>
      <w:r>
        <w:t xml:space="preserve">đắt </w:t>
      </w:r>
      <w:r>
        <w:t xml:space="preserve">đỏ).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