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ổn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(cũ). </w:t>
      </w:r>
      <w:r>
        <w:t xml:space="preserve">Thoả </w:t>
      </w:r>
      <w:r>
        <w:t xml:space="preserve">đáng. </w:t>
      </w:r>
      <w:r>
        <w:br/>
      </w:r>
      <w:r>
        <w:rPr>
          <w:b/>
        </w:rPr>
        <w:t xml:space="preserve">ổn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Ở </w:t>
      </w:r>
      <w:r>
        <w:t xml:space="preserve">vào </w:t>
      </w:r>
      <w:r>
        <w:t xml:space="preserve">hay </w:t>
      </w:r>
      <w:r>
        <w:t xml:space="preserve">làm </w:t>
      </w:r>
      <w:r>
        <w:t xml:space="preserve">cho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những </w:t>
      </w:r>
      <w:r>
        <w:t xml:space="preserve">biến </w:t>
      </w:r>
      <w:r>
        <w:rPr>
          <w:i/>
        </w:rPr>
        <w:t xml:space="preserve">động, </w:t>
      </w:r>
      <w:r>
        <w:t xml:space="preserve">thay </w:t>
      </w:r>
      <w:r>
        <w:t xml:space="preserve">đổi </w:t>
      </w:r>
      <w:r>
        <w:t xml:space="preserve">đáng </w:t>
      </w:r>
      <w:r>
        <w:t xml:space="preserve">kể. </w:t>
      </w:r>
      <w:r>
        <w:t xml:space="preserve">Đời </w:t>
      </w:r>
      <w:r>
        <w:t xml:space="preserve">sống </w:t>
      </w:r>
      <w:r>
        <w:t xml:space="preserve">ngày </w:t>
      </w:r>
      <w:r>
        <w:t xml:space="preserve">càng </w:t>
      </w:r>
      <w:r>
        <w:rPr>
          <w:i/>
        </w:rPr>
        <w:t xml:space="preserve">ổn </w:t>
      </w:r>
      <w:r>
        <w:rPr>
          <w:i/>
        </w:rPr>
        <w:t xml:space="preserve">định. </w:t>
      </w:r>
      <w:r>
        <w:rPr>
          <w:i/>
        </w:rPr>
        <w:t xml:space="preserve">Ốn </w:t>
      </w:r>
      <w:r>
        <w:t xml:space="preserve">định </w:t>
      </w:r>
      <w:r>
        <w:rPr>
          <w:i/>
        </w:rPr>
        <w:t xml:space="preserve">giá </w:t>
      </w:r>
      <w:r>
        <w:t xml:space="preserve">cả. </w:t>
      </w:r>
      <w:r>
        <w:rPr>
          <w:i/>
        </w:rPr>
        <w:t xml:space="preserve">Ổn </w:t>
      </w:r>
      <w:r>
        <w:rPr>
          <w:i/>
        </w:rPr>
        <w:t xml:space="preserve">định </w:t>
      </w:r>
      <w:r>
        <w:t xml:space="preserve">tổ </w:t>
      </w:r>
      <w:r>
        <w:t xml:space="preserve">chức. </w:t>
      </w:r>
      <w:r>
        <w:rPr>
          <w:i/>
        </w:rP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ổn </w:t>
      </w:r>
      <w:r>
        <w:rPr>
          <w:i/>
        </w:rPr>
        <w:t xml:space="preserve">định. </w:t>
      </w:r>
      <w:r>
        <w:br/>
      </w:r>
      <w:r>
        <w:rPr>
          <w:b/>
        </w:rPr>
        <w:t xml:space="preserve">ổn </w:t>
      </w:r>
      <w:r>
        <w:rPr>
          <w:b/>
        </w:rPr>
        <w:t xml:space="preserve">thoả </w:t>
      </w:r>
      <w:r>
        <w:rPr>
          <w:i/>
        </w:rPr>
        <w:t xml:space="preserve">tính từ </w:t>
      </w:r>
      <w:r>
        <w:t xml:space="preserve">Yên </w:t>
      </w:r>
      <w:r>
        <w:t xml:space="preserve">ổn, </w:t>
      </w:r>
      <w:r>
        <w:t xml:space="preserve">êm </w:t>
      </w:r>
      <w:r>
        <w:t xml:space="preserve">thấm, </w:t>
      </w:r>
      <w:r>
        <w:t xml:space="preserve">không </w:t>
      </w:r>
      <w:r>
        <w:t xml:space="preserve">còn </w:t>
      </w:r>
      <w:r>
        <w:t xml:space="preserve">khúc </w:t>
      </w:r>
      <w:r>
        <w:t xml:space="preserve">mắc </w:t>
      </w:r>
      <w:r>
        <w:t xml:space="preserve">gì. </w:t>
      </w:r>
      <w:r>
        <w:rPr>
          <w:i/>
        </w:rPr>
        <w:t xml:space="preserve">Thu </w:t>
      </w:r>
      <w:r>
        <w:rPr>
          <w:i/>
        </w:rPr>
        <w:t xml:space="preserve">xếp </w:t>
      </w:r>
      <w:r>
        <w:rPr>
          <w:i/>
        </w:rPr>
        <w:t xml:space="preserve">ổn </w:t>
      </w:r>
      <w:r>
        <w:rPr>
          <w:i/>
        </w:rPr>
        <w:t xml:space="preserve">thoả </w:t>
      </w:r>
      <w:r>
        <w:t xml:space="preserve">uiệc </w:t>
      </w:r>
      <w:r>
        <w:t xml:space="preserve">gia </w:t>
      </w:r>
      <w:r>
        <w:rPr>
          <w:i/>
        </w:rPr>
        <w:t xml:space="preserve">đình.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t xml:space="preserve">ổn </w:t>
      </w:r>
      <w:r>
        <w:rPr>
          <w:i/>
        </w:rPr>
        <w:t xml:space="preserve">thoả </w:t>
      </w:r>
      <w:r>
        <w:rPr>
          <w:i/>
        </w:rPr>
        <w:t xml:space="preserve">các </w:t>
      </w:r>
      <w:r>
        <w:rPr>
          <w:i/>
        </w:rPr>
        <w:t xml:space="preserve">mối </w:t>
      </w:r>
      <w:r>
        <w:rPr>
          <w:i/>
        </w:rPr>
        <w:t xml:space="preserve">quan </w:t>
      </w:r>
      <w:r>
        <w:t xml:space="preserve">hệ. </w:t>
      </w:r>
      <w:r>
        <w:t xml:space="preserve">ông </w:t>
      </w:r>
      <w: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thuộc </w:t>
      </w:r>
      <w:r>
        <w:t xml:space="preserve">thế </w:t>
      </w:r>
      <w:r>
        <w:t xml:space="preserve">hệ </w:t>
      </w:r>
      <w:r>
        <w:t xml:space="preserve">sinh </w:t>
      </w:r>
      <w:r>
        <w:t xml:space="preserve">ra </w:t>
      </w:r>
      <w:r>
        <w:t xml:space="preserve">cha </w:t>
      </w:r>
      <w:r>
        <w:t xml:space="preserve">hoặc </w:t>
      </w:r>
      <w:r>
        <w:t xml:space="preserve">mẹ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gọi). </w:t>
      </w:r>
      <w:r>
        <w:t xml:space="preserve">Ông </w:t>
      </w:r>
      <w:r>
        <w:rPr>
          <w:i/>
        </w:rPr>
        <w:t xml:space="preserve">nội. </w:t>
      </w:r>
      <w:r>
        <w:rPr>
          <w:i/>
        </w:rPr>
        <w:t xml:space="preserve">Ông </w:t>
      </w:r>
      <w:r>
        <w:t xml:space="preserve">ngoại. </w:t>
      </w:r>
      <w:r>
        <w:t xml:space="preserve">Ông </w:t>
      </w:r>
      <w:r>
        <w:t xml:space="preserve">chú </w:t>
      </w:r>
      <w:r>
        <w:t xml:space="preserve">(chú </w:t>
      </w:r>
      <w:r>
        <w:t xml:space="preserve">của </w:t>
      </w:r>
      <w:r>
        <w:t xml:space="preserve">cha </w:t>
      </w:r>
      <w:r>
        <w:t xml:space="preserve">hoặc </w:t>
      </w:r>
      <w:r>
        <w:t xml:space="preserve">của </w:t>
      </w:r>
      <w:r>
        <w:t xml:space="preserve">mẹ). </w:t>
      </w:r>
      <w:r>
        <w:t xml:space="preserve">Hai </w:t>
      </w:r>
      <w:r>
        <w:t xml:space="preserve">ông </w:t>
      </w:r>
      <w:r>
        <w:t xml:space="preserve">cháu.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hoặc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đứng </w:t>
      </w:r>
      <w:r>
        <w:t xml:space="preserve">tuổi </w:t>
      </w:r>
      <w:r>
        <w:t xml:space="preserve">hoặc </w:t>
      </w:r>
      <w:r>
        <w:t xml:space="preserve">được </w:t>
      </w:r>
      <w:r>
        <w:t xml:space="preserve">kính </w:t>
      </w:r>
      <w:r>
        <w:t xml:space="preserve">trọng. </w:t>
      </w:r>
      <w:r>
        <w:t xml:space="preserve">Ông </w:t>
      </w:r>
      <w:r>
        <w:t xml:space="preserve">giáo. </w:t>
      </w:r>
      <w:r>
        <w:rPr>
          <w:i/>
        </w:rPr>
        <w:t xml:space="preserve">Ông </w:t>
      </w:r>
      <w:r>
        <w:rPr>
          <w:i/>
        </w:rPr>
        <w:t xml:space="preserve">lão. </w:t>
      </w:r>
      <w:r>
        <w:rPr>
          <w:b/>
        </w:rPr>
        <w:t xml:space="preserve">3 </w:t>
      </w:r>
      <w:r>
        <w:t xml:space="preserve">(kng,). </w:t>
      </w:r>
      <w:r>
        <w:t xml:space="preserve">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khi </w:t>
      </w:r>
      <w:r>
        <w:t xml:space="preserve">tức </w:t>
      </w:r>
      <w:r>
        <w:t xml:space="preserve">giận, </w:t>
      </w:r>
      <w:r>
        <w:t xml:space="preserve">muốn </w:t>
      </w:r>
      <w:r>
        <w:t xml:space="preserve">tỏ </w:t>
      </w:r>
      <w:r>
        <w:t xml:space="preserve">vẻ </w:t>
      </w:r>
      <w:r>
        <w:t xml:space="preserve">trịch </w:t>
      </w:r>
      <w:r>
        <w:t xml:space="preserve">thượng </w:t>
      </w:r>
      <w:r>
        <w:t xml:space="preserve">hoặc </w:t>
      </w:r>
      <w:r>
        <w:t xml:space="preserve">hách </w:t>
      </w:r>
      <w:r>
        <w:t xml:space="preserve">dịch. </w:t>
      </w:r>
      <w:r>
        <w:t xml:space="preserve">Rồi </w:t>
      </w:r>
      <w:r>
        <w:t xml:space="preserve">sẽ </w:t>
      </w:r>
      <w:r>
        <w:t xml:space="preserve">biết </w:t>
      </w:r>
      <w:r>
        <w:rPr>
          <w:i/>
        </w:rPr>
        <w:t xml:space="preserve">tay </w:t>
      </w:r>
      <w:r>
        <w:rPr>
          <w:i/>
        </w:rPr>
        <w:t xml:space="preserve">ông! </w:t>
      </w:r>
      <w:r>
        <w:rPr>
          <w:i/>
        </w:rPr>
        <w:t xml:space="preserve">Định </w:t>
      </w:r>
      <w:r>
        <w:t xml:space="preserve">bướng </w:t>
      </w:r>
      <w:r>
        <w:t xml:space="preserve">với </w:t>
      </w:r>
      <w:r>
        <w:rPr>
          <w:i/>
        </w:rPr>
        <w:t xml:space="preserve">ông </w:t>
      </w:r>
      <w:r>
        <w:rPr>
          <w:i/>
        </w:rPr>
        <w:t xml:space="preserve">hả? </w:t>
      </w:r>
      <w:r>
        <w:rPr>
          <w:b/>
        </w:rPr>
        <w:t xml:space="preserve">4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hàng </w:t>
      </w:r>
      <w:r>
        <w:t xml:space="preserve">bạn </w:t>
      </w:r>
      <w:r>
        <w:t xml:space="preserve">bè </w:t>
      </w:r>
      <w:r>
        <w:t xml:space="preserve">hoặc </w:t>
      </w:r>
      <w:r>
        <w:t xml:space="preserve">hàng </w:t>
      </w:r>
      <w:r>
        <w:t xml:space="preserve">em </w:t>
      </w:r>
      <w:r>
        <w:t xml:space="preserve">(hàm </w:t>
      </w:r>
      <w:r>
        <w:t xml:space="preserve">ý </w:t>
      </w:r>
      <w:r>
        <w:t xml:space="preserve">thân </w:t>
      </w:r>
      <w:r>
        <w:t xml:space="preserve">mật). </w:t>
      </w:r>
      <w:r>
        <w:t xml:space="preserve">Ông </w:t>
      </w:r>
      <w:r>
        <w:t xml:space="preserve">bạn </w:t>
      </w:r>
      <w:r>
        <w:rPr>
          <w:i/>
        </w:rPr>
        <w:t xml:space="preserve">trẻ. </w:t>
      </w:r>
      <w:r>
        <w:t xml:space="preserve">Ông </w:t>
      </w:r>
      <w:r>
        <w:t xml:space="preserve">giúp </w:t>
      </w:r>
      <w:r>
        <w:rPr>
          <w:i/>
        </w:rPr>
        <w:t xml:space="preserve">mình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tôn </w:t>
      </w:r>
      <w:r>
        <w:t xml:space="preserve">vật </w:t>
      </w:r>
      <w:r>
        <w:t xml:space="preserve">được </w:t>
      </w:r>
      <w:r>
        <w:t xml:space="preserve">sùng </w:t>
      </w:r>
      <w:r>
        <w:t xml:space="preserve">bái </w:t>
      </w:r>
      <w:r>
        <w:t xml:space="preserve">hay </w:t>
      </w:r>
      <w:r>
        <w:t xml:space="preserve">kiêng </w:t>
      </w:r>
      <w:r>
        <w:t xml:space="preserve">sợ. </w:t>
      </w:r>
      <w:r>
        <w:t xml:space="preserve">Ông </w:t>
      </w:r>
      <w:r>
        <w:rPr>
          <w:i/>
        </w:rPr>
        <w:t xml:space="preserve">trời. </w:t>
      </w:r>
      <w:r>
        <w:t xml:space="preserve">Ông </w:t>
      </w:r>
      <w:r>
        <w:t xml:space="preserve">trăng. </w:t>
      </w:r>
      <w:r>
        <w:t xml:space="preserve">Ông </w:t>
      </w:r>
      <w:r>
        <w:rPr>
          <w:i/>
        </w:rPr>
        <w:t xml:space="preserve">bếp. </w:t>
      </w:r>
      <w:r>
        <w:t xml:space="preserve">Ông </w:t>
      </w:r>
      <w:r>
        <w:t xml:space="preserve">ba </w:t>
      </w:r>
      <w:r>
        <w:t xml:space="preserve">mươi".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ba </w:t>
      </w:r>
      <w:r>
        <w:rPr>
          <w:b/>
        </w:rPr>
        <w:t xml:space="preserve">mươi </w:t>
      </w:r>
      <w:r>
        <w:rPr>
          <w:b/>
        </w:rPr>
        <w:t xml:space="preserve">d </w:t>
      </w:r>
      <w:r>
        <w:t xml:space="preserve">(kng,). </w:t>
      </w:r>
      <w:r>
        <w:rPr>
          <w:i/>
        </w:rPr>
        <w:t xml:space="preserve">Con </w:t>
      </w:r>
      <w:r>
        <w:t xml:space="preserve">hổ </w:t>
      </w:r>
      <w:r>
        <w:t xml:space="preserve">(tên </w:t>
      </w:r>
      <w:r>
        <w:t xml:space="preserve">gọi </w:t>
      </w:r>
      <w:r>
        <w:t xml:space="preserve">kiêng). </w:t>
      </w:r>
      <w:r>
        <w:t xml:space="preserve">ông </w:t>
      </w:r>
      <w:r>
        <w:t xml:space="preserve">bà </w:t>
      </w:r>
      <w:r>
        <w:t xml:space="preserve">danh từ </w:t>
      </w:r>
      <w:r>
        <w:t xml:space="preserve">Ông </w:t>
      </w:r>
      <w:r>
        <w:t xml:space="preserve">và </w:t>
      </w:r>
      <w:r>
        <w:t xml:space="preserve">bà </w:t>
      </w:r>
      <w:r>
        <w:t xml:space="preserve">(nói </w:t>
      </w:r>
      <w:r>
        <w:t xml:space="preserve">gộp); </w:t>
      </w:r>
      <w:r>
        <w:t xml:space="preserve">thường </w:t>
      </w:r>
      <w:r>
        <w:t xml:space="preserve">dùng </w:t>
      </w:r>
      <w:r>
        <w:t xml:space="preserve">(trang trọng) </w:t>
      </w:r>
      <w:r>
        <w:t xml:space="preserve">để </w:t>
      </w:r>
      <w:r>
        <w:t xml:space="preserve">chỉ </w:t>
      </w:r>
      <w:r>
        <w:t xml:space="preserve">chung </w:t>
      </w:r>
      <w:r>
        <w:t xml:space="preserve">tổ </w:t>
      </w:r>
      <w:r>
        <w:t xml:space="preserve">tiên,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cháu. </w:t>
      </w:r>
      <w:r>
        <w:t xml:space="preserve">Mánh </w:t>
      </w:r>
      <w:r>
        <w:rPr>
          <w:i/>
        </w:rPr>
        <w:t xml:space="preserve">đất </w:t>
      </w:r>
      <w:r>
        <w:t xml:space="preserve">của </w:t>
      </w:r>
      <w:r>
        <w:t xml:space="preserve">ông </w:t>
      </w:r>
      <w:r>
        <w:rPr>
          <w:i/>
        </w:rPr>
        <w:t xml:space="preserve">bà.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bà </w:t>
      </w:r>
      <w:r>
        <w:rPr>
          <w:b/>
        </w:rPr>
        <w:t xml:space="preserve">ông </w:t>
      </w:r>
      <w:r>
        <w:rPr>
          <w:b/>
        </w:rPr>
        <w:t xml:space="preserve">vải </w:t>
      </w:r>
      <w:r>
        <w:rPr>
          <w:i/>
        </w:rPr>
        <w:t xml:space="preserve">danh từ </w:t>
      </w:r>
      <w:r>
        <w:t xml:space="preserve">(khẩu ngữ). </w:t>
      </w:r>
      <w:r>
        <w:t xml:space="preserve">Ông </w:t>
      </w:r>
      <w:r>
        <w:t xml:space="preserve">bà, </w:t>
      </w:r>
      <w:r>
        <w:t xml:space="preserve">tổ </w:t>
      </w:r>
      <w:r>
        <w:t xml:space="preserve">tiên. </w:t>
      </w:r>
      <w:r>
        <w:t xml:space="preserve">ông </w:t>
      </w:r>
      <w:r>
        <w:t xml:space="preserve">bẩu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chủ </w:t>
      </w:r>
      <w:r>
        <w:t xml:space="preserve">hoặc </w:t>
      </w:r>
      <w:r>
        <w:t xml:space="preserve">đỡ </w:t>
      </w:r>
      <w:r>
        <w:t xml:space="preserve">đầu </w:t>
      </w:r>
      <w:r>
        <w:t xml:space="preserve">một </w:t>
      </w:r>
      <w:r>
        <w:t xml:space="preserve">gánh </w:t>
      </w:r>
      <w:r>
        <w:t xml:space="preserve">hát, </w:t>
      </w:r>
      <w:r>
        <w:t xml:space="preserve">một </w:t>
      </w:r>
      <w:r>
        <w:t xml:space="preserve">đội </w:t>
      </w:r>
      <w:r>
        <w:t xml:space="preserve">thể </w:t>
      </w:r>
      <w:r>
        <w:t xml:space="preserve">thao </w:t>
      </w:r>
      <w:r>
        <w:t xml:space="preserve">trong </w:t>
      </w:r>
      <w:r>
        <w:rPr>
          <w:i/>
        </w:rPr>
        <w:t xml:space="preserve">xã </w:t>
      </w:r>
      <w:r>
        <w:t xml:space="preserve">hội. </w:t>
      </w:r>
      <w:r>
        <w:rPr>
          <w:i/>
        </w:rPr>
        <w:t xml:space="preserve">Ông </w:t>
      </w:r>
      <w:r>
        <w:t xml:space="preserve">bầu </w:t>
      </w:r>
      <w:r>
        <w:t xml:space="preserve">gánh </w:t>
      </w:r>
      <w:r>
        <w:rPr>
          <w:i/>
        </w:rPr>
        <w:t xml:space="preserve">cải </w:t>
      </w:r>
      <w:r>
        <w:t xml:space="preserve">lương. </w:t>
      </w:r>
      <w:r>
        <w:rPr>
          <w:i/>
        </w:rPr>
        <w:t xml:space="preserve">Ông </w:t>
      </w:r>
      <w:r>
        <w:rPr>
          <w:i/>
        </w:rPr>
        <w:t xml:space="preserve">bầu </w:t>
      </w:r>
      <w:r>
        <w:t xml:space="preserve">đội </w:t>
      </w:r>
      <w:r>
        <w:t xml:space="preserve">bóng </w:t>
      </w:r>
      <w:r>
        <w:t xml:space="preserve">đá.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cha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thuộc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trước,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thuộc </w:t>
      </w:r>
      <w:r>
        <w:rPr>
          <w:i/>
        </w:rPr>
        <w:t xml:space="preserve">các </w:t>
      </w:r>
      <w:r>
        <w:t xml:space="preserve">thế </w:t>
      </w:r>
      <w:r>
        <w:t xml:space="preserve">hệ </w:t>
      </w:r>
      <w:r>
        <w:t xml:space="preserve">sau </w:t>
      </w:r>
      <w:r>
        <w:t xml:space="preserve">(nói </w:t>
      </w:r>
      <w:r>
        <w:t xml:space="preserve">tổng </w:t>
      </w:r>
      <w:r>
        <w:t xml:space="preserve">quát); </w:t>
      </w:r>
      <w:r>
        <w:t xml:space="preserve">tổ </w:t>
      </w:r>
      <w:r>
        <w:t xml:space="preserve">tiên. </w:t>
      </w:r>
      <w:r>
        <w:t xml:space="preserve">7ì </w:t>
      </w:r>
      <w:r>
        <w:rPr>
          <w:i/>
        </w:rPr>
        <w:t xml:space="preserve">Yuyên </w:t>
      </w:r>
      <w:r>
        <w:t xml:space="preserve">thống </w:t>
      </w:r>
      <w:r>
        <w:rPr>
          <w:i/>
        </w:rPr>
        <w:t xml:space="preserve">của </w:t>
      </w:r>
      <w:r>
        <w:rPr>
          <w:i/>
        </w:rPr>
        <w:t xml:space="preserve">ông </w:t>
      </w:r>
      <w:r>
        <w:rPr>
          <w:i/>
        </w:rPr>
        <w:t xml:space="preserve">cha. </w:t>
      </w:r>
      <w:r>
        <w:rPr>
          <w:i/>
        </w:rPr>
        <w:t xml:space="preserve">Nối </w:t>
      </w:r>
      <w:r>
        <w:t xml:space="preserve">nghiệp </w:t>
      </w:r>
      <w:r>
        <w:rPr>
          <w:i/>
        </w:rPr>
        <w:t xml:space="preserve">ông </w:t>
      </w:r>
      <w:r>
        <w:rPr>
          <w:i/>
        </w:rPr>
        <w:t xml:space="preserve">cha.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chẳng </w:t>
      </w:r>
      <w:r>
        <w:rPr>
          <w:b/>
        </w:rPr>
        <w:t xml:space="preserve">bà </w:t>
      </w:r>
      <w:r>
        <w:rPr>
          <w:b/>
        </w:rPr>
        <w:t xml:space="preserve">chuộc </w:t>
      </w:r>
      <w:r>
        <w:t xml:space="preserve">(khẩu ngữ).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ý,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cách, </w:t>
      </w:r>
      <w:r>
        <w:rPr>
          <w:i/>
        </w:rPr>
        <w:t xml:space="preserve">tạo </w:t>
      </w:r>
      <w:r>
        <w:t xml:space="preserve">ra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rất </w:t>
      </w:r>
      <w:r>
        <w:t xml:space="preserve">khó </w:t>
      </w:r>
      <w:r>
        <w:t xml:space="preserve">làm </w:t>
      </w:r>
      <w:r>
        <w:t xml:space="preserve">việc.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Nhân </w:t>
      </w:r>
      <w:r>
        <w:t xml:space="preserve">vật </w:t>
      </w:r>
      <w:r>
        <w:t xml:space="preserve">thấp </w:t>
      </w:r>
      <w:r>
        <w:t xml:space="preserve">béo, </w:t>
      </w:r>
      <w:r>
        <w:t xml:space="preserve">bụng </w:t>
      </w:r>
      <w:r>
        <w:t xml:space="preserve">phệ, </w:t>
      </w:r>
      <w:r>
        <w:t xml:space="preserve">mặt </w:t>
      </w:r>
      <w:r>
        <w:t xml:space="preserve">tròn, </w:t>
      </w:r>
      <w:r>
        <w:t xml:space="preserve">tay </w:t>
      </w:r>
      <w:r>
        <w:t xml:space="preserve">cầm </w:t>
      </w:r>
      <w:r>
        <w:t xml:space="preserve">quạt, </w:t>
      </w:r>
      <w:r>
        <w:t xml:space="preserve">trong </w:t>
      </w:r>
      <w:r>
        <w:t xml:space="preserve">đám </w:t>
      </w:r>
      <w:r>
        <w:t xml:space="preserve">múa </w:t>
      </w:r>
      <w:r>
        <w:t xml:space="preserve">sư </w:t>
      </w:r>
      <w:r>
        <w:t xml:space="preserve">tử </w:t>
      </w:r>
      <w:r>
        <w:rPr>
          <w:b/>
        </w:rPr>
        <w:t xml:space="preserve">2 </w:t>
      </w:r>
      <w:r>
        <w:t xml:space="preserve">(ph; </w:t>
      </w:r>
      <w:r>
        <w:t xml:space="preserve">khẩu ngữ). </w:t>
      </w:r>
      <w:r>
        <w:rPr>
          <w:i/>
        </w:rPr>
        <w:t xml:space="preserve">Thổ </w:t>
      </w:r>
      <w:r>
        <w:rPr>
          <w:i/>
        </w:rPr>
        <w:t xml:space="preserve">địa. </w:t>
      </w:r>
      <w:r>
        <w:t xml:space="preserve">Cúng </w:t>
      </w:r>
      <w:r>
        <w:rPr>
          <w:i/>
        </w:rPr>
        <w:t xml:space="preserve">ông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(phương ngữ). </w:t>
      </w:r>
      <w:r>
        <w:t xml:space="preserve">Cha </w:t>
      </w:r>
      <w:r>
        <w:t xml:space="preserve">vợ.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đã </w:t>
      </w:r>
      <w:r>
        <w:t xml:space="preserve">cao </w:t>
      </w:r>
      <w:r>
        <w:t xml:space="preserve">tuổi </w:t>
      </w:r>
      <w:r>
        <w:t xml:space="preserve">thường </w:t>
      </w:r>
      <w:r>
        <w:t xml:space="preserve">dùng </w:t>
      </w:r>
      <w:r>
        <w:t xml:space="preserve">(kng,) </w:t>
      </w:r>
      <w:r>
        <w:t xml:space="preserve">để </w:t>
      </w:r>
      <w:r>
        <w:t xml:space="preserve">chỉ </w:t>
      </w:r>
      <w:r>
        <w:t xml:space="preserve">cha </w:t>
      </w:r>
      <w:r>
        <w:t xml:space="preserve">mình </w:t>
      </w:r>
      <w:r>
        <w:t xml:space="preserve">hoặc </w:t>
      </w:r>
      <w:r>
        <w:t xml:space="preserve">người </w:t>
      </w:r>
      <w:r>
        <w:t xml:space="preserve">thuộc </w:t>
      </w:r>
      <w:r>
        <w:t xml:space="preserve">bậc </w:t>
      </w:r>
      <w:r>
        <w:t xml:space="preserve">cha </w:t>
      </w:r>
      <w:r>
        <w:t xml:space="preserve">mình </w:t>
      </w:r>
      <w:r>
        <w:t xml:space="preserve">trong </w:t>
      </w:r>
      <w:r>
        <w:t xml:space="preserve">cách </w:t>
      </w:r>
      <w:r>
        <w:t xml:space="preserve">nói </w:t>
      </w:r>
      <w:r>
        <w:t xml:space="preserve">thân </w:t>
      </w:r>
      <w:r>
        <w:t xml:space="preserve">mật.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già </w:t>
      </w:r>
      <w:r>
        <w:rPr>
          <w:b/>
        </w:rPr>
        <w:t xml:space="preserve">bà </w:t>
      </w:r>
      <w:r>
        <w:rPr>
          <w:b/>
        </w:rPr>
        <w:t xml:space="preserve">cả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già, </w:t>
      </w:r>
      <w:r>
        <w:rPr>
          <w:i/>
        </w:rPr>
        <w:t xml:space="preserve">cao </w:t>
      </w:r>
      <w:r>
        <w:t xml:space="preserve">tuổi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mãnh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nhiều </w:t>
      </w:r>
      <w:r>
        <w:t xml:space="preserve">tuổi </w:t>
      </w:r>
      <w:r>
        <w:t xml:space="preserve">chết </w:t>
      </w:r>
      <w:r>
        <w:t xml:space="preserve">khi </w:t>
      </w:r>
      <w:r>
        <w:rPr>
          <w:i/>
        </w:rPr>
        <w:t xml:space="preserve">chưa </w:t>
      </w:r>
      <w:r>
        <w:t xml:space="preserve">vợ. </w:t>
      </w:r>
      <w:r>
        <w:t xml:space="preserve">Bà </w:t>
      </w:r>
      <w:r>
        <w:rPr>
          <w:i/>
        </w:rPr>
        <w:t xml:space="preserve">cô, </w:t>
      </w:r>
      <w:r>
        <w:rPr>
          <w:i/>
        </w:rPr>
        <w:t xml:space="preserve">ông </w:t>
      </w:r>
      <w:r>
        <w:rPr>
          <w:i/>
        </w:rPr>
        <w:t xml:space="preserve">mãnh. </w:t>
      </w:r>
      <w:r>
        <w:rPr>
          <w:b/>
        </w:rPr>
        <w:t xml:space="preserve">2 </w:t>
      </w:r>
      <w:r>
        <w:t xml:space="preserve">(kng).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hay </w:t>
      </w:r>
      <w:r>
        <w:t xml:space="preserve">đứa </w:t>
      </w:r>
      <w:r>
        <w:t xml:space="preserve">con </w:t>
      </w:r>
      <w:r>
        <w:t xml:space="preserve">trai </w:t>
      </w:r>
      <w:r>
        <w:t xml:space="preserve">láu </w:t>
      </w:r>
      <w:r>
        <w:t xml:space="preserve">linh, </w:t>
      </w:r>
      <w:r>
        <w:t xml:space="preserve">tỉnh </w:t>
      </w:r>
      <w:r>
        <w:t xml:space="preserve">quái </w:t>
      </w:r>
      <w:r>
        <w:t xml:space="preserve">(dùng </w:t>
      </w:r>
      <w:r>
        <w:t xml:space="preserve">để </w:t>
      </w:r>
      <w:r>
        <w:t xml:space="preserve">gọi </w:t>
      </w:r>
      <w:r>
        <w:t xml:space="preserve">đùa </w:t>
      </w:r>
      <w:r>
        <w:t xml:space="preserve">hoặc </w:t>
      </w:r>
      <w:r>
        <w:t xml:space="preserve">làm </w:t>
      </w:r>
      <w:r>
        <w:t xml:space="preserve">tiếng </w:t>
      </w:r>
      <w:r>
        <w:t xml:space="preserve">rủa </w:t>
      </w:r>
      <w:r>
        <w:t xml:space="preserve">mắng). </w:t>
      </w:r>
      <w:r>
        <w:t xml:space="preserve">Thôi </w:t>
      </w:r>
      <w:r>
        <w:rPr>
          <w:i/>
        </w:rPr>
        <w:t xml:space="preserve">đi, </w:t>
      </w:r>
      <w:r>
        <w:rPr>
          <w:i/>
        </w:rPr>
        <w:t xml:space="preserve">ông </w:t>
      </w:r>
      <w:r>
        <w:rPr>
          <w:i/>
        </w:rPr>
        <w:t xml:space="preserve">mãnh! </w:t>
      </w:r>
      <w:r>
        <w:br/>
      </w:r>
      <w:r>
        <w:rPr>
          <w:b/>
        </w:rPr>
        <w:t xml:space="preserve">ông </w:t>
      </w:r>
      <w:r>
        <w:rPr>
          <w:b/>
        </w:rPr>
        <w:t xml:space="preserve">nhạc </w:t>
      </w:r>
      <w:r>
        <w:rPr>
          <w:i/>
        </w:rPr>
        <w:t xml:space="preserve">danh từ </w:t>
      </w:r>
      <w:r>
        <w:t xml:space="preserve">(trtr., </w:t>
      </w:r>
      <w:r>
        <w:t xml:space="preserve">hoặc </w:t>
      </w:r>
      <w:r>
        <w:t xml:space="preserve">kiểu cách). </w:t>
      </w:r>
      <w:r>
        <w:t xml:space="preserve">Cha </w:t>
      </w:r>
      <w:r>
        <w:t xml:space="preserve">vợ.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ổng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chó </w:t>
      </w:r>
      <w:r>
        <w:t xml:space="preserve">sủa </w:t>
      </w:r>
      <w:r>
        <w:t xml:space="preserve">hay </w:t>
      </w:r>
      <w:r>
        <w:t xml:space="preserve">(thợt.) </w:t>
      </w:r>
      <w:r>
        <w:t xml:space="preserve">tiếng </w:t>
      </w:r>
      <w:r>
        <w:t xml:space="preserve">nói </w:t>
      </w:r>
      <w:r>
        <w:t xml:space="preserve">tuôn </w:t>
      </w:r>
      <w:r>
        <w:t xml:space="preserve">ra </w:t>
      </w:r>
      <w:r>
        <w:t xml:space="preserve">thành </w:t>
      </w:r>
      <w:r>
        <w:t xml:space="preserve">chuỗi </w:t>
      </w:r>
      <w:r>
        <w:t xml:space="preserve">to, </w:t>
      </w:r>
      <w:r>
        <w:t xml:space="preserve">trầm, </w:t>
      </w:r>
      <w:r>
        <w:t xml:space="preserve">nghe </w:t>
      </w:r>
      <w:r>
        <w:t xml:space="preserve">khó </w:t>
      </w:r>
      <w:r>
        <w:t xml:space="preserve">chịu. </w:t>
      </w:r>
      <w:r>
        <w:t xml:space="preserve">Chó </w:t>
      </w:r>
      <w:r>
        <w:rPr>
          <w:i/>
        </w:rPr>
        <w:t xml:space="preserve">sửa </w:t>
      </w:r>
      <w:r>
        <w:t xml:space="preserve">ông </w:t>
      </w:r>
      <w:r>
        <w:rPr>
          <w:i/>
        </w:rPr>
        <w:t xml:space="preserve">ống. </w:t>
      </w:r>
      <w:r>
        <w:rPr>
          <w:i/>
        </w:rPr>
        <w:t xml:space="preserve">Hát </w:t>
      </w:r>
      <w:r>
        <w:t xml:space="preserve">ông </w:t>
      </w:r>
      <w:r>
        <w:rPr>
          <w:i/>
        </w:rPr>
        <w:t xml:space="preserve">ổng, </w:t>
      </w:r>
      <w:r>
        <w:rPr>
          <w:i/>
        </w:rPr>
        <w:t xml:space="preserve">đến </w:t>
      </w:r>
      <w:r>
        <w:rPr>
          <w:i/>
        </w:rPr>
        <w:t xml:space="preserve">khó </w:t>
      </w:r>
      <w:r>
        <w:t xml:space="preserve">chịu.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phệnh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trẻ </w:t>
      </w:r>
      <w:r>
        <w:t xml:space="preserve">con </w:t>
      </w:r>
      <w:r>
        <w:t xml:space="preserve">có </w:t>
      </w:r>
      <w:r>
        <w:t xml:space="preserve">hình </w:t>
      </w:r>
      <w:r>
        <w:t xml:space="preserve">một </w:t>
      </w:r>
      <w:r>
        <w:t xml:space="preserve">người </w:t>
      </w:r>
      <w:r>
        <w:t xml:space="preserve">béo </w:t>
      </w:r>
      <w:r>
        <w:t xml:space="preserve">phệ </w:t>
      </w:r>
      <w:r>
        <w:t xml:space="preserve">ngồi </w:t>
      </w:r>
      <w:r>
        <w:t xml:space="preserve">để </w:t>
      </w:r>
      <w:r>
        <w:t xml:space="preserve">hở </w:t>
      </w:r>
      <w:r>
        <w:t xml:space="preserve">bụng </w:t>
      </w:r>
      <w:r>
        <w:t xml:space="preserve">to </w:t>
      </w:r>
      <w:r>
        <w:t xml:space="preserve">phình,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sành, </w:t>
      </w:r>
      <w:r>
        <w:t xml:space="preserve">sứ </w:t>
      </w:r>
      <w:r>
        <w:t xml:space="preserve">hoặc </w:t>
      </w:r>
      <w:r>
        <w:t xml:space="preserve">gỗ. </w:t>
      </w:r>
      <w:r>
        <w:t xml:space="preserve">Ngồi </w:t>
      </w:r>
      <w:r>
        <w:t xml:space="preserve">như </w:t>
      </w:r>
      <w:r>
        <w:t xml:space="preserve">Ông </w:t>
      </w:r>
      <w:r>
        <w:t xml:space="preserve">phệnh.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táo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Đầu </w:t>
      </w:r>
      <w:r>
        <w:t xml:space="preserve">rau. </w:t>
      </w:r>
      <w:r>
        <w:rPr>
          <w:i/>
        </w:rPr>
        <w:t xml:space="preserve">Đặt </w:t>
      </w:r>
      <w:r>
        <w:t xml:space="preserve">nồi </w:t>
      </w:r>
      <w:r>
        <w:t xml:space="preserve">trên </w:t>
      </w:r>
      <w:r>
        <w:rPr>
          <w:i/>
        </w:rPr>
        <w:t xml:space="preserve">ba </w:t>
      </w:r>
      <w:r>
        <w:rPr>
          <w:i/>
        </w:rPr>
        <w:t xml:space="preserve">ông </w:t>
      </w:r>
      <w:r>
        <w:rPr>
          <w:i/>
        </w:rPr>
        <w:t xml:space="preserve">táo. </w:t>
      </w:r>
      <w:r>
        <w:rPr>
          <w:b/>
        </w:rPr>
        <w:t xml:space="preserve">2 </w:t>
      </w:r>
      <w:r>
        <w:t xml:space="preserve">Thần </w:t>
      </w:r>
      <w:r>
        <w:t xml:space="preserve">cai </w:t>
      </w:r>
      <w:r>
        <w:t xml:space="preserve">quản </w:t>
      </w:r>
      <w:r>
        <w:t xml:space="preserve">việc </w:t>
      </w:r>
      <w:r>
        <w:t xml:space="preserve">bếp </w:t>
      </w:r>
      <w:r>
        <w:t xml:space="preserve">núc,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Cúng </w:t>
      </w:r>
      <w:r>
        <w:rPr>
          <w:i/>
        </w:rPr>
        <w:t xml:space="preserve">đưa </w:t>
      </w:r>
      <w:r>
        <w:t xml:space="preserve">ông </w:t>
      </w:r>
      <w:r>
        <w:rPr>
          <w:i/>
        </w:rPr>
        <w:t xml:space="preserve">táo </w:t>
      </w:r>
      <w:r>
        <w:t xml:space="preserve">(về </w:t>
      </w:r>
      <w:r>
        <w:rPr>
          <w:i/>
        </w:rPr>
        <w:t xml:space="preserve">trời </w:t>
      </w:r>
      <w:r>
        <w:t xml:space="preserve">để </w:t>
      </w:r>
      <w:r>
        <w:t xml:space="preserve">báo </w:t>
      </w:r>
      <w:r>
        <w:t xml:space="preserve">cáo </w:t>
      </w:r>
      <w:r>
        <w:t xml:space="preserve">việc </w:t>
      </w:r>
      <w:r>
        <w:t xml:space="preserve">thế </w:t>
      </w:r>
      <w:r>
        <w:t xml:space="preserve">gian).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tơ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Người </w:t>
      </w:r>
      <w:r>
        <w:rPr>
          <w:i/>
        </w:rPr>
        <w:t xml:space="preserve">chuyên </w:t>
      </w:r>
      <w:r>
        <w:t xml:space="preserve">xe </w:t>
      </w:r>
      <w:r>
        <w:t xml:space="preserve">duyên </w:t>
      </w:r>
      <w:r>
        <w:t xml:space="preserve">cho </w:t>
      </w:r>
      <w:r>
        <w:t xml:space="preserve">người </w:t>
      </w:r>
      <w:r>
        <w:t xml:space="preserve">đời, </w:t>
      </w:r>
      <w:r>
        <w:t xml:space="preserve">theo </w:t>
      </w:r>
      <w:r>
        <w:t xml:space="preserve">một </w:t>
      </w:r>
      <w:r>
        <w:t xml:space="preserve">truyền </w:t>
      </w:r>
      <w:r>
        <w:t xml:space="preserve">thuyết </w:t>
      </w:r>
      <w:r>
        <w:t xml:space="preserve">Trung </w:t>
      </w:r>
      <w:r>
        <w:t xml:space="preserve">Quốc; </w:t>
      </w:r>
      <w:r>
        <w:t xml:space="preserve">Nguyệt </w:t>
      </w:r>
      <w:r>
        <w:t xml:space="preserve">Lão.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tơ </w:t>
      </w:r>
      <w:r>
        <w:rPr>
          <w:b/>
        </w:rPr>
        <w:t xml:space="preserve">bà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ông </w:t>
      </w:r>
      <w:r>
        <w:t xml:space="preserve">tơ.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tơ </w:t>
      </w:r>
      <w:r>
        <w:rPr>
          <w:b/>
        </w:rPr>
        <w:t xml:space="preserve">hồng </w:t>
      </w:r>
      <w:r>
        <w:rPr>
          <w:i/>
        </w:rPr>
        <w:t xml:space="preserve">danh từ </w:t>
      </w:r>
      <w:r>
        <w:t xml:space="preserve">(ít dùng). </w:t>
      </w:r>
      <w:r>
        <w:t xml:space="preserve">Ông </w:t>
      </w:r>
      <w:r>
        <w:rPr>
          <w:i/>
        </w:rPr>
        <w:t xml:space="preserve">tơ.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trẻ </w:t>
      </w:r>
      <w:r>
        <w:rPr>
          <w:i/>
        </w:rPr>
        <w:t xml:space="preserve">danh từ </w:t>
      </w:r>
      <w:r>
        <w:t xml:space="preserve">(ít dùng). </w:t>
      </w:r>
      <w:r>
        <w:t xml:space="preserve">Em </w:t>
      </w:r>
      <w:r>
        <w:t xml:space="preserve">trai </w:t>
      </w:r>
      <w:r>
        <w:t xml:space="preserve">hoặc </w:t>
      </w:r>
      <w:r>
        <w:t xml:space="preserve">em </w:t>
      </w:r>
      <w:r>
        <w:t xml:space="preserve">rể </w:t>
      </w:r>
      <w:r>
        <w:t xml:space="preserve">của </w:t>
      </w:r>
      <w:r>
        <w:t xml:space="preserve">ông </w:t>
      </w:r>
      <w:r>
        <w:t xml:space="preserve">hoặc </w:t>
      </w:r>
      <w:r>
        <w:t xml:space="preserve">bà </w:t>
      </w:r>
      <w:r>
        <w:t xml:space="preserve">(nội, </w:t>
      </w:r>
      <w:r>
        <w:t xml:space="preserve">ngoại).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Người </w:t>
      </w:r>
      <w:r>
        <w:t xml:space="preserve">trông </w:t>
      </w:r>
      <w:r>
        <w:t xml:space="preserve">coi </w:t>
      </w:r>
      <w:r>
        <w:t xml:space="preserve">đền, </w:t>
      </w:r>
      <w:r>
        <w:t xml:space="preserve">miếu. </w:t>
      </w:r>
      <w:r>
        <w:rPr>
          <w:i/>
        </w:rPr>
        <w:t xml:space="preserve">Lừ </w:t>
      </w:r>
      <w:r>
        <w:rPr>
          <w:i/>
        </w:rPr>
        <w:t xml:space="preserve">đừ </w:t>
      </w:r>
      <w:r>
        <w:t xml:space="preserve">như </w:t>
      </w:r>
      <w:r>
        <w:t xml:space="preserve">ông </w:t>
      </w:r>
      <w:r>
        <w:rPr>
          <w:i/>
        </w:rPr>
        <w:t xml:space="preserve">từ </w:t>
      </w:r>
      <w:r>
        <w:rPr>
          <w:i/>
        </w:rPr>
        <w:t xml:space="preserve">uào </w:t>
      </w:r>
      <w:r>
        <w:rPr>
          <w:i/>
        </w:rPr>
        <w:t xml:space="preserve">đền.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vải </w:t>
      </w:r>
      <w:r>
        <w:rPr>
          <w:i/>
        </w:rPr>
        <w:t xml:space="preserve">danh từ </w:t>
      </w:r>
      <w:r>
        <w:t xml:space="preserve">(khẩu ngữ). </w:t>
      </w:r>
      <w:r>
        <w:t xml:space="preserve">Ông </w:t>
      </w:r>
      <w:r>
        <w:t xml:space="preserve">bà, </w:t>
      </w:r>
      <w:r>
        <w:t xml:space="preserve">tổ </w:t>
      </w:r>
      <w:r>
        <w:t xml:space="preserve">tiên. </w:t>
      </w:r>
      <w:r>
        <w:t xml:space="preserve">(Vẻ) </w:t>
      </w:r>
      <w:r>
        <w:rPr>
          <w:i/>
        </w:rPr>
        <w:t xml:space="preserve">châu </w:t>
      </w:r>
      <w:r>
        <w:rPr>
          <w:i/>
        </w:rPr>
        <w:t xml:space="preserve">ông </w:t>
      </w:r>
      <w:r>
        <w:t xml:space="preserve">uát.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xã </w:t>
      </w:r>
      <w:r>
        <w:rPr>
          <w:i/>
        </w:rPr>
        <w:t xml:space="preserve">danh từ </w:t>
      </w:r>
      <w:r>
        <w:t xml:space="preserve">(kng.; </w:t>
      </w:r>
      <w:r>
        <w:t xml:space="preserve">id.).Từ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đùa </w:t>
      </w:r>
      <w:r>
        <w:t xml:space="preserve">và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chồng. </w:t>
      </w:r>
      <w:r>
        <w:rPr>
          <w:i/>
        </w:rPr>
        <w:t xml:space="preserve">Ông </w:t>
      </w:r>
      <w:r>
        <w:rPr>
          <w:i/>
        </w:rPr>
        <w:t xml:space="preserve">xã </w:t>
      </w:r>
      <w:r>
        <w:t xml:space="preserve">nhà </w:t>
      </w:r>
      <w:r>
        <w:rPr>
          <w:i/>
        </w:rPr>
        <w:t xml:space="preserve">tôi. </w:t>
      </w:r>
      <w:r>
        <w:t xml:space="preserve">Ong </w:t>
      </w:r>
      <w:r>
        <w:t xml:space="preserve">xã </w:t>
      </w:r>
      <w:r>
        <w:rPr>
          <w:i/>
        </w:rPr>
        <w:t xml:space="preserve">nhà </w:t>
      </w:r>
      <w:r>
        <w:t xml:space="preserve">chị. </w:t>
      </w:r>
      <w:r>
        <w:br/>
      </w:r>
      <w:r>
        <w:rPr>
          <w:b/>
        </w:rPr>
        <w:t xml:space="preserve">ông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(văn chương). </w:t>
      </w:r>
      <w:r>
        <w:t xml:space="preserve">Trời, </w:t>
      </w:r>
      <w:r>
        <w:t xml:space="preserve">ông </w:t>
      </w:r>
      <w:r>
        <w:t xml:space="preserve">trời. </w:t>
      </w:r>
      <w:r>
        <w:br/>
      </w:r>
      <w:r>
        <w:rPr>
          <w:b/>
        </w:rPr>
        <w:t xml:space="preserve">ổng </w:t>
      </w:r>
      <w:r>
        <w:rPr>
          <w:b/>
        </w:rPr>
        <w:t xml:space="preserve">ộc </w:t>
      </w:r>
      <w:r>
        <w:rPr>
          <w:b/>
        </w:rPr>
        <w:t xml:space="preserve">t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chất </w:t>
      </w:r>
      <w:r>
        <w:t xml:space="preserve">lỏng </w:t>
      </w:r>
      <w:r>
        <w:t xml:space="preserve">tuôn </w:t>
      </w:r>
      <w:r>
        <w:t xml:space="preserve">mạnh, </w:t>
      </w:r>
      <w:r>
        <w:t xml:space="preserve">chảy </w:t>
      </w:r>
      <w:r>
        <w:t xml:space="preserve">dồn </w:t>
      </w:r>
      <w:r>
        <w:t xml:space="preserve">mạnh. </w:t>
      </w:r>
      <w:r>
        <w:t xml:space="preserve">Nước </w:t>
      </w:r>
      <w:r>
        <w:rPr>
          <w:i/>
        </w:rPr>
        <w:t xml:space="preserve">cháy </w:t>
      </w:r>
      <w:r>
        <w:rPr>
          <w:i/>
        </w:rPr>
        <w:t xml:space="preserve">ông </w:t>
      </w:r>
      <w:r>
        <w:rPr>
          <w:i/>
        </w:rPr>
        <w:t xml:space="preserve">ộc </w:t>
      </w:r>
      <w:r>
        <w:t xml:space="preserve">như </w:t>
      </w:r>
      <w:r>
        <w:rPr>
          <w:i/>
        </w:rPr>
        <w:t xml:space="preserve">tháo </w:t>
      </w:r>
      <w:r>
        <w:rPr>
          <w:i/>
        </w:rPr>
        <w:t xml:space="preserve">cống. </w:t>
      </w:r>
      <w:r>
        <w:br w:type="page"/>
      </w:r>
      <w:r>
        <w:rPr>
          <w:b/>
        </w:rPr>
        <w:t xml:space="preserve">ống </w:t>
      </w:r>
      <w:r>
        <w:rPr>
          <w:i/>
        </w:rPr>
        <w:t xml:space="preserve">đại từ </w:t>
      </w:r>
      <w:r>
        <w:t xml:space="preserve">(ph.; </w:t>
      </w:r>
      <w:r>
        <w:t xml:space="preserve">khẩu ngữ). </w:t>
      </w:r>
      <w:r>
        <w:t xml:space="preserve">Ông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br/>
      </w:r>
      <w:r>
        <w:rPr>
          <w:b/>
        </w:rPr>
        <w:t xml:space="preserve">ống </w:t>
      </w:r>
      <w:r>
        <w:rPr>
          <w:i/>
        </w:rPr>
        <w:t xml:space="preserve">danh từ </w:t>
      </w:r>
      <w:r>
        <w:t xml:space="preserve">Vật </w:t>
      </w:r>
      <w:r>
        <w:t xml:space="preserve">rỗng, </w:t>
      </w:r>
      <w:r>
        <w:t xml:space="preserve">hình </w:t>
      </w:r>
      <w:r>
        <w:t xml:space="preserve">trụ </w:t>
      </w:r>
      <w:r>
        <w:t xml:space="preserve">dài. </w:t>
      </w:r>
      <w:r>
        <w:t xml:space="preserve">ống </w:t>
      </w:r>
      <w:r>
        <w:rPr>
          <w:i/>
        </w:rPr>
        <w:t xml:space="preserve">tre. </w:t>
      </w:r>
      <w:r>
        <w:rPr>
          <w:i/>
        </w:rPr>
        <w:t xml:space="preserve">ống </w:t>
      </w:r>
      <w:r>
        <w:t xml:space="preserve">máng. </w:t>
      </w:r>
      <w:r>
        <w:rPr>
          <w:i/>
        </w:rPr>
        <w:t xml:space="preserve">Ống </w:t>
      </w:r>
      <w:r>
        <w:rPr>
          <w:i/>
        </w:rPr>
        <w:t xml:space="preserve">dẫn </w:t>
      </w:r>
      <w:r>
        <w:rPr>
          <w:i/>
        </w:rPr>
        <w:t xml:space="preserve">hơi </w:t>
      </w:r>
      <w:r>
        <w:rPr>
          <w:i/>
        </w:rPr>
        <w:t xml:space="preserve">đốt. </w:t>
      </w:r>
      <w:r>
        <w:rPr>
          <w:i/>
        </w:rPr>
        <w:t xml:space="preserve">Ở </w:t>
      </w:r>
      <w:r>
        <w:rPr>
          <w:i/>
        </w:rPr>
        <w:t xml:space="preserve">bầu </w:t>
      </w:r>
      <w:r>
        <w:rPr>
          <w:i/>
        </w:rPr>
        <w:t xml:space="preserve">thì </w:t>
      </w:r>
      <w:r>
        <w:rPr>
          <w:i/>
        </w:rPr>
        <w:t xml:space="preserve">tròn, </w:t>
      </w:r>
      <w:r>
        <w:t xml:space="preserve">ở </w:t>
      </w:r>
      <w:r>
        <w:rPr>
          <w:i/>
        </w:rPr>
        <w:t xml:space="preserve">ống </w:t>
      </w:r>
      <w:r>
        <w:rPr>
          <w:i/>
        </w:rPr>
        <w:t xml:space="preserve">thì </w:t>
      </w:r>
      <w:r>
        <w:t xml:space="preserve">dài </w:t>
      </w:r>
      <w:r>
        <w:t xml:space="preserve">(tục ngữ).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chỉ </w:t>
      </w:r>
      <w:r>
        <w:t xml:space="preserve">dưới </w:t>
      </w:r>
      <w:r>
        <w:t xml:space="preserve">từ </w:t>
      </w:r>
      <w:r>
        <w:t xml:space="preserve">đầu </w:t>
      </w:r>
      <w:r>
        <w:t xml:space="preserve">gối </w:t>
      </w:r>
      <w:r>
        <w:t xml:space="preserve">đến </w:t>
      </w:r>
      <w:r>
        <w:t xml:space="preserve">cổ </w:t>
      </w:r>
      <w:r>
        <w:t xml:space="preserve">chân; </w:t>
      </w:r>
      <w:r>
        <w:t xml:space="preserve">cẳng </w:t>
      </w:r>
      <w:r>
        <w:t xml:space="preserve">chân. </w:t>
      </w:r>
      <w:r>
        <w:rPr>
          <w:i/>
        </w:rPr>
        <w:t xml:space="preserve">Bị </w:t>
      </w:r>
      <w:r>
        <w:t xml:space="preserve">gẫy </w:t>
      </w:r>
      <w:r>
        <w:t xml:space="preserve">xương </w:t>
      </w:r>
      <w:r>
        <w:rPr>
          <w:i/>
        </w:rPr>
        <w:t xml:space="preserve">ống </w:t>
      </w:r>
      <w:r>
        <w:rPr>
          <w:i/>
        </w:rPr>
        <w:t xml:space="preserve">chân.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dòm </w:t>
      </w:r>
      <w:r>
        <w:t xml:space="preserve">(phương ngữ). </w:t>
      </w:r>
      <w:r>
        <w:t xml:space="preserve">x </w:t>
      </w:r>
      <w:r>
        <w:t xml:space="preserve">ống </w:t>
      </w:r>
      <w:r>
        <w:t xml:space="preserve">nhòm.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khói </w:t>
      </w:r>
      <w:r>
        <w:rPr>
          <w:i/>
        </w:rPr>
        <w:t xml:space="preserve">danh từ </w:t>
      </w:r>
      <w:r>
        <w:t xml:space="preserve">Ống </w:t>
      </w:r>
      <w:r>
        <w:t xml:space="preserve">để </w:t>
      </w:r>
      <w:r>
        <w:t xml:space="preserve">dẫn </w:t>
      </w:r>
      <w:r>
        <w:t xml:space="preserve">cho </w:t>
      </w:r>
      <w:r>
        <w:t xml:space="preserve">khói, </w:t>
      </w:r>
      <w:r>
        <w:t xml:space="preserve">bụi </w:t>
      </w:r>
      <w:r>
        <w:t xml:space="preserve">thoát </w:t>
      </w:r>
      <w:r>
        <w:t xml:space="preserve">lên </w:t>
      </w:r>
      <w:r>
        <w:t xml:space="preserve">cao. </w:t>
      </w:r>
      <w:r>
        <w:rPr>
          <w:i/>
        </w:rPr>
        <w:t xml:space="preserve">Ống </w:t>
      </w:r>
      <w:r>
        <w:rPr>
          <w:i/>
        </w:rPr>
        <w:t xml:space="preserve">khói </w:t>
      </w:r>
      <w:r>
        <w:rPr>
          <w:i/>
        </w:rPr>
        <w:t xml:space="preserve">nhà </w:t>
      </w:r>
      <w:r>
        <w:t xml:space="preserve">máy.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kính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thấu </w:t>
      </w:r>
      <w:r>
        <w:t xml:space="preserve">kính </w:t>
      </w:r>
      <w:r>
        <w:t xml:space="preserve">được </w:t>
      </w:r>
      <w:r>
        <w:t xml:space="preserve">lắp </w:t>
      </w:r>
      <w:r>
        <w:t xml:space="preserve">ghép </w:t>
      </w:r>
      <w:r>
        <w:t xml:space="preserve">thành </w:t>
      </w:r>
      <w:r>
        <w:t xml:space="preserve">hình </w:t>
      </w:r>
      <w:r>
        <w:t xml:space="preserve">ống, </w:t>
      </w:r>
      <w:r>
        <w:t xml:space="preserve">dùng </w:t>
      </w:r>
      <w:r>
        <w:t xml:space="preserve">để </w:t>
      </w:r>
      <w:r>
        <w:t xml:space="preserve">thu </w:t>
      </w:r>
      <w:r>
        <w:t xml:space="preserve">hình </w:t>
      </w:r>
      <w:r>
        <w:t xml:space="preserve">ảnh </w:t>
      </w:r>
      <w:r>
        <w:t xml:space="preserve">của </w:t>
      </w:r>
      <w:r>
        <w:t xml:space="preserve">vật </w:t>
      </w:r>
      <w:r>
        <w:t xml:space="preserve">vào </w:t>
      </w:r>
      <w:r>
        <w:t xml:space="preserve">phim </w:t>
      </w:r>
      <w:r>
        <w:t xml:space="preserve">hoặc </w:t>
      </w:r>
      <w:r>
        <w:t xml:space="preserve">để </w:t>
      </w:r>
      <w:r>
        <w:t xml:space="preserve">chiếu </w:t>
      </w:r>
      <w:r>
        <w:t xml:space="preserve">phim </w:t>
      </w:r>
      <w:r>
        <w:t xml:space="preserve">lên </w:t>
      </w:r>
      <w:r>
        <w:t xml:space="preserve">màn </w:t>
      </w:r>
      <w:r>
        <w:t xml:space="preserve">ảnh.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nghe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biến </w:t>
      </w:r>
      <w:r>
        <w:t xml:space="preserve">đổi </w:t>
      </w:r>
      <w:r>
        <w:t xml:space="preserve">dao </w:t>
      </w:r>
      <w:r>
        <w:t xml:space="preserve">động </w:t>
      </w:r>
      <w:r>
        <w:t xml:space="preserve">điện </w:t>
      </w:r>
      <w:r>
        <w:t xml:space="preserve">thành </w:t>
      </w:r>
      <w:r>
        <w:t xml:space="preserve">dao </w:t>
      </w:r>
      <w:r>
        <w:t xml:space="preserve">động </w:t>
      </w:r>
      <w:r>
        <w:t xml:space="preserve">âm </w:t>
      </w:r>
      <w:r>
        <w:t xml:space="preserve">để </w:t>
      </w:r>
      <w:r>
        <w:t xml:space="preserve">phát </w:t>
      </w:r>
      <w:r>
        <w:t xml:space="preserve">thành </w:t>
      </w:r>
      <w:r>
        <w:t xml:space="preserve">âm </w:t>
      </w:r>
      <w:r>
        <w:t xml:space="preserve">thanh </w:t>
      </w:r>
      <w:r>
        <w:t xml:space="preserve">nghe </w:t>
      </w:r>
      <w:r>
        <w:t xml:space="preserve">được. </w:t>
      </w:r>
      <w:r>
        <w:rPr>
          <w:i/>
        </w:rPr>
        <w:t xml:space="preserve">Ông </w:t>
      </w:r>
      <w:r>
        <w:t xml:space="preserve">nghe </w:t>
      </w:r>
      <w:r>
        <w:t xml:space="preserve">máy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y </w:t>
      </w:r>
      <w:r>
        <w:t xml:space="preserve">tế </w:t>
      </w:r>
      <w:r>
        <w:t xml:space="preserve">gồm </w:t>
      </w:r>
      <w:r>
        <w:t xml:space="preserve">có </w:t>
      </w:r>
      <w:r>
        <w:t xml:space="preserve">một </w:t>
      </w:r>
      <w:r>
        <w:t xml:space="preserve">ống </w:t>
      </w:r>
      <w:r>
        <w:t xml:space="preserve">dẫn </w:t>
      </w:r>
      <w:r>
        <w:t xml:space="preserve">âm, </w:t>
      </w:r>
      <w:r>
        <w:t xml:space="preserve">dùng </w:t>
      </w:r>
      <w:r>
        <w:t xml:space="preserve">để </w:t>
      </w:r>
      <w:r>
        <w:t xml:space="preserve">nghe </w:t>
      </w:r>
      <w:r>
        <w:t xml:space="preserve">tiếng </w:t>
      </w:r>
      <w:r>
        <w:t xml:space="preserve">động </w:t>
      </w:r>
      <w:r>
        <w:t xml:space="preserve">phát </w:t>
      </w:r>
      <w:r>
        <w:t xml:space="preserve">ra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Dùng </w:t>
      </w:r>
      <w:r>
        <w:rPr>
          <w:i/>
        </w:rPr>
        <w:t xml:space="preserve">ống </w:t>
      </w:r>
      <w:r>
        <w:rPr>
          <w:i/>
        </w:rPr>
        <w:t xml:space="preserve">nghe </w:t>
      </w:r>
      <w:r>
        <w:rPr>
          <w:i/>
        </w:rPr>
        <w:t xml:space="preserve">kiểm </w:t>
      </w:r>
      <w:r>
        <w:rPr>
          <w:i/>
        </w:rPr>
        <w:t xml:space="preserve">tra </w:t>
      </w:r>
      <w:r>
        <w:t xml:space="preserve">tim, </w:t>
      </w:r>
      <w:r>
        <w:rPr>
          <w:i/>
        </w:rPr>
        <w:t xml:space="preserve">phối.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nghiệm </w:t>
      </w:r>
      <w:r>
        <w:rPr>
          <w:i/>
        </w:rPr>
        <w:t xml:space="preserve">danh từ </w:t>
      </w:r>
      <w:r>
        <w:t xml:space="preserve">ống </w:t>
      </w:r>
      <w:r>
        <w:t xml:space="preserve">thuỷ </w:t>
      </w:r>
      <w:r>
        <w:t xml:space="preserve">tỉnh </w:t>
      </w:r>
      <w:r>
        <w:t xml:space="preserve">hình </w:t>
      </w:r>
      <w:r>
        <w:t xml:space="preserve">trụ </w:t>
      </w:r>
      <w:r>
        <w:t xml:space="preserve">có </w:t>
      </w:r>
      <w:r>
        <w:t xml:space="preserve">đáy, </w:t>
      </w:r>
      <w:r>
        <w:t xml:space="preserve">dùng </w:t>
      </w:r>
      <w:r>
        <w:t xml:space="preserve">để </w:t>
      </w:r>
      <w:r>
        <w:t xml:space="preserve">thử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nhòm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quang </w:t>
      </w:r>
      <w:r>
        <w:t xml:space="preserve">học </w:t>
      </w:r>
      <w:r>
        <w:t xml:space="preserve">dùng </w:t>
      </w:r>
      <w:r>
        <w:t xml:space="preserve">để </w:t>
      </w:r>
      <w:r>
        <w:t xml:space="preserve">quan </w:t>
      </w:r>
      <w:r>
        <w:t xml:space="preserve">sát </w:t>
      </w:r>
      <w:r>
        <w:t xml:space="preserve">những </w:t>
      </w:r>
      <w:r>
        <w:t xml:space="preserve">vật </w:t>
      </w:r>
      <w:r>
        <w:t xml:space="preserve">ở </w:t>
      </w:r>
      <w:r>
        <w:t xml:space="preserve">xa. </w:t>
      </w:r>
      <w:r>
        <w:t xml:space="preserve">Ông </w:t>
      </w:r>
      <w:r>
        <w:rPr>
          <w:i/>
        </w:rPr>
        <w:t xml:space="preserve">nhòm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nhổ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lòng </w:t>
      </w:r>
      <w:r>
        <w:t xml:space="preserve">sâu, </w:t>
      </w:r>
      <w:r>
        <w:t xml:space="preserve">miệng </w:t>
      </w:r>
      <w:r>
        <w:t xml:space="preserve">rộng,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các </w:t>
      </w:r>
      <w:r>
        <w:t xml:space="preserve">chất </w:t>
      </w:r>
      <w:r>
        <w:t xml:space="preserve">thải </w:t>
      </w:r>
      <w:r>
        <w:t xml:space="preserve">nhổ </w:t>
      </w:r>
      <w:r>
        <w:t xml:space="preserve">ra. </w:t>
      </w:r>
      <w:r>
        <w:rPr>
          <w:i/>
        </w:rPr>
        <w:t xml:space="preserve">Nhổ </w:t>
      </w:r>
      <w:r>
        <w:rPr>
          <w:i/>
        </w:rPr>
        <w:t xml:space="preserve">đờm </w:t>
      </w:r>
      <w:r>
        <w:t xml:space="preserve">uào </w:t>
      </w:r>
      <w:r>
        <w:rPr>
          <w:i/>
        </w:rPr>
        <w:t xml:space="preserve">ống </w:t>
      </w:r>
      <w:r>
        <w:rPr>
          <w:i/>
        </w:rPr>
        <w:t xml:space="preserve">nhổ.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nói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chuyển </w:t>
      </w:r>
      <w:r>
        <w:t xml:space="preserve">dao </w:t>
      </w:r>
      <w:r>
        <w:t xml:space="preserve">động </w:t>
      </w:r>
      <w:r>
        <w:t xml:space="preserve">âm </w:t>
      </w:r>
      <w:r>
        <w:t xml:space="preserve">thành </w:t>
      </w:r>
      <w:r>
        <w:t xml:space="preserve">dao </w:t>
      </w:r>
      <w:r>
        <w:t xml:space="preserve">động </w:t>
      </w:r>
      <w:r>
        <w:t xml:space="preserve">điện. </w:t>
      </w:r>
      <w:r>
        <w:rPr>
          <w:i/>
        </w:rPr>
        <w:t xml:space="preserve">Ống </w:t>
      </w:r>
      <w:r>
        <w:rPr>
          <w:i/>
        </w:rPr>
        <w:t xml:space="preserve">nói </w:t>
      </w:r>
      <w:r>
        <w:rPr>
          <w:i/>
        </w:rPr>
        <w:t xml:space="preserve">điện </w:t>
      </w:r>
      <w:r>
        <w:rPr>
          <w:i/>
        </w:rPr>
        <w:t xml:space="preserve">thoại. </w:t>
      </w:r>
      <w:r>
        <w:t xml:space="preserve">ống </w:t>
      </w:r>
      <w:r>
        <w:t xml:space="preserve">phóng </w:t>
      </w:r>
      <w:r>
        <w:t xml:space="preserve">danh từ </w:t>
      </w:r>
      <w:r>
        <w:t xml:space="preserve">(phương ngữ). </w:t>
      </w:r>
      <w:r>
        <w:t xml:space="preserve">Ống </w:t>
      </w:r>
      <w:r>
        <w:t xml:space="preserve">nhố.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Phần </w:t>
      </w:r>
      <w:r>
        <w:t xml:space="preserve">của </w:t>
      </w:r>
      <w:r>
        <w:t xml:space="preserve">quần </w:t>
      </w:r>
      <w:r>
        <w:t xml:space="preserve">che </w:t>
      </w:r>
      <w:r>
        <w:t xml:space="preserve">chỉ </w:t>
      </w:r>
      <w:r>
        <w:t xml:space="preserve">dưới. </w:t>
      </w:r>
      <w:r>
        <w:t xml:space="preserve">ống </w:t>
      </w:r>
      <w:r>
        <w:t xml:space="preserve">quyển </w:t>
      </w:r>
      <w:r>
        <w:t xml:space="preserve">danh từ </w:t>
      </w:r>
      <w:r>
        <w:t xml:space="preserve">(phương ngữ). </w:t>
      </w:r>
      <w:r>
        <w:t xml:space="preserve">Ông </w:t>
      </w:r>
      <w:r>
        <w:t xml:space="preserve">chân.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tay </w:t>
      </w:r>
      <w:r>
        <w:rPr>
          <w:b/>
        </w:rPr>
        <w:t xml:space="preserve">áo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rPr>
          <w:i/>
        </w:rPr>
        <w:t xml:space="preserve">“ay </w:t>
      </w:r>
      <w:r>
        <w:rPr>
          <w:i/>
        </w:rPr>
        <w:t xml:space="preserve">áo. </w:t>
      </w:r>
      <w:r>
        <w:br/>
      </w:r>
      <w:r>
        <w:rPr>
          <w:b/>
        </w:rPr>
        <w:t xml:space="preserve">ống </w:t>
      </w:r>
      <w:r>
        <w:rPr>
          <w:b/>
        </w:rPr>
        <w:t xml:space="preserve">thử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ống </w:t>
      </w:r>
      <w:r>
        <w:t xml:space="preserve">nghiệm. </w:t>
      </w:r>
      <w:r>
        <w:br/>
      </w:r>
      <w:r>
        <w:rPr>
          <w:b/>
        </w:rPr>
        <w:t xml:space="preserve">ốp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áp </w:t>
      </w:r>
      <w:r>
        <w:t xml:space="preserve">sát </w:t>
      </w:r>
      <w:r>
        <w:t xml:space="preserve">và </w:t>
      </w:r>
      <w:r>
        <w:t xml:space="preserve">gắn </w:t>
      </w:r>
      <w:r>
        <w:t xml:space="preserve">chặt </w:t>
      </w:r>
      <w:r>
        <w:t xml:space="preserve">vào </w:t>
      </w:r>
      <w:r>
        <w:t xml:space="preserve">bề </w:t>
      </w:r>
      <w:r>
        <w:t xml:space="preserve">mặt </w:t>
      </w:r>
      <w:r>
        <w:t xml:space="preserve">một </w:t>
      </w:r>
      <w:r>
        <w:t xml:space="preserve">vật </w:t>
      </w:r>
      <w:r>
        <w:t xml:space="preserve">khác, </w:t>
      </w:r>
      <w:r>
        <w:t xml:space="preserve">làm </w:t>
      </w:r>
      <w:r>
        <w:t xml:space="preserve">thành </w:t>
      </w:r>
      <w:r>
        <w:t xml:space="preserve">thêm </w:t>
      </w:r>
      <w:r>
        <w:t xml:space="preserve">một </w:t>
      </w:r>
      <w:r>
        <w:t xml:space="preserve">lớp </w:t>
      </w:r>
      <w:r>
        <w:t xml:space="preserve">bên </w:t>
      </w:r>
      <w:r>
        <w:t xml:space="preserve">ngoài. </w:t>
      </w:r>
      <w:r>
        <w:rPr>
          <w:i/>
        </w:rPr>
        <w:t xml:space="preserve">Xây </w:t>
      </w:r>
      <w:r>
        <w:rPr>
          <w:i/>
        </w:rPr>
        <w:t xml:space="preserve">ốp. </w:t>
      </w:r>
      <w:r>
        <w:rPr>
          <w:i/>
        </w:rPr>
        <w:t xml:space="preserve">Tường </w:t>
      </w:r>
      <w:r>
        <w:rPr>
          <w:i/>
        </w:rPr>
        <w:t xml:space="preserve">ốp </w:t>
      </w:r>
      <w:r>
        <w:rPr>
          <w:i/>
        </w:rPr>
        <w:t xml:space="preserve">đá. </w:t>
      </w:r>
      <w:r>
        <w:rPr>
          <w:i/>
        </w:rPr>
        <w:t xml:space="preserve">Tóc </w:t>
      </w:r>
      <w:r>
        <w:rPr>
          <w:i/>
        </w:rPr>
        <w:t xml:space="preserve">chải </w:t>
      </w:r>
      <w:r>
        <w:rPr>
          <w:i/>
        </w:rPr>
        <w:t xml:space="preserve">ốp </w:t>
      </w:r>
      <w:r>
        <w:t xml:space="preserve">sát </w:t>
      </w:r>
      <w:r>
        <w:t xml:space="preserve">gáy </w:t>
      </w:r>
      <w:r>
        <w:t xml:space="preserve">(bóng (nghĩa bóng)). </w:t>
      </w:r>
      <w:r>
        <w:rPr>
          <w:b/>
        </w:rPr>
        <w:t xml:space="preserve">2 </w:t>
      </w:r>
      <w:r>
        <w:t xml:space="preserve">(Thần </w:t>
      </w:r>
      <w:r>
        <w:t xml:space="preserve">thánh </w:t>
      </w:r>
      <w:r>
        <w:t xml:space="preserve">hay </w:t>
      </w:r>
      <w:r>
        <w:t xml:space="preserve">hồn </w:t>
      </w:r>
      <w:r>
        <w:t xml:space="preserve">người </w:t>
      </w:r>
      <w:r>
        <w:t xml:space="preserve">chết) </w:t>
      </w:r>
      <w:r>
        <w:t xml:space="preserve">nhập </w:t>
      </w:r>
      <w:r>
        <w:t xml:space="preserve">vào </w:t>
      </w:r>
      <w:r>
        <w:t xml:space="preserve">người </w:t>
      </w:r>
      <w:r>
        <w:t xml:space="preserve">ngồi </w:t>
      </w:r>
      <w:r>
        <w:t xml:space="preserve">đồng,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Thánh </w:t>
      </w:r>
      <w:r>
        <w:rPr>
          <w:i/>
        </w:rPr>
        <w:t xml:space="preserve">ốp </w:t>
      </w:r>
      <w:r>
        <w:rPr>
          <w:i/>
        </w:rPr>
        <w:t xml:space="preserve">đồng. </w:t>
      </w:r>
      <w:r>
        <w:rPr>
          <w:i/>
        </w:rPr>
        <w:t xml:space="preserve">Oan </w:t>
      </w:r>
      <w:r>
        <w:rPr>
          <w:i/>
        </w:rPr>
        <w:t xml:space="preserve">hồn </w:t>
      </w:r>
      <w:r>
        <w:rPr>
          <w:i/>
        </w:rPr>
        <w:t xml:space="preserve">ốp </w:t>
      </w:r>
      <w:r>
        <w:rPr>
          <w:i/>
        </w:rPr>
        <w:t xml:space="preserve">uào </w:t>
      </w:r>
      <w:r>
        <w:rPr>
          <w:i/>
        </w:rPr>
        <w:t xml:space="preserve">người </w:t>
      </w:r>
      <w:r>
        <w:t xml:space="preserve">ngồi </w:t>
      </w:r>
      <w:r>
        <w:t xml:space="preserve">đồng. </w:t>
      </w:r>
      <w:r>
        <w:rPr>
          <w:b/>
        </w:rPr>
        <w:t xml:space="preserve">3 </w:t>
      </w:r>
      <w:r>
        <w:t xml:space="preserve">Kèm </w:t>
      </w:r>
      <w:r>
        <w:t xml:space="preserve">sát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đốc </w:t>
      </w:r>
      <w:r>
        <w:t xml:space="preserve">thúc. </w:t>
      </w:r>
      <w:r>
        <w:rPr>
          <w:i/>
        </w:rPr>
        <w:t xml:space="preserve">Lính </w:t>
      </w:r>
      <w:r>
        <w:rPr>
          <w:i/>
        </w:rPr>
        <w:t xml:space="preserve">ốp </w:t>
      </w:r>
      <w:r>
        <w:rPr>
          <w:i/>
        </w:rPr>
        <w:t xml:space="preserve">phu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"ốp-lết” </w:t>
      </w:r>
      <w:r>
        <w:rPr>
          <w:i/>
        </w:rPr>
        <w:t xml:space="preserve">xem </w:t>
      </w:r>
      <w:r>
        <w:rPr>
          <w:i/>
        </w:rPr>
        <w:t xml:space="preserve">ôplêt. </w:t>
      </w:r>
      <w:r>
        <w:br/>
      </w:r>
      <w:r>
        <w:rPr>
          <w:b/>
        </w:rPr>
        <w:t xml:space="preserve">"ốp-ti-man" </w:t>
      </w:r>
      <w:r>
        <w:rPr>
          <w:i/>
        </w:rPr>
        <w:t xml:space="preserve">xem </w:t>
      </w:r>
      <w:r>
        <w:rPr>
          <w:i/>
        </w:rPr>
        <w:t xml:space="preserve">optimal. </w:t>
      </w:r>
      <w:r>
        <w:br/>
      </w:r>
      <w:r>
        <w:rPr>
          <w:b/>
        </w:rPr>
        <w:t xml:space="preserve">"ốp-xét" </w:t>
      </w:r>
      <w:r>
        <w:rPr>
          <w:i/>
        </w:rPr>
        <w:t xml:space="preserve">xem </w:t>
      </w:r>
      <w:r>
        <w:rPr>
          <w:i/>
        </w:rPr>
        <w:t xml:space="preserve">¡n </w:t>
      </w:r>
      <w:r>
        <w:rPr>
          <w:i/>
        </w:rPr>
        <w:t xml:space="preserve">offset. </w:t>
      </w:r>
      <w:r>
        <w:br/>
      </w:r>
      <w:r>
        <w:rPr>
          <w:b/>
        </w:rPr>
        <w:t xml:space="preserve">Gpêra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opera. </w:t>
      </w:r>
      <w:r>
        <w:br/>
      </w:r>
      <w:r>
        <w:rPr>
          <w:b/>
        </w:rPr>
        <w:t xml:space="preserve">ôplêt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trứng </w:t>
      </w:r>
      <w:r>
        <w:t xml:space="preserve">rán </w:t>
      </w:r>
      <w:r>
        <w:t xml:space="preserve">để </w:t>
      </w:r>
      <w:r>
        <w:t xml:space="preserve">nguyên </w:t>
      </w:r>
      <w:r>
        <w:t xml:space="preserve">lòng </w:t>
      </w:r>
      <w:r>
        <w:t xml:space="preserve">trắng, </w:t>
      </w:r>
      <w:r>
        <w:t xml:space="preserve">lòng </w:t>
      </w:r>
      <w:r>
        <w:t xml:space="preserve">đỏ, </w:t>
      </w:r>
      <w:r>
        <w:t xml:space="preserve">không </w:t>
      </w:r>
      <w:r>
        <w:t xml:space="preserve">đánh. </w:t>
      </w:r>
      <w:r>
        <w:br/>
      </w:r>
      <w:r>
        <w:rPr>
          <w:b/>
        </w:rPr>
        <w:t xml:space="preserve">ốt </w:t>
      </w:r>
      <w:r>
        <w:rPr>
          <w:b/>
        </w:rPr>
        <w:t xml:space="preserve">dột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Xấu </w:t>
      </w:r>
      <w:r>
        <w:t xml:space="preserve">hổ, </w:t>
      </w:r>
      <w:r>
        <w:t xml:space="preserve">thấy </w:t>
      </w:r>
      <w:r>
        <w:t xml:space="preserve">ngượng </w:t>
      </w:r>
      <w:r>
        <w:t xml:space="preserve">mặt. </w:t>
      </w:r>
      <w:r>
        <w:br/>
      </w:r>
      <w:r>
        <w:rPr>
          <w:b/>
        </w:rPr>
        <w:t xml:space="preserve">ôtô </w:t>
      </w:r>
      <w:r>
        <w:rPr>
          <w:i/>
        </w:rPr>
        <w:t xml:space="preserve">cũng viết </w:t>
      </w:r>
      <w:r>
        <w:rPr>
          <w:i/>
        </w:rPr>
        <w:t xml:space="preserve">ô </w:t>
      </w:r>
      <w:r>
        <w:t xml:space="preserve">tô. </w:t>
      </w:r>
      <w:r>
        <w:t xml:space="preserve">danh từ </w:t>
      </w:r>
      <w:r>
        <w:t xml:space="preserve">Xe </w:t>
      </w:r>
      <w:r>
        <w:t xml:space="preserve">thường </w:t>
      </w:r>
      <w:r>
        <w:t xml:space="preserve">có </w:t>
      </w:r>
      <w:r>
        <w:t xml:space="preserve">bốn </w:t>
      </w:r>
      <w:r>
        <w:t xml:space="preserve">bánh </w:t>
      </w:r>
      <w:r>
        <w:t xml:space="preserve">caosu,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 </w:t>
      </w:r>
      <w:r>
        <w:t xml:space="preserve">trên </w:t>
      </w:r>
      <w:r>
        <w:t xml:space="preserve">đường </w:t>
      </w:r>
      <w:r>
        <w:t xml:space="preserve">bộ, </w:t>
      </w:r>
      <w:r>
        <w:t xml:space="preserve">để </w:t>
      </w:r>
      <w:r>
        <w:t xml:space="preserve">chở </w:t>
      </w:r>
      <w:r>
        <w:t xml:space="preserve">người </w:t>
      </w:r>
      <w:r>
        <w:t xml:space="preserve">hoặc </w:t>
      </w:r>
      <w:r>
        <w:t xml:space="preserve">chở </w:t>
      </w:r>
      <w:r>
        <w:t xml:space="preserve">hàng. </w:t>
      </w:r>
      <w:r>
        <w:br/>
      </w:r>
      <w:r>
        <w:rPr>
          <w:b/>
        </w:rPr>
        <w:t xml:space="preserve">6tô </w:t>
      </w:r>
      <w:r>
        <w:rPr>
          <w:b/>
        </w:rPr>
        <w:t xml:space="preserve">con </w:t>
      </w:r>
      <w:r>
        <w:rPr>
          <w:i/>
        </w:rPr>
        <w:t xml:space="preserve">cũng viết </w:t>
      </w:r>
      <w:r>
        <w:t xml:space="preserve">ô </w:t>
      </w:r>
      <w:r>
        <w:rPr>
          <w:i/>
        </w:rPr>
        <w:t xml:space="preserve">tô </w:t>
      </w:r>
      <w:r>
        <w:rPr>
          <w:i/>
        </w:rPr>
        <w:t xml:space="preserve">con. </w:t>
      </w:r>
      <w:r>
        <w:t xml:space="preserve">danh từ </w:t>
      </w:r>
      <w:r>
        <w:t xml:space="preserve">Ôtô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chở </w:t>
      </w:r>
      <w:r>
        <w:t xml:space="preserve">từ </w:t>
      </w:r>
      <w:r>
        <w:t xml:space="preserve">hai </w:t>
      </w:r>
      <w:r>
        <w:t xml:space="preserve">đến </w:t>
      </w:r>
      <w:r>
        <w:t xml:space="preserve">tám </w:t>
      </w:r>
      <w:r>
        <w:t xml:space="preserve">người </w:t>
      </w:r>
      <w:r>
        <w:t xml:space="preserve">và </w:t>
      </w:r>
      <w:r>
        <w:t xml:space="preserve">hành </w:t>
      </w:r>
      <w:r>
        <w:t xml:space="preserve">lí. </w:t>
      </w:r>
      <w:r>
        <w:br/>
      </w:r>
      <w:r>
        <w:rPr>
          <w:b/>
        </w:rPr>
        <w:t xml:space="preserve">ðtô </w:t>
      </w:r>
      <w:r>
        <w:rPr>
          <w:b/>
        </w:rPr>
        <w:t xml:space="preserve">du </w:t>
      </w:r>
      <w:r>
        <w:rPr>
          <w:b/>
        </w:rPr>
        <w:t xml:space="preserve">lịch </w:t>
      </w:r>
      <w:r>
        <w:rPr>
          <w:i/>
        </w:rPr>
        <w:t xml:space="preserve">cũng viết </w:t>
      </w:r>
      <w:r>
        <w:rPr>
          <w:i/>
        </w:rPr>
        <w:t xml:space="preserve">ô </w:t>
      </w:r>
      <w:r>
        <w:t xml:space="preserve">tô </w:t>
      </w:r>
      <w:r>
        <w:rPr>
          <w:i/>
        </w:rPr>
        <w:t xml:space="preserve">du </w:t>
      </w:r>
      <w:r>
        <w:t xml:space="preserve">lịch. </w:t>
      </w:r>
      <w:r>
        <w:t xml:space="preserve">danh từ </w:t>
      </w:r>
      <w:r>
        <w:t xml:space="preserve">Ôtô </w:t>
      </w:r>
      <w:r>
        <w:t xml:space="preserve">con </w:t>
      </w:r>
      <w:r>
        <w:t xml:space="preserve">có </w:t>
      </w:r>
      <w:r>
        <w:t xml:space="preserve">hòm </w:t>
      </w:r>
      <w:r>
        <w:t xml:space="preserve">xe. </w:t>
      </w:r>
      <w:r>
        <w:br/>
      </w:r>
      <w:r>
        <w:rPr>
          <w:b/>
        </w:rPr>
        <w:t xml:space="preserve">ôtô </w:t>
      </w:r>
      <w:r>
        <w:rPr>
          <w:b/>
        </w:rPr>
        <w:t xml:space="preserve">hòm </w:t>
      </w:r>
      <w:r>
        <w:rPr>
          <w:i/>
        </w:rPr>
        <w:t xml:space="preserve">cũng viết </w:t>
      </w:r>
      <w:r>
        <w:rPr>
          <w:i/>
        </w:rPr>
        <w:t xml:space="preserve">ô </w:t>
      </w:r>
      <w:r>
        <w:rPr>
          <w:i/>
        </w:rPr>
        <w:t xml:space="preserve">tô </w:t>
      </w:r>
      <w:r>
        <w:rPr>
          <w:i/>
        </w:rPr>
        <w:t xml:space="preserve">hòm. </w:t>
      </w:r>
      <w:r>
        <w:t xml:space="preserve">danh từ </w:t>
      </w:r>
      <w:r>
        <w:t xml:space="preserve">(cũ). </w:t>
      </w:r>
      <w:r>
        <w:t xml:space="preserve">Ôtô </w:t>
      </w:r>
      <w:r>
        <w:t xml:space="preserve">du </w:t>
      </w:r>
      <w:r>
        <w:t xml:space="preserve">lịch. </w:t>
      </w:r>
      <w:r>
        <w:t xml:space="preserve">ôtôbuýt </w:t>
      </w:r>
      <w:r>
        <w:t xml:space="preserve">cũng viết </w:t>
      </w:r>
      <w:r>
        <w:rPr>
          <w:i/>
        </w:rPr>
        <w:t xml:space="preserve">ô </w:t>
      </w:r>
      <w:r>
        <w:rPr>
          <w:i/>
        </w:rPr>
        <w:t xml:space="preserve">tô </w:t>
      </w:r>
      <w:r>
        <w:rPr>
          <w:i/>
        </w:rPr>
        <w:t xml:space="preserve">buýt. </w:t>
      </w:r>
      <w:r>
        <w:t xml:space="preserve">danh từ </w:t>
      </w:r>
      <w:r>
        <w:t xml:space="preserve">Ôtô </w:t>
      </w:r>
      <w:r>
        <w:t xml:space="preserve">lớn </w:t>
      </w:r>
      <w:r>
        <w:t xml:space="preserve">chở </w:t>
      </w:r>
      <w:r>
        <w:t xml:space="preserve">hành </w:t>
      </w:r>
      <w:r>
        <w:t xml:space="preserve">khách </w:t>
      </w:r>
      <w:r>
        <w:t xml:space="preserve">trên </w:t>
      </w:r>
      <w:r>
        <w:t xml:space="preserve">tuyến </w:t>
      </w:r>
      <w:r>
        <w:t xml:space="preserve">đường </w:t>
      </w:r>
      <w:r>
        <w:t xml:space="preserve">nhất </w:t>
      </w:r>
      <w:r>
        <w:t xml:space="preserve">định,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ôtôca </w:t>
      </w:r>
      <w:r>
        <w:rPr>
          <w:i/>
        </w:rPr>
        <w:t xml:space="preserve">cũng viết </w:t>
      </w:r>
      <w:r>
        <w:rPr>
          <w:i/>
        </w:rPr>
        <w:t xml:space="preserve">ô </w:t>
      </w:r>
      <w:r>
        <w:t xml:space="preserve">tô </w:t>
      </w:r>
      <w:r>
        <w:rPr>
          <w:i/>
        </w:rPr>
        <w:t xml:space="preserve">ca. </w:t>
      </w:r>
      <w:r>
        <w:t xml:space="preserve">danh từ </w:t>
      </w:r>
      <w:r>
        <w:t xml:space="preserve">Ôtô </w:t>
      </w:r>
      <w:r>
        <w:t xml:space="preserve">lớn </w:t>
      </w:r>
      <w:r>
        <w:t xml:space="preserve">chở </w:t>
      </w:r>
      <w:r>
        <w:t xml:space="preserve">hành </w:t>
      </w:r>
      <w:r>
        <w:t xml:space="preserve">khách </w:t>
      </w:r>
      <w:r>
        <w:t xml:space="preserve">trên </w:t>
      </w:r>
      <w:r>
        <w:t xml:space="preserve">các </w:t>
      </w:r>
      <w:r>
        <w:t xml:space="preserve">tuyến </w:t>
      </w:r>
      <w:r>
        <w:t xml:space="preserve">đường </w:t>
      </w:r>
      <w:r>
        <w:t xml:space="preserve">dài, </w:t>
      </w:r>
      <w:r>
        <w:t xml:space="preserve">thường </w:t>
      </w:r>
      <w:r>
        <w:t xml:space="preserve">là </w:t>
      </w:r>
      <w:r>
        <w:t xml:space="preserve">các </w:t>
      </w:r>
      <w:r>
        <w:t xml:space="preserve">đường </w:t>
      </w:r>
      <w:r>
        <w:t xml:space="preserve">liên </w:t>
      </w:r>
      <w:r>
        <w:t xml:space="preserve">tỉnh. </w:t>
      </w:r>
      <w:r>
        <w:br/>
      </w:r>
      <w:r>
        <w:rPr>
          <w:b/>
        </w:rPr>
        <w:t xml:space="preserve">ôtômatx. </w:t>
      </w:r>
      <w:r>
        <w:rPr>
          <w:b/>
        </w:rPr>
        <w:t xml:space="preserve">automat. </w:t>
      </w:r>
      <w:r>
        <w:br/>
      </w:r>
      <w:r>
        <w:rPr>
          <w:b/>
        </w:rPr>
        <w:t xml:space="preserve">ôtôray </w:t>
      </w:r>
      <w:r>
        <w:rPr>
          <w:i/>
        </w:rPr>
        <w:t xml:space="preserve">cũng viết </w:t>
      </w:r>
      <w:r>
        <w:rPr>
          <w:i/>
        </w:rPr>
        <w:t xml:space="preserve">ô </w:t>
      </w:r>
      <w:r>
        <w:t xml:space="preserve">tô </w:t>
      </w:r>
      <w:r>
        <w:t xml:space="preserve">ray. </w:t>
      </w:r>
      <w:r>
        <w:t xml:space="preserve">danh từ </w:t>
      </w:r>
      <w:r>
        <w:t xml:space="preserve">Xe </w:t>
      </w:r>
      <w:r>
        <w:t xml:space="preserve">lớn </w:t>
      </w:r>
      <w:r>
        <w:t xml:space="preserve">để </w:t>
      </w:r>
      <w:r>
        <w:t xml:space="preserve">chở </w:t>
      </w:r>
      <w:r>
        <w:t xml:space="preserve">hành </w:t>
      </w:r>
      <w:r>
        <w:t xml:space="preserve">khách, </w:t>
      </w:r>
      <w:r>
        <w:t xml:space="preserve">thường </w:t>
      </w:r>
      <w:r>
        <w:t xml:space="preserve">có </w:t>
      </w:r>
      <w:r>
        <w:t xml:space="preserve">bánh </w:t>
      </w:r>
      <w:r>
        <w:t xml:space="preserve">sắt, </w:t>
      </w:r>
      <w:r>
        <w:t xml:space="preserve">chạy </w:t>
      </w:r>
      <w:r>
        <w:t xml:space="preserve">bằng </w:t>
      </w:r>
      <w:r>
        <w:t xml:space="preserve">động </w:t>
      </w:r>
      <w:r>
        <w:t xml:space="preserve">cơ </w:t>
      </w:r>
      <w:r>
        <w:t xml:space="preserve">trên </w:t>
      </w:r>
      <w:r>
        <w:t xml:space="preserve">đường </w:t>
      </w:r>
      <w:r>
        <w:t xml:space="preserve">ray. </w:t>
      </w:r>
      <w:r>
        <w:br/>
      </w:r>
      <w:r>
        <w:rPr>
          <w:b/>
        </w:rPr>
        <w:t xml:space="preserve">Ôvăng </w:t>
      </w:r>
      <w:r>
        <w:rPr>
          <w:i/>
        </w:rPr>
        <w:t xml:space="preserve">xem </w:t>
      </w:r>
      <w:r>
        <w:rPr>
          <w:i/>
        </w:rPr>
        <w:t xml:space="preserve">mái </w:t>
      </w:r>
      <w:r>
        <w:rPr>
          <w:i/>
        </w:rPr>
        <w:t xml:space="preserve">hắt.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