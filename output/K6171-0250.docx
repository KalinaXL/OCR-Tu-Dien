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  <w:r>
        <w:rPr>
          <w:b/>
        </w:rPr>
        <w:t xml:space="preserve">u </w:t>
      </w:r>
      <w:r>
        <w:rPr>
          <w:b/>
        </w:rPr>
        <w:t xml:space="preserve">hiện </w:t>
      </w:r>
      <w:r>
        <w:rPr>
          <w:b/>
        </w:rPr>
        <w:t xml:space="preserve">của </w:t>
      </w:r>
      <w:r>
        <w:rPr>
          <w:b/>
        </w:rPr>
        <w:t xml:space="preserve">thể </w:t>
      </w:r>
      <w:r>
        <w:rPr>
          <w:b/>
        </w:rPr>
        <w:t xml:space="preserve">lực. </w:t>
      </w:r>
      <w:r>
        <w:rPr>
          <w:i/>
        </w:rPr>
        <w:t xml:space="preserve">Thử </w:t>
      </w:r>
      <w:r>
        <w:t xml:space="preserve">gân </w:t>
      </w:r>
      <w:r>
        <w:rPr>
          <w:i/>
        </w:rPr>
        <w:t xml:space="preserve">anh </w:t>
      </w:r>
      <w:r>
        <w:br/>
      </w:r>
      <w:r>
        <w:rPr>
          <w:b/>
        </w:rPr>
        <w:t xml:space="preserve">út </w:t>
      </w:r>
      <w:r>
        <w:t xml:space="preserve">(kng.; </w:t>
      </w:r>
      <w:r>
        <w:t xml:space="preserve">thử </w:t>
      </w:r>
      <w:r>
        <w:t xml:space="preserve">sức </w:t>
      </w:r>
      <w:r>
        <w:t xml:space="preserve">xem </w:t>
      </w:r>
      <w:r>
        <w:t xml:space="preserve">có </w:t>
      </w:r>
      <w:r>
        <w:t xml:space="preserve">khoẻ </w:t>
      </w:r>
      <w:r>
        <w:br/>
      </w:r>
      <w:r>
        <w:rPr>
          <w:b/>
        </w:rPr>
        <w:t xml:space="preserve">ân </w:t>
      </w:r>
      <w:r>
        <w:rPr>
          <w:b/>
        </w:rPr>
        <w:t xml:space="preserve">gân*. </w:t>
      </w:r>
      <w:r>
        <w:rPr>
          <w:i/>
        </w:rPr>
        <w:t xml:space="preserve">Nắn </w:t>
      </w:r>
      <w:r>
        <w:t xml:space="preserve">gân*. </w:t>
      </w:r>
      <w:r>
        <w:rPr>
          <w:i/>
        </w:rPr>
        <w:t xml:space="preserve">A4 </w:t>
      </w:r>
      <w:r>
        <w:t xml:space="preserve">Bộ </w:t>
      </w:r>
      <w:r>
        <w:t xml:space="preserve">phận </w:t>
      </w:r>
      <w:r>
        <w:br/>
      </w:r>
      <w:r>
        <w:rPr>
          <w:b/>
        </w:rPr>
        <w:t xml:space="preserve">rõ </w:t>
      </w:r>
      <w:r>
        <w:rPr>
          <w:b/>
        </w:rPr>
        <w:t xml:space="preserve">lên </w:t>
      </w:r>
      <w:r>
        <w:rPr>
          <w:b/>
        </w:rPr>
        <w:t xml:space="preserve">ở </w:t>
      </w:r>
      <w:r>
        <w:rPr>
          <w:b/>
        </w:rPr>
        <w:t xml:space="preserve">trên </w:t>
      </w:r>
      <w:r>
        <w:rPr>
          <w:b/>
        </w:rPr>
        <w:t xml:space="preserve">một </w:t>
      </w:r>
      <w:r>
        <w:rPr>
          <w:b/>
        </w:rPr>
        <w:t xml:space="preserve">bể </w:t>
      </w:r>
      <w:r>
        <w:rPr>
          <w:b/>
        </w:rPr>
        <w:t xml:space="preserve">mặt </w:t>
      </w:r>
      <w:r>
        <w:rPr>
          <w:b/>
        </w:rPr>
        <w:t xml:space="preserve">như </w:t>
      </w:r>
      <w:r>
        <w:br/>
      </w:r>
      <w:r>
        <w:rPr>
          <w:b/>
        </w:rPr>
        <w:t xml:space="preserve">ờng </w:t>
      </w:r>
      <w:r>
        <w:rPr>
          <w:b/>
        </w:rPr>
        <w:t xml:space="preserve">gân. </w:t>
      </w:r>
      <w:r>
        <w:rPr>
          <w:i/>
        </w:rPr>
        <w:t xml:space="preserve">Gân </w:t>
      </w:r>
      <w:r>
        <w:rPr>
          <w:i/>
        </w:rPr>
        <w:t xml:space="preserve">lá </w:t>
      </w:r>
      <w:r>
        <w:t xml:space="preserve">(bộ </w:t>
      </w:r>
      <w:r>
        <w:t xml:space="preserve">mạch </w:t>
      </w:r>
      <w:r>
        <w:t xml:space="preserve">dẫn </w:t>
      </w:r>
      <w:r>
        <w:br/>
      </w:r>
      <w:r>
        <w:rPr>
          <w:b/>
        </w:rPr>
        <w:t xml:space="preserve">ên </w:t>
      </w:r>
      <w:r>
        <w:rPr>
          <w:b/>
        </w:rPr>
        <w:t xml:space="preserve">ở </w:t>
      </w:r>
      <w:r>
        <w:rPr>
          <w:b/>
        </w:rPr>
        <w:t xml:space="preserve">mặt </w:t>
      </w:r>
      <w:r>
        <w:rPr>
          <w:b/>
        </w:rPr>
        <w:t xml:space="preserve">1á). </w:t>
      </w:r>
      <w:r>
        <w:rPr>
          <w:i/>
        </w:rPr>
        <w:t xml:space="preserve">Lá </w:t>
      </w:r>
      <w:r>
        <w:rPr>
          <w:i/>
        </w:rPr>
        <w:t xml:space="preserve">lúa </w:t>
      </w:r>
      <w:r>
        <w:rPr>
          <w:i/>
        </w:rPr>
        <w:t xml:space="preserve">có </w:t>
      </w:r>
      <w:r>
        <w:t xml:space="preserve">gân </w:t>
      </w:r>
      <w:r>
        <w:rPr>
          <w:i/>
        </w:rPr>
        <w:t xml:space="preserve">song </w:t>
      </w:r>
      <w:r>
        <w:br/>
      </w:r>
      <w:r>
        <w:rPr>
          <w:b/>
        </w:rPr>
        <w:t xml:space="preserve">ng </w:t>
      </w:r>
      <w:r>
        <w:rPr>
          <w:b/>
        </w:rPr>
        <w:t xml:space="preserve">tảng </w:t>
      </w:r>
      <w:r>
        <w:rPr>
          <w:b/>
        </w:rPr>
        <w:t xml:space="preserve">đá </w:t>
      </w:r>
      <w:r>
        <w:rPr>
          <w:b/>
        </w:rPr>
        <w:t xml:space="preserve">có </w:t>
      </w:r>
      <w:r>
        <w:rPr>
          <w:b/>
        </w:rPr>
        <w:t xml:space="preserve">gân. </w:t>
      </w:r>
      <w:r>
        <w:br/>
      </w:r>
      <w:r>
        <w:rPr>
          <w:b/>
        </w:rPr>
        <w:t xml:space="preserve">(khẩu ngữ). </w:t>
      </w:r>
      <w:r>
        <w:t xml:space="preserve">Vươn </w:t>
      </w:r>
      <w:r>
        <w:t xml:space="preserve">cổ </w:t>
      </w:r>
      <w:r>
        <w:t xml:space="preserve">ra </w:t>
      </w:r>
      <w:r>
        <w:t xml:space="preserve">phía </w:t>
      </w:r>
      <w:r>
        <w:t xml:space="preserve">trước </w:t>
      </w:r>
      <w:r>
        <w:t xml:space="preserve">làm </w:t>
      </w:r>
      <w:r>
        <w:br/>
      </w:r>
      <w:r>
        <w:rPr>
          <w:b/>
        </w:rPr>
        <w:t xml:space="preserve">rờng </w:t>
      </w:r>
      <w:r>
        <w:rPr>
          <w:b/>
        </w:rPr>
        <w:t xml:space="preserve">gân </w:t>
      </w:r>
      <w:r>
        <w:rPr>
          <w:b/>
        </w:rPr>
        <w:t xml:space="preserve">ở </w:t>
      </w:r>
      <w:r>
        <w:rPr>
          <w:b/>
        </w:rPr>
        <w:t xml:space="preserve">cổ </w:t>
      </w:r>
      <w:r>
        <w:rPr>
          <w:b/>
        </w:rPr>
        <w:t xml:space="preserve">căng </w:t>
      </w:r>
      <w:r>
        <w:rPr>
          <w:b/>
        </w:rPr>
        <w:t xml:space="preserve">lên </w:t>
      </w:r>
      <w:r>
        <w:rPr>
          <w:b/>
        </w:rPr>
        <w:t xml:space="preserve">và </w:t>
      </w:r>
      <w:r>
        <w:rPr>
          <w:b/>
        </w:rPr>
        <w:t xml:space="preserve">nổi </w:t>
      </w:r>
      <w:r>
        <w:rPr>
          <w:b/>
        </w:rPr>
        <w:t xml:space="preserve">rõ, </w:t>
      </w:r>
      <w:r>
        <w:br/>
      </w:r>
      <w:r>
        <w:rPr>
          <w:b/>
        </w:rPr>
        <w:t xml:space="preserve">ng </w:t>
      </w:r>
      <w:r>
        <w:rPr>
          <w:b/>
        </w:rPr>
        <w:t xml:space="preserve">tả </w:t>
      </w:r>
      <w:r>
        <w:rPr>
          <w:b/>
        </w:rPr>
        <w:t xml:space="preserve">cái </w:t>
      </w:r>
      <w:r>
        <w:rPr>
          <w:b/>
        </w:rPr>
        <w:t xml:space="preserve">vẻ </w:t>
      </w:r>
      <w:r>
        <w:rPr>
          <w:b/>
        </w:rPr>
        <w:t xml:space="preserve">đưa </w:t>
      </w:r>
      <w:r>
        <w:rPr>
          <w:b/>
        </w:rPr>
        <w:t xml:space="preserve">hết </w:t>
      </w:r>
      <w:r>
        <w:rPr>
          <w:b/>
        </w:rPr>
        <w:t xml:space="preserve">sức </w:t>
      </w:r>
      <w:r>
        <w:rPr>
          <w:b/>
        </w:rPr>
        <w:t xml:space="preserve">ra </w:t>
      </w:r>
      <w:r>
        <w:rPr>
          <w:b/>
        </w:rPr>
        <w:t xml:space="preserve">một </w:t>
      </w:r>
      <w:r>
        <w:br/>
      </w:r>
      <w:r>
        <w:rPr>
          <w:b/>
        </w:rPr>
        <w:t xml:space="preserve">z </w:t>
      </w:r>
      <w:r>
        <w:rPr>
          <w:b/>
        </w:rPr>
        <w:t xml:space="preserve">binh. </w:t>
      </w:r>
      <w:r>
        <w:t xml:space="preserve">Gân </w:t>
      </w:r>
      <w:r>
        <w:t xml:space="preserve">cổ </w:t>
      </w:r>
      <w:r>
        <w:t xml:space="preserve">cãi </w:t>
      </w:r>
      <w:r>
        <w:rPr>
          <w:i/>
        </w:rPr>
        <w:t xml:space="preserve">bằng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. </w:t>
      </w:r>
      <w:r>
        <w:t xml:space="preserve">Gân </w:t>
      </w:r>
      <w:r>
        <w:t xml:space="preserve">và </w:t>
      </w:r>
      <w:r>
        <w:t xml:space="preserve">xương, </w:t>
      </w:r>
      <w:r>
        <w:t xml:space="preserve">dùng </w:t>
      </w:r>
      <w:r>
        <w:t xml:space="preserve">chỉ </w:t>
      </w:r>
      <w:r>
        <w:t xml:space="preserve">phần </w:t>
      </w:r>
      <w:r>
        <w:br/>
      </w:r>
      <w:r>
        <w:rPr>
          <w:b/>
        </w:rPr>
        <w:t xml:space="preserve">›ng </w:t>
      </w:r>
      <w:r>
        <w:rPr>
          <w:b/>
        </w:rPr>
        <w:t xml:space="preserve">thể </w:t>
      </w:r>
      <w:r>
        <w:rPr>
          <w:b/>
        </w:rPr>
        <w:t xml:space="preserve">lực </w:t>
      </w:r>
      <w:r>
        <w:rPr>
          <w:b/>
        </w:rPr>
        <w:t xml:space="preserve">con </w:t>
      </w:r>
      <w:r>
        <w:rPr>
          <w:b/>
        </w:rPr>
        <w:t xml:space="preserve">người. </w:t>
      </w:r>
      <w:r>
        <w:rPr>
          <w:i/>
        </w:rPr>
        <w:t xml:space="preserve">Gân </w:t>
      </w:r>
      <w:r>
        <w:rPr>
          <w:i/>
        </w:rPr>
        <w:t xml:space="preserve">cốt </w:t>
      </w:r>
      <w:r>
        <w:br/>
      </w:r>
      <w:r>
        <w:rPr>
          <w:b/>
        </w:rPr>
        <w:t xml:space="preserve">Cm </w:t>
      </w:r>
      <w:r>
        <w:rPr>
          <w:b/>
        </w:rPr>
        <w:t xml:space="preserve">dậy </w:t>
      </w:r>
      <w:r>
        <w:rPr>
          <w:b/>
        </w:rPr>
        <w:t xml:space="preserve">cảm </w:t>
      </w:r>
      <w:r>
        <w:rPr>
          <w:b/>
        </w:rPr>
        <w:t xml:space="preserve">thấy </w:t>
      </w:r>
      <w:r>
        <w:rPr>
          <w:b/>
        </w:rPr>
        <w:t xml:space="preserve">gân </w:t>
      </w:r>
      <w:r>
        <w:rPr>
          <w:b/>
        </w:rPr>
        <w:t xml:space="preserve">cốt </w:t>
      </w:r>
      <w:r>
        <w:rPr>
          <w:b/>
        </w:rPr>
        <w:t xml:space="preserve">rã </w:t>
      </w:r>
      <w:r>
        <w:rPr>
          <w:b/>
        </w:rPr>
        <w:t xml:space="preserve">rời. </w:t>
      </w:r>
      <w:r>
        <w:br/>
      </w:r>
      <w:r>
        <w:rPr>
          <w:b/>
        </w:rPr>
        <w:t xml:space="preserve">;1 </w:t>
      </w:r>
      <w:r>
        <w:rPr>
          <w:i/>
        </w:rPr>
        <w:t xml:space="preserve">danh từ </w:t>
      </w:r>
      <w:r>
        <w:t xml:space="preserve">(danh từ). </w:t>
      </w:r>
      <w:r>
        <w:t xml:space="preserve">Đường </w:t>
      </w:r>
      <w:r>
        <w:t xml:space="preserve">gân </w:t>
      </w:r>
      <w:r>
        <w:t xml:space="preserve">nổi </w:t>
      </w:r>
      <w:r>
        <w:t xml:space="preserve">lên </w:t>
      </w:r>
      <w:r>
        <w:br/>
      </w:r>
      <w:r>
        <w:rPr>
          <w:b/>
        </w:rPr>
        <w:t xml:space="preserve">1a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Gân </w:t>
      </w:r>
      <w:r>
        <w:rPr>
          <w:i/>
        </w:rPr>
        <w:t xml:space="preserve">guốc </w:t>
      </w:r>
      <w:r>
        <w:rPr>
          <w:i/>
        </w:rPr>
        <w:t xml:space="preserve">nổi </w:t>
      </w:r>
      <w:r>
        <w:br/>
      </w:r>
      <w:r>
        <w:rPr>
          <w:b/>
        </w:rPr>
        <w:t xml:space="preserve">t.lI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nhiều </w:t>
      </w:r>
      <w:r>
        <w:t xml:space="preserve">đường </w:t>
      </w:r>
      <w:r>
        <w:t xml:space="preserve">gân </w:t>
      </w:r>
      <w:r>
        <w:t xml:space="preserve">thớ </w:t>
      </w:r>
      <w:r>
        <w:br/>
      </w:r>
      <w:r>
        <w:rPr>
          <w:b/>
        </w:rPr>
        <w:t xml:space="preserve">ìn, </w:t>
      </w:r>
      <w:r>
        <w:rPr>
          <w:b/>
        </w:rPr>
        <w:t xml:space="preserve">trông </w:t>
      </w:r>
      <w:r>
        <w:rPr>
          <w:b/>
        </w:rPr>
        <w:t xml:space="preserve">thô, </w:t>
      </w:r>
      <w:r>
        <w:rPr>
          <w:b/>
        </w:rPr>
        <w:t xml:space="preserve">nhưng </w:t>
      </w:r>
      <w:r>
        <w:rPr>
          <w:b/>
        </w:rPr>
        <w:t xml:space="preserve">rắn </w:t>
      </w:r>
      <w:r>
        <w:rPr>
          <w:b/>
        </w:rPr>
        <w:t xml:space="preserve">chắc. </w:t>
      </w:r>
      <w:r>
        <w:br/>
      </w:r>
      <w:r>
        <w:rPr>
          <w:b/>
        </w:rPr>
        <w:t xml:space="preserve">nh </w:t>
      </w:r>
      <w:r>
        <w:rPr>
          <w:b/>
        </w:rPr>
        <w:t xml:space="preserve">tay </w:t>
      </w:r>
      <w:r>
        <w:rPr>
          <w:b/>
        </w:rPr>
        <w:t xml:space="preserve">gân </w:t>
      </w:r>
      <w:r>
        <w:rPr>
          <w:b/>
        </w:rPr>
        <w:t xml:space="preserve">guốc. </w:t>
      </w:r>
      <w:r>
        <w:rPr>
          <w:b/>
        </w:rPr>
        <w:t xml:space="preserve">2 </w:t>
      </w:r>
      <w:r>
        <w:t xml:space="preserve">Rắn </w:t>
      </w:r>
      <w:r>
        <w:t xml:space="preserve">rồi, </w:t>
      </w:r>
      <w:r>
        <w:t xml:space="preserve">cứng </w:t>
      </w:r>
      <w:r>
        <w:br/>
      </w:r>
      <w:r>
        <w:rPr>
          <w:b/>
        </w:rPr>
        <w:t xml:space="preserve">1nh </w:t>
      </w:r>
      <w:r>
        <w:rPr>
          <w:b/>
        </w:rPr>
        <w:t xml:space="preserve">gân </w:t>
      </w:r>
      <w:r>
        <w:rPr>
          <w:b/>
        </w:rPr>
        <w:t xml:space="preserve">guốc. </w:t>
      </w:r>
      <w:r>
        <w:br/>
      </w:r>
      <w:r>
        <w:rPr>
          <w:i/>
        </w:rPr>
        <w:t xml:space="preserve">danh từ </w:t>
      </w:r>
      <w:r>
        <w:t xml:space="preserve">Sức </w:t>
      </w:r>
      <w:r>
        <w:t xml:space="preserve">mạnh </w:t>
      </w:r>
      <w:r>
        <w:t xml:space="preserve">trong </w:t>
      </w:r>
      <w:r>
        <w:t xml:space="preserve">người </w:t>
      </w:r>
      <w:r>
        <w:t xml:space="preserve">dồn </w:t>
      </w:r>
      <w:r>
        <w:br/>
      </w:r>
      <w:r>
        <w:rPr>
          <w:b/>
        </w:rPr>
        <w:t xml:space="preserve">n </w:t>
      </w:r>
      <w:r>
        <w:rPr>
          <w:b/>
        </w:rPr>
        <w:t xml:space="preserve">việc </w:t>
      </w:r>
      <w:r>
        <w:rPr>
          <w:b/>
        </w:rPr>
        <w:t xml:space="preserve">gì </w:t>
      </w:r>
      <w:r>
        <w:rPr>
          <w:b/>
        </w:rPr>
        <w:t xml:space="preserve">nặng </w:t>
      </w:r>
      <w:r>
        <w:rPr>
          <w:b/>
        </w:rPr>
        <w:t xml:space="preserve">nhọc. </w:t>
      </w:r>
      <w:r>
        <w:rPr>
          <w:i/>
        </w:rPr>
        <w:t xml:space="preserve">Lấy </w:t>
      </w:r>
      <w:r>
        <w:rPr>
          <w:i/>
        </w:rPr>
        <w:t xml:space="preserve">hết </w:t>
      </w:r>
      <w:r>
        <w:rPr>
          <w:i/>
        </w:rPr>
        <w:t xml:space="preserve">gân </w:t>
      </w:r>
      <w:r>
        <w:br/>
      </w:r>
      <w:r>
        <w:rPr>
          <w:b/>
        </w:rPr>
        <w:t xml:space="preserve">ngđa. </w:t>
      </w:r>
      <w:r>
        <w:br/>
      </w:r>
      <w:r>
        <w:rPr>
          <w:b/>
        </w:rPr>
        <w:t xml:space="preserve">Ở </w:t>
      </w:r>
      <w:r>
        <w:rPr>
          <w:b/>
        </w:rPr>
        <w:t xml:space="preserve">vị </w:t>
      </w:r>
      <w:r>
        <w:rPr>
          <w:b/>
        </w:rPr>
        <w:t xml:space="preserve">trí </w:t>
      </w:r>
      <w:r>
        <w:rPr>
          <w:b/>
        </w:rPr>
        <w:t xml:space="preserve">chỉ </w:t>
      </w:r>
      <w:r>
        <w:rPr>
          <w:b/>
        </w:rPr>
        <w:t xml:space="preserve">cách </w:t>
      </w:r>
      <w:r>
        <w:rPr>
          <w:b/>
        </w:rPr>
        <w:t xml:space="preserve">một </w:t>
      </w:r>
      <w:r>
        <w:rPr>
          <w:b/>
        </w:rPr>
        <w:t xml:space="preserve">khoảng </w:t>
      </w:r>
      <w:r>
        <w:br/>
      </w:r>
      <w:r>
        <w:rPr>
          <w:b/>
        </w:rPr>
        <w:t xml:space="preserve">n </w:t>
      </w:r>
      <w:r>
        <w:rPr>
          <w:b/>
        </w:rPr>
        <w:t xml:space="preserve">tương </w:t>
      </w:r>
      <w:r>
        <w:rPr>
          <w:b/>
        </w:rPr>
        <w:t xml:space="preserve">đối </w:t>
      </w:r>
      <w:r>
        <w:rPr>
          <w:b/>
        </w:rPr>
        <w:t xml:space="preserve">ngắn. </w:t>
      </w:r>
      <w:r>
        <w:t xml:space="preserve">Cửa </w:t>
      </w:r>
      <w:r>
        <w:rPr>
          <w:i/>
        </w:rPr>
        <w:t xml:space="preserve">hàng </w:t>
      </w:r>
      <w:r>
        <w:rPr>
          <w:i/>
        </w:rPr>
        <w:t xml:space="preserve">ở </w:t>
      </w:r>
      <w:r>
        <w:br/>
      </w:r>
      <w:r>
        <w:rPr>
          <w:b/>
        </w:rPr>
        <w:t xml:space="preserve">;àm </w:t>
      </w:r>
      <w:r>
        <w:rPr>
          <w:b/>
        </w:rPr>
        <w:t xml:space="preserve">uiệc </w:t>
      </w:r>
      <w:r>
        <w:rPr>
          <w:b/>
        </w:rPr>
        <w:t xml:space="preserve">gần </w:t>
      </w:r>
      <w:r>
        <w:rPr>
          <w:b/>
        </w:rPr>
        <w:t xml:space="preserve">nhà. </w:t>
      </w:r>
      <w:r>
        <w:t xml:space="preserve">Ngồi </w:t>
      </w:r>
      <w:r>
        <w:rPr>
          <w:i/>
        </w:rPr>
        <w:t xml:space="preserve">xích </w:t>
      </w:r>
      <w:r>
        <w:t xml:space="preserve">lại </w:t>
      </w:r>
      <w:r>
        <w:br/>
      </w:r>
      <w:r>
        <w:rPr>
          <w:b/>
        </w:rPr>
        <w:t xml:space="preserve">2 </w:t>
      </w:r>
      <w:r>
        <w:rPr>
          <w:b/>
        </w:rPr>
        <w:t xml:space="preserve">Ở </w:t>
      </w:r>
      <w:r>
        <w:rPr>
          <w:b/>
        </w:rPr>
        <w:t xml:space="preserve">vào </w:t>
      </w:r>
      <w:r>
        <w:rPr>
          <w:b/>
        </w:rPr>
        <w:t xml:space="preserve">lúc </w:t>
      </w:r>
      <w:r>
        <w:rPr>
          <w:b/>
        </w:rPr>
        <w:t xml:space="preserve">chỉ </w:t>
      </w:r>
      <w:r>
        <w:rPr>
          <w:b/>
        </w:rPr>
        <w:t xml:space="preserve">cằn </w:t>
      </w:r>
      <w:r>
        <w:rPr>
          <w:b/>
        </w:rPr>
        <w:t xml:space="preserve">một </w:t>
      </w:r>
      <w:r>
        <w:rPr>
          <w:b/>
        </w:rPr>
        <w:t xml:space="preserve">khoảng </w:t>
      </w:r>
      <w:r>
        <w:br/>
      </w:r>
      <w:r>
        <w:rPr>
          <w:b/>
        </w:rPr>
        <w:t xml:space="preserve">tương </w:t>
      </w:r>
      <w:r>
        <w:rPr>
          <w:b/>
        </w:rPr>
        <w:t xml:space="preserve">đối </w:t>
      </w:r>
      <w:r>
        <w:rPr>
          <w:b/>
        </w:rPr>
        <w:t xml:space="preserve">ngắn </w:t>
      </w:r>
      <w:r>
        <w:rPr>
          <w:b/>
        </w:rPr>
        <w:t xml:space="preserve">nữa </w:t>
      </w:r>
      <w:r>
        <w:rPr>
          <w:b/>
        </w:rPr>
        <w:t xml:space="preserve">là </w:t>
      </w:r>
      <w:r>
        <w:rPr>
          <w:b/>
        </w:rPr>
        <w:t xml:space="preserve">đến </w:t>
      </w:r>
      <w:r>
        <w:rPr>
          <w:b/>
        </w:rPr>
        <w:t xml:space="preserve">thời </w:t>
      </w:r>
      <w:r>
        <w:br/>
      </w:r>
      <w:r>
        <w:rPr>
          <w:b/>
        </w:rPr>
        <w:t xml:space="preserve">đó. </w:t>
      </w:r>
      <w:r>
        <w:t xml:space="preserve">Trời </w:t>
      </w:r>
      <w:r>
        <w:rPr>
          <w:i/>
        </w:rPr>
        <w:t xml:space="preserve">gần </w:t>
      </w:r>
      <w:r>
        <w:rPr>
          <w:i/>
        </w:rPr>
        <w:t xml:space="preserve">sáng. </w:t>
      </w:r>
      <w:r>
        <w:rPr>
          <w:i/>
        </w:rPr>
        <w:t xml:space="preserve">Gần </w:t>
      </w:r>
      <w:r>
        <w:rPr>
          <w:i/>
        </w:rPr>
        <w:t xml:space="preserve">đến </w:t>
      </w:r>
      <w:r>
        <w:rPr>
          <w:i/>
        </w:rPr>
        <w:t xml:space="preserve">giờ </w:t>
      </w:r>
      <w:r>
        <w:br/>
      </w:r>
      <w:r>
        <w:rPr>
          <w:b/>
        </w:rPr>
        <w:t xml:space="preserve">Việc </w:t>
      </w:r>
      <w:r>
        <w:rPr>
          <w:b/>
        </w:rPr>
        <w:t xml:space="preserve">làm </w:t>
      </w:r>
      <w:r>
        <w:rPr>
          <w:b/>
        </w:rPr>
        <w:t xml:space="preserve">gần </w:t>
      </w:r>
      <w:r>
        <w:rPr>
          <w:b/>
        </w:rPr>
        <w:t xml:space="preserve">xong. </w:t>
      </w:r>
      <w:r>
        <w:rPr>
          <w:b/>
        </w:rPr>
        <w:t xml:space="preserve">3 </w:t>
      </w:r>
      <w:r>
        <w:rPr>
          <w:b/>
        </w:rPr>
        <w:t xml:space="preserve">Ở </w:t>
      </w:r>
      <w:r>
        <w:rPr>
          <w:b/>
        </w:rPr>
        <w:t xml:space="preserve">mức </w:t>
      </w:r>
      <w:r>
        <w:rPr>
          <w:b/>
        </w:rPr>
        <w:t xml:space="preserve">chỉ </w:t>
      </w:r>
      <w:r>
        <w:br/>
      </w:r>
      <w:r>
        <w:rPr>
          <w:b/>
        </w:rPr>
        <w:t xml:space="preserve">t </w:t>
      </w:r>
      <w:r>
        <w:rPr>
          <w:b/>
        </w:rPr>
        <w:t xml:space="preserve">nữa </w:t>
      </w:r>
      <w:r>
        <w:rPr>
          <w:b/>
        </w:rPr>
        <w:t xml:space="preserve">thôi </w:t>
      </w:r>
      <w:r>
        <w:rPr>
          <w:b/>
        </w:rPr>
        <w:t xml:space="preserve">là </w:t>
      </w:r>
      <w:r>
        <w:rPr>
          <w:b/>
        </w:rPr>
        <w:t xml:space="preserve">đạt </w:t>
      </w:r>
      <w:r>
        <w:rPr>
          <w:b/>
        </w:rPr>
        <w:t xml:space="preserve">đến </w:t>
      </w:r>
      <w:r>
        <w:rPr>
          <w:b/>
        </w:rPr>
        <w:t xml:space="preserve">số </w:t>
      </w:r>
      <w:r>
        <w:rPr>
          <w:b/>
        </w:rPr>
        <w:t xml:space="preserve">lượng, </w:t>
      </w:r>
      <w:r>
        <w:br/>
      </w:r>
      <w:r>
        <w:rPr>
          <w:b/>
        </w:rPr>
        <w:t xml:space="preserve">nào </w:t>
      </w:r>
      <w:r>
        <w:rPr>
          <w:b/>
        </w:rPr>
        <w:t xml:space="preserve">đó. </w:t>
      </w:r>
      <w:r>
        <w:t xml:space="preserve">Sách </w:t>
      </w:r>
      <w:r>
        <w:rPr>
          <w:i/>
        </w:rPr>
        <w:t xml:space="preserve">dày </w:t>
      </w:r>
      <w:r>
        <w:t xml:space="preserve">gân </w:t>
      </w:r>
      <w:r>
        <w:rPr>
          <w:i/>
        </w:rPr>
        <w:t xml:space="preserve">400 </w:t>
      </w:r>
      <w:r>
        <w:rPr>
          <w:i/>
        </w:rPr>
        <w:t xml:space="preserve">trang. </w:t>
      </w:r>
      <w:r>
        <w:br/>
      </w:r>
      <w:r>
        <w:rPr>
          <w:b/>
        </w:rPr>
        <w:t xml:space="preserve">chín. </w:t>
      </w:r>
      <w:r>
        <w:t xml:space="preserve">Đi </w:t>
      </w:r>
      <w:r>
        <w:t xml:space="preserve">nhanh </w:t>
      </w:r>
      <w:r>
        <w:t xml:space="preserve">gân </w:t>
      </w:r>
      <w:r>
        <w:rPr>
          <w:i/>
        </w:rPr>
        <w:t xml:space="preserve">như </w:t>
      </w:r>
      <w:r>
        <w:rPr>
          <w:i/>
        </w:rPr>
        <w:t xml:space="preserve">chạy. </w:t>
      </w:r>
      <w:r>
        <w:br/>
      </w:r>
      <w:r>
        <w:rPr>
          <w:b/>
        </w:rPr>
        <w:t xml:space="preserve">thái </w:t>
      </w:r>
      <w:r>
        <w:rPr>
          <w:b/>
        </w:rPr>
        <w:t xml:space="preserve">có </w:t>
      </w:r>
      <w:r>
        <w:rPr>
          <w:b/>
        </w:rPr>
        <w:t xml:space="preserve">nhiều </w:t>
      </w:r>
      <w:r>
        <w:rPr>
          <w:b/>
        </w:rPr>
        <w:t xml:space="preserve">điểm </w:t>
      </w:r>
      <w:r>
        <w:rPr>
          <w:b/>
        </w:rPr>
        <w:t xml:space="preserve">giống </w:t>
      </w:r>
      <w:r>
        <w:rPr>
          <w:b/>
        </w:rPr>
        <w:t xml:space="preserve">nhau, </w:t>
      </w:r>
      <w:r>
        <w:br/>
      </w:r>
      <w:r>
        <w:rPr>
          <w:b/>
        </w:rPr>
        <w:t xml:space="preserve">rới </w:t>
      </w:r>
      <w:r>
        <w:rPr>
          <w:b/>
        </w:rPr>
        <w:t xml:space="preserve">nhau </w:t>
      </w:r>
      <w:r>
        <w:rPr>
          <w:b/>
        </w:rPr>
        <w:t xml:space="preserve">hơn </w:t>
      </w:r>
      <w:r>
        <w:rPr>
          <w:b/>
        </w:rPr>
        <w:t xml:space="preserve">là </w:t>
      </w:r>
      <w:r>
        <w:rPr>
          <w:b/>
        </w:rPr>
        <w:t xml:space="preserve">khác </w:t>
      </w:r>
      <w:r>
        <w:rPr>
          <w:b/>
        </w:rPr>
        <w:t xml:space="preserve">nhau. </w:t>
      </w:r>
      <w:r>
        <w:t xml:space="preserve">Phát </w:t>
      </w:r>
      <w:r>
        <w:br/>
      </w:r>
      <w:r>
        <w:rPr>
          <w:b/>
        </w:rPr>
        <w:t xml:space="preserve">ới </w:t>
      </w:r>
      <w:r>
        <w:rPr>
          <w:b/>
        </w:rPr>
        <w:t xml:space="preserve">chuẩn. </w:t>
      </w:r>
      <w:r>
        <w:rPr>
          <w:i/>
        </w:rPr>
        <w:t xml:space="preserve">Quan </w:t>
      </w:r>
      <w:r>
        <w:rPr>
          <w:i/>
        </w:rPr>
        <w:t xml:space="preserve">điểm </w:t>
      </w:r>
      <w:r>
        <w:rPr>
          <w:i/>
        </w:rPr>
        <w:t xml:space="preserve">của </w:t>
      </w:r>
      <w:r>
        <w:rPr>
          <w:i/>
        </w:rPr>
        <w:t xml:space="preserve">hai </w:t>
      </w:r>
      <w:r>
        <w:br/>
      </w:r>
      <w:r>
        <w:rPr>
          <w:b/>
        </w:rPr>
        <w:t xml:space="preserve">hau. </w:t>
      </w:r>
      <w:r>
        <w:rPr>
          <w:b/>
        </w:rPr>
        <w:t xml:space="preserve">5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br/>
      </w:r>
      <w:r>
        <w:rPr>
          <w:b/>
        </w:rPr>
        <w:t xml:space="preserve">. </w:t>
      </w:r>
      <w:r>
        <w:t xml:space="preserve">Có </w:t>
      </w:r>
      <w:r>
        <w:t xml:space="preserve">cùng </w:t>
      </w:r>
      <w:r>
        <w:t xml:space="preserve">chung </w:t>
      </w:r>
      <w:r>
        <w:t xml:space="preserve">một </w:t>
      </w:r>
      <w:r>
        <w:t xml:space="preserve">ông </w:t>
      </w:r>
      <w:r>
        <w:t xml:space="preserve">tổ, </w:t>
      </w:r>
      <w:r>
        <w:t xml:space="preserve">chỉ </w:t>
      </w:r>
      <w:r>
        <w:br/>
      </w:r>
      <w:r>
        <w:rPr>
          <w:b/>
        </w:rPr>
        <w:t xml:space="preserve">đời. </w:t>
      </w:r>
      <w:r>
        <w:rPr>
          <w:i/>
        </w:rPr>
        <w:t xml:space="preserve">Bà </w:t>
      </w:r>
      <w:r>
        <w:rPr>
          <w:i/>
        </w:rPr>
        <w:t xml:space="preserve">con </w:t>
      </w:r>
      <w:r>
        <w:t xml:space="preserve">gần. </w:t>
      </w:r>
      <w:r>
        <w:t xml:space="preserve">Có </w:t>
      </w:r>
      <w:r>
        <w:t xml:space="preserve">họ </w:t>
      </w:r>
      <w:r>
        <w:rPr>
          <w:i/>
        </w:rPr>
        <w:t xml:space="preserve">gần </w:t>
      </w:r>
      <w:r>
        <w:rPr>
          <w:i/>
        </w:rPr>
        <w:t xml:space="preserve">uới </w:t>
      </w:r>
      <w:r>
        <w:br/>
      </w:r>
      <w:r>
        <w:rPr>
          <w:b/>
        </w:rPr>
        <w:t xml:space="preserve">hoặc </w:t>
      </w:r>
      <w:r>
        <w:rPr>
          <w:b/>
        </w:rPr>
        <w:t xml:space="preserve">động từ). </w:t>
      </w:r>
      <w:r>
        <w:t xml:space="preserve">Có </w:t>
      </w:r>
      <w:r>
        <w:t xml:space="preserve">điều </w:t>
      </w:r>
      <w:r>
        <w:t xml:space="preserve">kiện </w:t>
      </w:r>
      <w:r>
        <w:t xml:space="preserve">thường </w:t>
      </w:r>
      <w:r>
        <w:br/>
      </w:r>
      <w:r>
        <w:rPr>
          <w:b/>
        </w:rPr>
        <w:t xml:space="preserve">› </w:t>
      </w:r>
      <w:r>
        <w:rPr>
          <w:b/>
        </w:rPr>
        <w:t xml:space="preserve">xúc, </w:t>
      </w:r>
      <w:r>
        <w:rPr>
          <w:b/>
        </w:rPr>
        <w:t xml:space="preserve">có </w:t>
      </w:r>
      <w:r>
        <w:rPr>
          <w:b/>
        </w:rPr>
        <w:t xml:space="preserve">quan </w:t>
      </w:r>
      <w:r>
        <w:rPr>
          <w:b/>
        </w:rPr>
        <w:t xml:space="preserve">hệ </w:t>
      </w:r>
      <w:r>
        <w:rPr>
          <w:b/>
        </w:rPr>
        <w:t xml:space="preserve">với </w:t>
      </w:r>
      <w:r>
        <w:rPr>
          <w:b/>
        </w:rPr>
        <w:t xml:space="preserve">nhau </w:t>
      </w:r>
      <w:r>
        <w:rPr>
          <w:b/>
        </w:rPr>
        <w:t xml:space="preserve">hàng </w:t>
      </w:r>
      <w:r>
        <w:br/>
      </w:r>
      <w:r>
        <w:rPr>
          <w:b/>
        </w:rPr>
        <w:t xml:space="preserve">g </w:t>
      </w:r>
      <w:r>
        <w:rPr>
          <w:b/>
        </w:rPr>
        <w:t xml:space="preserve">sinh </w:t>
      </w:r>
      <w:r>
        <w:rPr>
          <w:b/>
        </w:rPr>
        <w:t xml:space="preserve">hoạt, </w:t>
      </w:r>
      <w:r>
        <w:rPr>
          <w:b/>
        </w:rPr>
        <w:t xml:space="preserve">công </w:t>
      </w:r>
      <w:r>
        <w:rPr>
          <w:b/>
        </w:rPr>
        <w:t xml:space="preserve">tác. </w:t>
      </w:r>
      <w:r>
        <w:t xml:space="preserve">Về </w:t>
      </w:r>
      <w:r>
        <w:rPr>
          <w:i/>
        </w:rPr>
        <w:t xml:space="preserve">quê </w:t>
      </w:r>
      <w:r>
        <w:t xml:space="preserve">có </w:t>
      </w:r>
      <w:r>
        <w:br/>
      </w:r>
      <w:r>
        <w:rPr>
          <w:b/>
        </w:rPr>
        <w:t xml:space="preserve">ằn </w:t>
      </w:r>
      <w:r>
        <w:rPr>
          <w:b/>
        </w:rPr>
        <w:t xml:space="preserve">nông </w:t>
      </w:r>
      <w:r>
        <w:rPr>
          <w:b/>
        </w:rPr>
        <w:t xml:space="preserve">dân. </w:t>
      </w:r>
      <w:r>
        <w:t xml:space="preserve">Một </w:t>
      </w:r>
      <w:r>
        <w:rPr>
          <w:i/>
        </w:rPr>
        <w:t xml:space="preserve">người </w:t>
      </w:r>
      <w:r>
        <w:rPr>
          <w:i/>
        </w:rPr>
        <w:t xml:space="preserve">dễ </w:t>
      </w:r>
      <w:r>
        <w:rPr>
          <w:i/>
        </w:rPr>
        <w:t xml:space="preserve">gân </w:t>
      </w:r>
      <w:r>
        <w:br/>
      </w:r>
      <w:r>
        <w:rPr>
          <w:b/>
        </w:rPr>
        <w:t xml:space="preserve">(động từ). </w:t>
      </w:r>
      <w:r>
        <w:rPr>
          <w:b/>
        </w:rPr>
        <w:t xml:space="preserve">II </w:t>
      </w:r>
      <w:r>
        <w:rPr>
          <w:i/>
        </w:rPr>
        <w:t xml:space="preserve">động từ </w:t>
      </w:r>
      <w:r>
        <w:t xml:space="preserve">(kng.).Có </w:t>
      </w:r>
      <w:r>
        <w:t xml:space="preserve">quan </w:t>
      </w:r>
      <w:r>
        <w:t xml:space="preserve">hệ </w:t>
      </w:r>
      <w:r>
        <w:t xml:space="preserve">tốt, </w:t>
      </w:r>
      <w:r>
        <w:t xml:space="preserve">thường </w:t>
      </w:r>
      <w:r>
        <w:t xml:space="preserve">hiểu </w:t>
      </w:r>
      <w:r>
        <w:t xml:space="preserve">rõ </w:t>
      </w:r>
      <w:r>
        <w:t xml:space="preserve">tâm </w:t>
      </w:r>
      <w:r>
        <w:t xml:space="preserve">tư, </w:t>
      </w:r>
      <w:r>
        <w:t xml:space="preserve">tình </w:t>
      </w:r>
      <w:r>
        <w:t xml:space="preserve">cảm </w:t>
      </w:r>
      <w:r>
        <w:t xml:space="preserve">và </w:t>
      </w:r>
      <w:r>
        <w:t xml:space="preserve">cảm </w:t>
      </w:r>
      <w:r>
        <w:t xml:space="preserve">thông </w:t>
      </w:r>
      <w:r>
        <w:t xml:space="preserve">sâu </w:t>
      </w:r>
      <w:r>
        <w:t xml:space="preserve">sắc </w:t>
      </w:r>
      <w:r>
        <w:t xml:space="preserve">(với </w:t>
      </w:r>
      <w:r>
        <w:t xml:space="preserve">người </w:t>
      </w:r>
      <w:r>
        <w:t xml:space="preserve">dưới </w:t>
      </w:r>
      <w:r>
        <w:t xml:space="preserve">mình). </w:t>
      </w:r>
      <w:r>
        <w:t xml:space="preserve">Tác </w:t>
      </w:r>
      <w:r>
        <w:rPr>
          <w:i/>
        </w:rPr>
        <w:t xml:space="preserve">phong </w:t>
      </w:r>
      <w:r>
        <w:rPr>
          <w:i/>
        </w:rPr>
        <w:t xml:space="preserve">gân </w:t>
      </w:r>
      <w:r>
        <w:rPr>
          <w:i/>
        </w:rPr>
        <w:t xml:space="preserve">quân </w:t>
      </w:r>
      <w:r>
        <w:rPr>
          <w:i/>
        </w:rPr>
        <w:t xml:space="preserve">chúng. </w:t>
      </w:r>
      <w:r>
        <w:rPr>
          <w:i/>
        </w:rPr>
        <w:t xml:space="preserve">Sống </w:t>
      </w:r>
      <w:r>
        <w:rPr>
          <w:i/>
        </w:rPr>
        <w:t xml:space="preserve">giản </w:t>
      </w:r>
      <w:r>
        <w:rPr>
          <w:i/>
        </w:rPr>
        <w:t xml:space="preserve">dị, </w:t>
      </w:r>
      <w:r>
        <w:t xml:space="preserve">gần </w:t>
      </w:r>
      <w:r>
        <w:rPr>
          <w:i/>
        </w:rPr>
        <w:t xml:space="preserve">anh </w:t>
      </w:r>
      <w:r>
        <w:rPr>
          <w:i/>
        </w:rPr>
        <w:t xml:space="preserve">em. </w:t>
      </w:r>
      <w:r>
        <w:br/>
      </w:r>
      <w:r>
        <w:rPr>
          <w:b/>
        </w:rPr>
        <w:t xml:space="preserve">gần </w:t>
      </w:r>
      <w:r>
        <w:rPr>
          <w:b/>
        </w:rPr>
        <w:t xml:space="preserve">cận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Gần, </w:t>
      </w:r>
      <w:r>
        <w:t xml:space="preserve">thường </w:t>
      </w:r>
      <w:r>
        <w:t xml:space="preserve">ở </w:t>
      </w:r>
      <w:r>
        <w:t xml:space="preserve">bên </w:t>
      </w:r>
      <w:r>
        <w:t xml:space="preserve">cạnh </w:t>
      </w:r>
      <w:r>
        <w:t xml:space="preserve">nhau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Những </w:t>
      </w:r>
      <w:r>
        <w:rPr>
          <w:i/>
        </w:rPr>
        <w:t xml:space="preserve">người </w:t>
      </w:r>
      <w:r>
        <w:t xml:space="preserve">gân </w:t>
      </w:r>
      <w:r>
        <w:t xml:space="preserve">cần. </w:t>
      </w:r>
      <w:r>
        <w:br/>
      </w:r>
      <w:r>
        <w:rPr>
          <w:b/>
        </w:rPr>
        <w:t xml:space="preserve">gần </w:t>
      </w:r>
      <w:r>
        <w:rPr>
          <w:b/>
        </w:rPr>
        <w:t xml:space="preserve">chùa </w:t>
      </w:r>
      <w:r>
        <w:rPr>
          <w:b/>
        </w:rPr>
        <w:t xml:space="preserve">gọi </w:t>
      </w:r>
      <w:r>
        <w:rPr>
          <w:b/>
        </w:rPr>
        <w:t xml:space="preserve">bụt </w:t>
      </w:r>
      <w:r>
        <w:rPr>
          <w:b/>
        </w:rPr>
        <w:t xml:space="preserve">bằng </w:t>
      </w:r>
      <w:r>
        <w:rPr>
          <w:b/>
        </w:rPr>
        <w:t xml:space="preserve">anh </w:t>
      </w:r>
      <w:r>
        <w:t xml:space="preserve">(khẩu ngữ). </w:t>
      </w:r>
      <w:r>
        <w:t xml:space="preserve">Ví </w:t>
      </w:r>
      <w:r>
        <w:t xml:space="preserve">rường </w:t>
      </w:r>
      <w:r>
        <w:t xml:space="preserve">hợp </w:t>
      </w:r>
      <w:r>
        <w:t xml:space="preserve">ở </w:t>
      </w:r>
      <w:r>
        <w:t xml:space="preserve">gân, </w:t>
      </w:r>
      <w:r>
        <w:t xml:space="preserve">hăng </w:t>
      </w:r>
      <w:r>
        <w:t xml:space="preserve">ngày </w:t>
      </w:r>
      <w:r>
        <w:t xml:space="preserve">quen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người </w:t>
      </w:r>
      <w:r>
        <w:t xml:space="preserve">cấp </w:t>
      </w:r>
      <w:r>
        <w:t xml:space="preserve">trên, </w:t>
      </w:r>
      <w:r>
        <w:t xml:space="preserve">cho </w:t>
      </w:r>
      <w:r>
        <w:t xml:space="preserve">nên </w:t>
      </w:r>
      <w:r>
        <w:t xml:space="preserve">sinh </w:t>
      </w:r>
      <w:r>
        <w:t xml:space="preserve">nhờn, </w:t>
      </w:r>
      <w:r>
        <w:t xml:space="preserve">thiếu </w:t>
      </w:r>
      <w:r>
        <w:t xml:space="preserve">kính </w:t>
      </w:r>
      <w:r>
        <w:t xml:space="preserve">nế, </w:t>
      </w:r>
      <w:r>
        <w:t xml:space="preserve">thiếu </w:t>
      </w:r>
      <w:r>
        <w:t xml:space="preserve">lễ </w:t>
      </w:r>
      <w:r>
        <w:t xml:space="preserve">độ. </w:t>
      </w:r>
      <w:r>
        <w:br/>
      </w:r>
      <w:r>
        <w:rPr>
          <w:b/>
        </w:rPr>
        <w:t xml:space="preserve">gần </w:t>
      </w:r>
      <w:r>
        <w:rPr>
          <w:b/>
        </w:rPr>
        <w:t xml:space="preserve">đất </w:t>
      </w:r>
      <w:r>
        <w:rPr>
          <w:b/>
        </w:rPr>
        <w:t xml:space="preserve">xa </w:t>
      </w:r>
      <w:r>
        <w:rPr>
          <w:b/>
        </w:rPr>
        <w:t xml:space="preserve">trời </w:t>
      </w:r>
      <w:r>
        <w:rPr>
          <w:b/>
        </w:rPr>
        <w:t xml:space="preserve">Ở </w:t>
      </w:r>
      <w:r>
        <w:rPr>
          <w:b/>
        </w:rPr>
        <w:t xml:space="preserve">vào </w:t>
      </w:r>
      <w:r>
        <w:rPr>
          <w:b/>
        </w:rPr>
        <w:t xml:space="preserve">tuổi </w:t>
      </w:r>
      <w:r>
        <w:rPr>
          <w:b/>
        </w:rPr>
        <w:t xml:space="preserve">không </w:t>
      </w:r>
      <w:r>
        <w:rPr>
          <w:b/>
        </w:rPr>
        <w:t xml:space="preserve">còn </w:t>
      </w:r>
      <w:r>
        <w:rPr>
          <w:b/>
        </w:rPr>
        <w:t xml:space="preserve">¡ </w:t>
      </w:r>
      <w:r>
        <w:t xml:space="preserve">sống </w:t>
      </w:r>
      <w:r>
        <w:t xml:space="preserve">được </w:t>
      </w:r>
      <w:r>
        <w:t xml:space="preserve">lâu </w:t>
      </w:r>
      <w:r>
        <w:t xml:space="preserve">nữa. </w:t>
      </w:r>
      <w:r>
        <w:br/>
      </w:r>
      <w:r>
        <w:rPr>
          <w:b/>
        </w:rPr>
        <w:t xml:space="preserve">gần </w:t>
      </w:r>
      <w:r>
        <w:rPr>
          <w:b/>
        </w:rPr>
        <w:t xml:space="preserve">gặn </w:t>
      </w:r>
      <w:r>
        <w:rPr>
          <w:i/>
        </w:rPr>
        <w:t xml:space="preserve">tính từ </w:t>
      </w:r>
      <w:r>
        <w:t xml:space="preserve">(khẩu ngữ). </w:t>
      </w:r>
      <w:r>
        <w:t xml:space="preserve">Gần, </w:t>
      </w:r>
      <w:r>
        <w:t xml:space="preserve">không </w:t>
      </w:r>
      <w:r>
        <w:t xml:space="preserve">xa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Đường </w:t>
      </w:r>
      <w:r>
        <w:rPr>
          <w:i/>
        </w:rPr>
        <w:t xml:space="preserve">đi </w:t>
      </w:r>
      <w:r>
        <w:t xml:space="preserve">chẳng </w:t>
      </w:r>
      <w:r>
        <w:t xml:space="preserve">gần </w:t>
      </w:r>
      <w:r>
        <w:t xml:space="preserve">gặn </w:t>
      </w:r>
      <w:r>
        <w:rPr>
          <w:i/>
        </w:rPr>
        <w:t xml:space="preserve">gì. </w:t>
      </w:r>
      <w:r>
        <w:br/>
      </w:r>
      <w:r>
        <w:rPr>
          <w:b/>
        </w:rPr>
        <w:t xml:space="preserve">gần </w:t>
      </w:r>
      <w:r>
        <w:rPr>
          <w:b/>
        </w:rPr>
        <w:t xml:space="preserve">gũi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(hoặc </w:t>
      </w:r>
      <w:r>
        <w:t xml:space="preserve">đg,). </w:t>
      </w:r>
      <w:r>
        <w:t xml:space="preserve">Gần </w:t>
      </w:r>
      <w:r>
        <w:t xml:space="preserve">nhau, </w:t>
      </w:r>
      <w:r>
        <w:t xml:space="preserve">về </w:t>
      </w:r>
      <w:r>
        <w:t xml:space="preserve">quan </w:t>
      </w:r>
      <w:r>
        <w:t xml:space="preserve">==XS </w:t>
      </w:r>
      <w:r>
        <w:t xml:space="preserve">hệ </w:t>
      </w:r>
      <w:r>
        <w:t xml:space="preserve">tỉnh </w:t>
      </w:r>
      <w:r>
        <w:t xml:space="preserve">thần, </w:t>
      </w:r>
      <w:r>
        <w:t xml:space="preserve">tình </w:t>
      </w:r>
      <w:r>
        <w:t xml:space="preserve">cảm </w:t>
      </w:r>
      <w:r>
        <w:t xml:space="preserve">hoặc </w:t>
      </w:r>
      <w:r>
        <w:t xml:space="preserve">quan </w:t>
      </w:r>
      <w:r>
        <w:t xml:space="preserve">hệ </w:t>
      </w:r>
      <w:r>
        <w:t xml:space="preserve">họ </w:t>
      </w:r>
      <w:r>
        <w:t xml:space="preserve">==ÑŠ&lt;‡== </w:t>
      </w:r>
      <w:r>
        <w:t xml:space="preserve">hàng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Người </w:t>
      </w:r>
      <w:r>
        <w:t xml:space="preserve">cộng </w:t>
      </w:r>
      <w:r>
        <w:rPr>
          <w:i/>
        </w:rPr>
        <w:t xml:space="preserve">tác </w:t>
      </w:r>
      <w:r>
        <w:rPr>
          <w:i/>
        </w:rPr>
        <w:t xml:space="preserve">gần </w:t>
      </w:r>
      <w:r>
        <w:t xml:space="preserve">m </w:t>
      </w:r>
      <w:r>
        <w:rPr>
          <w:i/>
        </w:rPr>
        <w:t xml:space="preserve">gũi. </w:t>
      </w:r>
      <w:r>
        <w:t xml:space="preserve">Có </w:t>
      </w:r>
      <w:r>
        <w:rPr>
          <w:i/>
        </w:rPr>
        <w:t xml:space="preserve">quan </w:t>
      </w:r>
      <w:r>
        <w:rPr>
          <w:i/>
        </w:rPr>
        <w:t xml:space="preserve">hệ </w:t>
      </w:r>
      <w:r>
        <w:rPr>
          <w:i/>
        </w:rPr>
        <w:t xml:space="preserve">họ </w:t>
      </w:r>
      <w:r>
        <w:rPr>
          <w:i/>
        </w:rPr>
        <w:t xml:space="preserve">hàng </w:t>
      </w:r>
      <w:r>
        <w:rPr>
          <w:i/>
        </w:rPr>
        <w:t xml:space="preserve">gần </w:t>
      </w:r>
      <w:r>
        <w:t xml:space="preserve">gũi. </w:t>
      </w:r>
      <w:r>
        <w:t xml:space="preserve">II </w:t>
      </w:r>
      <w:r>
        <w:t xml:space="preserve">đẹ, </w:t>
      </w:r>
      <w:r>
        <w:rPr>
          <w:b/>
        </w:rPr>
        <w:t xml:space="preserve">1 </w:t>
      </w:r>
      <w:r>
        <w:t xml:space="preserve">(danh từ). </w:t>
      </w:r>
      <w:r>
        <w:t xml:space="preserve">(Người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thân </w:t>
      </w:r>
      <w:r>
        <w:t xml:space="preserve">thiết) </w:t>
      </w:r>
      <w:r>
        <w:t xml:space="preserve">sống </w:t>
      </w:r>
      <w:r>
        <w:t xml:space="preserve">bên </w:t>
      </w:r>
      <w:r>
        <w:t xml:space="preserve">. </w:t>
      </w:r>
      <w:r>
        <w:t xml:space="preserve">nhau. </w:t>
      </w:r>
      <w:r>
        <w:rPr>
          <w:i/>
        </w:rPr>
        <w:t xml:space="preserve"># </w:t>
      </w:r>
      <w:r>
        <w:rPr>
          <w:i/>
        </w:rPr>
        <w:t xml:space="preserve">có </w:t>
      </w:r>
      <w:r>
        <w:rPr>
          <w:i/>
        </w:rPr>
        <w:t xml:space="preserve">dịp </w:t>
      </w:r>
      <w:r>
        <w:rPr>
          <w:i/>
        </w:rPr>
        <w:t xml:space="preserve">gần </w:t>
      </w:r>
      <w:r>
        <w:t xml:space="preserve">gũi </w:t>
      </w:r>
      <w:r>
        <w:rPr>
          <w:i/>
        </w:rPr>
        <w:t xml:space="preserve">vợ </w:t>
      </w:r>
      <w:r>
        <w:rPr>
          <w:i/>
        </w:rPr>
        <w:t xml:space="preserve">con. </w:t>
      </w:r>
      <w:r>
        <w:rPr>
          <w:b/>
        </w:rPr>
        <w:t xml:space="preserve">2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tốt, </w:t>
      </w:r>
      <w:r>
        <w:t xml:space="preserve">thường </w:t>
      </w:r>
      <w:r>
        <w:t xml:space="preserve">xuyên </w:t>
      </w:r>
      <w:r>
        <w:t xml:space="preserve">có </w:t>
      </w:r>
      <w:r>
        <w:t xml:space="preserve">tiếp </w:t>
      </w:r>
      <w:r>
        <w:t xml:space="preserve">xúc, </w:t>
      </w:r>
      <w:r>
        <w:t xml:space="preserve">hiểu </w:t>
      </w:r>
      <w:r>
        <w:t xml:space="preserve">rõ </w:t>
      </w:r>
      <w:r>
        <w:t xml:space="preserve">| </w:t>
      </w:r>
      <w:r>
        <w:t xml:space="preserve">sinh </w:t>
      </w:r>
      <w:r>
        <w:t xml:space="preserve">hoạt, </w:t>
      </w:r>
      <w:r>
        <w:t xml:space="preserve">tâm </w:t>
      </w:r>
      <w:r>
        <w:t xml:space="preserve">tư, </w:t>
      </w:r>
      <w:r>
        <w:t xml:space="preserve">tình </w:t>
      </w:r>
      <w:r>
        <w:t xml:space="preserve">cảm </w:t>
      </w:r>
      <w:r>
        <w:t xml:space="preserve">và </w:t>
      </w:r>
      <w:r>
        <w:t xml:space="preserve">cảm </w:t>
      </w:r>
      <w:r>
        <w:t xml:space="preserve">thông </w:t>
      </w:r>
      <w:r>
        <w:t xml:space="preserve">| </w:t>
      </w:r>
      <w:r>
        <w:t xml:space="preserve">sâu </w:t>
      </w:r>
      <w:r>
        <w:t xml:space="preserve">sắc </w:t>
      </w:r>
      <w:r>
        <w:t xml:space="preserve">với </w:t>
      </w:r>
      <w:r>
        <w:t xml:space="preserve">người </w:t>
      </w:r>
      <w:r>
        <w:t xml:space="preserve">dưới </w:t>
      </w:r>
      <w:r>
        <w:t xml:space="preserve">mình. </w:t>
      </w:r>
      <w:r>
        <w:rPr>
          <w:i/>
        </w:rPr>
        <w:t xml:space="preserve">Tác </w:t>
      </w:r>
      <w:r>
        <w:rPr>
          <w:i/>
        </w:rPr>
        <w:t xml:space="preserve">phong </w:t>
      </w:r>
      <w:r>
        <w:t xml:space="preserve">| </w:t>
      </w:r>
      <w:r>
        <w:rPr>
          <w:i/>
        </w:rPr>
        <w:t xml:space="preserve">gân </w:t>
      </w:r>
      <w:r>
        <w:t xml:space="preserve">gũi </w:t>
      </w:r>
      <w:r>
        <w:rPr>
          <w:i/>
        </w:rPr>
        <w:t xml:space="preserve">quân </w:t>
      </w:r>
      <w:r>
        <w:rPr>
          <w:i/>
        </w:rPr>
        <w:t xml:space="preserve">chúng. </w:t>
      </w:r>
      <w:r>
        <w:t xml:space="preserve">| </w:t>
      </w:r>
      <w:r>
        <w:br/>
      </w:r>
      <w:r>
        <w:rPr>
          <w:b/>
        </w:rPr>
        <w:t xml:space="preserve">gần </w:t>
      </w:r>
      <w:r>
        <w:rPr>
          <w:b/>
        </w:rPr>
        <w:t xml:space="preserve">gụi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gần </w:t>
      </w:r>
      <w:r>
        <w:t xml:space="preserve">gũi. </w:t>
      </w:r>
      <w:r>
        <w:t xml:space="preserve">| </w:t>
      </w:r>
      <w:r>
        <w:br/>
      </w:r>
      <w:r>
        <w:rPr>
          <w:b/>
        </w:rPr>
        <w:t xml:space="preserve">gần </w:t>
      </w:r>
      <w:r>
        <w:rPr>
          <w:b/>
        </w:rPr>
        <w:t xml:space="preserve">kể </w:t>
      </w:r>
      <w:r>
        <w:rPr>
          <w:b/>
        </w:rPr>
        <w:t xml:space="preserve">miệng </w:t>
      </w:r>
      <w:r>
        <w:rPr>
          <w:b/>
        </w:rPr>
        <w:t xml:space="preserve">lỗ </w:t>
      </w:r>
      <w:r>
        <w:t xml:space="preserve">(tht.). </w:t>
      </w:r>
      <w:r>
        <w:t xml:space="preserve">Như </w:t>
      </w:r>
      <w:r>
        <w:rPr>
          <w:i/>
        </w:rPr>
        <w:t xml:space="preserve">gần </w:t>
      </w:r>
      <w:r>
        <w:rPr>
          <w:i/>
        </w:rPr>
        <w:t xml:space="preserve">đất </w:t>
      </w:r>
      <w:r>
        <w:t xml:space="preserve">xa </w:t>
      </w:r>
      <w:r>
        <w:t xml:space="preserve">trời. </w:t>
      </w:r>
      <w:r>
        <w:t xml:space="preserve">gần </w:t>
      </w:r>
      <w:r>
        <w:t xml:space="preserve">xa </w:t>
      </w:r>
      <w:r>
        <w:t xml:space="preserve">tính từ </w:t>
      </w:r>
      <w:r>
        <w:rPr>
          <w:b/>
        </w:rPr>
        <w:t xml:space="preserve">1 </w:t>
      </w:r>
      <w:r>
        <w:t xml:space="preserve">Gần </w:t>
      </w:r>
      <w:r>
        <w:t xml:space="preserve">cũng </w:t>
      </w:r>
      <w:r>
        <w:t xml:space="preserve">như </w:t>
      </w:r>
      <w:r>
        <w:t xml:space="preserve">xa, </w:t>
      </w:r>
      <w:r>
        <w:t xml:space="preserve">khắp </w:t>
      </w:r>
      <w:r>
        <w:t xml:space="preserve">mọi </w:t>
      </w:r>
      <w:r>
        <w:t xml:space="preserve">nơi. </w:t>
      </w:r>
      <w:r>
        <w:t xml:space="preserve">kiến </w:t>
      </w:r>
      <w:r>
        <w:rPr>
          <w:i/>
        </w:rPr>
        <w:t xml:space="preserve">của </w:t>
      </w:r>
      <w:r>
        <w:t xml:space="preserve">bạn </w:t>
      </w:r>
      <w:r>
        <w:rPr>
          <w:i/>
        </w:rPr>
        <w:t xml:space="preserve">đọc </w:t>
      </w:r>
      <w:r>
        <w:t xml:space="preserve">gần </w:t>
      </w:r>
      <w:r>
        <w:rPr>
          <w:i/>
        </w:rPr>
        <w:t xml:space="preserve">xa.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Xa </w:t>
      </w:r>
      <w:r>
        <w:rPr>
          <w:i/>
        </w:rPr>
        <w:t xml:space="preserve">xôi </w:t>
      </w:r>
      <w:r>
        <w:rPr>
          <w:i/>
        </w:rPr>
        <w:t xml:space="preserve">cách </w:t>
      </w:r>
      <w:r>
        <w:t xml:space="preserve">trở. </w:t>
      </w:r>
      <w:r>
        <w:t xml:space="preserve">Thương </w:t>
      </w:r>
      <w:r>
        <w:t xml:space="preserve">nhau </w:t>
      </w:r>
      <w:r>
        <w:rPr>
          <w:i/>
        </w:rPr>
        <w:t xml:space="preserve">chẳng </w:t>
      </w:r>
      <w:r>
        <w:rPr>
          <w:i/>
        </w:rPr>
        <w:t xml:space="preserve">quản </w:t>
      </w:r>
      <w:r>
        <w:t xml:space="preserve">gần </w:t>
      </w:r>
      <w:r>
        <w:t xml:space="preserve">xa... </w:t>
      </w:r>
      <w:r>
        <w:t xml:space="preserve">(ca dao). </w:t>
      </w:r>
      <w:r>
        <w:rPr>
          <w:b/>
        </w:rPr>
        <w:t xml:space="preserve">3 </w:t>
      </w:r>
      <w:r>
        <w:t xml:space="preserve">(ít dùng). </w:t>
      </w:r>
      <w:r>
        <w:t xml:space="preserve">Gần </w:t>
      </w:r>
      <w:r>
        <w:t xml:space="preserve">và </w:t>
      </w:r>
      <w:r>
        <w:rPr>
          <w:i/>
        </w:rPr>
        <w:t xml:space="preserve">xa, </w:t>
      </w:r>
      <w:r>
        <w:t xml:space="preserve">hết </w:t>
      </w:r>
      <w:r>
        <w:t xml:space="preserve">chuyện </w:t>
      </w:r>
      <w:r>
        <w:t xml:space="preserve">này </w:t>
      </w:r>
      <w:r>
        <w:t xml:space="preserve">đến </w:t>
      </w:r>
      <w:r>
        <w:t xml:space="preserve">chuyện </w:t>
      </w:r>
      <w:r>
        <w:t xml:space="preserve">nọ, </w:t>
      </w:r>
      <w:r>
        <w:t xml:space="preserve">đủ </w:t>
      </w:r>
      <w:r>
        <w:t xml:space="preserve">cả </w:t>
      </w:r>
      <w:r>
        <w:t xml:space="preserve">mọi </w:t>
      </w:r>
      <w:r>
        <w:t xml:space="preserve">chuyện. </w:t>
      </w:r>
      <w:r>
        <w:t xml:space="preserve">Chuyện </w:t>
      </w:r>
      <w:r>
        <w:rPr>
          <w:i/>
        </w:rPr>
        <w:t xml:space="preserve">gần </w:t>
      </w:r>
      <w:r>
        <w:rPr>
          <w:i/>
        </w:rPr>
        <w:t xml:space="preserve">xa. </w:t>
      </w:r>
      <w:r>
        <w:br/>
      </w:r>
      <w:r>
        <w:rPr>
          <w:b/>
        </w:rPr>
        <w:t xml:space="preserve">gấp,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một </w:t>
      </w:r>
      <w:r>
        <w:t xml:space="preserve">vật </w:t>
      </w:r>
      <w:r>
        <w:t xml:space="preserve">trở </w:t>
      </w:r>
      <w:r>
        <w:t xml:space="preserve">thành </w:t>
      </w:r>
      <w:r>
        <w:t xml:space="preserve">có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lớp, </w:t>
      </w:r>
      <w:r>
        <w:t xml:space="preserve">nhiều </w:t>
      </w:r>
      <w:r>
        <w:t xml:space="preserve">khúc </w:t>
      </w:r>
      <w:r>
        <w:t xml:space="preserve">chồng </w:t>
      </w:r>
      <w:r>
        <w:t xml:space="preserve">sát </w:t>
      </w:r>
      <w:r>
        <w:t xml:space="preserve">lên </w:t>
      </w:r>
      <w:r>
        <w:t xml:space="preserve">nhau </w:t>
      </w:r>
      <w:r>
        <w:t xml:space="preserve">để </w:t>
      </w:r>
      <w:r>
        <w:t xml:space="preserve">cho </w:t>
      </w:r>
      <w:r>
        <w:t xml:space="preserve">gọn </w:t>
      </w:r>
      <w:r>
        <w:t xml:space="preserve">lại, </w:t>
      </w:r>
      <w:r>
        <w:t xml:space="preserve">khi </w:t>
      </w:r>
      <w:r>
        <w:t xml:space="preserve">mở </w:t>
      </w:r>
      <w:r>
        <w:t xml:space="preserve">ra </w:t>
      </w:r>
      <w:r>
        <w:t xml:space="preserve">vẫn </w:t>
      </w:r>
      <w:r>
        <w:t xml:space="preserve">nguyên </w:t>
      </w:r>
      <w:r>
        <w:t xml:space="preserve">vẹn </w:t>
      </w:r>
      <w:r>
        <w:t xml:space="preserve">như </w:t>
      </w:r>
      <w:r>
        <w:t xml:space="preserve">cũ. </w:t>
      </w:r>
      <w:r>
        <w:rPr>
          <w:i/>
        </w:rPr>
        <w:t xml:space="preserve">Gấp </w:t>
      </w:r>
      <w:r>
        <w:rPr>
          <w:i/>
        </w:rPr>
        <w:t xml:space="preserve">quần </w:t>
      </w:r>
      <w:r>
        <w:rPr>
          <w:i/>
        </w:rPr>
        <w:t xml:space="preserve">áo. </w:t>
      </w:r>
      <w:r>
        <w:rPr>
          <w:i/>
        </w:rPr>
        <w:t xml:space="preserve">Gấp </w:t>
      </w:r>
      <w:r>
        <w:t xml:space="preserve">sách </w:t>
      </w:r>
      <w:r>
        <w:t xml:space="preserve">lại. </w:t>
      </w:r>
      <w:r>
        <w:rPr>
          <w:i/>
        </w:rPr>
        <w:t xml:space="preserve">Tờ </w:t>
      </w:r>
      <w:r>
        <w:rPr>
          <w:i/>
        </w:rPr>
        <w:t xml:space="preserve">báo </w:t>
      </w:r>
      <w:r>
        <w:t xml:space="preserve">gấp </w:t>
      </w:r>
      <w:r>
        <w:rPr>
          <w:i/>
        </w:rPr>
        <w:t xml:space="preserve">làm </w:t>
      </w:r>
      <w:r>
        <w:rPr>
          <w:i/>
        </w:rPr>
        <w:t xml:space="preserve">tư. </w:t>
      </w:r>
      <w:r>
        <w:br/>
      </w:r>
      <w:r>
        <w:rPr>
          <w:b/>
        </w:rPr>
        <w:t xml:space="preserve">gấp; </w:t>
      </w:r>
      <w:r>
        <w:rPr>
          <w:i/>
        </w:rPr>
        <w:t xml:space="preserve">động từ </w:t>
      </w:r>
      <w:r>
        <w:t xml:space="preserve">Có </w:t>
      </w:r>
      <w:r>
        <w:t xml:space="preserve">số </w:t>
      </w:r>
      <w:r>
        <w:t xml:space="preserve">lượng </w:t>
      </w:r>
      <w:r>
        <w:t xml:space="preserve">hoặc </w:t>
      </w:r>
      <w:r>
        <w:t xml:space="preserve">mức </w:t>
      </w:r>
      <w:r>
        <w:t xml:space="preserve">độ </w:t>
      </w:r>
      <w:r>
        <w:t xml:space="preserve">bằng </w:t>
      </w:r>
      <w:r>
        <w:t xml:space="preserve">bao </w:t>
      </w:r>
      <w:r>
        <w:t xml:space="preserve">nhiêu </w:t>
      </w:r>
      <w:r>
        <w:t xml:space="preserve">lần </w:t>
      </w:r>
      <w:r>
        <w:t xml:space="preserve">đó </w:t>
      </w:r>
      <w:r>
        <w:t xml:space="preserve">khi </w:t>
      </w:r>
      <w:r>
        <w:t xml:space="preserve">so </w:t>
      </w:r>
      <w:r>
        <w:t xml:space="preserve">sánh. </w:t>
      </w:r>
      <w:r>
        <w:rPr>
          <w:i/>
        </w:rPr>
        <w:t xml:space="preserve">Sản </w:t>
      </w:r>
      <w:r>
        <w:rPr>
          <w:i/>
        </w:rPr>
        <w:t xml:space="preserve">lượng </w:t>
      </w:r>
      <w:r>
        <w:rPr>
          <w:i/>
        </w:rPr>
        <w:t xml:space="preserve">tăng </w:t>
      </w:r>
      <w:r>
        <w:rPr>
          <w:i/>
        </w:rPr>
        <w:t xml:space="preserve">gấp </w:t>
      </w:r>
      <w:r>
        <w:rPr>
          <w:i/>
        </w:rPr>
        <w:t xml:space="preserve">đôi. </w:t>
      </w:r>
      <w:r>
        <w:t xml:space="preserve">Hơn </w:t>
      </w:r>
      <w:r>
        <w:rPr>
          <w:i/>
        </w:rPr>
        <w:t xml:space="preserve">gấp </w:t>
      </w:r>
      <w:r>
        <w:rPr>
          <w:i/>
        </w:rPr>
        <w:t xml:space="preserve">ba </w:t>
      </w:r>
      <w:r>
        <w:rPr>
          <w:i/>
        </w:rPr>
        <w:t xml:space="preserve">lân. </w:t>
      </w:r>
      <w:r>
        <w:br/>
      </w:r>
      <w:r>
        <w:rPr>
          <w:b/>
        </w:rPr>
        <w:t xml:space="preserve">gấp;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Cần </w:t>
      </w:r>
      <w:r>
        <w:t xml:space="preserve">được </w:t>
      </w:r>
      <w:r>
        <w:t xml:space="preserve">làm, </w:t>
      </w:r>
      <w:r>
        <w:t xml:space="preserve">được </w:t>
      </w:r>
      <w:r>
        <w:t xml:space="preserve">giải </w:t>
      </w:r>
      <w:r>
        <w:t xml:space="preserve">quyết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tương </w:t>
      </w:r>
      <w:r>
        <w:t xml:space="preserve">đối </w:t>
      </w:r>
      <w:r>
        <w:t xml:space="preserve">ngắn, </w:t>
      </w:r>
      <w:r>
        <w:t xml:space="preserve">không </w:t>
      </w:r>
      <w:r>
        <w:t xml:space="preserve">cho </w:t>
      </w:r>
      <w:r>
        <w:t xml:space="preserve">phép </w:t>
      </w:r>
      <w:r>
        <w:t xml:space="preserve">để </w:t>
      </w:r>
      <w:r>
        <w:t xml:space="preserve">chậm </w:t>
      </w:r>
      <w:r>
        <w:t xml:space="preserve">trễ. </w:t>
      </w:r>
      <w:r>
        <w:t xml:space="preserve">Có </w:t>
      </w:r>
      <w:r>
        <w:rPr>
          <w:i/>
        </w:rPr>
        <w:t xml:space="preserve">uiệc </w:t>
      </w:r>
      <w:r>
        <w:rPr>
          <w:i/>
        </w:rPr>
        <w:t xml:space="preserve">gấp </w:t>
      </w:r>
      <w:r>
        <w:rPr>
          <w:i/>
        </w:rPr>
        <w:t xml:space="preserve">phải </w:t>
      </w:r>
      <w:r>
        <w:rPr>
          <w:i/>
        </w:rPr>
        <w:t xml:space="preserve">đi </w:t>
      </w:r>
      <w:r>
        <w:t xml:space="preserve">ngay. </w:t>
      </w:r>
      <w:r>
        <w:t xml:space="preserve">Gấp </w:t>
      </w:r>
      <w:r>
        <w:rPr>
          <w:i/>
        </w:rPr>
        <w:t xml:space="preserve">quá, </w:t>
      </w:r>
      <w:r>
        <w:rPr>
          <w:i/>
        </w:rPr>
        <w:t xml:space="preserve">không </w:t>
      </w:r>
      <w:r>
        <w:rPr>
          <w:i/>
        </w:rPr>
        <w:t xml:space="preserve">kịp </w:t>
      </w:r>
      <w:r>
        <w:t xml:space="preserve">chuẩn </w:t>
      </w:r>
      <w:r>
        <w:rPr>
          <w:i/>
        </w:rPr>
        <w:t xml:space="preserve">bị. </w:t>
      </w:r>
      <w:r>
        <w:rPr>
          <w:b/>
        </w:rPr>
        <w:t xml:space="preserve">2 </w:t>
      </w:r>
      <w:r>
        <w:t xml:space="preserve">Có </w:t>
      </w:r>
      <w:r>
        <w:t xml:space="preserve">nhịp </w:t>
      </w:r>
      <w:r>
        <w:t xml:space="preserve">độ, </w:t>
      </w:r>
      <w:r>
        <w:t xml:space="preserve">tốc </w:t>
      </w:r>
      <w:r>
        <w:t xml:space="preserve">độ </w:t>
      </w:r>
      <w:r>
        <w:t xml:space="preserve">nhanh </w:t>
      </w:r>
      <w:r>
        <w:t xml:space="preserve">hơn </w:t>
      </w:r>
      <w:r>
        <w:t xml:space="preserve">bình </w:t>
      </w:r>
      <w:r>
        <w:t xml:space="preserve">thường. </w:t>
      </w:r>
      <w:r>
        <w:t xml:space="preserve">Tiếng </w:t>
      </w:r>
      <w:r>
        <w:t xml:space="preserve">kẻng </w:t>
      </w:r>
      <w:r>
        <w:t xml:space="preserve">mỗi </w:t>
      </w:r>
      <w:r>
        <w:rPr>
          <w:i/>
        </w:rPr>
        <w:t xml:space="preserve">lúc </w:t>
      </w:r>
      <w:r>
        <w:rPr>
          <w:i/>
        </w:rPr>
        <w:t xml:space="preserve">một </w:t>
      </w:r>
      <w:r>
        <w:rPr>
          <w:i/>
        </w:rPr>
        <w:t xml:space="preserve">gấp. </w:t>
      </w:r>
      <w:r>
        <w:rPr>
          <w:i/>
        </w:rPr>
        <w:t xml:space="preserve">Hơi </w:t>
      </w:r>
      <w:r>
        <w:t xml:space="preserve">thở </w:t>
      </w:r>
      <w:r>
        <w:rPr>
          <w:i/>
        </w:rPr>
        <w:t xml:space="preserve">gấp. </w:t>
      </w:r>
      <w:r>
        <w:t xml:space="preserve">Bị </w:t>
      </w:r>
      <w:r>
        <w:t xml:space="preserve">đuổi </w:t>
      </w:r>
      <w:r>
        <w:rPr>
          <w:i/>
        </w:rPr>
        <w:t xml:space="preserve">gấp.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