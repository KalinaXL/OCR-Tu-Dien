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sán </w:t>
      </w:r>
      <w:r>
        <w:rPr>
          <w:b/>
        </w:rPr>
        <w:t xml:space="preserve">xơ </w:t>
      </w:r>
      <w:r>
        <w:rPr>
          <w:b/>
        </w:rPr>
        <w:t xml:space="preserve">mít </w:t>
      </w:r>
      <w:r>
        <w:rPr>
          <w:i/>
        </w:rPr>
        <w:t xml:space="preserve">danh từ </w:t>
      </w:r>
      <w:r>
        <w:t xml:space="preserve">Sán </w:t>
      </w:r>
      <w:r>
        <w:t xml:space="preserve">hình </w:t>
      </w:r>
      <w:r>
        <w:t xml:space="preserve">dây </w:t>
      </w:r>
      <w:r>
        <w:t xml:space="preserve">dài </w:t>
      </w:r>
      <w:r>
        <w:t xml:space="preserve">màu </w:t>
      </w:r>
      <w:r>
        <w:t xml:space="preserve">trắng, </w:t>
      </w:r>
      <w:r>
        <w:t xml:space="preserve">gồm </w:t>
      </w:r>
      <w:r>
        <w:t xml:space="preserve">nhiều </w:t>
      </w:r>
      <w:r>
        <w:t xml:space="preserve">đốt </w:t>
      </w:r>
      <w:r>
        <w:t xml:space="preserve">dẹp </w:t>
      </w:r>
      <w:r>
        <w:t xml:space="preserve">và </w:t>
      </w:r>
      <w:r>
        <w:t xml:space="preserve">dài </w:t>
      </w:r>
      <w:r>
        <w:t xml:space="preserve">hình </w:t>
      </w:r>
      <w:r>
        <w:t xml:space="preserve">xơ </w:t>
      </w:r>
      <w:r>
        <w:t xml:space="preserve">mít, </w:t>
      </w:r>
      <w:r>
        <w:t xml:space="preserve">truyền </w:t>
      </w:r>
      <w:r>
        <w:t xml:space="preserve">từ </w:t>
      </w:r>
      <w:r>
        <w:t xml:space="preserve">lợn </w:t>
      </w:r>
      <w:r>
        <w:t xml:space="preserve">sang </w:t>
      </w:r>
      <w:r>
        <w:t xml:space="preserve">người. </w:t>
      </w:r>
      <w:r>
        <w:br/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sỏi, </w:t>
      </w:r>
      <w:r>
        <w:t xml:space="preserve">đá </w:t>
      </w:r>
      <w:r>
        <w:t xml:space="preserve">rất </w:t>
      </w:r>
      <w:r>
        <w:t xml:space="preserve">nhỏ </w:t>
      </w:r>
      <w:r>
        <w:t xml:space="preserve">lẫn </w:t>
      </w:r>
      <w:r>
        <w:t xml:space="preserve">vào </w:t>
      </w:r>
      <w:r>
        <w:t xml:space="preserve">cơm </w:t>
      </w:r>
      <w:r>
        <w:t xml:space="preserve">gạo </w:t>
      </w:r>
      <w:r>
        <w:t xml:space="preserve">hay </w:t>
      </w:r>
      <w:r>
        <w:t xml:space="preserve">thức </w:t>
      </w:r>
      <w:r>
        <w:t xml:space="preserve">ăn. </w:t>
      </w:r>
      <w:r>
        <w:t xml:space="preserve">Cơm </w:t>
      </w:r>
      <w:r>
        <w:rPr>
          <w:i/>
        </w:rPr>
        <w:t xml:space="preserve">có </w:t>
      </w:r>
      <w:r>
        <w:rPr>
          <w:i/>
        </w:rPr>
        <w:t xml:space="preserve">sạn. </w:t>
      </w:r>
      <w:r>
        <w:t xml:space="preserve">Nhặt </w:t>
      </w:r>
      <w:r>
        <w:rPr>
          <w:i/>
        </w:rPr>
        <w:t xml:space="preserve">sạn </w:t>
      </w:r>
      <w:r>
        <w:rPr>
          <w:i/>
        </w:rPr>
        <w:t xml:space="preserve">khi </w:t>
      </w:r>
      <w:r>
        <w:rPr>
          <w:i/>
        </w:rPr>
        <w:t xml:space="preserve">uo </w:t>
      </w:r>
      <w:r>
        <w:t xml:space="preserve">gạo. </w:t>
      </w:r>
      <w:r>
        <w:rPr>
          <w:b/>
        </w:rPr>
        <w:t xml:space="preserve">2 </w:t>
      </w:r>
      <w:r>
        <w:t xml:space="preserve">Hạt </w:t>
      </w:r>
      <w:r>
        <w:rPr>
          <w:i/>
        </w:rPr>
        <w:t xml:space="preserve">cát, </w:t>
      </w:r>
      <w:r>
        <w:rPr>
          <w:i/>
        </w:rPr>
        <w:t xml:space="preserve">bụi </w:t>
      </w:r>
      <w:r>
        <w:rPr>
          <w:i/>
        </w:rPr>
        <w:t xml:space="preserve">bám </w:t>
      </w:r>
      <w:r>
        <w:t xml:space="preserve">trên </w:t>
      </w:r>
      <w:r>
        <w:t xml:space="preserve">đồ </w:t>
      </w:r>
      <w:r>
        <w:rPr>
          <w:i/>
        </w:rPr>
        <w:t xml:space="preserve">đạc. </w:t>
      </w:r>
      <w:r>
        <w:rPr>
          <w:i/>
        </w:rPr>
        <w:t xml:space="preserve">Giường </w:t>
      </w:r>
      <w:r>
        <w:t xml:space="preserve">chiếu </w:t>
      </w:r>
      <w:r>
        <w:t xml:space="preserve">đây </w:t>
      </w:r>
      <w:r>
        <w:rPr>
          <w:i/>
        </w:rPr>
        <w:t xml:space="preserve">sạn. </w:t>
      </w:r>
      <w:r>
        <w:br/>
      </w:r>
      <w:r>
        <w:rPr>
          <w:b/>
        </w:rPr>
        <w:t xml:space="preserve">sạn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ngượng </w:t>
      </w:r>
      <w:r>
        <w:t xml:space="preserve">mặt. </w:t>
      </w:r>
      <w:r>
        <w:br/>
      </w:r>
      <w:r>
        <w:rPr>
          <w:b/>
        </w:rPr>
        <w:t xml:space="preserve">sang,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khác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khu </w:t>
      </w:r>
      <w:r>
        <w:t xml:space="preserve">vực </w:t>
      </w:r>
      <w:r>
        <w:t xml:space="preserve">cùng </w:t>
      </w:r>
      <w:r>
        <w:t xml:space="preserve">loại, </w:t>
      </w:r>
      <w:r>
        <w:t xml:space="preserve">ngang </w:t>
      </w:r>
      <w:r>
        <w:t xml:space="preserve">cấp </w:t>
      </w:r>
      <w:r>
        <w:t xml:space="preserve">với </w:t>
      </w:r>
      <w:r>
        <w:t xml:space="preserve">nơi </w:t>
      </w:r>
      <w:r>
        <w:t xml:space="preserve">mình </w:t>
      </w:r>
      <w:r>
        <w:t xml:space="preserve">đang </w:t>
      </w:r>
      <w:r>
        <w:t xml:space="preserve">ở </w:t>
      </w:r>
      <w:r>
        <w:t xml:space="preserve">và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(có </w:t>
      </w:r>
      <w:r>
        <w:t xml:space="preserve">ranh </w:t>
      </w:r>
      <w:r>
        <w:t xml:space="preserve">giới </w:t>
      </w:r>
      <w:r>
        <w:t xml:space="preserve">trực </w:t>
      </w:r>
      <w:r>
        <w:t xml:space="preserve">tiếp </w:t>
      </w:r>
      <w:r>
        <w:t xml:space="preserve">và </w:t>
      </w:r>
      <w:r>
        <w:t xml:space="preserve">rÕ </w:t>
      </w:r>
      <w:r>
        <w:t xml:space="preserve">ràng). </w:t>
      </w:r>
      <w:r>
        <w:rPr>
          <w:i/>
        </w:rPr>
        <w:t xml:space="preserve">Sang </w:t>
      </w:r>
      <w:r>
        <w:rPr>
          <w:i/>
        </w:rPr>
        <w:t xml:space="preserve">nhà </w:t>
      </w:r>
      <w:r>
        <w:rPr>
          <w:i/>
        </w:rPr>
        <w:t xml:space="preserve">hàng </w:t>
      </w:r>
      <w:r>
        <w:t xml:space="preserve">xóm. </w:t>
      </w:r>
      <w:r>
        <w:t xml:space="preserve">Sang </w:t>
      </w:r>
      <w:r>
        <w:rPr>
          <w:i/>
        </w:rPr>
        <w:t xml:space="preserve">làng </w:t>
      </w:r>
      <w:r>
        <w:rPr>
          <w:i/>
        </w:rPr>
        <w:t xml:space="preserve">bên. </w:t>
      </w:r>
      <w:r>
        <w:t xml:space="preserve">Sang </w:t>
      </w:r>
      <w:r>
        <w:rPr>
          <w:i/>
        </w:rPr>
        <w:t xml:space="preserve">sông </w:t>
      </w:r>
      <w:r>
        <w:t xml:space="preserve">(sang </w:t>
      </w:r>
      <w:r>
        <w:t xml:space="preserve">bên </w:t>
      </w:r>
      <w:r>
        <w:t xml:space="preserve">kia </w:t>
      </w:r>
      <w:r>
        <w:t xml:space="preserve">sông). </w:t>
      </w:r>
      <w:r>
        <w:t xml:space="preserve">Đi </w:t>
      </w:r>
      <w:r>
        <w:t xml:space="preserve">từ </w:t>
      </w:r>
      <w:r>
        <w:t xml:space="preserve">Pháp </w:t>
      </w:r>
      <w:r>
        <w:t xml:space="preserve">sang </w:t>
      </w:r>
      <w:r>
        <w:t xml:space="preserve">Liên </w:t>
      </w:r>
      <w:r>
        <w:t xml:space="preserve">Xô. </w:t>
      </w:r>
      <w:r>
        <w:rPr>
          <w:b/>
        </w:rPr>
        <w:t xml:space="preserve">2 </w:t>
      </w:r>
      <w:r>
        <w:t xml:space="preserve">Chuyển </w:t>
      </w:r>
      <w:r>
        <w:t xml:space="preserve">qua </w:t>
      </w:r>
      <w:r>
        <w:t xml:space="preserve">một </w:t>
      </w:r>
      <w:r>
        <w:t xml:space="preserve">giai </w:t>
      </w:r>
      <w:r>
        <w:t xml:space="preserve">đoạn,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khác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vận </w:t>
      </w:r>
      <w:r>
        <w:t xml:space="preserve">động, </w:t>
      </w:r>
      <w:r>
        <w:t xml:space="preserve">phát </w:t>
      </w:r>
      <w:r>
        <w:t xml:space="preserve">triển. </w:t>
      </w:r>
      <w:r>
        <w:rPr>
          <w:i/>
        </w:rPr>
        <w:t xml:space="preserve">Tiết </w:t>
      </w:r>
      <w:r>
        <w:t xml:space="preserve">trời </w:t>
      </w:r>
      <w:r>
        <w:rPr>
          <w:i/>
        </w:rPr>
        <w:t xml:space="preserve">đã </w:t>
      </w:r>
      <w:r>
        <w:t xml:space="preserve">sang </w:t>
      </w:r>
      <w:r>
        <w:t xml:space="preserve">xuâyL </w:t>
      </w:r>
      <w:r>
        <w:rPr>
          <w:i/>
        </w:rPr>
        <w:t xml:space="preserve">Từ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t xml:space="preserve">sang </w:t>
      </w:r>
      <w:r>
        <w:t xml:space="preserve">chủ </w:t>
      </w:r>
      <w:r>
        <w:t xml:space="preserve">nghĩa </w:t>
      </w:r>
      <w:r>
        <w:t xml:space="preserve">tư </w:t>
      </w:r>
      <w:r>
        <w:rPr>
          <w:i/>
        </w:rPr>
        <w:t xml:space="preserve">bản. </w:t>
      </w:r>
      <w:r>
        <w:rPr>
          <w:i/>
        </w:rPr>
        <w:t xml:space="preserve">Lịch </w:t>
      </w:r>
      <w:r>
        <w:t xml:space="preserve">sử </w:t>
      </w:r>
      <w:r>
        <w:rPr>
          <w:i/>
        </w:rPr>
        <w:t xml:space="preserve">đã </w:t>
      </w:r>
      <w:r>
        <w:t xml:space="preserve">sang </w:t>
      </w:r>
      <w:r>
        <w:t xml:space="preserve">trang </w:t>
      </w:r>
      <w:r>
        <w:t xml:space="preserve">(bóng (nghĩa bóng)).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Chuyển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quyền </w:t>
      </w:r>
      <w:r>
        <w:t xml:space="preserve">sở </w:t>
      </w:r>
      <w:r>
        <w:t xml:space="preserve">hữu. </w:t>
      </w:r>
      <w:r>
        <w:rPr>
          <w:i/>
        </w:rPr>
        <w:t xml:space="preserve">Sang </w:t>
      </w:r>
      <w:r>
        <w:rPr>
          <w:i/>
        </w:rPr>
        <w:t xml:space="preserve">nhà </w:t>
      </w:r>
      <w:r>
        <w:rPr>
          <w:i/>
        </w:rPr>
        <w:t xml:space="preserve">cho </w:t>
      </w:r>
      <w:r>
        <w:rPr>
          <w:i/>
        </w:rPr>
        <w:t xml:space="preserve">em. </w:t>
      </w:r>
      <w:r>
        <w:t xml:space="preserve">Sang </w:t>
      </w:r>
      <w:r>
        <w:rPr>
          <w:i/>
        </w:rPr>
        <w:t xml:space="preserve">tên*. </w:t>
      </w:r>
      <w:r>
        <w:rPr>
          <w:b/>
        </w:rPr>
        <w:t xml:space="preserve">4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băng, </w:t>
      </w:r>
      <w:r>
        <w:t xml:space="preserve">đĩa </w:t>
      </w:r>
      <w:r>
        <w:t xml:space="preserve">mới </w:t>
      </w:r>
      <w:r>
        <w:t xml:space="preserve">giống </w:t>
      </w:r>
      <w:r>
        <w:t xml:space="preserve">hệt </w:t>
      </w:r>
      <w:r>
        <w:t xml:space="preserve">băng, </w:t>
      </w:r>
      <w:r>
        <w:t xml:space="preserve">đĩa </w:t>
      </w:r>
      <w:r>
        <w:t xml:space="preserve">gốc. </w:t>
      </w:r>
      <w:r>
        <w:t xml:space="preserve">Kĩ </w:t>
      </w:r>
      <w:r>
        <w:t xml:space="preserve">thuật </w:t>
      </w:r>
      <w:r>
        <w:t xml:space="preserve">sang </w:t>
      </w:r>
      <w:r>
        <w:rPr>
          <w:i/>
        </w:rPr>
        <w:t xml:space="preserve">băng. </w:t>
      </w:r>
      <w:r>
        <w:t xml:space="preserve">Sang </w:t>
      </w:r>
      <w:r>
        <w:t xml:space="preserve">băng </w:t>
      </w:r>
      <w:r>
        <w:t xml:space="preserve">video. </w:t>
      </w:r>
      <w:r>
        <w:rPr>
          <w:b/>
        </w:rPr>
        <w:t xml:space="preserve">5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một </w:t>
      </w:r>
      <w:r>
        <w:t xml:space="preserve">phía </w:t>
      </w:r>
      <w:r>
        <w:t xml:space="preserve">khác,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khác. </w:t>
      </w:r>
      <w:r>
        <w:t xml:space="preserve">Nhìn </w:t>
      </w:r>
      <w:r>
        <w:t xml:space="preserve">sang </w:t>
      </w:r>
      <w:r>
        <w:t xml:space="preserve">bên </w:t>
      </w:r>
      <w:r>
        <w:t xml:space="preserve">cạnh. </w:t>
      </w:r>
      <w:r>
        <w:t xml:space="preserve">Chuyển </w:t>
      </w:r>
      <w:r>
        <w:t xml:space="preserve">sang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khác. </w:t>
      </w:r>
      <w:r>
        <w:rPr>
          <w:i/>
        </w:rPr>
        <w:t xml:space="preserve">Gọi </w:t>
      </w:r>
      <w:r>
        <w:rPr>
          <w:i/>
        </w:rPr>
        <w:t xml:space="preserve">với </w:t>
      </w:r>
      <w:r>
        <w:rPr>
          <w:i/>
        </w:rPr>
        <w:t xml:space="preserve">sang.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gian). </w:t>
      </w:r>
      <w:r>
        <w:t xml:space="preserve">Đến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hiện </w:t>
      </w:r>
      <w:r>
        <w:t xml:space="preserve">tại </w:t>
      </w:r>
      <w:r>
        <w:t xml:space="preserve">hoặc </w:t>
      </w:r>
      <w:r>
        <w:t xml:space="preserve">đang </w:t>
      </w:r>
      <w:r>
        <w:t xml:space="preserve">nói </w:t>
      </w:r>
      <w:r>
        <w:t xml:space="preserve">đến. </w:t>
      </w:r>
      <w:r>
        <w:rPr>
          <w:i/>
        </w:rPr>
        <w:t xml:space="preserve">Sang </w:t>
      </w:r>
      <w:r>
        <w:t xml:space="preserve">tuần </w:t>
      </w:r>
      <w:r>
        <w:t xml:space="preserve">sau. </w:t>
      </w:r>
      <w:r>
        <w:rPr>
          <w:i/>
        </w:rPr>
        <w:t xml:space="preserve">Sang </w:t>
      </w:r>
      <w:r>
        <w:t xml:space="preserve">tháng </w:t>
      </w:r>
      <w:r>
        <w:t xml:space="preserve">mới </w:t>
      </w:r>
      <w:r>
        <w:rPr>
          <w:i/>
        </w:rPr>
        <w:t xml:space="preserve">xong. </w:t>
      </w:r>
      <w:r>
        <w:t xml:space="preserve">Sang </w:t>
      </w:r>
      <w:r>
        <w:rPr>
          <w:i/>
        </w:rPr>
        <w:t xml:space="preserve">thế </w:t>
      </w:r>
      <w:r>
        <w:rPr>
          <w:i/>
        </w:rPr>
        <w:t xml:space="preserve">kỉ </w:t>
      </w:r>
      <w:r>
        <w:t xml:space="preserve">thứ </w:t>
      </w:r>
      <w:r>
        <w:t xml:space="preserve">XXI. </w:t>
      </w:r>
      <w:r>
        <w:br/>
      </w:r>
      <w:r>
        <w:rPr>
          <w:b/>
        </w:rPr>
        <w:t xml:space="preserve">sang,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Có </w:t>
      </w:r>
      <w:r>
        <w:t xml:space="preserve">tiền </w:t>
      </w:r>
      <w:r>
        <w:t xml:space="preserve">tài </w:t>
      </w:r>
      <w:r>
        <w:t xml:space="preserve">và </w:t>
      </w:r>
      <w:r>
        <w:t xml:space="preserve">danh </w:t>
      </w:r>
      <w:r>
        <w:t xml:space="preserve">vọng,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kính </w:t>
      </w:r>
      <w:r>
        <w:t xml:space="preserve">trọng; </w:t>
      </w:r>
      <w:r>
        <w:t xml:space="preserve">trái </w:t>
      </w:r>
      <w:r>
        <w:t xml:space="preserve">với </w:t>
      </w:r>
      <w:r>
        <w:t xml:space="preserve">hèn. </w:t>
      </w:r>
      <w:r>
        <w:t xml:space="preserve">Người </w:t>
      </w:r>
      <w:r>
        <w:t xml:space="preserve">sang </w:t>
      </w:r>
      <w:r>
        <w:rPr>
          <w:i/>
        </w:rPr>
        <w:t xml:space="preserve">kẻ </w:t>
      </w:r>
      <w:r>
        <w:t xml:space="preserve">hèn. </w:t>
      </w:r>
      <w:r>
        <w:rPr>
          <w:i/>
        </w:rPr>
        <w:t xml:space="preserve">Thấy </w:t>
      </w:r>
      <w:r>
        <w:t xml:space="preserve">người </w:t>
      </w:r>
      <w:r>
        <w:rPr>
          <w:i/>
        </w:rPr>
        <w:t xml:space="preserve">sang </w:t>
      </w:r>
      <w:r>
        <w:rPr>
          <w:i/>
        </w:rPr>
        <w:t xml:space="preserve">bắt </w:t>
      </w:r>
      <w:r>
        <w:rPr>
          <w:i/>
        </w:rPr>
        <w:t xml:space="preserve">quàng </w:t>
      </w:r>
      <w:r>
        <w:rPr>
          <w:i/>
        </w:rPr>
        <w:t xml:space="preserve">làm </w:t>
      </w:r>
      <w:r>
        <w:t xml:space="preserve">họ </w:t>
      </w:r>
      <w:r>
        <w:t xml:space="preserve">(tục ngữ). </w:t>
      </w:r>
      <w:r>
        <w:rPr>
          <w:b/>
        </w:rPr>
        <w:t xml:space="preserve">2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và </w:t>
      </w:r>
      <w:r>
        <w:t xml:space="preserve">đắt </w:t>
      </w:r>
      <w:r>
        <w:t xml:space="preserve">tiền, </w:t>
      </w:r>
      <w:r>
        <w:t xml:space="preserve">trông </w:t>
      </w:r>
      <w:r>
        <w:t xml:space="preserve">lịch </w:t>
      </w:r>
      <w:r>
        <w:t xml:space="preserve">sự. </w:t>
      </w:r>
      <w:r>
        <w:t xml:space="preserve">Đồ </w:t>
      </w:r>
      <w:r>
        <w:rPr>
          <w:i/>
        </w:rPr>
        <w:t xml:space="preserve">dùng </w:t>
      </w:r>
      <w:r>
        <w:t xml:space="preserve">sang. </w:t>
      </w:r>
      <w:r>
        <w:t xml:space="preserve">Ăn </w:t>
      </w:r>
      <w:r>
        <w:t xml:space="preserve">diện </w:t>
      </w:r>
      <w:r>
        <w:rPr>
          <w:i/>
        </w:rPr>
        <w:t xml:space="preserve">rất </w:t>
      </w:r>
      <w:r>
        <w:t xml:space="preserve">sang. </w:t>
      </w:r>
      <w:r>
        <w:t xml:space="preserve">Khách </w:t>
      </w:r>
      <w:r>
        <w:rPr>
          <w:i/>
        </w:rPr>
        <w:t xml:space="preserve">sạn </w:t>
      </w:r>
      <w:r>
        <w:rPr>
          <w:i/>
        </w:rPr>
        <w:t xml:space="preserve">uào </w:t>
      </w:r>
      <w:r>
        <w:rPr>
          <w:i/>
        </w:rPr>
        <w:t xml:space="preserve">loại </w:t>
      </w:r>
      <w:r>
        <w:t xml:space="preserve">sang.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cát </w:t>
      </w:r>
      <w:r>
        <w:rPr>
          <w:i/>
        </w:rPr>
        <w:t xml:space="preserve">động từ </w:t>
      </w:r>
      <w:r>
        <w:t xml:space="preserve">(trtr). </w:t>
      </w:r>
      <w:r>
        <w:t xml:space="preserve">Bốc </w:t>
      </w:r>
      <w:r>
        <w:rPr>
          <w:i/>
        </w:rPr>
        <w:t xml:space="preserve">mộ. </w:t>
      </w:r>
      <w:r>
        <w:rPr>
          <w:i/>
        </w:rPr>
        <w:t xml:space="preserve">Sang </w:t>
      </w:r>
      <w:r>
        <w:t xml:space="preserve">cát </w:t>
      </w:r>
      <w:r>
        <w:t xml:space="preserve">cho </w:t>
      </w:r>
      <w:r>
        <w:t xml:space="preserve">sang </w:t>
      </w:r>
      <w:r>
        <w:t xml:space="preserve">chấn </w:t>
      </w:r>
      <w:r>
        <w:t xml:space="preserve">tính từ </w:t>
      </w:r>
      <w:r>
        <w:t xml:space="preserve">(hoặc </w:t>
      </w:r>
      <w:r>
        <w:t xml:space="preserve">danh từ). </w:t>
      </w:r>
      <w:r>
        <w:t xml:space="preserve">Tình </w:t>
      </w:r>
      <w:r>
        <w:t xml:space="preserve">trạng </w:t>
      </w:r>
      <w:r>
        <w:t xml:space="preserve">thương </w:t>
      </w:r>
      <w:r>
        <w:t xml:space="preserve">tồn </w:t>
      </w:r>
      <w:r>
        <w:t xml:space="preserve">ở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do </w:t>
      </w:r>
      <w:r>
        <w:t xml:space="preserve">va </w:t>
      </w:r>
      <w:r>
        <w:t xml:space="preserve">chạm. </w:t>
      </w:r>
      <w:r>
        <w:rPr>
          <w:i/>
        </w:rPr>
        <w:t xml:space="preserve">Sung </w:t>
      </w:r>
      <w:r>
        <w:rPr>
          <w:i/>
        </w:rPr>
        <w:t xml:space="preserve">tấy </w:t>
      </w:r>
      <w:r>
        <w:rPr>
          <w:i/>
        </w:rPr>
        <w:t xml:space="preserve">do </w:t>
      </w:r>
      <w:r>
        <w:rPr>
          <w:i/>
        </w:rPr>
        <w:t xml:space="preserve">sang </w:t>
      </w:r>
      <w:r>
        <w:t xml:space="preserve">chấn. </w:t>
      </w:r>
      <w:r>
        <w:t xml:space="preserve">Vết </w:t>
      </w:r>
      <w:r>
        <w:t xml:space="preserve">sang </w:t>
      </w:r>
      <w:r>
        <w:t xml:space="preserve">chấn </w:t>
      </w:r>
      <w:r>
        <w:rPr>
          <w:i/>
        </w:rPr>
        <w:t xml:space="preserve">nhẹ. </w:t>
      </w:r>
      <w:r>
        <w:rPr>
          <w:i/>
        </w:rPr>
        <w:t xml:space="preserve">Những </w:t>
      </w:r>
      <w:r>
        <w:rPr>
          <w:i/>
        </w:rPr>
        <w:t xml:space="preserve">sang </w:t>
      </w:r>
      <w:r>
        <w:rPr>
          <w:i/>
        </w:rPr>
        <w:t xml:space="preserve">chấn </w:t>
      </w:r>
      <w:r>
        <w:rPr>
          <w:i/>
        </w:rPr>
        <w:t xml:space="preserve">tâm </w:t>
      </w:r>
      <w:r>
        <w:t xml:space="preserve">lÌí.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Cướp </w:t>
      </w:r>
      <w:r>
        <w:t xml:space="preserve">đoạt, </w:t>
      </w:r>
      <w:r>
        <w:t xml:space="preserve">chiếm </w:t>
      </w:r>
      <w:r>
        <w:t xml:space="preserve">đoạt. </w:t>
      </w:r>
      <w:r>
        <w:t xml:space="preserve">Sang </w:t>
      </w:r>
      <w:r>
        <w:t xml:space="preserve">đoạt </w:t>
      </w:r>
      <w:r>
        <w:rPr>
          <w:i/>
        </w:rPr>
        <w:t xml:space="preserve">tiền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Năm </w:t>
      </w:r>
      <w:r>
        <w:t xml:space="preserve">sắp </w:t>
      </w:r>
      <w:r>
        <w:t xml:space="preserve">tới. </w:t>
      </w:r>
      <w:r>
        <w:t xml:space="preserve">Sang </w:t>
      </w:r>
      <w:r>
        <w:t xml:space="preserve">năm </w:t>
      </w:r>
      <w:r>
        <w:rPr>
          <w:i/>
        </w:rPr>
        <w:t xml:space="preserve">cháu </w:t>
      </w:r>
      <w:r>
        <w:t xml:space="preserve">Sẽ </w:t>
      </w:r>
      <w:r>
        <w:rPr>
          <w:i/>
        </w:rPr>
        <w:t xml:space="preserve">tốt </w:t>
      </w:r>
      <w:r>
        <w:t xml:space="preserve">nghiệp.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Bán </w:t>
      </w:r>
      <w:r>
        <w:t xml:space="preserve">lại, </w:t>
      </w:r>
      <w:r>
        <w:t xml:space="preserve">thường </w:t>
      </w:r>
      <w:r>
        <w:t xml:space="preserve">là </w:t>
      </w:r>
      <w:r>
        <w:t xml:space="preserve">bất </w:t>
      </w:r>
      <w:r>
        <w:t xml:space="preserve">động </w:t>
      </w:r>
      <w:r>
        <w:t xml:space="preserve">sản </w:t>
      </w:r>
      <w:r>
        <w:t xml:space="preserve">và </w:t>
      </w:r>
      <w:r>
        <w:t xml:space="preserve">sang </w:t>
      </w:r>
      <w:r>
        <w:t xml:space="preserve">tên. </w:t>
      </w:r>
      <w:r>
        <w:t xml:space="preserve">Jô </w:t>
      </w:r>
      <w:r>
        <w:rPr>
          <w:i/>
        </w:rPr>
        <w:t xml:space="preserve">đất </w:t>
      </w:r>
      <w:r>
        <w:rPr>
          <w:i/>
        </w:rPr>
        <w:t xml:space="preserve">mới </w:t>
      </w:r>
      <w:r>
        <w:t xml:space="preserve">sang </w:t>
      </w:r>
      <w:r>
        <w:rPr>
          <w:i/>
        </w:rPr>
        <w:t xml:space="preserve">nhượng. </w:t>
      </w:r>
      <w:r>
        <w:t xml:space="preserve">Sang </w:t>
      </w:r>
      <w:r>
        <w:t xml:space="preserve">nhượng </w:t>
      </w:r>
      <w:r>
        <w:t xml:space="preserve">lại </w:t>
      </w:r>
      <w:r>
        <w:rPr>
          <w:i/>
        </w:rPr>
        <w:t xml:space="preserve">cửa </w:t>
      </w:r>
      <w:r>
        <w:t xml:space="preserve">hàng.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sảng </w:t>
      </w:r>
      <w:r>
        <w:rPr>
          <w:i/>
        </w:rPr>
        <w:t xml:space="preserve">tính từ </w:t>
      </w:r>
      <w:r>
        <w:t xml:space="preserve">(Giọng </w:t>
      </w:r>
      <w:r>
        <w:t xml:space="preserve">nói) </w:t>
      </w:r>
      <w:r>
        <w:t xml:space="preserve">khoẻ, </w:t>
      </w:r>
      <w:r>
        <w:t xml:space="preserve">to </w:t>
      </w:r>
      <w:r>
        <w:t xml:space="preserve">và </w:t>
      </w:r>
      <w:r>
        <w:t xml:space="preserve">vang. </w:t>
      </w:r>
      <w:r>
        <w:t xml:space="preserve">Giọng </w:t>
      </w:r>
      <w:r>
        <w:t xml:space="preserve">sang </w:t>
      </w:r>
      <w:r>
        <w:t xml:space="preserve">sáng.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sửa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sửa </w:t>
      </w:r>
      <w:r>
        <w:t xml:space="preserve">sang.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tên </w:t>
      </w:r>
      <w:r>
        <w:rPr>
          <w:i/>
        </w:rPr>
        <w:t xml:space="preserve">động từ </w:t>
      </w:r>
      <w:r>
        <w:t xml:space="preserve">Làm </w:t>
      </w:r>
      <w:r>
        <w:t xml:space="preserve">các </w:t>
      </w:r>
      <w:r>
        <w:t xml:space="preserve">thủ </w:t>
      </w:r>
      <w:r>
        <w:t xml:space="preserve">tục </w:t>
      </w:r>
      <w:r>
        <w:t xml:space="preserve">giấy </w:t>
      </w:r>
      <w:r>
        <w:t xml:space="preserve">tờ </w:t>
      </w:r>
      <w:r>
        <w:t xml:space="preserve">chuyển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tài </w:t>
      </w:r>
      <w:r>
        <w:t xml:space="preserve">sản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Sang </w:t>
      </w:r>
      <w:r>
        <w:t xml:space="preserve">tên </w:t>
      </w:r>
      <w:r>
        <w:t xml:space="preserve">ngôi </w:t>
      </w:r>
      <w:r>
        <w:t xml:space="preserve">nhà </w:t>
      </w:r>
      <w: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sang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Sang,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coi </w:t>
      </w:r>
      <w:r>
        <w:t xml:space="preserve">trọng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rPr>
          <w:i/>
        </w:rPr>
        <w:t xml:space="preserve">mặc </w:t>
      </w:r>
      <w:r>
        <w:t xml:space="preserve">sang </w:t>
      </w:r>
      <w:r>
        <w:t xml:space="preserve">trọng. </w:t>
      </w:r>
      <w:r>
        <w:t xml:space="preserve">Nhà </w:t>
      </w:r>
      <w:r>
        <w:rPr>
          <w:i/>
        </w:rPr>
        <w:t xml:space="preserve">cửa </w:t>
      </w:r>
      <w:r>
        <w:t xml:space="preserve">sang </w:t>
      </w:r>
      <w:r>
        <w:t xml:space="preserve">trọng. </w:t>
      </w:r>
      <w:r>
        <w:br/>
      </w:r>
      <w:r>
        <w:rPr>
          <w:b/>
        </w:rPr>
        <w:t xml:space="preserve">sàng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Đỏ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tròn, </w:t>
      </w:r>
      <w:r>
        <w:t xml:space="preserve">lòng </w:t>
      </w:r>
      <w:r>
        <w:t xml:space="preserve">nông </w:t>
      </w:r>
      <w:r>
        <w:t xml:space="preserve">có </w:t>
      </w:r>
      <w:r>
        <w:t xml:space="preserve">lỗ </w:t>
      </w:r>
      <w:r>
        <w:t xml:space="preserve">nhỏ </w:t>
      </w:r>
      <w:r>
        <w:t xml:space="preserve">và </w:t>
      </w:r>
      <w:r>
        <w:t xml:space="preserve">thưa,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gạo </w:t>
      </w:r>
      <w:r>
        <w:t xml:space="preserve">sạch </w:t>
      </w:r>
      <w:r>
        <w:t xml:space="preserve">thóc, </w:t>
      </w:r>
      <w:r>
        <w:t xml:space="preserve">trấu </w:t>
      </w:r>
      <w:r>
        <w:t xml:space="preserve">và </w:t>
      </w:r>
      <w:r>
        <w:t xml:space="preserve">tấm. </w:t>
      </w:r>
      <w:r>
        <w:rPr>
          <w:i/>
        </w:rPr>
        <w:t xml:space="preserve">Lọt </w:t>
      </w:r>
      <w:r>
        <w:rPr>
          <w:i/>
        </w:rPr>
        <w:t xml:space="preserve">sàng </w:t>
      </w:r>
      <w:r>
        <w:rPr>
          <w:i/>
        </w:rPr>
        <w:t xml:space="preserve">xuống </w:t>
      </w:r>
      <w:r>
        <w:rPr>
          <w:i/>
        </w:rPr>
        <w:t xml:space="preserve">nia </w:t>
      </w:r>
      <w:r>
        <w:t xml:space="preserve">(tục ngữ).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tấm </w:t>
      </w:r>
      <w:r>
        <w:t xml:space="preserve">đột </w:t>
      </w:r>
      <w:r>
        <w:t xml:space="preserve">lỗ </w:t>
      </w:r>
      <w:r>
        <w:t xml:space="preserve">hoặc </w:t>
      </w:r>
      <w:r>
        <w:t xml:space="preserve">hình </w:t>
      </w:r>
      <w:r>
        <w:t xml:space="preserve">lưới </w:t>
      </w:r>
      <w:r>
        <w:t xml:space="preserve">trong </w:t>
      </w:r>
      <w:r>
        <w:t xml:space="preserve">những </w:t>
      </w:r>
      <w:r>
        <w:t xml:space="preserve">máy </w:t>
      </w:r>
      <w:r>
        <w:t xml:space="preserve">(gọi </w:t>
      </w:r>
      <w:r>
        <w:t xml:space="preserve">là </w:t>
      </w:r>
      <w:r>
        <w:t xml:space="preserve">máy </w:t>
      </w:r>
      <w:r>
        <w:t xml:space="preserve">sàng) </w:t>
      </w:r>
      <w:r>
        <w:t xml:space="preserve">dùng </w:t>
      </w:r>
      <w:r>
        <w:t xml:space="preserve">để </w:t>
      </w:r>
      <w:r>
        <w:t xml:space="preserve">tách </w:t>
      </w:r>
      <w:r>
        <w:t xml:space="preserve">các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hay </w:t>
      </w:r>
      <w:r>
        <w:t xml:space="preserve">hạt, </w:t>
      </w:r>
      <w:r>
        <w:t xml:space="preserve">cục </w:t>
      </w:r>
      <w:r>
        <w:t xml:space="preserve">vật </w:t>
      </w:r>
      <w:r>
        <w:t xml:space="preserve">liệu </w:t>
      </w:r>
      <w:r>
        <w:t xml:space="preserve">rời </w:t>
      </w:r>
      <w:r>
        <w:t xml:space="preserve">thành </w:t>
      </w:r>
      <w:r>
        <w:t xml:space="preserve">từng </w:t>
      </w:r>
      <w:r>
        <w:t xml:space="preserve">loại </w:t>
      </w:r>
      <w:r>
        <w:t xml:space="preserve">theo </w:t>
      </w:r>
      <w:r>
        <w:t xml:space="preserve">kích </w:t>
      </w:r>
      <w:r>
        <w:t xml:space="preserve">thước </w:t>
      </w:r>
      <w:r>
        <w:t xml:space="preserve">to </w:t>
      </w:r>
      <w:r>
        <w:t xml:space="preserve">nhỏ. </w:t>
      </w:r>
      <w:r>
        <w:t xml:space="preserve">II </w:t>
      </w:r>
      <w:r>
        <w:t xml:space="preserve">động từ </w:t>
      </w:r>
      <w:r>
        <w:t xml:space="preserve">Dùng </w:t>
      </w:r>
      <w:r>
        <w:t xml:space="preserve">sàng </w:t>
      </w:r>
      <w:r>
        <w:t xml:space="preserve">hoặc </w:t>
      </w:r>
      <w:r>
        <w:t xml:space="preserve">máy </w:t>
      </w:r>
      <w:r>
        <w:t xml:space="preserve">sàng </w:t>
      </w:r>
      <w:r>
        <w:t xml:space="preserve">làm </w:t>
      </w:r>
      <w:r>
        <w:t xml:space="preserve">cho </w:t>
      </w:r>
      <w:r>
        <w:t xml:space="preserve">gạo </w:t>
      </w:r>
      <w:r>
        <w:t xml:space="preserve">sạch </w:t>
      </w:r>
      <w:r>
        <w:t xml:space="preserve">thóc </w:t>
      </w:r>
      <w:r>
        <w:t xml:space="preserve">và </w:t>
      </w:r>
      <w:r>
        <w:t xml:space="preserve">trấu, </w:t>
      </w:r>
      <w:r>
        <w:t xml:space="preserve">hay </w:t>
      </w:r>
      <w:r>
        <w:t xml:space="preserve">phân </w:t>
      </w:r>
      <w:r>
        <w:t xml:space="preserve">loại </w:t>
      </w:r>
      <w:r>
        <w:t xml:space="preserve">các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hoặc </w:t>
      </w:r>
      <w:r>
        <w:t xml:space="preserve">hạt, </w:t>
      </w:r>
      <w:r>
        <w:t xml:space="preserve">cục </w:t>
      </w:r>
      <w:r>
        <w:t xml:space="preserve">vật </w:t>
      </w:r>
      <w:r>
        <w:t xml:space="preserve">liệu </w:t>
      </w:r>
      <w:r>
        <w:t xml:space="preserve">rời </w:t>
      </w:r>
      <w:r>
        <w:t xml:space="preserve">theo </w:t>
      </w:r>
      <w:r>
        <w:t xml:space="preserve">kích </w:t>
      </w:r>
      <w:r>
        <w:t xml:space="preserve">thước </w:t>
      </w:r>
      <w:r>
        <w:t xml:space="preserve">to </w:t>
      </w:r>
      <w:r>
        <w:t xml:space="preserve">nhỏ. </w:t>
      </w:r>
      <w:r>
        <w:t xml:space="preserve">Sàng </w:t>
      </w:r>
      <w:r>
        <w:t xml:space="preserve">gạo. </w:t>
      </w:r>
      <w:r>
        <w:t xml:space="preserve">Sàng </w:t>
      </w:r>
      <w:r>
        <w:t xml:space="preserve">than. </w:t>
      </w:r>
      <w:r>
        <w:rPr>
          <w:i/>
        </w:rPr>
        <w:t xml:space="preserve">Sàng </w:t>
      </w:r>
      <w:r>
        <w:rPr>
          <w:i/>
        </w:rPr>
        <w:t xml:space="preserve">đá </w:t>
      </w:r>
      <w:r>
        <w:t xml:space="preserve">dăm. </w:t>
      </w:r>
      <w:r>
        <w:br/>
      </w:r>
      <w:r>
        <w:rPr>
          <w:b/>
        </w:rPr>
        <w:t xml:space="preserve">sàng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Lựa </w:t>
      </w:r>
      <w:r>
        <w:t xml:space="preserve">chọn </w:t>
      </w:r>
      <w:r>
        <w:t xml:space="preserve">kĩ </w:t>
      </w:r>
      <w:r>
        <w:t xml:space="preserve">lưỡng </w:t>
      </w:r>
      <w:r>
        <w:t xml:space="preserve">để </w:t>
      </w:r>
      <w:r>
        <w:t xml:space="preserve">loại </w:t>
      </w:r>
      <w:r>
        <w:t xml:space="preserve">bỏ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không </w:t>
      </w:r>
      <w:r>
        <w:t xml:space="preserve">đạt </w:t>
      </w:r>
      <w:r>
        <w:t xml:space="preserve">tiêu </w:t>
      </w:r>
      <w:r>
        <w:t xml:space="preserve">chuẩn </w:t>
      </w:r>
      <w:r>
        <w:t xml:space="preserve">(nói </w:t>
      </w:r>
      <w:r>
        <w:rPr>
          <w:i/>
        </w:rPr>
        <w:t xml:space="preserve">khái </w:t>
      </w:r>
      <w:r>
        <w:t xml:space="preserve">quát). </w:t>
      </w:r>
      <w:r>
        <w:br/>
      </w:r>
      <w:r>
        <w:rPr>
          <w:b/>
        </w:rPr>
        <w:t xml:space="preserve">sàng </w:t>
      </w:r>
      <w:r>
        <w:rPr>
          <w:b/>
        </w:rPr>
        <w:t xml:space="preserve">sảy </w:t>
      </w:r>
      <w:r>
        <w:rPr>
          <w:i/>
        </w:rPr>
        <w:t xml:space="preserve">động từ </w:t>
      </w:r>
      <w:r>
        <w:t xml:space="preserve">Sàng </w:t>
      </w:r>
      <w:r>
        <w:t xml:space="preserve">và </w:t>
      </w:r>
      <w:r>
        <w:t xml:space="preserve">sắy, </w:t>
      </w:r>
      <w:r>
        <w:t xml:space="preserve">làm </w:t>
      </w:r>
      <w:r>
        <w:t xml:space="preserve">cho </w:t>
      </w:r>
      <w:r>
        <w:t xml:space="preserve">thóc </w:t>
      </w:r>
      <w:r>
        <w:t xml:space="preserve">gạo </w:t>
      </w:r>
      <w:r>
        <w:t xml:space="preserve">sạch </w:t>
      </w:r>
      <w:r>
        <w:t xml:space="preserve">trấu, </w:t>
      </w:r>
      <w:r>
        <w:t xml:space="preserve">bụi, </w:t>
      </w:r>
      <w:r>
        <w:t xml:space="preserve">rác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sảng </w:t>
      </w:r>
      <w:r>
        <w:rPr>
          <w:i/>
        </w:rPr>
        <w:t xml:space="preserve">động từ </w:t>
      </w:r>
      <w:r>
        <w:t xml:space="preserve">Mê </w:t>
      </w:r>
      <w:r>
        <w:t xml:space="preserve">man, </w:t>
      </w:r>
      <w:r>
        <w:t xml:space="preserve">hoảng </w:t>
      </w:r>
      <w:r>
        <w:t xml:space="preserve">loạn. </w:t>
      </w:r>
      <w:r>
        <w:t xml:space="preserve">Mê </w:t>
      </w:r>
      <w:r>
        <w:t xml:space="preserve">sáng". </w:t>
      </w:r>
      <w:r>
        <w:t xml:space="preserve">Nói </w:t>
      </w:r>
      <w:r>
        <w:rPr>
          <w:i/>
        </w:rPr>
        <w:t xml:space="preserve">sáng*. </w:t>
      </w:r>
      <w:r>
        <w:br/>
      </w:r>
      <w:r>
        <w:rPr>
          <w:b/>
        </w:rPr>
        <w:t xml:space="preserve">sảng </w:t>
      </w:r>
      <w:r>
        <w:rPr>
          <w:b/>
        </w:rPr>
        <w:t xml:space="preserve">khoái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khoan </w:t>
      </w:r>
      <w:r>
        <w:t xml:space="preserve">khoái, </w:t>
      </w:r>
      <w:r>
        <w:t xml:space="preserve">thoả </w:t>
      </w:r>
      <w:r>
        <w:t xml:space="preserve">mãn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làm </w:t>
      </w:r>
      <w:r>
        <w:t xml:space="preserve">cho </w:t>
      </w:r>
      <w:r>
        <w:t xml:space="preserve">đầu </w:t>
      </w:r>
      <w:r>
        <w:t xml:space="preserve">óc </w:t>
      </w:r>
      <w:r>
        <w:t xml:space="preserve">thấy </w:t>
      </w:r>
      <w:r>
        <w:t xml:space="preserve">tỉnh </w:t>
      </w:r>
      <w:r>
        <w:t xml:space="preserve">táo, </w:t>
      </w:r>
      <w:r>
        <w:t xml:space="preserve">sáng </w:t>
      </w:r>
      <w:r>
        <w:t xml:space="preserve">suốt. </w:t>
      </w:r>
      <w:r>
        <w:t xml:space="preserve">Tinh </w:t>
      </w:r>
      <w:r>
        <w:rPr>
          <w:i/>
        </w:rPr>
        <w:t xml:space="preserve">thần </w:t>
      </w:r>
      <w:r>
        <w:t xml:space="preserve">sáng </w:t>
      </w:r>
      <w:r>
        <w:rPr>
          <w:i/>
        </w:rPr>
        <w:t xml:space="preserve">khoái. </w:t>
      </w:r>
      <w:r>
        <w:rPr>
          <w:i/>
        </w:rPr>
        <w:t xml:space="preserve">Tiếng </w:t>
      </w:r>
      <w:r>
        <w:t xml:space="preserve">cười </w:t>
      </w:r>
      <w:r>
        <w:t xml:space="preserve">thật </w:t>
      </w:r>
      <w:r>
        <w:rPr>
          <w:i/>
        </w:rPr>
        <w:t xml:space="preserve">sáng </w:t>
      </w:r>
      <w:r>
        <w:rPr>
          <w:i/>
        </w:rPr>
        <w:t xml:space="preserve">khoái. </w:t>
      </w:r>
      <w:r>
        <w:br/>
      </w:r>
      <w:r>
        <w:rPr>
          <w:b/>
        </w:rPr>
        <w:t xml:space="preserve">sảng </w:t>
      </w:r>
      <w:r>
        <w:rPr>
          <w:b/>
        </w:rPr>
        <w:t xml:space="preserve">sốt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tháng </w:t>
      </w:r>
      <w:r>
        <w:rPr>
          <w:i/>
        </w:rPr>
        <w:t xml:space="preserve">thốt.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†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toả </w:t>
      </w:r>
      <w:r>
        <w:t xml:space="preserve">ra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khiến </w:t>
      </w:r>
      <w:r>
        <w:t xml:space="preserve">cho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mọi </w:t>
      </w:r>
      <w:r>
        <w:t xml:space="preserve">vật. </w:t>
      </w:r>
      <w:r>
        <w:t xml:space="preserve">Đèn </w:t>
      </w:r>
      <w:r>
        <w:rPr>
          <w:i/>
        </w:rPr>
        <w:t xml:space="preserve">bật </w:t>
      </w:r>
      <w:r>
        <w:t xml:space="preserve">sáng. </w:t>
      </w:r>
      <w:r>
        <w:t xml:space="preserve">Chỗ </w:t>
      </w:r>
      <w:r>
        <w:rPr>
          <w:i/>
        </w:rPr>
        <w:t xml:space="preserve">tối </w:t>
      </w:r>
      <w:r>
        <w:t xml:space="preserve">chỗ </w:t>
      </w:r>
      <w:r>
        <w:t xml:space="preserve">sáng. </w:t>
      </w:r>
      <w:r>
        <w:t xml:space="preserve">Sáng </w:t>
      </w:r>
      <w:r>
        <w:rPr>
          <w:i/>
        </w:rPr>
        <w:t xml:space="preserve">trăng. </w:t>
      </w:r>
      <w:r>
        <w:rPr>
          <w:i/>
        </w:rPr>
        <w:t xml:space="preserve">Sáng </w:t>
      </w:r>
      <w:r>
        <w:rPr>
          <w:i/>
        </w:rPr>
        <w:t xml:space="preserve">rõ </w:t>
      </w:r>
      <w:r>
        <w:rPr>
          <w:i/>
        </w:rPr>
        <w:t xml:space="preserve">như </w:t>
      </w:r>
      <w:r>
        <w:rPr>
          <w:i/>
        </w:rPr>
        <w:t xml:space="preserve">ban </w:t>
      </w:r>
      <w:r>
        <w:rPr>
          <w:i/>
        </w:rPr>
        <w:t xml:space="preserve">ngày.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sáng </w:t>
      </w:r>
      <w:r>
        <w:t xml:space="preserve">(hết </w:t>
      </w:r>
      <w:r>
        <w:t xml:space="preserve">đêm, </w:t>
      </w:r>
      <w:r>
        <w:t xml:space="preserve">bắt </w:t>
      </w:r>
      <w:r>
        <w:t xml:space="preserve">đầu </w:t>
      </w:r>
      <w:r>
        <w:t xml:space="preserve">ngày).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sáng, </w:t>
      </w:r>
      <w:r>
        <w:t xml:space="preserve">do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nhãn, </w:t>
      </w:r>
      <w:r>
        <w:t xml:space="preserve">bóng. </w:t>
      </w:r>
      <w:r>
        <w:rPr>
          <w:i/>
        </w:rPr>
        <w:t xml:space="preserve">Vẩy </w:t>
      </w:r>
      <w:r>
        <w:rPr>
          <w:i/>
        </w:rPr>
        <w:t xml:space="preserve">cá </w:t>
      </w:r>
      <w:r>
        <w:rPr>
          <w:i/>
        </w:rPr>
        <w:t xml:space="preserve">sáng </w:t>
      </w:r>
      <w:r>
        <w:rPr>
          <w:i/>
        </w:rPr>
        <w:t xml:space="preserve">như </w:t>
      </w:r>
      <w:r>
        <w:rPr>
          <w:i/>
        </w:rPr>
        <w:t xml:space="preserve">bạc.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sáng. </w:t>
      </w:r>
      <w:r>
        <w:rPr>
          <w:i/>
        </w:rP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làm </w:t>
      </w:r>
      <w:r>
        <w:rPr>
          <w:i/>
        </w:rPr>
        <w:t xml:space="preserve">sáng </w:t>
      </w:r>
      <w:r>
        <w:rPr>
          <w:i/>
        </w:rPr>
        <w:t xml:space="preserve">cả </w:t>
      </w:r>
      <w:r>
        <w:rPr>
          <w:i/>
        </w:rPr>
        <w:t xml:space="preserve">khuôn </w:t>
      </w:r>
      <w:r>
        <w:rPr>
          <w:i/>
        </w:rPr>
        <w:t xml:space="preserve">mặt. </w:t>
      </w:r>
      <w:r>
        <w:rPr>
          <w:b/>
        </w:rPr>
        <w:t xml:space="preserve">3 </w:t>
      </w:r>
      <w:r>
        <w:t xml:space="preserve">(Màu) </w:t>
      </w:r>
      <w:r>
        <w:t xml:space="preserve">tươi </w:t>
      </w:r>
      <w:r>
        <w:t xml:space="preserve">nhạt, </w:t>
      </w:r>
      <w:r>
        <w:t xml:space="preserve">không </w:t>
      </w:r>
      <w:r>
        <w:t xml:space="preserve">sẫm, </w:t>
      </w:r>
      <w:r>
        <w:t xml:space="preserve">không </w:t>
      </w:r>
      <w:r>
        <w:t xml:space="preserve">tối. </w:t>
      </w:r>
      <w:r>
        <w:t xml:space="preserve">Chiếc </w:t>
      </w:r>
      <w:r>
        <w:rPr>
          <w:i/>
        </w:rPr>
        <w:t xml:space="preserve">khăn </w:t>
      </w:r>
      <w:r>
        <w:rPr>
          <w:i/>
        </w:rPr>
        <w:t xml:space="preserve">màu </w:t>
      </w:r>
      <w:r>
        <w:rPr>
          <w:i/>
        </w:rPr>
        <w:t xml:space="preserve">sáng. </w:t>
      </w:r>
      <w:r>
        <w:rPr>
          <w:i/>
        </w:rPr>
        <w:t xml:space="preserve">Màu </w:t>
      </w:r>
      <w:r>
        <w:rPr>
          <w:i/>
        </w:rPr>
        <w:t xml:space="preserve">xanh </w:t>
      </w:r>
      <w:r>
        <w:rPr>
          <w:i/>
        </w:rPr>
        <w:t xml:space="preserve">sáng.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t xml:space="preserve">sáng. </w:t>
      </w:r>
      <w:r>
        <w:rPr>
          <w:b/>
        </w:rPr>
        <w:t xml:space="preserve">4 </w:t>
      </w:r>
      <w:r>
        <w:t xml:space="preserve">(Lối </w:t>
      </w:r>
      <w:r>
        <w:t xml:space="preserve">diễn </w:t>
      </w:r>
      <w:r>
        <w:t xml:space="preserve">đạt) </w:t>
      </w:r>
      <w:r>
        <w:t xml:space="preserve">rõ </w:t>
      </w:r>
      <w:r>
        <w:t xml:space="preserve">ràng, </w:t>
      </w:r>
      <w:r>
        <w:t xml:space="preserve">dễ </w:t>
      </w:r>
      <w:r>
        <w:t xml:space="preserve">hiểu.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rPr>
          <w:i/>
        </w:rPr>
        <w:t xml:space="preserve">gọn </w:t>
      </w:r>
      <w:r>
        <w:rPr>
          <w:i/>
        </w:rPr>
        <w:t xml:space="preserve">uà </w:t>
      </w:r>
      <w:r>
        <w:t xml:space="preserve">sáng. </w:t>
      </w:r>
      <w:r>
        <w:t xml:space="preserve">Lối </w:t>
      </w:r>
      <w:r>
        <w:rPr>
          <w:i/>
        </w:rPr>
        <w:t xml:space="preserve">diễn </w:t>
      </w:r>
      <w:r>
        <w:rPr>
          <w:i/>
        </w:rPr>
        <w:t xml:space="preserve">đạt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t xml:space="preserve">sáng. </w:t>
      </w:r>
      <w:r>
        <w:rPr>
          <w:b/>
        </w:rPr>
        <w:t xml:space="preserve">5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cảm </w:t>
      </w:r>
      <w:r>
        <w:t xml:space="preserve">biết, </w:t>
      </w:r>
      <w:r>
        <w:t xml:space="preserve">nhận </w:t>
      </w:r>
      <w:r>
        <w:t xml:space="preserve">thức </w:t>
      </w:r>
      <w:r>
        <w:t xml:space="preserve">nhanh, </w:t>
      </w:r>
      <w:r>
        <w:t xml:space="preserve">rõ. </w:t>
      </w:r>
      <w:r>
        <w:rPr>
          <w:i/>
        </w:rPr>
        <w:t xml:space="preserve">Mắt </w:t>
      </w:r>
      <w:r>
        <w:rPr>
          <w:i/>
        </w:rPr>
        <w:t xml:space="preserve">cụ </w:t>
      </w:r>
      <w:r>
        <w:rPr>
          <w:i/>
        </w:rPr>
        <w:t xml:space="preserve">bẫn </w:t>
      </w:r>
      <w:r>
        <w:rPr>
          <w:i/>
        </w:rPr>
        <w:t xml:space="preserve">còn </w:t>
      </w:r>
      <w:r>
        <w:t xml:space="preserve">sáng. </w:t>
      </w:r>
      <w:r>
        <w:rPr>
          <w:i/>
        </w:rPr>
        <w:t xml:space="preserve">Càng </w:t>
      </w:r>
      <w:r>
        <w:t xml:space="preserve">bàn </w:t>
      </w:r>
      <w:r>
        <w:rPr>
          <w:i/>
        </w:rPr>
        <w:t xml:space="preserve">càng </w:t>
      </w:r>
      <w:r>
        <w:rPr>
          <w:i/>
        </w:rPr>
        <w:t xml:space="preserve">thấy </w:t>
      </w:r>
      <w:r>
        <w:rPr>
          <w:i/>
        </w:rPr>
        <w:t xml:space="preserve">sáng </w:t>
      </w:r>
      <w:r>
        <w:rPr>
          <w:i/>
        </w:rPr>
        <w:t xml:space="preserve">ra. </w:t>
      </w:r>
      <w:r>
        <w:rPr>
          <w:i/>
        </w:rPr>
        <w:t xml:space="preserve">Việc </w:t>
      </w:r>
      <w:r>
        <w:rPr>
          <w:i/>
        </w:rPr>
        <w:t xml:space="preserve">người </w:t>
      </w:r>
      <w:r>
        <w:t xml:space="preserve">thì </w:t>
      </w:r>
      <w:r>
        <w:t xml:space="preserve">sáng, </w:t>
      </w:r>
      <w:r>
        <w:rPr>
          <w:i/>
        </w:rPr>
        <w:t xml:space="preserve">uiệc </w:t>
      </w:r>
      <w:r>
        <w:rPr>
          <w:i/>
        </w:rPr>
        <w:t xml:space="preserve">mình </w:t>
      </w:r>
      <w:r>
        <w:t xml:space="preserve">thì </w:t>
      </w:r>
      <w:r>
        <w:rPr>
          <w:i/>
        </w:rPr>
        <w:t xml:space="preserve">quáng </w:t>
      </w:r>
      <w:r>
        <w:t xml:space="preserve">(tục ngữ).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lúc </w:t>
      </w:r>
      <w:r>
        <w:t xml:space="preserve">mặt </w:t>
      </w:r>
      <w:r>
        <w:t xml:space="preserve">trời </w:t>
      </w:r>
      <w:r>
        <w:t xml:space="preserve">mọc </w:t>
      </w:r>
      <w:r>
        <w:t xml:space="preserve">cho </w:t>
      </w:r>
      <w:r>
        <w:t xml:space="preserve">đến </w:t>
      </w:r>
      <w:r>
        <w:t xml:space="preserve">gần </w:t>
      </w:r>
      <w:r>
        <w:t xml:space="preserve">trưa. </w:t>
      </w:r>
      <w:r>
        <w:rPr>
          <w:i/>
        </w:rPr>
        <w:t xml:space="preserve">Buổi </w:t>
      </w:r>
      <w:r>
        <w:rPr>
          <w:i/>
        </w:rPr>
        <w:t xml:space="preserve">sáng. </w:t>
      </w:r>
      <w:r>
        <w:t xml:space="preserve">Gà </w:t>
      </w:r>
      <w:r>
        <w:t xml:space="preserve">gáy </w:t>
      </w:r>
      <w:r>
        <w:t xml:space="preserve">sáng. </w:t>
      </w:r>
      <w:r>
        <w:t xml:space="preserve">Từ </w:t>
      </w:r>
      <w:r>
        <w:rPr>
          <w:i/>
        </w:rPr>
        <w:t xml:space="preserve">sáng </w:t>
      </w:r>
      <w:r>
        <w:rPr>
          <w:i/>
        </w:rPr>
        <w:t xml:space="preserve">đến </w:t>
      </w:r>
      <w:r>
        <w:t xml:space="preserve">chiều. </w:t>
      </w:r>
      <w:r>
        <w:t xml:space="preserve">Sáng </w:t>
      </w:r>
      <w:r>
        <w:t xml:space="preserve">sớm. </w:t>
      </w:r>
      <w:r>
        <w:rPr>
          <w:i/>
        </w:rPr>
        <w:t xml:space="preserve">Thâu </w:t>
      </w:r>
      <w:r>
        <w:rPr>
          <w:i/>
        </w:rPr>
        <w:t xml:space="preserve">đêm </w:t>
      </w:r>
      <w:r>
        <w:t xml:space="preserve">suốt </w:t>
      </w:r>
      <w:r>
        <w:t xml:space="preserve">sáng </w:t>
      </w:r>
      <w:r>
        <w:t xml:space="preserve">(cho </w:t>
      </w:r>
      <w:r>
        <w:t xml:space="preserve">đến </w:t>
      </w:r>
      <w:r>
        <w:t xml:space="preserve">tận </w:t>
      </w:r>
      <w:r>
        <w:t xml:space="preserve">sáng). </w:t>
      </w:r>
      <w:r>
        <w:rPr>
          <w:i/>
        </w:rPr>
        <w:t xml:space="preserve">Tảng </w:t>
      </w:r>
      <w:r>
        <w:rPr>
          <w:i/>
        </w:rPr>
        <w:t xml:space="preserve">sáng*.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giờ).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lúc </w:t>
      </w:r>
      <w:r>
        <w:t xml:space="preserve">coi </w:t>
      </w:r>
      <w:r>
        <w:t xml:space="preserve">như </w:t>
      </w:r>
      <w:r>
        <w:t xml:space="preserve">bắt </w:t>
      </w:r>
      <w:r>
        <w:t xml:space="preserve">đầu </w:t>
      </w:r>
      <w:r>
        <w:t xml:space="preserve">một </w:t>
      </w:r>
      <w:r>
        <w:t xml:space="preserve">ngày </w:t>
      </w:r>
      <w:r>
        <w:t xml:space="preserve">cho </w:t>
      </w:r>
      <w:r>
        <w:t xml:space="preserve">đến </w:t>
      </w:r>
      <w:r>
        <w:t xml:space="preserve">gần </w:t>
      </w:r>
      <w:r>
        <w:t xml:space="preserve">trưa </w:t>
      </w:r>
      <w:r>
        <w:t xml:space="preserve">(từ </w:t>
      </w:r>
      <w:r>
        <w:t xml:space="preserve">sau </w:t>
      </w:r>
      <w:r>
        <w:rPr>
          <w:b/>
        </w:rPr>
        <w:t xml:space="preserve">12 </w:t>
      </w:r>
      <w:r>
        <w:t xml:space="preserve">giờ </w:t>
      </w:r>
      <w:r>
        <w:t xml:space="preserve">đêm </w:t>
      </w:r>
      <w:r>
        <w:t xml:space="preserve">cho </w:t>
      </w:r>
      <w:r>
        <w:t xml:space="preserve">đến </w:t>
      </w:r>
      <w:r>
        <w:t xml:space="preserve">trước </w:t>
      </w:r>
      <w:r>
        <w:rPr>
          <w:b/>
        </w:rPr>
        <w:t xml:space="preserve">11 </w:t>
      </w:r>
      <w:r>
        <w:t xml:space="preserve">giờ </w:t>
      </w:r>
      <w:r>
        <w:t xml:space="preserve">trưa). </w:t>
      </w:r>
      <w:r>
        <w:t xml:space="preserve">Dậy </w:t>
      </w:r>
      <w:r>
        <w:rPr>
          <w:i/>
        </w:rPr>
        <w:t xml:space="preserve">từ </w:t>
      </w:r>
      <w:r>
        <w:rPr>
          <w:b/>
        </w:rPr>
        <w:t xml:space="preserve">1 </w:t>
      </w:r>
      <w:r>
        <w:rPr>
          <w:i/>
        </w:rPr>
        <w:t xml:space="preserve">giờ </w:t>
      </w:r>
      <w:r>
        <w:rPr>
          <w:i/>
        </w:rPr>
        <w:t xml:space="preserve">sáng. </w:t>
      </w:r>
      <w:r>
        <w:rPr>
          <w:i/>
        </w:rPr>
        <w:t xml:space="preserve">Lúc </w:t>
      </w:r>
      <w:r>
        <w:rPr>
          <w:b/>
        </w:rPr>
        <w:t xml:space="preserve">4 </w:t>
      </w:r>
      <w:r>
        <w:rPr>
          <w:i/>
        </w:rPr>
        <w:t xml:space="preserve">giờ </w:t>
      </w:r>
      <w:r>
        <w:rPr>
          <w:i/>
        </w:rPr>
        <w:t xml:space="preserve">Sáng </w:t>
      </w:r>
      <w:r>
        <w:rPr>
          <w:i/>
        </w:rPr>
        <w:t xml:space="preserve">trời </w:t>
      </w:r>
      <w:r>
        <w:t xml:space="preserve">hãy </w:t>
      </w:r>
      <w:r>
        <w:rPr>
          <w:i/>
        </w:rPr>
        <w:t xml:space="preserve">còn </w:t>
      </w:r>
      <w:r>
        <w:t xml:space="preserve">tối. </w:t>
      </w:r>
      <w:r>
        <w:br w:type="page"/>
      </w:r>
      <w:r>
        <w:rPr>
          <w:b/>
        </w:rPr>
        <w:t xml:space="preserve">sáng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(Trời) </w:t>
      </w:r>
      <w:r>
        <w:t xml:space="preserve">đã </w:t>
      </w:r>
      <w:r>
        <w:t xml:space="preserve">sáng </w:t>
      </w:r>
      <w:r>
        <w:t xml:space="preserve">rõ. </w:t>
      </w:r>
      <w:r>
        <w:rPr>
          <w:i/>
        </w:rPr>
        <w:t xml:space="preserve">Sáng </w:t>
      </w:r>
      <w:r>
        <w:rPr>
          <w:i/>
        </w:rPr>
        <w:t xml:space="preserve">bạch </w:t>
      </w:r>
      <w:r>
        <w:t xml:space="preserve">mới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bảnh </w:t>
      </w:r>
      <w:r>
        <w:rPr>
          <w:b/>
        </w:rPr>
        <w:t xml:space="preserve">mắt </w:t>
      </w:r>
      <w:r>
        <w:t xml:space="preserve">(khẩu ngữ). </w:t>
      </w:r>
      <w:r>
        <w:t xml:space="preserve">(Trời) </w:t>
      </w:r>
      <w:r>
        <w:t xml:space="preserve">đã </w:t>
      </w:r>
      <w:r>
        <w:t xml:space="preserve">sáng </w:t>
      </w:r>
      <w:r>
        <w:t xml:space="preserve">rõ. </w:t>
      </w:r>
      <w:r>
        <w:t xml:space="preserve">Sáng </w:t>
      </w:r>
      <w:r>
        <w:t xml:space="preserve">bảnh </w:t>
      </w:r>
      <w:r>
        <w:t xml:space="preserve">mắt </w:t>
      </w:r>
      <w:r>
        <w:t xml:space="preserve">ra </w:t>
      </w:r>
      <w:r>
        <w:t xml:space="preserve">rồi, </w:t>
      </w:r>
      <w:r>
        <w:t xml:space="preserve">vẫn </w:t>
      </w:r>
      <w:r>
        <w:t xml:space="preserve">còn </w:t>
      </w:r>
      <w:r>
        <w:t xml:space="preserve">ngủ.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Nghĩ </w:t>
      </w:r>
      <w:r>
        <w:t xml:space="preserve">và </w:t>
      </w:r>
      <w:r>
        <w:t xml:space="preserve">chế </w:t>
      </w:r>
      <w:r>
        <w:t xml:space="preserve">tạo </w:t>
      </w:r>
      <w:r>
        <w:t xml:space="preserve">ra </w:t>
      </w:r>
      <w:r>
        <w:t xml:space="preserve">cái </w:t>
      </w:r>
      <w:r>
        <w:t xml:space="preserve">trước </w:t>
      </w:r>
      <w:r>
        <w:t xml:space="preserve">đó </w:t>
      </w:r>
      <w:r>
        <w:t xml:space="preserve">chưa </w:t>
      </w:r>
      <w:r>
        <w:t xml:space="preserve">từng </w:t>
      </w:r>
      <w:r>
        <w:t xml:space="preserve">có. </w:t>
      </w:r>
      <w:r>
        <w:t xml:space="preserve">Sáng </w:t>
      </w:r>
      <w:r>
        <w:t xml:space="preserve">chế </w:t>
      </w:r>
      <w:r>
        <w:t xml:space="preserve">ra </w:t>
      </w:r>
      <w:r>
        <w:t xml:space="preserve">loại </w:t>
      </w:r>
      <w:r>
        <w:rPr>
          <w:i/>
        </w:rPr>
        <w:t xml:space="preserve">máy </w:t>
      </w:r>
      <w:r>
        <w:rPr>
          <w:i/>
        </w:rPr>
        <w:t xml:space="preserve">mới. </w:t>
      </w:r>
      <w:r>
        <w:t xml:space="preserve">Bằng </w:t>
      </w:r>
      <w:r>
        <w:rPr>
          <w:i/>
        </w:rPr>
        <w:t xml:space="preserve">sáng </w:t>
      </w:r>
      <w:r>
        <w:t xml:space="preserve">chế </w:t>
      </w:r>
      <w:r>
        <w:rPr>
          <w:i/>
        </w:rPr>
        <w:t xml:space="preserve">uà </w:t>
      </w:r>
      <w:r>
        <w:rPr>
          <w:i/>
        </w:rPr>
        <w:t xml:space="preserve">phát </w:t>
      </w:r>
      <w:r>
        <w:rPr>
          <w:i/>
        </w:rPr>
        <w:t xml:space="preserve">mình. </w:t>
      </w:r>
      <w:r>
        <w:rPr>
          <w:i/>
        </w:rPr>
        <w:t xml:space="preserve">Một </w:t>
      </w:r>
      <w:r>
        <w:rPr>
          <w:i/>
        </w:rPr>
        <w:t xml:space="preserve">sáng </w:t>
      </w:r>
      <w:r>
        <w:rPr>
          <w:i/>
        </w:rPr>
        <w:t xml:space="preserve">chế </w:t>
      </w:r>
      <w:r>
        <w:rPr>
          <w:i/>
        </w:rPr>
        <w:t xml:space="preserve">có </w:t>
      </w:r>
      <w:r>
        <w:rPr>
          <w:i/>
        </w:rPr>
        <w:t xml:space="preserve">giá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choang </w:t>
      </w:r>
      <w:r>
        <w:rPr>
          <w:i/>
        </w:rPr>
        <w:t xml:space="preserve">tính từ </w:t>
      </w:r>
      <w:r>
        <w:t xml:space="preserve">Sáng </w:t>
      </w:r>
      <w:r>
        <w:t xml:space="preserve">đến </w:t>
      </w:r>
      <w:r>
        <w:t xml:space="preserve">mức </w:t>
      </w:r>
      <w:r>
        <w:t xml:space="preserve">mọi </w:t>
      </w:r>
      <w:r>
        <w:t xml:space="preserve">vật </w:t>
      </w:r>
      <w:r>
        <w:t xml:space="preserve">được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tới </w:t>
      </w:r>
      <w:r>
        <w:t xml:space="preserve">đều </w:t>
      </w:r>
      <w:r>
        <w:t xml:space="preserve">như </w:t>
      </w:r>
      <w:r>
        <w:t xml:space="preserve">ánh </w:t>
      </w:r>
      <w:r>
        <w:t xml:space="preserve">lên. </w:t>
      </w:r>
      <w:r>
        <w:rPr>
          <w:i/>
        </w:rPr>
        <w:t xml:space="preserve">Đèn </w:t>
      </w:r>
      <w:r>
        <w:rPr>
          <w:i/>
        </w:rPr>
        <w:t xml:space="preserve">nến </w:t>
      </w:r>
      <w:r>
        <w:t xml:space="preserve">sáng </w:t>
      </w:r>
      <w:r>
        <w:t xml:space="preserve">choang. </w:t>
      </w:r>
      <w: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sáng </w:t>
      </w:r>
      <w:r>
        <w:rPr>
          <w:i/>
        </w:rPr>
        <w:t xml:space="preserve">choang </w:t>
      </w:r>
      <w:r>
        <w:rPr>
          <w:i/>
        </w:rPr>
        <w:t xml:space="preserve">ánh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(kng,). </w:t>
      </w:r>
      <w:r>
        <w:t xml:space="preserve">Mau </w:t>
      </w:r>
      <w:r>
        <w:t xml:space="preserve">hiểu, </w:t>
      </w:r>
      <w:r>
        <w:t xml:space="preserve">mau </w:t>
      </w:r>
      <w:r>
        <w:t xml:space="preserve">nhớ, </w:t>
      </w:r>
      <w:r>
        <w:t xml:space="preserve">thông </w:t>
      </w:r>
      <w:r>
        <w:t xml:space="preserve">minh. </w:t>
      </w:r>
      <w:r>
        <w:rPr>
          <w:i/>
        </w:rPr>
        <w:t xml:space="preserve">Đứa </w:t>
      </w:r>
      <w:r>
        <w:t xml:space="preserve">trễ </w:t>
      </w:r>
      <w:r>
        <w:rPr>
          <w:i/>
        </w:rPr>
        <w:t xml:space="preserve">sáng </w:t>
      </w:r>
      <w:r>
        <w:rPr>
          <w:i/>
        </w:rPr>
        <w:t xml:space="preserve">dạ, </w:t>
      </w:r>
      <w:r>
        <w:rPr>
          <w:i/>
        </w:rPr>
        <w:t xml:space="preserve">học </w:t>
      </w:r>
      <w:r>
        <w:rPr>
          <w:i/>
        </w:rPr>
        <w:t xml:space="preserve">rất </w:t>
      </w:r>
      <w:r>
        <w:rPr>
          <w:i/>
        </w:rPr>
        <w:t xml:space="preserve">nhanh.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ý </w:t>
      </w:r>
      <w:r>
        <w:t xml:space="preserve">kiến </w:t>
      </w:r>
      <w:r>
        <w:t xml:space="preserve">mới,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công </w:t>
      </w:r>
      <w:r>
        <w:t xml:space="preserve">việc </w:t>
      </w:r>
      <w:r>
        <w:t xml:space="preserve">tiến </w:t>
      </w:r>
      <w:r>
        <w:t xml:space="preserve">hành </w:t>
      </w:r>
      <w:r>
        <w:t xml:space="preserve">tốt </w:t>
      </w:r>
      <w:r>
        <w:t xml:space="preserve">hơn. </w:t>
      </w:r>
      <w:r>
        <w:rPr>
          <w:i/>
        </w:rPr>
        <w:t xml:space="preserve">Sáng </w:t>
      </w:r>
      <w:r>
        <w:rPr>
          <w:i/>
        </w:rPr>
        <w:t xml:space="preserve">kiến </w:t>
      </w:r>
      <w:r>
        <w:rPr>
          <w:i/>
        </w:rPr>
        <w:t xml:space="preserve">cái </w:t>
      </w:r>
      <w:r>
        <w:rPr>
          <w:i/>
        </w:rP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Phát </w:t>
      </w:r>
      <w:r>
        <w:rPr>
          <w:i/>
        </w:rPr>
        <w:t xml:space="preserve">huy </w:t>
      </w:r>
      <w:r>
        <w:t xml:space="preserve">sáng </w:t>
      </w:r>
      <w:r>
        <w:rPr>
          <w:i/>
        </w:rPr>
        <w:t xml:space="preserve">kiến. </w:t>
      </w:r>
      <w:r>
        <w:rPr>
          <w:i/>
        </w:rPr>
        <w:t xml:space="preserve">Một </w:t>
      </w:r>
      <w:r>
        <w:rPr>
          <w:i/>
        </w:rPr>
        <w:t xml:space="preserve">sáng </w:t>
      </w:r>
      <w:r>
        <w:rPr>
          <w:i/>
        </w:rPr>
        <w:t xml:space="preserve">kiến </w:t>
      </w:r>
      <w:r>
        <w:rPr>
          <w:i/>
        </w:rP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quả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cao.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láng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nhiều </w:t>
      </w:r>
      <w:r>
        <w:t xml:space="preserve">ánh </w:t>
      </w:r>
      <w:r>
        <w:t xml:space="preserve">sáng, </w:t>
      </w:r>
      <w:r>
        <w:t xml:space="preserve">rất </w:t>
      </w:r>
      <w:r>
        <w:t xml:space="preserve">sáng.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sáng </w:t>
      </w:r>
      <w:r>
        <w:rPr>
          <w:i/>
        </w:rPr>
        <w:t xml:space="preserve">láng </w:t>
      </w:r>
      <w:r>
        <w:rPr>
          <w:i/>
        </w:rPr>
        <w:t xml:space="preserve">đây </w:t>
      </w:r>
      <w:r>
        <w:t xml:space="preserve">vẻ </w:t>
      </w:r>
      <w:r>
        <w:rPr>
          <w:i/>
        </w:rPr>
        <w:t xml:space="preserve">tự </w:t>
      </w:r>
      <w:r>
        <w:rPr>
          <w:i/>
        </w:rPr>
        <w:t xml:space="preserve">tin.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rõ </w:t>
      </w:r>
      <w:r>
        <w:t xml:space="preserve">ràng; </w:t>
      </w:r>
      <w:r>
        <w:t xml:space="preserve">minh </w:t>
      </w:r>
      <w:r>
        <w:t xml:space="preserve">mẫn. </w:t>
      </w:r>
      <w:r>
        <w:t xml:space="preserve">Trí </w:t>
      </w:r>
      <w:r>
        <w:rPr>
          <w:i/>
        </w:rPr>
        <w:t xml:space="preserve">óc </w:t>
      </w:r>
      <w:r>
        <w:t xml:space="preserve">sáng </w:t>
      </w:r>
      <w:r>
        <w:rPr>
          <w:i/>
        </w:rPr>
        <w:t xml:space="preserve">láng. </w:t>
      </w:r>
      <w:r>
        <w:t xml:space="preserve">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những </w:t>
      </w:r>
      <w:r>
        <w:t xml:space="preserve">cơ </w:t>
      </w:r>
      <w:r>
        <w:t xml:space="preserve">sở </w:t>
      </w:r>
      <w:r>
        <w:t xml:space="preserve">đầu </w:t>
      </w:r>
      <w:r>
        <w:t xml:space="preserve">tiên </w:t>
      </w:r>
      <w:r>
        <w:t xml:space="preserve">để </w:t>
      </w:r>
      <w:r>
        <w:t xml:space="preserve">lập </w:t>
      </w:r>
      <w:r>
        <w:t xml:space="preserve">nên </w:t>
      </w:r>
      <w:r>
        <w:t xml:space="preserve">cái </w:t>
      </w:r>
      <w:r>
        <w:t xml:space="preserve">trước </w:t>
      </w:r>
      <w:r>
        <w:t xml:space="preserve">đó </w:t>
      </w:r>
      <w:r>
        <w:t xml:space="preserve">chưa </w:t>
      </w:r>
      <w:r>
        <w:t xml:space="preserve">hề </w:t>
      </w:r>
      <w:r>
        <w:t xml:space="preserve">có. </w:t>
      </w:r>
      <w:r>
        <w:rPr>
          <w:i/>
        </w:rPr>
        <w:t xml:space="preserve">Sáng </w:t>
      </w:r>
      <w:r>
        <w:rPr>
          <w:i/>
        </w:rPr>
        <w:t xml:space="preserve">lập </w:t>
      </w:r>
      <w:r>
        <w:t xml:space="preserve">một </w:t>
      </w:r>
      <w:r>
        <w:rPr>
          <w:i/>
        </w:rPr>
        <w:t xml:space="preserve">học </w:t>
      </w:r>
      <w:r>
        <w:t xml:space="preserve">thuyết.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loáng </w:t>
      </w:r>
      <w:r>
        <w:rPr>
          <w:i/>
        </w:rPr>
        <w:t xml:space="preserve">tính từ </w:t>
      </w:r>
      <w:r>
        <w:t xml:space="preserve">Sáng </w:t>
      </w:r>
      <w:r>
        <w:t xml:space="preserve">lấp </w:t>
      </w:r>
      <w:r>
        <w:t xml:space="preserve">lánh </w:t>
      </w:r>
      <w:r>
        <w:t xml:space="preserve">trên </w:t>
      </w:r>
      <w:r>
        <w:t xml:space="preserve">khắp </w:t>
      </w:r>
      <w:r>
        <w:t xml:space="preserve">cả </w:t>
      </w:r>
      <w:r>
        <w:t xml:space="preserve">một </w:t>
      </w:r>
      <w:r>
        <w:t xml:space="preserve">bề </w:t>
      </w:r>
      <w:r>
        <w:t xml:space="preserve">mặt. </w:t>
      </w:r>
      <w:r>
        <w:t xml:space="preserve">Lưỡi </w:t>
      </w:r>
      <w:r>
        <w:rPr>
          <w:i/>
        </w:rPr>
        <w:t xml:space="preserve">dao </w:t>
      </w:r>
      <w:r>
        <w:t xml:space="preserve">sáng </w:t>
      </w:r>
      <w:r>
        <w:rPr>
          <w:i/>
        </w:rPr>
        <w:t xml:space="preserve">loáng. </w:t>
      </w:r>
      <w:r>
        <w:rPr>
          <w:i/>
        </w:rPr>
        <w:t xml:space="preserve">Mặt </w:t>
      </w:r>
      <w:r>
        <w:rPr>
          <w:i/>
        </w:rPr>
        <w:t xml:space="preserve">hồ </w:t>
      </w:r>
      <w:r>
        <w:rPr>
          <w:i/>
        </w:rPr>
        <w:t xml:space="preserve">sáng </w:t>
      </w:r>
      <w:r>
        <w:rPr>
          <w:i/>
        </w:rPr>
        <w:t xml:space="preserve">loáng </w:t>
      </w:r>
      <w:r>
        <w:rPr>
          <w:i/>
        </w:rPr>
        <w:t xml:space="preserve">dưới </w:t>
      </w:r>
      <w:r>
        <w:rPr>
          <w:i/>
        </w:rPr>
        <w:t xml:space="preserve">ánh </w:t>
      </w:r>
      <w:r>
        <w:t xml:space="preserve">nắng.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Buổi </w:t>
      </w:r>
      <w:r>
        <w:t xml:space="preserve">sáng </w:t>
      </w:r>
      <w:r>
        <w:t xml:space="preserve">ngày </w:t>
      </w:r>
      <w:r>
        <w:t xml:space="preserve">mai. </w:t>
      </w:r>
      <w:r>
        <w:rPr>
          <w:i/>
        </w:rPr>
        <w:t xml:space="preserve">Sáng </w:t>
      </w:r>
      <w:r>
        <w:t xml:space="preserve">mai </w:t>
      </w:r>
      <w:r>
        <w:t xml:space="preserve">sáng </w:t>
      </w:r>
      <w:r>
        <w:t xml:space="preserve">mắt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mắt </w:t>
      </w:r>
      <w:r>
        <w:t xml:space="preserve">tỉnh, </w:t>
      </w:r>
      <w:r>
        <w:t xml:space="preserve">nhìn </w:t>
      </w:r>
      <w:r>
        <w:t xml:space="preserve">được </w:t>
      </w:r>
      <w:r>
        <w:t xml:space="preserve">rõ. </w:t>
      </w:r>
      <w:r>
        <w:t xml:space="preserve">Đã </w:t>
      </w:r>
      <w:r>
        <w:t xml:space="preserve">già </w:t>
      </w:r>
      <w:r>
        <w:rPr>
          <w:i/>
        </w:rPr>
        <w:t xml:space="preserve">nhưng </w:t>
      </w:r>
      <w:r>
        <w:rPr>
          <w:i/>
        </w:rPr>
        <w:t xml:space="preserve">còn </w:t>
      </w:r>
      <w:r>
        <w:rPr>
          <w:i/>
        </w:rPr>
        <w:t xml:space="preserve">sáng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(khẩu ngữ). </w:t>
      </w:r>
      <w:r>
        <w:t xml:space="preserve">Thấy </w:t>
      </w:r>
      <w:r>
        <w:t xml:space="preserve">ra, </w:t>
      </w:r>
      <w:r>
        <w:t xml:space="preserve">nhận </w:t>
      </w:r>
      <w:r>
        <w:t xml:space="preserve">ra </w:t>
      </w:r>
      <w:r>
        <w:t xml:space="preserve">lẽ </w:t>
      </w:r>
      <w:r>
        <w:t xml:space="preserve">phải, </w:t>
      </w:r>
      <w:r>
        <w:t xml:space="preserve">sự </w:t>
      </w:r>
      <w:r>
        <w:t xml:space="preserve">thật </w:t>
      </w:r>
      <w:r>
        <w:t xml:space="preserve">mà </w:t>
      </w:r>
      <w:r>
        <w:t xml:space="preserve">trước </w:t>
      </w:r>
      <w:r>
        <w:t xml:space="preserve">đó </w:t>
      </w:r>
      <w:r>
        <w:t xml:space="preserve">mê </w:t>
      </w:r>
      <w:r>
        <w:t xml:space="preserve">muội </w:t>
      </w:r>
      <w:r>
        <w:t xml:space="preserve">không </w:t>
      </w:r>
      <w:r>
        <w:t xml:space="preserve">thấy. </w:t>
      </w:r>
      <w:r>
        <w:rPr>
          <w:i/>
        </w:rPr>
        <w:t xml:space="preserve">Lúc </w:t>
      </w:r>
      <w:r>
        <w:rPr>
          <w:i/>
        </w:rPr>
        <w:t xml:space="preserve">sáng </w:t>
      </w:r>
      <w:r>
        <w:rPr>
          <w:i/>
        </w:rPr>
        <w:t xml:space="preserve">mắt </w:t>
      </w:r>
      <w:r>
        <w:rPr>
          <w:i/>
        </w:rPr>
        <w:t xml:space="preserve">ra </w:t>
      </w:r>
      <w:r>
        <w:t xml:space="preserve">thì </w:t>
      </w:r>
      <w:r>
        <w:rPr>
          <w:i/>
        </w:rPr>
        <w:t xml:space="preserve">đã </w:t>
      </w:r>
      <w:r>
        <w:rPr>
          <w:i/>
        </w:rPr>
        <w:t xml:space="preserve">muộn.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(cũ). </w:t>
      </w:r>
      <w:r>
        <w:t xml:space="preserve">Dụng </w:t>
      </w:r>
      <w:r>
        <w:t xml:space="preserve">nên </w:t>
      </w:r>
      <w:r>
        <w:t xml:space="preserve">cơ </w:t>
      </w:r>
      <w:r>
        <w:t xml:space="preserve">nghiệp </w:t>
      </w:r>
      <w:r>
        <w:t xml:space="preserve">cho </w:t>
      </w:r>
      <w:r>
        <w:t xml:space="preserve">một </w:t>
      </w:r>
      <w:r>
        <w:t xml:space="preserve">triều </w:t>
      </w:r>
      <w:r>
        <w:t xml:space="preserve">đại.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ngời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Sáng </w:t>
      </w:r>
      <w:r>
        <w:t xml:space="preserve">trong </w:t>
      </w:r>
      <w:r>
        <w:t xml:space="preserve">và </w:t>
      </w:r>
      <w:r>
        <w:t xml:space="preserve">ánh </w:t>
      </w:r>
      <w:r>
        <w:t xml:space="preserve">lên </w:t>
      </w:r>
      <w:r>
        <w:t xml:space="preserve">vẻ </w:t>
      </w:r>
      <w:r>
        <w:t xml:space="preserve">đẹp.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sáng </w:t>
      </w:r>
      <w:r>
        <w:t xml:space="preserve">ngời. </w:t>
      </w:r>
      <w:r>
        <w:rPr>
          <w:b/>
        </w:rPr>
        <w:t xml:space="preserve">2 </w:t>
      </w:r>
      <w:r>
        <w:t xml:space="preserve">Đẹp </w:t>
      </w:r>
      <w:r>
        <w:t xml:space="preserve">rực </w:t>
      </w:r>
      <w:r>
        <w:t xml:space="preserve">rỡ,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cái </w:t>
      </w:r>
      <w:r>
        <w:t xml:space="preserve">gì </w:t>
      </w:r>
      <w:r>
        <w:t xml:space="preserve">toả </w:t>
      </w:r>
      <w:r>
        <w:t xml:space="preserve">sáng </w:t>
      </w:r>
      <w:r>
        <w:t xml:space="preserve">ra. </w:t>
      </w:r>
      <w:r>
        <w:t xml:space="preserve">Chân </w:t>
      </w:r>
      <w:r>
        <w:rPr>
          <w:i/>
        </w:rPr>
        <w:t xml:space="preserve">lí </w:t>
      </w:r>
      <w:r>
        <w:t xml:space="preserve">sáng </w:t>
      </w:r>
      <w:r>
        <w:rPr>
          <w:i/>
        </w:rPr>
        <w:t xml:space="preserve">ngời. </w:t>
      </w:r>
      <w:r>
        <w:rPr>
          <w:i/>
        </w:rPr>
        <w:t xml:space="preserve">Tấm </w:t>
      </w:r>
      <w:r>
        <w:rPr>
          <w:i/>
        </w:rPr>
        <w:t xml:space="preserve">gương </w:t>
      </w:r>
      <w:r>
        <w:rPr>
          <w:i/>
        </w:rPr>
        <w:t xml:space="preserve">sáng </w:t>
      </w:r>
      <w:r>
        <w:t xml:space="preserve">ngời </w:t>
      </w:r>
      <w:r>
        <w:t xml:space="preserve">khí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(khẩu ngữ). </w:t>
      </w:r>
      <w:r>
        <w:t xml:space="preserve">Sáng </w:t>
      </w:r>
      <w:r>
        <w:t xml:space="preserve">hôm </w:t>
      </w:r>
      <w:r>
        <w:t xml:space="preserve">qua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quắc </w:t>
      </w:r>
      <w:r>
        <w:rPr>
          <w:i/>
        </w:rPr>
        <w:t xml:space="preserve">tính từ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mạnh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làm </w:t>
      </w:r>
      <w:r>
        <w:t xml:space="preserve">chói </w:t>
      </w:r>
      <w:r>
        <w:t xml:space="preserve">mắt. </w:t>
      </w:r>
      <w:r>
        <w:t xml:space="preserve">Lưỡi </w:t>
      </w:r>
      <w:r>
        <w:t xml:space="preserve">gươm </w:t>
      </w:r>
      <w:r>
        <w:rPr>
          <w:i/>
        </w:rPr>
        <w:t xml:space="preserve">sáng </w:t>
      </w:r>
      <w:r>
        <w:rPr>
          <w:i/>
        </w:rPr>
        <w:t xml:space="preserve">quắc.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sáng </w:t>
      </w:r>
      <w:r>
        <w:rPr>
          <w:i/>
        </w:rPr>
        <w:t xml:space="preserve">quắc.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rực </w:t>
      </w:r>
      <w:r>
        <w:rPr>
          <w:i/>
        </w:rPr>
        <w:t xml:space="preserve">tính từ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bừng </w:t>
      </w:r>
      <w:r>
        <w:t xml:space="preserve">lên, </w:t>
      </w:r>
      <w:r>
        <w:t xml:space="preserve">toả </w:t>
      </w:r>
      <w:r>
        <w:t xml:space="preserve">mạnh </w:t>
      </w:r>
      <w:r>
        <w:t xml:space="preserve">ra </w:t>
      </w:r>
      <w:r>
        <w:t xml:space="preserve">xung </w:t>
      </w:r>
      <w:r>
        <w:t xml:space="preserve">quanh.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sáng </w:t>
      </w:r>
      <w:r>
        <w:rPr>
          <w:i/>
        </w:rPr>
        <w:t xml:space="preserve">rực </w:t>
      </w:r>
      <w:r>
        <w:rPr>
          <w:i/>
        </w:rPr>
        <w:t xml:space="preserve">một </w:t>
      </w:r>
      <w:r>
        <w:t xml:space="preserve">góc </w:t>
      </w:r>
      <w:r>
        <w:t xml:space="preserve">trời.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sủa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(Nhà </w:t>
      </w:r>
      <w:r>
        <w:t xml:space="preserve">cửa) </w:t>
      </w:r>
      <w:r>
        <w:t xml:space="preserve">có </w:t>
      </w:r>
      <w:r>
        <w:t xml:space="preserve">nhiều </w:t>
      </w:r>
      <w:r>
        <w:t xml:space="preserve">ánh </w:t>
      </w:r>
      <w:r>
        <w:t xml:space="preserve">sáng </w:t>
      </w:r>
      <w:r>
        <w:t xml:space="preserve">tự </w:t>
      </w:r>
      <w:r>
        <w:t xml:space="preserve">nhiên </w:t>
      </w:r>
      <w:r>
        <w:t xml:space="preserve">chiếu </w:t>
      </w:r>
      <w:r>
        <w:t xml:space="preserve">vào,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thú.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cao </w:t>
      </w:r>
      <w:r>
        <w:rPr>
          <w:i/>
        </w:rPr>
        <w:t xml:space="preserve">ráo, </w:t>
      </w:r>
      <w:r>
        <w:t xml:space="preserve">sáng </w:t>
      </w:r>
      <w:r>
        <w:rPr>
          <w:i/>
        </w:rPr>
        <w:t xml:space="preserve">sủa.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mới </w:t>
      </w:r>
      <w:r>
        <w:rPr>
          <w:i/>
        </w:rPr>
        <w:t xml:space="preserve">quét </w:t>
      </w:r>
      <w:r>
        <w:t xml:space="preserve">uôi </w:t>
      </w:r>
      <w:r>
        <w:rPr>
          <w:i/>
        </w:rPr>
        <w:t xml:space="preserve">trông </w:t>
      </w:r>
      <w:r>
        <w:rPr>
          <w:i/>
        </w:rPr>
        <w:t xml:space="preserve">sáng </w:t>
      </w:r>
      <w:r>
        <w:rPr>
          <w:i/>
        </w:rPr>
        <w:t xml:space="preserve">sủa </w:t>
      </w:r>
      <w:r>
        <w:rPr>
          <w:i/>
        </w:rPr>
        <w:t xml:space="preserve">hẳn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nét </w:t>
      </w:r>
      <w:r>
        <w:t xml:space="preserve">lộ </w:t>
      </w:r>
      <w:r>
        <w:t xml:space="preserve">vẻ </w:t>
      </w:r>
      <w:r>
        <w:t xml:space="preserve">thông </w:t>
      </w:r>
      <w:r>
        <w:t xml:space="preserve">minh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nhỏ). </w:t>
      </w:r>
      <w:r>
        <w:rPr>
          <w:i/>
        </w:rPr>
        <w:t xml:space="preserve">Mặt </w:t>
      </w:r>
      <w:r>
        <w:rPr>
          <w:i/>
        </w:rPr>
        <w:t xml:space="preserve">r;ũi </w:t>
      </w:r>
      <w:r>
        <w:t xml:space="preserve">sáng </w:t>
      </w:r>
      <w:r>
        <w:t xml:space="preserve">sủa. </w:t>
      </w:r>
      <w:r>
        <w:rPr>
          <w:b/>
        </w:rPr>
        <w:t xml:space="preserve">3 </w:t>
      </w:r>
      <w:r>
        <w:t xml:space="preserve">(Cách </w:t>
      </w:r>
      <w:r>
        <w:t xml:space="preserve">diễn </w:t>
      </w:r>
      <w:r>
        <w:t xml:space="preserve">đạt) </w:t>
      </w:r>
      <w:r>
        <w:t xml:space="preserve">rõ </w:t>
      </w:r>
      <w:r>
        <w:t xml:space="preserve">ràng, </w:t>
      </w:r>
      <w:r>
        <w:t xml:space="preserve">rành </w:t>
      </w:r>
      <w:r>
        <w:t xml:space="preserve">mạch, </w:t>
      </w:r>
      <w:r>
        <w:t xml:space="preserve">dễ </w:t>
      </w:r>
      <w:r>
        <w:t xml:space="preserve">hiểu. </w:t>
      </w:r>
      <w:r>
        <w:rPr>
          <w:i/>
        </w:rPr>
        <w:t xml:space="preserve">Văn </w:t>
      </w:r>
      <w:r>
        <w:rPr>
          <w:i/>
        </w:rPr>
        <w:t xml:space="preserve">uiết </w:t>
      </w:r>
      <w:r>
        <w:rPr>
          <w:i/>
        </w:rPr>
        <w:t xml:space="preserve">sáng </w:t>
      </w:r>
      <w:r>
        <w:rPr>
          <w:i/>
        </w:rPr>
        <w:t xml:space="preserve">súa.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sáng </w:t>
      </w:r>
      <w:r>
        <w:rPr>
          <w:i/>
        </w:rPr>
        <w:t xml:space="preserve">sủa, </w:t>
      </w:r>
      <w:r>
        <w:rPr>
          <w:i/>
        </w:rPr>
        <w:t xml:space="preserve">mạch </w:t>
      </w:r>
      <w:r>
        <w:rPr>
          <w:i/>
        </w:rPr>
        <w:t xml:space="preserve">lạc. </w:t>
      </w:r>
      <w:r>
        <w:rPr>
          <w:b/>
        </w:rPr>
        <w:t xml:space="preserve">4 </w:t>
      </w:r>
      <w:r>
        <w:t xml:space="preserve">Tốt </w:t>
      </w:r>
      <w:r>
        <w:t xml:space="preserve">đẹp </w:t>
      </w:r>
      <w:r>
        <w:t xml:space="preserve">và </w:t>
      </w:r>
      <w:r>
        <w:t xml:space="preserve">cho </w:t>
      </w:r>
      <w:r>
        <w:t xml:space="preserve">thấy </w:t>
      </w:r>
      <w:r>
        <w:t xml:space="preserve">có </w:t>
      </w:r>
      <w:r>
        <w:t xml:space="preserve">nhiều </w:t>
      </w:r>
      <w:r>
        <w:t xml:space="preserve">triển </w:t>
      </w:r>
      <w:r>
        <w:t xml:space="preserve">vọng.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ngày </w:t>
      </w:r>
      <w:r>
        <w:t xml:space="preserve">một </w:t>
      </w:r>
      <w:r>
        <w:rPr>
          <w:i/>
        </w:rPr>
        <w:t xml:space="preserve">sáng </w:t>
      </w:r>
      <w:r>
        <w:rPr>
          <w:i/>
        </w:rPr>
        <w:t xml:space="preserve">sủa.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suốt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rõ </w:t>
      </w:r>
      <w:r>
        <w:t xml:space="preserve">ràng </w:t>
      </w:r>
      <w:r>
        <w:t xml:space="preserve">và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để </w:t>
      </w:r>
      <w:r>
        <w:t xml:space="preserve">đúng </w:t>
      </w:r>
      <w:r>
        <w:t xml:space="preserve">đắn, </w:t>
      </w:r>
      <w:r>
        <w:t xml:space="preserve">không </w:t>
      </w:r>
      <w:r>
        <w:t xml:space="preserve">sai </w:t>
      </w:r>
      <w:r>
        <w:t xml:space="preserve">lằm.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sáng </w:t>
      </w:r>
      <w:r>
        <w:rPr>
          <w:i/>
        </w:rPr>
        <w:t xml:space="preserve">suốt. </w:t>
      </w:r>
      <w:r>
        <w:rPr>
          <w:i/>
        </w:rPr>
        <w:t xml:space="preserve">Sáng </w:t>
      </w:r>
      <w:r>
        <w:rPr>
          <w:i/>
        </w:rPr>
        <w:t xml:space="preserve">suốt </w:t>
      </w:r>
      <w:r>
        <w:rPr>
          <w:i/>
        </w:rPr>
        <w:t xml:space="preserve">lựa </w:t>
      </w:r>
      <w:r>
        <w:t xml:space="preserve">chọn </w:t>
      </w:r>
      <w:r>
        <w:rPr>
          <w:i/>
        </w:rPr>
        <w:t xml:space="preserve">người </w:t>
      </w:r>
      <w:r>
        <w:rPr>
          <w:i/>
        </w:rPr>
        <w:t xml:space="preserve">để </w:t>
      </w:r>
      <w:r>
        <w:rPr>
          <w:i/>
        </w:rPr>
        <w:t xml:space="preserve">bầu. </w:t>
      </w:r>
      <w:r>
        <w:rPr>
          <w:i/>
        </w:rPr>
        <w:t xml:space="preserve">Sự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t xml:space="preserve">sáng </w:t>
      </w:r>
      <w:r>
        <w:t xml:space="preserve">suốt.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Làm </w:t>
      </w:r>
      <w:r>
        <w:t xml:space="preserve">ra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thuật. </w:t>
      </w:r>
      <w:r>
        <w:t xml:space="preserve">Sáng </w:t>
      </w:r>
      <w:r>
        <w:rPr>
          <w:i/>
        </w:rPr>
        <w:t xml:space="preserve">tác </w:t>
      </w:r>
      <w:r>
        <w:rPr>
          <w:i/>
        </w:rPr>
        <w:t xml:space="preserve">kịch </w:t>
      </w:r>
      <w:r>
        <w:rPr>
          <w:i/>
        </w:rPr>
        <w:t xml:space="preserve">bản. </w:t>
      </w:r>
      <w:r>
        <w:rPr>
          <w:i/>
        </w:rPr>
        <w:t xml:space="preserve">Sáng </w:t>
      </w:r>
      <w:r>
        <w:rPr>
          <w:i/>
        </w:rPr>
        <w:t xml:space="preserve">tác </w:t>
      </w:r>
      <w:r>
        <w:rPr>
          <w:i/>
        </w:rPr>
        <w:t xml:space="preserve">nhạc. </w:t>
      </w:r>
      <w:r>
        <w:rPr>
          <w:i/>
        </w:rPr>
        <w:t xml:space="preserve">Một </w:t>
      </w:r>
      <w:r>
        <w:rPr>
          <w:i/>
        </w:rPr>
        <w:t xml:space="preserve">sáng </w:t>
      </w:r>
      <w:r>
        <w:rPr>
          <w:i/>
        </w:rPr>
        <w:t xml:space="preserve">tác </w:t>
      </w:r>
      <w:r>
        <w:t xml:space="preserve">có </w:t>
      </w:r>
      <w:r>
        <w:rPr>
          <w:i/>
        </w:rPr>
        <w:t xml:space="preserve">giá </w:t>
      </w:r>
      <w:r>
        <w:t xml:space="preserve">trị. </w:t>
      </w:r>
      <w:r>
        <w:br/>
      </w:r>
      <w:r>
        <w:rPr>
          <w:b/>
        </w:rPr>
        <w:t xml:space="preserve">sáng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giá </w:t>
      </w:r>
      <w:r>
        <w:t xml:space="preserve">trị </w:t>
      </w:r>
      <w:r>
        <w:rPr>
          <w:i/>
        </w:rPr>
        <w:t xml:space="preserve">mới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thần.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chữ </w:t>
      </w:r>
      <w:r>
        <w:t xml:space="preserve">viết. </w:t>
      </w:r>
      <w:r>
        <w:t xml:space="preserve">Những </w:t>
      </w:r>
      <w:r>
        <w:t xml:space="preserve">điển </w:t>
      </w:r>
      <w:r>
        <w:t xml:space="preserve">hình </w:t>
      </w:r>
      <w:r>
        <w:t xml:space="preserve">văn </w:t>
      </w:r>
      <w:r>
        <w:t xml:space="preserve">học </w:t>
      </w:r>
      <w:r>
        <w:t xml:space="preserve">do </w:t>
      </w:r>
      <w:r>
        <w:t xml:space="preserve">nhà </w:t>
      </w:r>
      <w:r>
        <w:t xml:space="preserve">văn </w:t>
      </w:r>
      <w:r>
        <w:t xml:space="preserve">sáng </w:t>
      </w:r>
      <w:r>
        <w:t xml:space="preserve">tạo </w:t>
      </w:r>
      <w:r>
        <w:t xml:space="preserve">ra.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Tìm </w:t>
      </w:r>
      <w:r>
        <w:t xml:space="preserve">ra </w:t>
      </w:r>
      <w:r>
        <w:t xml:space="preserve">cái </w:t>
      </w:r>
      <w:r>
        <w:t xml:space="preserve">mới,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mới,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bó,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cái </w:t>
      </w:r>
      <w:r>
        <w:t xml:space="preserve">đã </w:t>
      </w:r>
      <w:r>
        <w:t xml:space="preserve">có. </w:t>
      </w:r>
      <w:r>
        <w:t xml:space="preserve">óc </w:t>
      </w:r>
      <w:r>
        <w:rPr>
          <w:i/>
        </w:rPr>
        <w:t xml:space="preserve">sáng </w:t>
      </w:r>
      <w:r>
        <w:t xml:space="preserve">tạo. </w:t>
      </w:r>
      <w:r>
        <w:rPr>
          <w:i/>
        </w:rPr>
        <w:t xml:space="preserve">áp </w:t>
      </w:r>
      <w:r>
        <w:rPr>
          <w:i/>
        </w:rPr>
        <w:t xml:space="preserve">dụng </w:t>
      </w:r>
      <w:r>
        <w:rPr>
          <w:i/>
        </w:rPr>
        <w:t xml:space="preserve">có </w:t>
      </w:r>
      <w:r>
        <w:t xml:space="preserve">sáng </w:t>
      </w:r>
      <w:r>
        <w:t xml:space="preserve">tạo </w:t>
      </w:r>
      <w:r>
        <w:rPr>
          <w:i/>
        </w:rPr>
        <w:t xml:space="preserve">kinh </w:t>
      </w:r>
      <w:r>
        <w:t xml:space="preserve">nghiệm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ngoài.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