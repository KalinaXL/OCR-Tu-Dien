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góp </w:t>
      </w:r>
      <w:r>
        <w:rPr>
          <w:i/>
        </w:rPr>
        <w:t xml:space="preserve">động từ </w:t>
      </w:r>
      <w:r>
        <w:t xml:space="preserve">Đưa </w:t>
      </w:r>
      <w:r>
        <w:t xml:space="preserve">phần </w:t>
      </w:r>
      <w:r>
        <w:t xml:space="preserve">riêng </w:t>
      </w:r>
      <w:r>
        <w:t xml:space="preserve">của </w:t>
      </w:r>
      <w:r>
        <w:t xml:space="preserve">mình </w:t>
      </w:r>
      <w:r>
        <w:t xml:space="preserve">vào </w:t>
      </w:r>
      <w:r>
        <w:t xml:space="preserve">để </w:t>
      </w:r>
      <w:r>
        <w:t xml:space="preserve">cùng </w:t>
      </w:r>
      <w:r>
        <w:t xml:space="preserve">với </w:t>
      </w:r>
      <w:r>
        <w:t xml:space="preserve">những </w:t>
      </w:r>
      <w:r>
        <w:t xml:space="preserve">phần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tạo </w:t>
      </w:r>
      <w:r>
        <w:t xml:space="preserve">thành </w:t>
      </w:r>
      <w:r>
        <w:t xml:space="preserve">cái </w:t>
      </w:r>
      <w:r>
        <w:t xml:space="preserve">chung. </w:t>
      </w:r>
      <w:r>
        <w:rPr>
          <w:i/>
        </w:rPr>
        <w:t xml:space="preserve">Góp </w:t>
      </w:r>
      <w:r>
        <w:rPr>
          <w:i/>
        </w:rPr>
        <w:t xml:space="preserve">tiền </w:t>
      </w:r>
      <w:r>
        <w:rPr>
          <w:i/>
        </w:rPr>
        <w:t xml:space="preserve">mua </w:t>
      </w:r>
      <w:r>
        <w:rPr>
          <w:i/>
        </w:rPr>
        <w:t xml:space="preserve">tặng </w:t>
      </w:r>
      <w:r>
        <w:rPr>
          <w:i/>
        </w:rPr>
        <w:t xml:space="preserve">phẩm. </w:t>
      </w:r>
      <w:r>
        <w:rPr>
          <w:i/>
        </w:rPr>
        <w:t xml:space="preserve">Góp </w:t>
      </w:r>
      <w:r>
        <w:rPr>
          <w:i/>
        </w:rPr>
        <w:t xml:space="preserve">sức. </w:t>
      </w:r>
      <w:r>
        <w:rPr>
          <w:i/>
        </w:rPr>
        <w:t xml:space="preserve">Góp </w:t>
      </w:r>
      <w:r>
        <w:rPr>
          <w:i/>
        </w:rPr>
        <w:t xml:space="preserve">ý </w:t>
      </w:r>
      <w:r>
        <w:rPr>
          <w:i/>
        </w:rPr>
        <w:t xml:space="preserve">kiến. </w:t>
      </w:r>
      <w:r>
        <w:rPr>
          <w:i/>
        </w:rPr>
        <w:t xml:space="preserve">Bàn </w:t>
      </w:r>
      <w:r>
        <w:t xml:space="preserve">góp. </w:t>
      </w:r>
      <w:r>
        <w:br/>
      </w:r>
      <w:r>
        <w:rPr>
          <w:b/>
        </w:rPr>
        <w:t xml:space="preserve">góp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phát </w:t>
      </w:r>
      <w:r>
        <w:t xml:space="preserve">điện </w:t>
      </w:r>
      <w:r>
        <w:t xml:space="preserve">dùng </w:t>
      </w:r>
      <w:r>
        <w:t xml:space="preserve">để </w:t>
      </w:r>
      <w:r>
        <w:t xml:space="preserve">dẫn </w:t>
      </w:r>
      <w:r>
        <w:t xml:space="preserve">dòng </w:t>
      </w:r>
      <w:r>
        <w:t xml:space="preserve">điện </w:t>
      </w:r>
      <w:r>
        <w:t xml:space="preserve">ra </w:t>
      </w:r>
      <w:r>
        <w:t xml:space="preserve">mạch </w:t>
      </w:r>
      <w:r>
        <w:t xml:space="preserve">ngoài. </w:t>
      </w:r>
      <w:r>
        <w:br/>
      </w:r>
      <w:r>
        <w:rPr>
          <w:b/>
        </w:rPr>
        <w:t xml:space="preserve">góp </w:t>
      </w:r>
      <w:r>
        <w:rPr>
          <w:b/>
        </w:rPr>
        <w:t xml:space="preserve">gió </w:t>
      </w:r>
      <w:r>
        <w:rPr>
          <w:b/>
        </w:rPr>
        <w:t xml:space="preserve">thành </w:t>
      </w:r>
      <w:r>
        <w:rPr>
          <w:b/>
        </w:rPr>
        <w:t xml:space="preserve">bão </w:t>
      </w:r>
      <w:r>
        <w:t xml:space="preserve">Góp </w:t>
      </w:r>
      <w:r>
        <w:t xml:space="preserve">nhặt </w:t>
      </w:r>
      <w:r>
        <w:t xml:space="preserve">nhiều </w:t>
      </w:r>
      <w:r>
        <w:t xml:space="preserve">món </w:t>
      </w:r>
      <w:r>
        <w:t xml:space="preserve">nhỏ, </w:t>
      </w:r>
      <w:r>
        <w:t xml:space="preserve">dần </w:t>
      </w:r>
      <w:r>
        <w:t xml:space="preserve">dẳn </w:t>
      </w:r>
      <w:r>
        <w:t xml:space="preserve">thành </w:t>
      </w:r>
      <w:r>
        <w:t xml:space="preserve">món </w:t>
      </w:r>
      <w:r>
        <w:t xml:space="preserve">lớn. </w:t>
      </w:r>
      <w:r>
        <w:br/>
      </w:r>
      <w:r>
        <w:rPr>
          <w:b/>
        </w:rPr>
        <w:t xml:space="preserve">góp </w:t>
      </w:r>
      <w:r>
        <w:rPr>
          <w:b/>
        </w:rPr>
        <w:t xml:space="preserve">nhặt </w:t>
      </w:r>
      <w:r>
        <w:rPr>
          <w:i/>
        </w:rPr>
        <w:t xml:space="preserve">động từ </w:t>
      </w:r>
      <w:r>
        <w:t xml:space="preserve">Tập </w:t>
      </w:r>
      <w:r>
        <w:t xml:space="preserve">hợp </w:t>
      </w:r>
      <w:r>
        <w:t xml:space="preserve">dẫn </w:t>
      </w:r>
      <w:r>
        <w:t xml:space="preserve">dần </w:t>
      </w:r>
      <w:r>
        <w:t xml:space="preserve">lại </w:t>
      </w:r>
      <w:r>
        <w:t xml:space="preserve">từng </w:t>
      </w:r>
      <w:r>
        <w:t xml:space="preserve">ít </w:t>
      </w:r>
      <w:r>
        <w:t xml:space="preserve">một. </w:t>
      </w:r>
      <w:r>
        <w:rPr>
          <w:i/>
        </w:rPr>
        <w:t xml:space="preserve">Góp </w:t>
      </w:r>
      <w:r>
        <w:rPr>
          <w:i/>
        </w:rPr>
        <w:t xml:space="preserve">nhặt </w:t>
      </w:r>
      <w:r>
        <w:rPr>
          <w:i/>
        </w:rPr>
        <w:t xml:space="preserve">để </w:t>
      </w:r>
      <w:r>
        <w:rPr>
          <w:i/>
        </w:rPr>
        <w:t xml:space="preserve">dành. </w:t>
      </w:r>
      <w:r>
        <w:br/>
      </w:r>
      <w:r>
        <w:rPr>
          <w:b/>
        </w:rPr>
        <w:t xml:space="preserve">góp </w:t>
      </w:r>
      <w:r>
        <w:rPr>
          <w:b/>
        </w:rPr>
        <w:t xml:space="preserve">nhóp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góp </w:t>
      </w:r>
      <w:r>
        <w:t xml:space="preserve">nhặt. </w:t>
      </w:r>
      <w:r>
        <w:br/>
      </w:r>
      <w:r>
        <w:rPr>
          <w:b/>
        </w:rPr>
        <w:t xml:space="preserve">góp </w:t>
      </w:r>
      <w:r>
        <w:rPr>
          <w:b/>
        </w:rPr>
        <w:t xml:space="preserve">phần </w:t>
      </w:r>
      <w:r>
        <w:rPr>
          <w:i/>
        </w:rPr>
        <w:t xml:space="preserve">động từ </w:t>
      </w:r>
      <w:r>
        <w:t xml:space="preserve">Góp </w:t>
      </w:r>
      <w:r>
        <w:t xml:space="preserve">một </w:t>
      </w:r>
      <w:r>
        <w:t xml:space="preserve">phần, </w:t>
      </w:r>
      <w:r>
        <w:t xml:space="preserve">giúp </w:t>
      </w:r>
      <w:r>
        <w:t xml:space="preserve">một </w:t>
      </w:r>
      <w:r>
        <w:t xml:space="preserve">phần </w:t>
      </w:r>
      <w:r>
        <w:t xml:space="preserve">vào </w:t>
      </w:r>
      <w:r>
        <w:t xml:space="preserve">việc </w:t>
      </w:r>
      <w:r>
        <w:t xml:space="preserve">chung. </w:t>
      </w:r>
      <w:r>
        <w:rPr>
          <w:i/>
        </w:rPr>
        <w:t xml:space="preserve">Góp </w:t>
      </w:r>
      <w:r>
        <w:rPr>
          <w:i/>
        </w:rPr>
        <w:t xml:space="preserve">phần </w:t>
      </w:r>
      <w:r>
        <w:t xml:space="preserve">xây </w:t>
      </w:r>
      <w:r>
        <w:t xml:space="preserve">dựng </w:t>
      </w:r>
      <w:r>
        <w:t xml:space="preserve">đất </w:t>
      </w:r>
      <w:r>
        <w:rPr>
          <w:i/>
        </w:rPr>
        <w:t xml:space="preserve">nước.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góp </w:t>
      </w:r>
      <w:r>
        <w:t xml:space="preserve">phần </w:t>
      </w:r>
      <w:r>
        <w:t xml:space="preserve">soi </w:t>
      </w:r>
      <w:r>
        <w:rPr>
          <w:i/>
        </w:rPr>
        <w:t xml:space="preserve">sáng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góp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(Kng,). </w:t>
      </w:r>
      <w:r>
        <w:rPr>
          <w:i/>
        </w:rPr>
        <w:t xml:space="preserve">Góp </w:t>
      </w:r>
      <w:r>
        <w:t xml:space="preserve">ý </w:t>
      </w:r>
      <w:r>
        <w:t xml:space="preserve">kiến. </w:t>
      </w:r>
      <w:r>
        <w:t xml:space="preserve">Góp </w:t>
      </w:r>
      <w:r>
        <w:t xml:space="preserve">ý </w:t>
      </w:r>
      <w:r>
        <w:t xml:space="preserve">phê </w:t>
      </w:r>
      <w:r>
        <w:t xml:space="preserve">bình. </w:t>
      </w:r>
      <w:r>
        <w:br/>
      </w:r>
      <w:r>
        <w:rPr>
          <w:b/>
        </w:rPr>
        <w:t xml:space="preserve">gorilla </w:t>
      </w:r>
      <w:r>
        <w:rPr>
          <w:i/>
        </w:rPr>
        <w:t xml:space="preserve">cũng viết </w:t>
      </w:r>
      <w:r>
        <w:t xml:space="preserve">gôrila. </w:t>
      </w:r>
      <w:r>
        <w:t xml:space="preserve">danh từ </w:t>
      </w:r>
      <w:r>
        <w:t xml:space="preserve">Khi </w:t>
      </w:r>
      <w:r>
        <w:t xml:space="preserve">rất </w:t>
      </w:r>
      <w:r>
        <w:t xml:space="preserve">lớn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như </w:t>
      </w:r>
      <w:r>
        <w:t xml:space="preserve">người, </w:t>
      </w:r>
      <w:r>
        <w:t xml:space="preserve">cao </w:t>
      </w:r>
      <w:r>
        <w:t xml:space="preserve">tới </w:t>
      </w:r>
      <w:r>
        <w:t xml:space="preserve">1,80 </w:t>
      </w:r>
      <w:r>
        <w:t xml:space="preserve">mét, </w:t>
      </w:r>
      <w:r>
        <w:t xml:space="preserve">sống </w:t>
      </w:r>
      <w:r>
        <w:t xml:space="preserve">ở </w:t>
      </w:r>
      <w:r>
        <w:t xml:space="preserve">châu </w:t>
      </w:r>
      <w:r>
        <w:t xml:space="preserve">Phi </w:t>
      </w:r>
      <w:r>
        <w:t xml:space="preserve">(thường </w:t>
      </w:r>
      <w:r>
        <w:t xml:space="preserve">gọi </w:t>
      </w:r>
      <w:r>
        <w:t xml:space="preserve">là </w:t>
      </w:r>
      <w:r>
        <w:t xml:space="preserve">khi </w:t>
      </w:r>
      <w:r>
        <w:t xml:space="preserve">đột). </w:t>
      </w:r>
      <w:r>
        <w:br/>
      </w:r>
      <w:r>
        <w:rPr>
          <w:b/>
        </w:rPr>
        <w:t xml:space="preserve">gót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sau </w:t>
      </w:r>
      <w:r>
        <w:t xml:space="preserve">cùng </w:t>
      </w:r>
      <w:r>
        <w:t xml:space="preserve">của </w:t>
      </w:r>
      <w:r>
        <w:t xml:space="preserve">bàn </w:t>
      </w:r>
      <w:r>
        <w:t xml:space="preserve">chân. </w:t>
      </w:r>
      <w:r>
        <w:rPr>
          <w:i/>
        </w:rPr>
        <w:t xml:space="preserve">Đứng </w:t>
      </w:r>
      <w:r>
        <w:t xml:space="preserve">kiếng </w:t>
      </w:r>
      <w:r>
        <w:t xml:space="preserve">gót. </w:t>
      </w:r>
      <w:r>
        <w:rPr>
          <w:i/>
        </w:rPr>
        <w:t xml:space="preserve">Thúc </w:t>
      </w:r>
      <w:r>
        <w:t xml:space="preserve">gót </w:t>
      </w:r>
      <w:r>
        <w:rPr>
          <w:i/>
        </w:rPr>
        <w:t xml:space="preserve">chân </w:t>
      </w:r>
      <w:r>
        <w:t xml:space="preserve">uào </w:t>
      </w:r>
      <w:r>
        <w:t xml:space="preserve">bụng </w:t>
      </w:r>
      <w:r>
        <w:t xml:space="preserve">ngựa. </w:t>
      </w:r>
      <w:r>
        <w:rPr>
          <w:b/>
        </w:rPr>
        <w:t xml:space="preserve">2 </w:t>
      </w:r>
      <w:r>
        <w:t xml:space="preserve">Phần </w:t>
      </w:r>
      <w:r>
        <w:t xml:space="preserve">sau </w:t>
      </w:r>
      <w:r>
        <w:t xml:space="preserve">cùng </w:t>
      </w:r>
      <w:r>
        <w:t xml:space="preserve">của </w:t>
      </w:r>
      <w:r>
        <w:t xml:space="preserve">giày </w:t>
      </w:r>
      <w:r>
        <w:t xml:space="preserve">hoặc </w:t>
      </w:r>
      <w:r>
        <w:t xml:space="preserve">guốc,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gót </w:t>
      </w:r>
      <w:r>
        <w:t xml:space="preserve">chân. </w:t>
      </w:r>
      <w:r>
        <w:rPr>
          <w:i/>
        </w:rPr>
        <w:t xml:space="preserve">Guốc </w:t>
      </w:r>
      <w:r>
        <w:rPr>
          <w:i/>
        </w:rPr>
        <w:t xml:space="preserve">cao </w:t>
      </w:r>
      <w:r>
        <w:rPr>
          <w:i/>
        </w:rPr>
        <w:t xml:space="preserve">gót. </w:t>
      </w:r>
      <w:r>
        <w:rPr>
          <w:i/>
        </w:rPr>
        <w:t xml:space="preserve">Đôi </w:t>
      </w:r>
      <w:r>
        <w:t xml:space="preserve">giày </w:t>
      </w:r>
      <w:r>
        <w:rPr>
          <w:i/>
        </w:rPr>
        <w:t xml:space="preserve">đã </w:t>
      </w:r>
      <w:r>
        <w:rPr>
          <w:i/>
        </w:rPr>
        <w:t xml:space="preserve">mòn </w:t>
      </w:r>
      <w:r>
        <w:t xml:space="preserve">hết </w:t>
      </w:r>
      <w:r>
        <w:t xml:space="preserve">gót. </w:t>
      </w:r>
      <w:r>
        <w:br/>
      </w:r>
      <w:r>
        <w:rPr>
          <w:b/>
        </w:rPr>
        <w:t xml:space="preserve">gót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Đầu </w:t>
      </w:r>
      <w:r>
        <w:t xml:space="preserve">đuôi </w:t>
      </w:r>
      <w:r>
        <w:t xml:space="preserve">câu </w:t>
      </w:r>
      <w:r>
        <w:t xml:space="preserve">chuyện. </w:t>
      </w:r>
      <w:r>
        <w:t xml:space="preserve">Kể </w:t>
      </w:r>
      <w:r>
        <w:t xml:space="preserve">hết </w:t>
      </w:r>
      <w:r>
        <w:t xml:space="preserve">gót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gót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Gót </w:t>
      </w:r>
      <w:r>
        <w:t xml:space="preserve">giày </w:t>
      </w:r>
      <w:r>
        <w:t xml:space="preserve">có </w:t>
      </w:r>
      <w:r>
        <w:t xml:space="preserve">đóng </w:t>
      </w:r>
      <w:r>
        <w:t xml:space="preserve">móng </w:t>
      </w:r>
      <w:r>
        <w:t xml:space="preserve">sắt; </w:t>
      </w:r>
      <w:r>
        <w:t xml:space="preserve">thường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thống </w:t>
      </w:r>
      <w:r>
        <w:t xml:space="preserve">trị </w:t>
      </w:r>
      <w:r>
        <w:t xml:space="preserve">tàn </w:t>
      </w:r>
      <w:r>
        <w:t xml:space="preserve">bạo. </w:t>
      </w:r>
      <w:r>
        <w:t xml:space="preserve">Dưới </w:t>
      </w:r>
      <w:r>
        <w:t xml:space="preserve">gót </w:t>
      </w:r>
      <w:r>
        <w:t xml:space="preserve">sắt </w:t>
      </w:r>
      <w:r>
        <w:rPr>
          <w:i/>
        </w:rPr>
        <w:t xml:space="preserve">của </w:t>
      </w:r>
      <w:r>
        <w:rPr>
          <w:i/>
        </w:rPr>
        <w:t xml:space="preserve">quân </w:t>
      </w:r>
      <w:r>
        <w:rPr>
          <w:i/>
        </w:rPr>
        <w:t xml:space="preserve">xâm </w:t>
      </w:r>
      <w:r>
        <w:t xml:space="preserve">lược. </w:t>
      </w:r>
      <w:r>
        <w:br/>
      </w:r>
      <w:r>
        <w:rPr>
          <w:b/>
        </w:rPr>
        <w:t xml:space="preserve">gót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Gót </w:t>
      </w:r>
      <w:r>
        <w:t xml:space="preserve">chân, </w:t>
      </w:r>
      <w:r>
        <w:t xml:space="preserve">bước </w:t>
      </w:r>
      <w:r>
        <w:t xml:space="preserve">đi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đẹp. </w:t>
      </w:r>
      <w:r>
        <w:br/>
      </w:r>
      <w:r>
        <w:rPr>
          <w:b/>
        </w:rPr>
        <w:t xml:space="preserve">gọt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Cắt </w:t>
      </w:r>
      <w:r>
        <w:t xml:space="preserve">bỏ </w:t>
      </w:r>
      <w:r>
        <w:t xml:space="preserve">lớp </w:t>
      </w:r>
      <w:r>
        <w:t xml:space="preserve">mỏng </w:t>
      </w:r>
      <w:r>
        <w:t xml:space="preserve">bao </w:t>
      </w:r>
      <w:r>
        <w:t xml:space="preserve">bên </w:t>
      </w:r>
      <w:r>
        <w:t xml:space="preserve">ngoài. </w:t>
      </w:r>
      <w:r>
        <w:t xml:space="preserve">Gọt </w:t>
      </w:r>
      <w:r>
        <w:t xml:space="preserve">khoai </w:t>
      </w:r>
      <w:r>
        <w:rPr>
          <w:i/>
        </w:rPr>
        <w:t xml:space="preserve">tây. </w:t>
      </w:r>
      <w:r>
        <w:rPr>
          <w:i/>
        </w:rPr>
        <w:t xml:space="preserve">Gọt </w:t>
      </w:r>
      <w:r>
        <w:t xml:space="preserve">uó. </w:t>
      </w:r>
      <w:r>
        <w:t xml:space="preserve">Máy </w:t>
      </w:r>
      <w:r>
        <w:rPr>
          <w:i/>
        </w:rPr>
        <w:t xml:space="preserve">cắt </w:t>
      </w:r>
      <w:r>
        <w:t xml:space="preserve">gọt </w:t>
      </w:r>
      <w:r>
        <w:rPr>
          <w:i/>
        </w:rPr>
        <w:t xml:space="preserve">kim </w:t>
      </w:r>
      <w:r>
        <w:rPr>
          <w:i/>
        </w:rPr>
        <w:t xml:space="preserve">loại </w:t>
      </w:r>
      <w:r>
        <w:rPr>
          <w:b/>
        </w:rPr>
        <w:t xml:space="preserve">2 </w:t>
      </w:r>
      <w:r>
        <w:t xml:space="preserve">Cắt </w:t>
      </w:r>
      <w:r>
        <w:t xml:space="preserve">bỏ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nhằm </w:t>
      </w:r>
      <w:r>
        <w:t xml:space="preserve">cho </w:t>
      </w:r>
      <w:r>
        <w:t xml:space="preserve">phần </w:t>
      </w:r>
      <w:r>
        <w:t xml:space="preserve">còn </w:t>
      </w:r>
      <w:r>
        <w:t xml:space="preserve">lại </w:t>
      </w:r>
      <w:r>
        <w:t xml:space="preserve">là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thù </w:t>
      </w:r>
      <w:r>
        <w:t xml:space="preserve">nhất </w:t>
      </w:r>
      <w:r>
        <w:t xml:space="preserve">định. </w:t>
      </w:r>
      <w:r>
        <w:t xml:space="preserve">Gọt </w:t>
      </w:r>
      <w:r>
        <w:rPr>
          <w:i/>
        </w:rPr>
        <w:t xml:space="preserve">con </w:t>
      </w:r>
      <w:r>
        <w:t xml:space="preserve">quay </w:t>
      </w:r>
      <w:r>
        <w:t xml:space="preserve">gỗ. </w:t>
      </w:r>
      <w:r>
        <w:t xml:space="preserve">Gọt </w:t>
      </w:r>
      <w:r>
        <w:t xml:space="preserve">bút </w:t>
      </w:r>
      <w:r>
        <w:t xml:space="preserve">chì </w:t>
      </w:r>
      <w:r>
        <w:t xml:space="preserve">(gọt </w:t>
      </w:r>
      <w:r>
        <w:t xml:space="preserve">nhọn </w:t>
      </w:r>
      <w:r>
        <w:t xml:space="preserve">bút </w:t>
      </w:r>
      <w:r>
        <w:t xml:space="preserve">chì). </w:t>
      </w:r>
      <w:r>
        <w:rPr>
          <w:b/>
        </w:rPr>
        <w:t xml:space="preserve">3 </w:t>
      </w:r>
      <w:r>
        <w:t xml:space="preserve">(thông tục). </w:t>
      </w:r>
      <w:r>
        <w:rPr>
          <w:i/>
        </w:rPr>
        <w:t xml:space="preserve">Cạo </w:t>
      </w:r>
      <w:r>
        <w:t xml:space="preserve">trọc. </w:t>
      </w:r>
      <w:r>
        <w:t xml:space="preserve">Gọt </w:t>
      </w:r>
      <w:r>
        <w:rPr>
          <w:i/>
        </w:rPr>
        <w:t xml:space="preserve">tóc. </w:t>
      </w:r>
      <w:r>
        <w:t xml:space="preserve">Gọt </w:t>
      </w:r>
      <w:r>
        <w:rPr>
          <w:i/>
        </w:rPr>
        <w:t xml:space="preserve">trọc. </w:t>
      </w:r>
      <w:r>
        <w:rPr>
          <w:b/>
        </w:rPr>
        <w:t xml:space="preserve">4 </w:t>
      </w:r>
      <w:r>
        <w:t xml:space="preserve">(khẩu ngữ). </w:t>
      </w:r>
      <w:r>
        <w:t xml:space="preserve">Bỏ </w:t>
      </w:r>
      <w:r>
        <w:t xml:space="preserve">bớt </w:t>
      </w:r>
      <w:r>
        <w:t xml:space="preserve">những </w:t>
      </w:r>
      <w:r>
        <w:t xml:space="preserve">chỗ </w:t>
      </w:r>
      <w:r>
        <w:t xml:space="preserve">không </w:t>
      </w:r>
      <w:r>
        <w:t xml:space="preserve">cần </w:t>
      </w:r>
      <w:r>
        <w:t xml:space="preserve">thiết, </w:t>
      </w:r>
      <w:r>
        <w:t xml:space="preserve">sửa </w:t>
      </w:r>
      <w:r>
        <w:t xml:space="preserve">lại </w:t>
      </w:r>
      <w:r>
        <w:t xml:space="preserve">cho </w:t>
      </w:r>
      <w:r>
        <w:t xml:space="preserve">gọn </w:t>
      </w:r>
      <w:r>
        <w:t xml:space="preserve">và </w:t>
      </w:r>
      <w:r>
        <w:t xml:space="preserve">hay </w:t>
      </w:r>
      <w:r>
        <w:t xml:space="preserve">hơn. </w:t>
      </w:r>
      <w:r>
        <w:t xml:space="preserve">Gọ£ </w:t>
      </w:r>
      <w:r>
        <w:rPr>
          <w:i/>
        </w:rPr>
        <w:t xml:space="preserve">câu </w:t>
      </w:r>
      <w:r>
        <w:t xml:space="preserve">uăn. </w:t>
      </w:r>
      <w:r>
        <w:br/>
      </w:r>
      <w:r>
        <w:rPr>
          <w:b/>
        </w:rPr>
        <w:t xml:space="preserve">gọt </w:t>
      </w:r>
      <w:r>
        <w:rPr>
          <w:b/>
        </w:rPr>
        <w:t xml:space="preserve">dũa </w:t>
      </w:r>
      <w:r>
        <w:rPr>
          <w:i/>
        </w:rPr>
        <w:t xml:space="preserve">xem </w:t>
      </w:r>
      <w:r>
        <w:rPr>
          <w:i/>
        </w:rPr>
        <w:t xml:space="preserve">gọt </w:t>
      </w:r>
      <w:r>
        <w:rPr>
          <w:i/>
        </w:rPr>
        <w:t xml:space="preserve">giữa. </w:t>
      </w:r>
      <w:r>
        <w:t xml:space="preserve">, </w:t>
      </w:r>
      <w:r>
        <w:br/>
      </w:r>
      <w:r>
        <w:rPr>
          <w:b/>
        </w:rPr>
        <w:t xml:space="preserve">gọt </w:t>
      </w:r>
      <w:r>
        <w:rPr>
          <w:b/>
        </w:rPr>
        <w:t xml:space="preserve">giũa </w:t>
      </w:r>
      <w:r>
        <w:rPr>
          <w:i/>
        </w:rPr>
        <w:t xml:space="preserve">động từ </w:t>
      </w:r>
      <w:r>
        <w:t xml:space="preserve">Sửa </w:t>
      </w:r>
      <w:r>
        <w:t xml:space="preserve">đổi </w:t>
      </w:r>
      <w:r>
        <w:t xml:space="preserve">cần </w:t>
      </w:r>
      <w:r>
        <w:t xml:space="preserve">thận </w:t>
      </w:r>
      <w:r>
        <w:t xml:space="preserve">từng </w:t>
      </w:r>
      <w:r>
        <w:t xml:space="preserve">chỉ </w:t>
      </w:r>
      <w:r>
        <w:t xml:space="preserve">tiết </w:t>
      </w:r>
      <w:r>
        <w:t xml:space="preserve">nhỏ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hay, </w:t>
      </w:r>
      <w:r>
        <w:t xml:space="preserve">cho </w:t>
      </w:r>
      <w:r>
        <w:t xml:space="preserve">đẹp </w:t>
      </w:r>
      <w:r>
        <w:t xml:space="preserve">hơn. </w:t>
      </w:r>
      <w:r>
        <w:t xml:space="preserve">Gọt </w:t>
      </w:r>
      <w:r>
        <w:t xml:space="preserve">giữa </w:t>
      </w:r>
      <w:r>
        <w:rPr>
          <w:i/>
        </w:rPr>
        <w:t xml:space="preserve">câu </w:t>
      </w:r>
      <w:r>
        <w:rPr>
          <w:i/>
        </w:rPr>
        <w:t xml:space="preserve">uăn. </w:t>
      </w:r>
      <w:r>
        <w:rPr>
          <w:i/>
        </w:rPr>
        <w:t xml:space="preserve">' </w:t>
      </w:r>
      <w:r>
        <w:br/>
      </w:r>
      <w:r>
        <w:rPr>
          <w:b/>
        </w:rPr>
        <w:t xml:space="preserve">gothic </w:t>
      </w:r>
      <w:r>
        <w:rPr>
          <w:i/>
        </w:rPr>
        <w:t xml:space="preserve">cũng viết </w:t>
      </w:r>
      <w:r>
        <w:t xml:space="preserve">gotic </w:t>
      </w:r>
      <w:r>
        <w:t xml:space="preserve">danh từ </w:t>
      </w:r>
      <w:r>
        <w:t xml:space="preserve">(hay </w:t>
      </w:r>
      <w:r>
        <w:t xml:space="preserve">tính từ). </w:t>
      </w:r>
      <w:r>
        <w:t xml:space="preserve">Phong </w:t>
      </w:r>
      <w:r>
        <w:t xml:space="preserve">cách </w:t>
      </w:r>
      <w:r>
        <w:t xml:space="preserve">nghệ </w:t>
      </w:r>
      <w:r>
        <w:t xml:space="preserve">thuật </w:t>
      </w:r>
      <w:r>
        <w:t xml:space="preserve">kiến </w:t>
      </w:r>
      <w:r>
        <w:t xml:space="preserve">trúc </w:t>
      </w:r>
      <w:r>
        <w:t xml:space="preserve">thời </w:t>
      </w:r>
      <w:r>
        <w:t xml:space="preserve">Trung </w:t>
      </w:r>
      <w:r>
        <w:t xml:space="preserve">Cố </w:t>
      </w:r>
      <w:r>
        <w:t xml:space="preserve">ở </w:t>
      </w:r>
      <w:r>
        <w:t xml:space="preserve">châu </w:t>
      </w:r>
      <w:r>
        <w:t xml:space="preserve">Âu, </w:t>
      </w:r>
      <w:r>
        <w:t xml:space="preserve">có </w:t>
      </w:r>
      <w:r>
        <w:t xml:space="preserve">đặc </w:t>
      </w:r>
      <w:r>
        <w:t xml:space="preserve">trung </w:t>
      </w:r>
      <w:r>
        <w:t xml:space="preserve">nổi </w:t>
      </w:r>
      <w:r>
        <w:t xml:space="preserve">bật </w:t>
      </w:r>
      <w:r>
        <w:t xml:space="preserve">là </w:t>
      </w:r>
      <w:r>
        <w:t xml:space="preserve">những </w:t>
      </w:r>
      <w:r>
        <w:t xml:space="preserve">vòm </w:t>
      </w:r>
      <w:r>
        <w:t xml:space="preserve">cuốn </w:t>
      </w:r>
      <w:r>
        <w:t xml:space="preserve">được </w:t>
      </w:r>
      <w:r>
        <w:t xml:space="preserve">xây </w:t>
      </w:r>
      <w:r>
        <w:t xml:space="preserve">theo </w:t>
      </w:r>
      <w:r>
        <w:t xml:space="preserve">hình </w:t>
      </w:r>
      <w:r>
        <w:t xml:space="preserve">quả </w:t>
      </w:r>
      <w:r>
        <w:t xml:space="preserve">trám. </w:t>
      </w:r>
      <w:r>
        <w:br/>
      </w:r>
      <w:r>
        <w:rPr>
          <w:b/>
        </w:rPr>
        <w:t xml:space="preserve">gô </w:t>
      </w:r>
      <w:r>
        <w:rPr>
          <w:i/>
        </w:rPr>
        <w:t xml:space="preserve">động từ </w:t>
      </w:r>
      <w:r>
        <w:t xml:space="preserve">Trói </w:t>
      </w:r>
      <w:r>
        <w:t xml:space="preserve">chặt. </w:t>
      </w:r>
      <w:r>
        <w:t xml:space="preserve">Gô </w:t>
      </w:r>
      <w:r>
        <w:t xml:space="preserve">tên </w:t>
      </w:r>
      <w:r>
        <w:t xml:space="preserve">cướp </w:t>
      </w:r>
      <w:r>
        <w:rPr>
          <w:i/>
        </w:rPr>
        <w:t xml:space="preserve">lại. </w:t>
      </w:r>
      <w:r>
        <w:t xml:space="preserve">Trói </w:t>
      </w:r>
      <w:r>
        <w:t xml:space="preserve">gô. </w:t>
      </w:r>
      <w:r>
        <w:br/>
      </w:r>
      <w:r>
        <w:rPr>
          <w:b/>
        </w:rPr>
        <w:t xml:space="preserve">"gô-ri-la” </w:t>
      </w:r>
      <w:r>
        <w:rPr>
          <w:i/>
        </w:rPr>
        <w:t xml:space="preserve">xem </w:t>
      </w:r>
      <w:r>
        <w:t xml:space="preserve">gorilia. </w:t>
      </w:r>
      <w:r>
        <w:br/>
      </w:r>
      <w:r>
        <w:rPr>
          <w:b/>
        </w:rPr>
        <w:t xml:space="preserve">*"gô-tích”" </w:t>
      </w:r>
      <w:r>
        <w:rPr>
          <w:i/>
        </w:rPr>
        <w:t xml:space="preserve">xem </w:t>
      </w:r>
      <w:r>
        <w:t xml:space="preserve">gothic. </w:t>
      </w:r>
      <w:r>
        <w:br/>
      </w:r>
      <w:r>
        <w:rPr>
          <w:b/>
        </w:rPr>
        <w:t xml:space="preserve">gổ </w:t>
      </w:r>
      <w:r>
        <w:rPr>
          <w:i/>
        </w:rPr>
        <w:t xml:space="preserve">tính từ </w:t>
      </w:r>
      <w:r>
        <w:t xml:space="preserve">Nổi </w:t>
      </w:r>
      <w:r>
        <w:t xml:space="preserve">cao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bình </w:t>
      </w:r>
      <w:r>
        <w:rPr>
          <w:i/>
        </w:rPr>
        <w:t xml:space="preserve">thường. </w:t>
      </w:r>
      <w:r>
        <w:rPr>
          <w:i/>
        </w:rPr>
        <w:t xml:space="preserve">Đường </w:t>
      </w:r>
      <w:r>
        <w:rPr>
          <w:i/>
        </w:rPr>
        <w:t xml:space="preserve">gỗ </w:t>
      </w:r>
      <w:r>
        <w:rPr>
          <w:i/>
        </w:rPr>
        <w:t xml:space="preserve">sống </w:t>
      </w:r>
      <w:r>
        <w:t xml:space="preserve">trâu. </w:t>
      </w:r>
      <w:r>
        <w:rPr>
          <w:i/>
        </w:rPr>
        <w:t xml:space="preserve">Trán </w:t>
      </w:r>
      <w:r>
        <w:t xml:space="preserve">gỗ. </w:t>
      </w:r>
      <w:r>
        <w:br/>
      </w:r>
      <w:r>
        <w:rPr>
          <w:b/>
        </w:rPr>
        <w:t xml:space="preserve">gồ </w:t>
      </w:r>
      <w:r>
        <w:rPr>
          <w:b/>
        </w:rPr>
        <w:t xml:space="preserve">ghề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chỗ </w:t>
      </w:r>
      <w:r>
        <w:t xml:space="preserve">nhô </w:t>
      </w:r>
      <w:r>
        <w:t xml:space="preserve">cao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đều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Đường </w:t>
      </w:r>
      <w:r>
        <w:t xml:space="preserve">xấu, </w:t>
      </w:r>
      <w:r>
        <w:t xml:space="preserve">gÔ </w:t>
      </w:r>
      <w:r>
        <w:t xml:space="preserve">ghê </w:t>
      </w:r>
      <w:r>
        <w:t xml:space="preserve">nhiều </w:t>
      </w:r>
      <w:r>
        <w:t xml:space="preserve">Ổ </w:t>
      </w:r>
      <w:r>
        <w:t xml:space="preserve">gà. </w:t>
      </w:r>
      <w:r>
        <w:br/>
      </w:r>
      <w:r>
        <w:rPr>
          <w:b/>
        </w:rPr>
        <w:t xml:space="preserve">gỗ </w:t>
      </w:r>
      <w:r>
        <w:rPr>
          <w:i/>
        </w:rPr>
        <w:t xml:space="preserve">danh từ </w:t>
      </w:r>
      <w:r>
        <w:t xml:space="preserve">Phần </w:t>
      </w:r>
      <w:r>
        <w:t xml:space="preserve">rắn </w:t>
      </w:r>
      <w:r>
        <w:t xml:space="preserve">nằm </w:t>
      </w:r>
      <w:r>
        <w:t xml:space="preserve">dưới </w:t>
      </w:r>
      <w:r>
        <w:t xml:space="preserve">vỏ </w:t>
      </w:r>
      <w:r>
        <w:t xml:space="preserve">của </w:t>
      </w:r>
      <w:r>
        <w:t xml:space="preserve">thân </w:t>
      </w:r>
      <w:r>
        <w:t xml:space="preserve">và </w:t>
      </w:r>
      <w:r>
        <w:t xml:space="preserve">cành </w:t>
      </w:r>
      <w:r>
        <w:t xml:space="preserve">một </w:t>
      </w:r>
      <w:r>
        <w:t xml:space="preserve">số </w:t>
      </w:r>
      <w:r>
        <w:t xml:space="preserve">cây,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liệu </w:t>
      </w:r>
      <w:r>
        <w:t xml:space="preserve">xây </w:t>
      </w:r>
      <w:r>
        <w:t xml:space="preserve">dựng, </w:t>
      </w:r>
      <w:r>
        <w:t xml:space="preserve">nguyên </w:t>
      </w:r>
      <w:r>
        <w:t xml:space="preserve">liệu </w:t>
      </w:r>
      <w:r>
        <w:t xml:space="preserve">làm </w:t>
      </w:r>
      <w:r>
        <w:t xml:space="preserve">giấy, </w:t>
      </w:r>
      <w:r>
        <w:t xml:space="preserve">v.v. </w:t>
      </w:r>
      <w:r>
        <w:t xml:space="preserve">Đốn </w:t>
      </w:r>
      <w:r>
        <w:t xml:space="preserve">gỗ. </w:t>
      </w:r>
      <w:r>
        <w:t xml:space="preserve">Gỗ </w:t>
      </w:r>
      <w:r>
        <w:rPr>
          <w:i/>
        </w:rPr>
        <w:t xml:space="preserve">lim. </w:t>
      </w:r>
      <w:r>
        <w:t xml:space="preserve">Nhà </w:t>
      </w:r>
      <w:r>
        <w:t xml:space="preserve">gỗ </w:t>
      </w:r>
      <w:r>
        <w:rPr>
          <w:i/>
        </w:rPr>
        <w:t xml:space="preserve">năm </w:t>
      </w:r>
      <w:r>
        <w:t xml:space="preserve">gian. </w:t>
      </w:r>
      <w:r>
        <w:rPr>
          <w:i/>
        </w:rPr>
        <w:t xml:space="preserve">Tốt </w:t>
      </w:r>
      <w:r>
        <w:t xml:space="preserve">gỗ </w:t>
      </w:r>
      <w:r>
        <w:t xml:space="preserve">hơn </w:t>
      </w:r>
      <w:r>
        <w:rPr>
          <w:i/>
        </w:rPr>
        <w:t xml:space="preserve">tốt </w:t>
      </w:r>
      <w:r>
        <w:t xml:space="preserve">nước </w:t>
      </w:r>
      <w:r>
        <w:t xml:space="preserve">sơn </w:t>
      </w:r>
      <w:r>
        <w:t xml:space="preserve">(tục ngữ). </w:t>
      </w:r>
      <w:r>
        <w:br/>
      </w:r>
      <w:r>
        <w:rPr>
          <w:b/>
        </w:rPr>
        <w:t xml:space="preserve">gỗ </w:t>
      </w:r>
      <w:r>
        <w:rPr>
          <w:b/>
        </w:rPr>
        <w:t xml:space="preserve">dác </w:t>
      </w:r>
      <w:r>
        <w:rPr>
          <w:i/>
        </w:rPr>
        <w:t xml:space="preserve">danh từ </w:t>
      </w:r>
      <w:r>
        <w:t xml:space="preserve">Phần </w:t>
      </w:r>
      <w:r>
        <w:t xml:space="preserve">gỗ </w:t>
      </w:r>
      <w:r>
        <w:t xml:space="preserve">non </w:t>
      </w:r>
      <w:r>
        <w:t xml:space="preserve">của </w:t>
      </w:r>
      <w:r>
        <w:t xml:space="preserve">cây, </w:t>
      </w:r>
      <w:r>
        <w:t xml:space="preserve">ở </w:t>
      </w:r>
      <w:r>
        <w:t xml:space="preserve">ngoài </w:t>
      </w:r>
      <w:r>
        <w:t xml:space="preserve">lõi, </w:t>
      </w:r>
      <w:r>
        <w:t xml:space="preserve">sát </w:t>
      </w:r>
      <w:r>
        <w:t xml:space="preserve">dưới </w:t>
      </w:r>
      <w:r>
        <w:t xml:space="preserve">vỏ,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nhạt </w:t>
      </w:r>
      <w:r>
        <w:t xml:space="preserve">hơn </w:t>
      </w:r>
      <w:r>
        <w:t xml:space="preserve">lõi. </w:t>
      </w:r>
      <w:r>
        <w:br/>
      </w:r>
      <w:r>
        <w:rPr>
          <w:b/>
        </w:rPr>
        <w:t xml:space="preserve">gỗ </w:t>
      </w:r>
      <w:r>
        <w:rPr>
          <w:b/>
        </w:rPr>
        <w:t xml:space="preserve">dán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do </w:t>
      </w:r>
      <w:r>
        <w:t xml:space="preserve">nhiều </w:t>
      </w:r>
      <w:r>
        <w:t xml:space="preserve">lớp </w:t>
      </w:r>
      <w:r>
        <w:t xml:space="preserve">gỗ </w:t>
      </w:r>
      <w:r>
        <w:t xml:space="preserve">mỏng </w:t>
      </w:r>
      <w:r>
        <w:t xml:space="preserve">dán </w:t>
      </w:r>
      <w:r>
        <w:t xml:space="preserve">ép </w:t>
      </w:r>
      <w:r>
        <w:t xml:space="preserve">lại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gỗ </w:t>
      </w:r>
      <w:r>
        <w:rPr>
          <w:b/>
        </w:rPr>
        <w:t xml:space="preserve">tạp </w:t>
      </w:r>
      <w:r>
        <w:rPr>
          <w:i/>
        </w:rPr>
        <w:t xml:space="preserve">danh từ </w:t>
      </w:r>
      <w:r>
        <w:t xml:space="preserve">Gỗ </w:t>
      </w:r>
      <w:r>
        <w:t xml:space="preserve">xấu, </w:t>
      </w:r>
      <w:r>
        <w:t xml:space="preserve">không </w:t>
      </w:r>
      <w:r>
        <w:t xml:space="preserve">chắc,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trắng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gỗ </w:t>
      </w:r>
      <w:r>
        <w:rPr>
          <w:b/>
        </w:rPr>
        <w:t xml:space="preserve">ván </w:t>
      </w:r>
      <w:r>
        <w:rPr>
          <w:i/>
        </w:rPr>
        <w:t xml:space="preserve">danh từ </w:t>
      </w:r>
      <w:r>
        <w:t xml:space="preserve">Gỗ </w:t>
      </w:r>
      <w:r>
        <w:t xml:space="preserve">đã </w:t>
      </w:r>
      <w:r>
        <w:t xml:space="preserve">xẻ </w:t>
      </w:r>
      <w:r>
        <w:t xml:space="preserve">thành </w:t>
      </w:r>
      <w:r>
        <w:t xml:space="preserve">tấm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gõ </w:t>
      </w:r>
      <w:r>
        <w:t xml:space="preserve">vang </w:t>
      </w:r>
      <w:r>
        <w:t xml:space="preserve">danh từ </w:t>
      </w:r>
      <w:r>
        <w:t xml:space="preserve">xem </w:t>
      </w:r>
      <w:r>
        <w:t xml:space="preserve">tô </w:t>
      </w:r>
      <w:r>
        <w:rPr>
          <w:i/>
        </w:rPr>
        <w:t xml:space="preserve">mộc. </w:t>
      </w:r>
      <w:r>
        <w:br/>
      </w:r>
      <w:r>
        <w:rPr>
          <w:b/>
        </w:rPr>
        <w:t xml:space="preserve">gỗ </w:t>
      </w:r>
      <w:r>
        <w:rPr>
          <w:b/>
        </w:rPr>
        <w:t xml:space="preserve">xẻ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gỗ </w:t>
      </w:r>
      <w:r>
        <w:t xml:space="preserve">được </w:t>
      </w:r>
      <w:r>
        <w:t xml:space="preserve">sản </w:t>
      </w:r>
      <w:r>
        <w:t xml:space="preserve">xuất </w:t>
      </w:r>
      <w:r>
        <w:t xml:space="preserve">bằng </w:t>
      </w:r>
      <w:r>
        <w:t xml:space="preserve">cách </w:t>
      </w:r>
      <w:r>
        <w:t xml:space="preserve">cưa </w:t>
      </w:r>
      <w:r>
        <w:t xml:space="preserve">dọc </w:t>
      </w:r>
      <w:r>
        <w:t xml:space="preserve">thớ </w:t>
      </w:r>
      <w:r>
        <w:t xml:space="preserve">cây </w:t>
      </w:r>
      <w:r>
        <w:t xml:space="preserve">gỗ. </w:t>
      </w:r>
      <w:r>
        <w:br/>
      </w:r>
      <w:r>
        <w:rPr>
          <w:b/>
        </w:rPr>
        <w:t xml:space="preserve">gộ </w:t>
      </w:r>
      <w:r>
        <w:rPr>
          <w:i/>
        </w:rPr>
        <w:t xml:space="preserve">động từ </w:t>
      </w:r>
      <w:r>
        <w:t xml:space="preserve">(Hươu, </w:t>
      </w:r>
      <w:r>
        <w:t xml:space="preserve">nai) </w:t>
      </w:r>
      <w:r>
        <w:t xml:space="preserve">kêu. </w:t>
      </w:r>
      <w:r>
        <w:t xml:space="preserve">Tiếng </w:t>
      </w:r>
      <w:r>
        <w:t xml:space="preserve">nai </w:t>
      </w:r>
      <w:r>
        <w:rPr>
          <w:i/>
        </w:rPr>
        <w:t xml:space="preserve">gộ </w:t>
      </w:r>
      <w:r>
        <w:t xml:space="preserve">giữa </w:t>
      </w:r>
      <w:r>
        <w:t xml:space="preserve">gốc </w:t>
      </w:r>
      <w: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dưới </w:t>
      </w:r>
      <w:r>
        <w:t xml:space="preserve">của </w:t>
      </w:r>
      <w:r>
        <w:t xml:space="preserve">thân </w:t>
      </w:r>
      <w:r>
        <w:t xml:space="preserve">cây </w:t>
      </w:r>
      <w:r>
        <w:t xml:space="preserve">ở </w:t>
      </w:r>
      <w:r>
        <w:t xml:space="preserve">sát </w:t>
      </w:r>
      <w:r>
        <w:t xml:space="preserve">đất. </w:t>
      </w:r>
      <w:r>
        <w:rPr>
          <w:i/>
        </w:rPr>
        <w:t xml:space="preserve">Cây </w:t>
      </w:r>
      <w:r>
        <w:t xml:space="preserve">bị </w:t>
      </w:r>
      <w:r>
        <w:rPr>
          <w:i/>
        </w:rPr>
        <w:t xml:space="preserve">bật </w:t>
      </w:r>
      <w:r>
        <w:t xml:space="preserve">gốc. </w:t>
      </w:r>
      <w:r>
        <w:t xml:space="preserve">Gốc </w:t>
      </w:r>
      <w:r>
        <w:t xml:space="preserve">cây </w:t>
      </w:r>
      <w:r>
        <w:rPr>
          <w:i/>
        </w:rPr>
        <w:t xml:space="preserve">đa.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cây </w:t>
      </w:r>
      <w:r>
        <w:t xml:space="preserve">trồng. </w:t>
      </w:r>
      <w:r>
        <w:rPr>
          <w:i/>
        </w:rPr>
        <w:t xml:space="preserve">Trồng </w:t>
      </w:r>
      <w:r>
        <w:rPr>
          <w:i/>
        </w:rPr>
        <w:t xml:space="preserve">hàng </w:t>
      </w:r>
      <w:r>
        <w:rPr>
          <w:i/>
        </w:rPr>
        <w:t xml:space="preserve">nghìn </w:t>
      </w:r>
      <w:r>
        <w:rPr>
          <w:i/>
        </w:rPr>
        <w:t xml:space="preserve">gốc </w:t>
      </w:r>
      <w:r>
        <w:rPr>
          <w:i/>
        </w:rPr>
        <w:t xml:space="preserve">phi </w:t>
      </w:r>
      <w:r>
        <w:rPr>
          <w:i/>
        </w:rPr>
        <w:t xml:space="preserve">lao. </w:t>
      </w:r>
      <w:r>
        <w:rPr>
          <w:b/>
        </w:rPr>
        <w:t xml:space="preserve">3 </w:t>
      </w:r>
      <w:r>
        <w:t xml:space="preserve">Cái, </w:t>
      </w:r>
      <w:r>
        <w:t xml:space="preserve">nơi </w:t>
      </w:r>
      <w:r>
        <w:t xml:space="preserve">từ </w:t>
      </w:r>
      <w:r>
        <w:t xml:space="preserve">đó </w:t>
      </w:r>
      <w:r>
        <w:t xml:space="preserve">sinh </w:t>
      </w:r>
      <w:r>
        <w:t xml:space="preserve">ra,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cái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nào </w:t>
      </w:r>
      <w:r>
        <w:t xml:space="preserve">đó. </w:t>
      </w:r>
      <w:r>
        <w:t xml:space="preserve">Kinh </w:t>
      </w:r>
      <w:r>
        <w:t xml:space="preserve">tế </w:t>
      </w:r>
      <w:r>
        <w:rPr>
          <w:i/>
        </w:rPr>
        <w:t xml:space="preserve">là </w:t>
      </w:r>
      <w:r>
        <w:t xml:space="preserve">gốc </w:t>
      </w:r>
      <w:r>
        <w:rPr>
          <w:i/>
        </w:rPr>
        <w:t xml:space="preserve">của </w:t>
      </w:r>
      <w:r>
        <w:t xml:space="preserve">chính </w:t>
      </w:r>
      <w:r>
        <w:t xml:space="preserve">trị </w:t>
      </w:r>
      <w:r>
        <w:rPr>
          <w:i/>
        </w:rPr>
        <w:t xml:space="preserve">quân </w:t>
      </w:r>
      <w:r>
        <w:t xml:space="preserve">sự. </w:t>
      </w:r>
      <w:r>
        <w:t xml:space="preserve">Những </w:t>
      </w:r>
      <w:r>
        <w:t xml:space="preserve">người </w:t>
      </w:r>
      <w:r>
        <w:t xml:space="preserve">Mĩ </w:t>
      </w:r>
      <w:r>
        <w:t xml:space="preserve">gốc </w:t>
      </w:r>
      <w:r>
        <w:t xml:space="preserve">châu </w:t>
      </w:r>
      <w:r>
        <w:t xml:space="preserve">Phi. </w:t>
      </w:r>
      <w:r>
        <w:t xml:space="preserve">Bản </w:t>
      </w:r>
      <w:r>
        <w:t xml:space="preserve">gốc". </w:t>
      </w:r>
      <w:r>
        <w:t xml:space="preserve">Chứng </w:t>
      </w:r>
      <w:r>
        <w:t xml:space="preserve">từ </w:t>
      </w:r>
      <w:r>
        <w:t xml:space="preserve">gốc. </w:t>
      </w:r>
      <w:r>
        <w:t xml:space="preserve">Thay </w:t>
      </w:r>
      <w:r>
        <w:rPr>
          <w:i/>
        </w:rPr>
        <w:t xml:space="preserve">đổi </w:t>
      </w:r>
      <w:r>
        <w:rPr>
          <w:i/>
        </w:rPr>
        <w:t xml:space="preserve">tận </w:t>
      </w:r>
      <w:r>
        <w:t xml:space="preserve">gốc </w:t>
      </w:r>
      <w:r>
        <w:t xml:space="preserve">(triệt </w:t>
      </w:r>
      <w:r>
        <w:t xml:space="preserve">để). </w:t>
      </w:r>
      <w:r>
        <w:rPr>
          <w:b/>
        </w:rPr>
        <w:t xml:space="preserve">4 </w:t>
      </w:r>
      <w:r>
        <w:t xml:space="preserve">Khoản </w:t>
      </w:r>
      <w:r>
        <w:t xml:space="preserve">tiền </w:t>
      </w:r>
      <w:r>
        <w:t xml:space="preserve">cho </w:t>
      </w:r>
      <w:r>
        <w:t xml:space="preserve">vay, </w:t>
      </w:r>
      <w:r>
        <w:t xml:space="preserve">về </w:t>
      </w:r>
      <w:r>
        <w:t xml:space="preserve">mặt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lãi </w:t>
      </w:r>
      <w:r>
        <w:t xml:space="preserve">đẻ </w:t>
      </w:r>
      <w:r>
        <w:t xml:space="preserve">ra, </w:t>
      </w:r>
      <w:r>
        <w:t xml:space="preserve">Trả </w:t>
      </w:r>
      <w:r>
        <w:rPr>
          <w:i/>
        </w:rPr>
        <w:t xml:space="preserve">nợ </w:t>
      </w:r>
      <w:r>
        <w:rPr>
          <w:i/>
        </w:rPr>
        <w:t xml:space="preserve">cả </w:t>
      </w:r>
      <w:r>
        <w:t xml:space="preserve">gốc </w:t>
      </w:r>
      <w:r>
        <w:rPr>
          <w:i/>
        </w:rPr>
        <w:t xml:space="preserve">lẫn </w:t>
      </w:r>
      <w:r>
        <w:rPr>
          <w:i/>
        </w:rPr>
        <w:t xml:space="preserve">lãi. </w:t>
      </w:r>
      <w:r>
        <w:rPr>
          <w:b/>
        </w:rPr>
        <w:t xml:space="preserve">5 </w:t>
      </w:r>
      <w:r>
        <w:t xml:space="preserve">(chuyên môn). </w:t>
      </w:r>
      <w:r>
        <w:t xml:space="preserve">Nhóm </w:t>
      </w:r>
      <w:r>
        <w:t xml:space="preserve">nguyên </w:t>
      </w:r>
      <w:r>
        <w:t xml:space="preserve">tử </w:t>
      </w:r>
      <w:r>
        <w:t xml:space="preserve">trong </w:t>
      </w:r>
      <w:r>
        <w:t xml:space="preserve">phân </w:t>
      </w:r>
      <w:r>
        <w:t xml:space="preserve">tử </w:t>
      </w:r>
      <w:r>
        <w:t xml:space="preserve">của </w:t>
      </w:r>
      <w:r>
        <w:t xml:space="preserve">một </w:t>
      </w:r>
      <w:r>
        <w:t xml:space="preserve">hợp </w:t>
      </w:r>
      <w:r>
        <w:t xml:space="preserve">chất, </w:t>
      </w:r>
      <w:r>
        <w:t xml:space="preserve">không </w:t>
      </w:r>
      <w:r>
        <w:t xml:space="preserve">biến </w:t>
      </w:r>
      <w:r>
        <w:t xml:space="preserve">đối </w:t>
      </w:r>
      <w:r>
        <w:t xml:space="preserve">trong </w:t>
      </w:r>
      <w:r>
        <w:t xml:space="preserve">các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và </w:t>
      </w:r>
      <w:r>
        <w:t xml:space="preserve">tác </w:t>
      </w:r>
      <w:r>
        <w:t xml:space="preserve">dụng </w:t>
      </w:r>
      <w:r>
        <w:t xml:space="preserve">như </w:t>
      </w:r>
      <w:r>
        <w:t xml:space="preserve">một </w:t>
      </w:r>
      <w:r>
        <w:t xml:space="preserve">nguyên </w:t>
      </w:r>
      <w:r>
        <w:t xml:space="preserve">tử. </w:t>
      </w:r>
      <w:r>
        <w:t xml:space="preserve">Gốc </w:t>
      </w:r>
      <w:r>
        <w:rPr>
          <w:i/>
        </w:rPr>
        <w:t xml:space="preserve">acid. </w:t>
      </w:r>
      <w:r>
        <w:br/>
      </w:r>
      <w:r>
        <w:rPr>
          <w:b/>
        </w:rPr>
        <w:t xml:space="preserve">gốc </w:t>
      </w:r>
      <w:r>
        <w:rPr>
          <w:b/>
        </w:rPr>
        <w:t xml:space="preserve">gác </w:t>
      </w:r>
      <w:r>
        <w:rPr>
          <w:i/>
        </w:rPr>
        <w:t xml:space="preserve">danh từ </w:t>
      </w:r>
      <w:r>
        <w:t xml:space="preserve">(khẩu ngữ). </w:t>
      </w:r>
      <w:r>
        <w:rPr>
          <w:i/>
        </w:rPr>
        <w:t xml:space="preserve">Gốc, </w:t>
      </w:r>
      <w:r>
        <w:t xml:space="preserve">nơi </w:t>
      </w:r>
      <w:r>
        <w:t xml:space="preserve">sinh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Gốc </w:t>
      </w:r>
      <w:r>
        <w:t xml:space="preserve">gác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ở </w:t>
      </w:r>
      <w:r>
        <w:t xml:space="preserve">nông </w:t>
      </w:r>
      <w:r>
        <w:rPr>
          <w:i/>
        </w:rPr>
        <w:t xml:space="preserve">thôn. </w:t>
      </w:r>
      <w:r>
        <w:br w:type="page"/>
      </w:r>
      <w:r>
        <w:rPr>
          <w:b/>
        </w:rPr>
        <w:t xml:space="preserve">gốc </w:t>
      </w:r>
      <w:r>
        <w:rPr>
          <w:b/>
        </w:rPr>
        <w:t xml:space="preserve">rễ </w:t>
      </w:r>
      <w:r>
        <w:rPr>
          <w:i/>
        </w:rPr>
        <w:t xml:space="preserve">danh từ </w:t>
      </w:r>
      <w:r>
        <w:t xml:space="preserve">Gốc </w:t>
      </w:r>
      <w:r>
        <w:t xml:space="preserve">và </w:t>
      </w:r>
      <w:r>
        <w:t xml:space="preserve">rễ;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nguyên </w:t>
      </w:r>
      <w:r>
        <w:t xml:space="preserve">nhân </w:t>
      </w:r>
      <w:r>
        <w:t xml:space="preserve">hoặc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sự </w:t>
      </w:r>
      <w:r>
        <w:t xml:space="preserve">việc, </w:t>
      </w:r>
      <w:r>
        <w:t xml:space="preserve">vấn </w:t>
      </w:r>
      <w:r>
        <w:t xml:space="preserve">đề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Mỗi </w:t>
      </w:r>
      <w:r>
        <w:t xml:space="preserve">hiện </w:t>
      </w:r>
      <w:r>
        <w:t xml:space="preserve">tượng </w:t>
      </w:r>
      <w:r>
        <w:rPr>
          <w:i/>
        </w:rPr>
        <w:t xml:space="preserve">xã </w:t>
      </w:r>
      <w:r>
        <w:rPr>
          <w:i/>
        </w:rPr>
        <w:t xml:space="preserve">hội </w:t>
      </w:r>
      <w:r>
        <w:rPr>
          <w:i/>
        </w:rPr>
        <w:t xml:space="preserve">đều </w:t>
      </w:r>
      <w:r>
        <w:t xml:space="preserve">có </w:t>
      </w:r>
      <w:r>
        <w:t xml:space="preserve">gốc </w:t>
      </w:r>
      <w:r>
        <w:rPr>
          <w:i/>
        </w:rPr>
        <w:t xml:space="preserve">rễ </w:t>
      </w:r>
      <w:r>
        <w:rPr>
          <w:i/>
        </w:rPr>
        <w:t xml:space="preserve">của </w:t>
      </w:r>
      <w:r>
        <w:t xml:space="preserve">nó. </w:t>
      </w:r>
      <w:r>
        <w:rPr>
          <w:i/>
        </w:rPr>
        <w:t xml:space="preserve">Làm </w:t>
      </w:r>
      <w:r>
        <w:rPr>
          <w:i/>
        </w:rPr>
        <w:t xml:space="preserve">thay </w:t>
      </w:r>
      <w:r>
        <w:t xml:space="preserve">đổi </w:t>
      </w:r>
      <w:r>
        <w:t xml:space="preserve">đến </w:t>
      </w:r>
      <w:r>
        <w:rPr>
          <w:i/>
        </w:rPr>
        <w:t xml:space="preserve">tận </w:t>
      </w:r>
      <w:r>
        <w:t xml:space="preserve">gốc </w:t>
      </w:r>
      <w:r>
        <w:rPr>
          <w:i/>
        </w:rPr>
        <w:t xml:space="preserve">rễ. </w:t>
      </w:r>
      <w:r>
        <w:t xml:space="preserve">gốc </w:t>
      </w:r>
      <w:r>
        <w:t xml:space="preserve">tích </w:t>
      </w:r>
      <w:r>
        <w:t xml:space="preserve">danh từ </w:t>
      </w:r>
      <w:r>
        <w:t xml:space="preserve">Nguồn </w:t>
      </w:r>
      <w:r>
        <w:t xml:space="preserve">gốc, </w:t>
      </w:r>
      <w:r>
        <w:t xml:space="preserve">lai </w:t>
      </w:r>
      <w:r>
        <w:t xml:space="preserve">lịch. </w:t>
      </w:r>
      <w:r>
        <w:t xml:space="preserve">Gốc </w:t>
      </w:r>
      <w:r>
        <w:t xml:space="preserve">tích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br/>
      </w:r>
      <w:r>
        <w:rPr>
          <w:b/>
        </w:rPr>
        <w:t xml:space="preserve">gốc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xem </w:t>
      </w:r>
      <w:r>
        <w:t xml:space="preserve">căn </w:t>
      </w:r>
      <w:r>
        <w:t xml:space="preserve">tố. </w:t>
      </w:r>
      <w:r>
        <w:br/>
      </w:r>
      <w:r>
        <w:rPr>
          <w:b/>
        </w:rPr>
        <w:t xml:space="preserve">gộc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Phần </w:t>
      </w:r>
      <w:r>
        <w:t xml:space="preserve">gốc </w:t>
      </w:r>
      <w:r>
        <w:t xml:space="preserve">và </w:t>
      </w:r>
      <w:r>
        <w:t xml:space="preserve">rễ,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cây </w:t>
      </w:r>
      <w:r>
        <w:t xml:space="preserve">đã </w:t>
      </w:r>
      <w:r>
        <w:t xml:space="preserve">già </w:t>
      </w:r>
      <w:r>
        <w:t xml:space="preserve">cỗi,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cây </w:t>
      </w:r>
      <w:r>
        <w:t xml:space="preserve">bị </w:t>
      </w:r>
      <w:r>
        <w:t xml:space="preserve">chặt </w:t>
      </w:r>
      <w:r>
        <w:t xml:space="preserve">đốn </w:t>
      </w:r>
      <w:r>
        <w:t xml:space="preserve">đi. </w:t>
      </w:r>
      <w:r>
        <w:t xml:space="preserve">Đào </w:t>
      </w:r>
      <w:r>
        <w:t xml:space="preserve">gộc </w:t>
      </w:r>
      <w:r>
        <w:t xml:space="preserve">tre. </w:t>
      </w:r>
      <w:r>
        <w:t xml:space="preserve">Đun </w:t>
      </w:r>
      <w:r>
        <w:t xml:space="preserve">bằng </w:t>
      </w:r>
      <w:r>
        <w:rPr>
          <w:i/>
        </w:rPr>
        <w:t xml:space="preserve">củi </w:t>
      </w:r>
      <w:r>
        <w:t xml:space="preserve">gộc. </w:t>
      </w:r>
      <w:r>
        <w:t xml:space="preserve">"t </w:t>
      </w:r>
      <w:r>
        <w:t xml:space="preserve">(khẩu ngữ). </w:t>
      </w:r>
      <w:r>
        <w:t xml:space="preserve">Thuộc </w:t>
      </w:r>
      <w:r>
        <w:t xml:space="preserve">loại </w:t>
      </w:r>
      <w:r>
        <w:t xml:space="preserve">to, </w:t>
      </w:r>
      <w:r>
        <w:t xml:space="preserve">lớn </w:t>
      </w:r>
      <w:r>
        <w:t xml:space="preserve">quá </w:t>
      </w:r>
      <w:r>
        <w:t xml:space="preserve">cỡ. </w:t>
      </w:r>
      <w:r>
        <w:t xml:space="preserve">Điếu </w:t>
      </w:r>
      <w:r>
        <w:rPr>
          <w:i/>
        </w:rPr>
        <w:t xml:space="preserve">xì </w:t>
      </w:r>
      <w:r>
        <w:t xml:space="preserve">gà </w:t>
      </w:r>
      <w:r>
        <w:rPr>
          <w:i/>
        </w:rPr>
        <w:t xml:space="preserve">to </w:t>
      </w:r>
      <w:r>
        <w:t xml:space="preserve">gộc. </w:t>
      </w:r>
      <w:r>
        <w:t xml:space="preserve">Một </w:t>
      </w:r>
      <w:r>
        <w:t xml:space="preserve">nhà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t xml:space="preserve">gộc. </w:t>
      </w:r>
      <w:r>
        <w:br/>
      </w:r>
      <w:r>
        <w:rPr>
          <w:b/>
        </w:rPr>
        <w:t xml:space="preserve">gồi,d. </w:t>
      </w:r>
      <w:r>
        <w:t xml:space="preserve">Lá </w:t>
      </w:r>
      <w:r>
        <w:t xml:space="preserve">cọ. </w:t>
      </w:r>
      <w:r>
        <w:t xml:space="preserve">Mái </w:t>
      </w:r>
      <w:r>
        <w:rPr>
          <w:i/>
        </w:rPr>
        <w:t xml:space="preserve">nhà </w:t>
      </w:r>
      <w:r>
        <w:rPr>
          <w:i/>
        </w:rPr>
        <w:t xml:space="preserve">lợp </w:t>
      </w:r>
      <w:r>
        <w:rPr>
          <w:i/>
        </w:rPr>
        <w:t xml:space="preserve">gồi. </w:t>
      </w:r>
      <w:r>
        <w:t xml:space="preserve">Lá </w:t>
      </w:r>
      <w:r>
        <w:rPr>
          <w:i/>
        </w:rPr>
        <w:t xml:space="preserve">gồi. </w:t>
      </w:r>
      <w:r>
        <w:br/>
      </w:r>
      <w:r>
        <w:rPr>
          <w:b/>
        </w:rPr>
        <w:t xml:space="preserve">gồi, </w:t>
      </w:r>
      <w:r>
        <w:rPr>
          <w:i/>
        </w:rPr>
        <w:t xml:space="preserve">danh từ </w:t>
      </w:r>
      <w:r>
        <w:t xml:space="preserve">Nắm </w:t>
      </w:r>
      <w:r>
        <w:t xml:space="preserve">lúa </w:t>
      </w:r>
      <w:r>
        <w:t xml:space="preserve">được </w:t>
      </w:r>
      <w:r>
        <w:t xml:space="preserve">gộp </w:t>
      </w:r>
      <w:r>
        <w:t xml:space="preserve">lại </w:t>
      </w:r>
      <w:r>
        <w:t xml:space="preserve">sau </w:t>
      </w:r>
      <w:r>
        <w:t xml:space="preserve">một </w:t>
      </w:r>
      <w:r>
        <w:t xml:space="preserve">hai </w:t>
      </w:r>
      <w:r>
        <w:t xml:space="preserve">lần </w:t>
      </w:r>
      <w:r>
        <w:t xml:space="preserve">cắt. </w:t>
      </w:r>
      <w:r>
        <w:t xml:space="preserve">Xếp </w:t>
      </w:r>
      <w:r>
        <w:rPr>
          <w:i/>
        </w:rPr>
        <w:t xml:space="preserve">lúa </w:t>
      </w:r>
      <w:r>
        <w:rPr>
          <w:i/>
        </w:rPr>
        <w:t xml:space="preserve">thành </w:t>
      </w:r>
      <w:r>
        <w:rPr>
          <w:i/>
        </w:rPr>
        <w:t xml:space="preserve">từng </w:t>
      </w:r>
      <w:r>
        <w:rPr>
          <w:i/>
        </w:rPr>
        <w:t xml:space="preserve">gồi. </w:t>
      </w:r>
      <w:r>
        <w:t xml:space="preserve">Gồi </w:t>
      </w:r>
      <w:r>
        <w:rPr>
          <w:i/>
        </w:rPr>
        <w:t xml:space="preserve">lúa </w:t>
      </w:r>
      <w:r>
        <w:rPr>
          <w:i/>
        </w:rPr>
        <w:t xml:space="preserve">nếp. </w:t>
      </w:r>
      <w:r>
        <w:br/>
      </w:r>
      <w:r>
        <w:rPr>
          <w:b/>
        </w:rPr>
        <w:t xml:space="preserve">gối, </w:t>
      </w:r>
      <w:r>
        <w:rPr>
          <w:i/>
        </w:rPr>
        <w:t xml:space="preserve">danh từ </w:t>
      </w:r>
      <w:r>
        <w:t xml:space="preserve">Đầu </w:t>
      </w:r>
      <w:r>
        <w:t xml:space="preserve">gối </w:t>
      </w:r>
      <w:r>
        <w:t xml:space="preserve">(nói </w:t>
      </w:r>
      <w:r>
        <w:t xml:space="preserve">tắt). </w:t>
      </w:r>
      <w:r>
        <w:t xml:space="preserve">Mỏi </w:t>
      </w:r>
      <w:r>
        <w:t xml:space="preserve">gối. </w:t>
      </w:r>
      <w:r>
        <w:t xml:space="preserve">Quỳ </w:t>
      </w:r>
      <w:r>
        <w:t xml:space="preserve">gối. </w:t>
      </w:r>
      <w:r>
        <w:t xml:space="preserve">Bó </w:t>
      </w:r>
      <w:r>
        <w:t xml:space="preserve">gốt". </w:t>
      </w:r>
      <w:r>
        <w:br/>
      </w:r>
      <w:r>
        <w:rPr>
          <w:b/>
        </w:rPr>
        <w:t xml:space="preserve">gối,!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để </w:t>
      </w:r>
      <w:r>
        <w:t xml:space="preserve">kê </w:t>
      </w:r>
      <w:r>
        <w:t xml:space="preserve">đầu </w:t>
      </w:r>
      <w:r>
        <w:t xml:space="preserve">khi </w:t>
      </w:r>
      <w:r>
        <w:t xml:space="preserve">nằm. </w:t>
      </w:r>
      <w:r>
        <w:t xml:space="preserve">Gối </w:t>
      </w:r>
      <w:r>
        <w:t xml:space="preserve">bông. </w:t>
      </w:r>
      <w:r>
        <w:rPr>
          <w:i/>
        </w:rPr>
        <w:t xml:space="preserve">Thêu </w:t>
      </w:r>
      <w:r>
        <w:rPr>
          <w:i/>
        </w:rPr>
        <w:t xml:space="preserve">áo </w:t>
      </w:r>
      <w:r>
        <w:t xml:space="preserve">gối. </w:t>
      </w:r>
      <w:r>
        <w:t xml:space="preserve">I </w:t>
      </w:r>
      <w:r>
        <w:t xml:space="preserve">động từ </w:t>
      </w:r>
      <w:r>
        <w:rPr>
          <w:b/>
        </w:rPr>
        <w:t xml:space="preserve">1 </w:t>
      </w:r>
      <w:r>
        <w:t xml:space="preserve">Kê </w:t>
      </w:r>
      <w:r>
        <w:t xml:space="preserve">đầu </w:t>
      </w:r>
      <w:r>
        <w:t xml:space="preserve">lên </w:t>
      </w:r>
      <w:r>
        <w:t xml:space="preserve">một </w:t>
      </w:r>
      <w:r>
        <w:t xml:space="preserve">vật </w:t>
      </w:r>
      <w:r>
        <w:t xml:space="preserve">cho </w:t>
      </w:r>
      <w:r>
        <w:t xml:space="preserve">cao </w:t>
      </w:r>
      <w:r>
        <w:t xml:space="preserve">hơn </w:t>
      </w:r>
      <w:r>
        <w:t xml:space="preserve">khi </w:t>
      </w:r>
      <w:r>
        <w:t xml:space="preserve">nằm. </w:t>
      </w:r>
      <w:r>
        <w:t xml:space="preserve">Đâu </w:t>
      </w:r>
      <w:r>
        <w:t xml:space="preserve">gối </w:t>
      </w:r>
      <w:r>
        <w:t xml:space="preserve">lên </w:t>
      </w:r>
      <w:r>
        <w:t xml:space="preserve">quyển </w:t>
      </w:r>
      <w:r>
        <w:rPr>
          <w:i/>
        </w:rPr>
        <w:t xml:space="preserve">sách. </w:t>
      </w:r>
      <w:r>
        <w:t xml:space="preserve">Gối </w:t>
      </w:r>
      <w:r>
        <w:rPr>
          <w:i/>
        </w:rPr>
        <w:t xml:space="preserve">đầu </w:t>
      </w:r>
      <w:r>
        <w:t xml:space="preserve">lên </w:t>
      </w:r>
      <w:r>
        <w:t xml:space="preserve">cánh </w:t>
      </w:r>
      <w:r>
        <w:rPr>
          <w:i/>
        </w:rPr>
        <w:t xml:space="preserve">tay. </w:t>
      </w:r>
      <w:r>
        <w:rPr>
          <w:b/>
        </w:rPr>
        <w:t xml:space="preserve">2 </w:t>
      </w:r>
      <w:r>
        <w:rPr>
          <w:i/>
        </w:rPr>
        <w:t xml:space="preserve">Gác </w:t>
      </w:r>
      <w:r>
        <w:t xml:space="preserve">một </w:t>
      </w:r>
      <w:r>
        <w:t xml:space="preserve">đầu </w:t>
      </w:r>
      <w:r>
        <w:t xml:space="preserve">lên </w:t>
      </w:r>
      <w:r>
        <w:t xml:space="preserve">một </w:t>
      </w:r>
      <w:r>
        <w:t xml:space="preserve">vật </w:t>
      </w:r>
      <w:r>
        <w:t xml:space="preserve">khác. </w:t>
      </w:r>
      <w:r>
        <w:t xml:space="preserve">Rằm </w:t>
      </w:r>
      <w:r>
        <w:t xml:space="preserve">gối </w:t>
      </w:r>
      <w:r>
        <w:t xml:space="preserve">lên </w:t>
      </w:r>
      <w:r>
        <w:rPr>
          <w:i/>
        </w:rPr>
        <w:t xml:space="preserve">đầu </w:t>
      </w:r>
      <w:r>
        <w:rPr>
          <w:i/>
        </w:rPr>
        <w:t xml:space="preserve">tường. </w:t>
      </w:r>
      <w:r>
        <w:rPr>
          <w:b/>
        </w:rPr>
        <w:t xml:space="preserve">3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chồng </w:t>
      </w:r>
      <w:r>
        <w:t xml:space="preserve">tiếp </w:t>
      </w:r>
      <w:r>
        <w:t xml:space="preserve">theo </w:t>
      </w:r>
      <w:r>
        <w:t xml:space="preserve">một </w:t>
      </w:r>
      <w:r>
        <w:t xml:space="preserve">việc </w:t>
      </w:r>
      <w:r>
        <w:t xml:space="preserve">khác, </w:t>
      </w:r>
      <w:r>
        <w:t xml:space="preserve">bắt </w:t>
      </w:r>
      <w:r>
        <w:t xml:space="preserve">đầu </w:t>
      </w:r>
      <w:r>
        <w:t xml:space="preserve">ngay </w:t>
      </w:r>
      <w:r>
        <w:t xml:space="preserve">khi </w:t>
      </w:r>
      <w:r>
        <w:t xml:space="preserve">việc </w:t>
      </w:r>
      <w:r>
        <w:t xml:space="preserve">khác </w:t>
      </w:r>
      <w:r>
        <w:t xml:space="preserve">đó </w:t>
      </w:r>
      <w:r>
        <w:t xml:space="preserve">hãy </w:t>
      </w:r>
      <w:r>
        <w:t xml:space="preserve">còn </w:t>
      </w:r>
      <w:r>
        <w:t xml:space="preserve">chưa </w:t>
      </w:r>
      <w:r>
        <w:t xml:space="preserve">kết </w:t>
      </w:r>
      <w:r>
        <w:rPr>
          <w:i/>
        </w:rPr>
        <w:t xml:space="preserve">thúc.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t xml:space="preserve">gối </w:t>
      </w:r>
      <w:r>
        <w:t xml:space="preserve">lên </w:t>
      </w:r>
      <w:r>
        <w:rPr>
          <w:i/>
        </w:rPr>
        <w:t xml:space="preserve">nhau. </w:t>
      </w:r>
      <w:r>
        <w:rPr>
          <w:i/>
        </w:rPr>
        <w:t xml:space="preserve">Làm </w:t>
      </w:r>
      <w:r>
        <w:t xml:space="preserve">gối </w:t>
      </w:r>
      <w:r>
        <w:rPr>
          <w:i/>
        </w:rPr>
        <w:t xml:space="preserve">sang </w:t>
      </w:r>
      <w:r>
        <w:rPr>
          <w:i/>
        </w:rPr>
        <w:t xml:space="preserve">mấy </w:t>
      </w:r>
      <w:r>
        <w:rPr>
          <w:i/>
        </w:rPr>
        <w:t xml:space="preserve">tháng </w:t>
      </w:r>
      <w:r>
        <w:rPr>
          <w:i/>
        </w:rPr>
        <w:t xml:space="preserve">đầu </w:t>
      </w:r>
      <w:r>
        <w:rPr>
          <w:i/>
        </w:rPr>
        <w:t xml:space="preserve">năm. </w:t>
      </w:r>
      <w:r>
        <w:rPr>
          <w:i/>
        </w:rPr>
        <w:t xml:space="preserve">Trồng </w:t>
      </w:r>
      <w:r>
        <w:rPr>
          <w:i/>
        </w:rPr>
        <w:t xml:space="preserve">gối </w:t>
      </w:r>
      <w:r>
        <w:t xml:space="preserve">(trồng </w:t>
      </w:r>
      <w:r>
        <w:t xml:space="preserve">gối </w:t>
      </w:r>
      <w:r>
        <w:t xml:space="preserve">vụ)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t xml:space="preserve">cây </w:t>
      </w:r>
      <w:r>
        <w:t xml:space="preserve">ngắn </w:t>
      </w:r>
      <w:r>
        <w:t xml:space="preserve">ngày. </w:t>
      </w:r>
      <w:r>
        <w:t xml:space="preserve">. </w:t>
      </w:r>
      <w:r>
        <w:br/>
      </w:r>
      <w:r>
        <w:rPr>
          <w:b/>
        </w:rPr>
        <w:t xml:space="preserve">gối </w:t>
      </w:r>
      <w:r>
        <w:rPr>
          <w:b/>
        </w:rPr>
        <w:t xml:space="preserve">đất </w:t>
      </w:r>
      <w:r>
        <w:rPr>
          <w:b/>
        </w:rPr>
        <w:t xml:space="preserve">nằm </w:t>
      </w:r>
      <w:r>
        <w:rPr>
          <w:b/>
        </w:rPr>
        <w:t xml:space="preserve">sương </w:t>
      </w:r>
      <w:r>
        <w:t xml:space="preserve">Tả </w:t>
      </w:r>
      <w:r>
        <w:t xml:space="preserve">cảnh </w:t>
      </w:r>
      <w:r>
        <w:t xml:space="preserve">gian </w:t>
      </w:r>
      <w:r>
        <w:t xml:space="preserve">lao </w:t>
      </w:r>
      <w:r>
        <w:t xml:space="preserve">vất </w:t>
      </w:r>
      <w:r>
        <w:t xml:space="preserve">vả </w:t>
      </w:r>
      <w:r>
        <w:t xml:space="preserve">của </w:t>
      </w:r>
      <w:r>
        <w:t xml:space="preserve">người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đó, </w:t>
      </w:r>
      <w:r>
        <w:t xml:space="preserve">không </w:t>
      </w:r>
      <w:r>
        <w:t xml:space="preserve">được </w:t>
      </w:r>
      <w:r>
        <w:t xml:space="preserve">sống </w:t>
      </w:r>
      <w:r>
        <w:t xml:space="preserve">yên </w:t>
      </w:r>
      <w:r>
        <w:t xml:space="preserve">ấm </w:t>
      </w:r>
      <w:r>
        <w:t xml:space="preserve">ở </w:t>
      </w:r>
      <w:r>
        <w:t xml:space="preserve">nhà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đi </w:t>
      </w:r>
      <w:r>
        <w:t xml:space="preserve">chiến </w:t>
      </w:r>
      <w:r>
        <w:t xml:space="preserve">đấu </w:t>
      </w:r>
      <w:r>
        <w:t xml:space="preserve">xa). </w:t>
      </w:r>
      <w:r>
        <w:br/>
      </w:r>
      <w:r>
        <w:rPr>
          <w:b/>
        </w:rPr>
        <w:t xml:space="preserve">gối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Gác </w:t>
      </w:r>
      <w:r>
        <w:t xml:space="preserve">một </w:t>
      </w:r>
      <w:r>
        <w:t xml:space="preserve">đầu </w:t>
      </w:r>
      <w:r>
        <w:t xml:space="preserve">lên </w:t>
      </w:r>
      <w:r>
        <w:t xml:space="preserve">chỗ </w:t>
      </w:r>
      <w:r>
        <w:t xml:space="preserve">khác, </w:t>
      </w:r>
      <w:r>
        <w:t xml:space="preserve">vật </w:t>
      </w:r>
      <w:r>
        <w:t xml:space="preserve">khác. </w:t>
      </w:r>
      <w:r>
        <w:t xml:space="preserve">Con. </w:t>
      </w:r>
      <w:r>
        <w:rPr>
          <w:i/>
        </w:rPr>
        <w:t xml:space="preserve">đò </w:t>
      </w:r>
      <w:r>
        <w:t xml:space="preserve">gối </w:t>
      </w:r>
      <w:r>
        <w:rPr>
          <w:i/>
        </w:rPr>
        <w:t xml:space="preserve">đầu </w:t>
      </w:r>
      <w:r>
        <w:rPr>
          <w:i/>
        </w:rPr>
        <w:t xml:space="preserve">lên </w:t>
      </w:r>
      <w:r>
        <w:t xml:space="preserve">bãi </w:t>
      </w:r>
      <w:r>
        <w:rPr>
          <w:i/>
        </w:rPr>
        <w:t xml:space="preserve">cát. </w:t>
      </w:r>
      <w:r>
        <w:t xml:space="preserve">Chiếc </w:t>
      </w:r>
      <w:r>
        <w:rPr>
          <w:i/>
        </w:rPr>
        <w:t xml:space="preserve">cầu </w:t>
      </w:r>
      <w:r>
        <w:t xml:space="preserve">gối </w:t>
      </w:r>
      <w:r>
        <w:rPr>
          <w:i/>
        </w:rPr>
        <w:t xml:space="preserve">đầu </w:t>
      </w:r>
      <w:r>
        <w:t xml:space="preserve">uào </w:t>
      </w:r>
      <w:r>
        <w:rPr>
          <w:i/>
        </w:rPr>
        <w:t xml:space="preserve">rìa </w:t>
      </w:r>
      <w:r>
        <w:rPr>
          <w:i/>
        </w:rPr>
        <w:t xml:space="preserve">làng. </w:t>
      </w:r>
      <w:r>
        <w:rPr>
          <w:b/>
        </w:rPr>
        <w:t xml:space="preserve">2 </w:t>
      </w:r>
      <w:r>
        <w:rPr>
          <w:i/>
        </w:rPr>
        <w:t xml:space="preserve">Gối </w:t>
      </w:r>
      <w:r>
        <w:t xml:space="preserve">sang </w:t>
      </w:r>
      <w:r>
        <w:t xml:space="preserve">thời </w:t>
      </w:r>
      <w:r>
        <w:t xml:space="preserve">gian </w:t>
      </w:r>
      <w:r>
        <w:t xml:space="preserve">tiếp </w:t>
      </w:r>
      <w:r>
        <w:t xml:space="preserve">theo. </w:t>
      </w:r>
      <w:r>
        <w:rPr>
          <w:i/>
        </w:rPr>
        <w:t xml:space="preserve">Trồng </w:t>
      </w:r>
      <w:r>
        <w:t xml:space="preserve">gối </w:t>
      </w:r>
      <w:r>
        <w:t xml:space="preserve">đầu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t xml:space="preserve">cây </w:t>
      </w:r>
      <w:r>
        <w:rPr>
          <w:i/>
        </w:rPr>
        <w:t xml:space="preserve">ngắn </w:t>
      </w:r>
      <w:r>
        <w:t xml:space="preserve">ngày. </w:t>
      </w:r>
      <w:r>
        <w:t xml:space="preserve">Sách </w:t>
      </w:r>
      <w:r>
        <w:t xml:space="preserve">xuất </w:t>
      </w:r>
      <w:r>
        <w:t xml:space="preserve">bản </w:t>
      </w:r>
      <w:r>
        <w:t xml:space="preserve">gối </w:t>
      </w:r>
      <w:r>
        <w:rPr>
          <w:i/>
        </w:rPr>
        <w:t xml:space="preserve">đầu </w:t>
      </w:r>
      <w:r>
        <w:rPr>
          <w:i/>
        </w:rPr>
        <w:t xml:space="preserve">sang </w:t>
      </w:r>
      <w:r>
        <w:t xml:space="preserve">năm </w:t>
      </w:r>
      <w:r>
        <w:t xml:space="preserve">sau. </w:t>
      </w:r>
      <w:r>
        <w:br/>
      </w:r>
      <w:r>
        <w:rPr>
          <w:b/>
        </w:rPr>
        <w:t xml:space="preserve">gối </w:t>
      </w:r>
      <w:r>
        <w:rPr>
          <w:b/>
        </w:rPr>
        <w:t xml:space="preserve">vụ </w:t>
      </w:r>
      <w:r>
        <w:rPr>
          <w:i/>
        </w:rPr>
        <w:t xml:space="preserve">động từ </w:t>
      </w:r>
      <w:r>
        <w:t xml:space="preserve">Trồng </w:t>
      </w:r>
      <w:r>
        <w:t xml:space="preserve">tiếp </w:t>
      </w:r>
      <w:r>
        <w:rPr>
          <w:i/>
        </w:rPr>
        <w:t xml:space="preserve">ngay </w:t>
      </w:r>
      <w:r>
        <w:t xml:space="preserve">một </w:t>
      </w:r>
      <w:r>
        <w:t xml:space="preserve">vụ </w:t>
      </w:r>
      <w:r>
        <w:t xml:space="preserve">cây </w:t>
      </w:r>
      <w:r>
        <w:t xml:space="preserve">khác </w:t>
      </w:r>
      <w:r>
        <w:t xml:space="preserve">trên </w:t>
      </w:r>
      <w:r>
        <w:t xml:space="preserve">cùng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canh </w:t>
      </w:r>
      <w:r>
        <w:t xml:space="preserve">tác </w:t>
      </w:r>
      <w:r>
        <w:t xml:space="preserve">khi </w:t>
      </w:r>
      <w:r>
        <w:t xml:space="preserve">vụ </w:t>
      </w:r>
      <w:r>
        <w:t xml:space="preserve">cây </w:t>
      </w:r>
      <w:r>
        <w:t xml:space="preserve">này </w:t>
      </w:r>
      <w:r>
        <w:t xml:space="preserve">đã </w:t>
      </w:r>
      <w:r>
        <w:t xml:space="preserve">sắp </w:t>
      </w:r>
      <w:r>
        <w:t xml:space="preserve">sửa </w:t>
      </w:r>
      <w:r>
        <w:t xml:space="preserve">được </w:t>
      </w:r>
      <w:r>
        <w:t xml:space="preserve">thu </w:t>
      </w:r>
      <w:r>
        <w:t xml:space="preserve">hoạch, </w:t>
      </w:r>
      <w:r>
        <w:t xml:space="preserve">chứ </w:t>
      </w:r>
      <w:r>
        <w:t xml:space="preserve">không </w:t>
      </w:r>
      <w:r>
        <w:t xml:space="preserve">chờ </w:t>
      </w:r>
      <w:r>
        <w:t xml:space="preserve">thu </w:t>
      </w:r>
      <w:r>
        <w:t xml:space="preserve">hoạch </w:t>
      </w:r>
      <w:r>
        <w:t xml:space="preserve">xong. </w:t>
      </w:r>
      <w:r>
        <w:t xml:space="preserve">Trồng </w:t>
      </w:r>
      <w:r>
        <w:t xml:space="preserve">ngô </w:t>
      </w:r>
      <w:r>
        <w:t xml:space="preserve">gối </w:t>
      </w:r>
      <w:r>
        <w:t xml:space="preserve">vụ. </w:t>
      </w:r>
      <w:r>
        <w:br/>
      </w:r>
      <w:r>
        <w:rPr>
          <w:b/>
        </w:rPr>
        <w:t xml:space="preserve">gối </w:t>
      </w:r>
      <w:r>
        <w:rPr>
          <w:b/>
        </w:rPr>
        <w:t xml:space="preserve">xếp </w:t>
      </w:r>
      <w:r>
        <w:rPr>
          <w:i/>
        </w:rPr>
        <w:t xml:space="preserve">danh từ </w:t>
      </w:r>
      <w:r>
        <w:t xml:space="preserve">Gối </w:t>
      </w:r>
      <w:r>
        <w:t xml:space="preserve">có </w:t>
      </w:r>
      <w:r>
        <w:t xml:space="preserve">nhiều </w:t>
      </w:r>
      <w:r>
        <w:t xml:space="preserve">nếp </w:t>
      </w:r>
      <w:r>
        <w:t xml:space="preserve">có </w:t>
      </w:r>
      <w:r>
        <w:t xml:space="preserve">thể </w:t>
      </w:r>
      <w:r>
        <w:t xml:space="preserve">gập </w:t>
      </w:r>
      <w:r>
        <w:t xml:space="preserve">lại </w:t>
      </w:r>
      <w:r>
        <w:t xml:space="preserve">mở </w:t>
      </w:r>
      <w:r>
        <w:t xml:space="preserve">ra </w:t>
      </w:r>
      <w:r>
        <w:t xml:space="preserve">tuỳ </w:t>
      </w:r>
      <w:r>
        <w:t xml:space="preserve">ý, </w:t>
      </w:r>
      <w:r>
        <w:t xml:space="preserve">để </w:t>
      </w:r>
      <w:r>
        <w:t xml:space="preserve">gối </w:t>
      </w:r>
      <w:r>
        <w:t xml:space="preserve">đầu </w:t>
      </w:r>
      <w:r>
        <w:t xml:space="preserve">hoặc </w:t>
      </w:r>
      <w:r>
        <w:t xml:space="preserve">tì </w:t>
      </w:r>
      <w:r>
        <w:t xml:space="preserve">cánh </w:t>
      </w:r>
      <w:r>
        <w:t xml:space="preserve">tay </w:t>
      </w:r>
      <w:r>
        <w:t xml:space="preserve">khi </w:t>
      </w:r>
      <w:r>
        <w:t xml:space="preserve">ngồi, </w:t>
      </w:r>
      <w:r>
        <w:t xml:space="preserve">ngày </w:t>
      </w:r>
      <w:r>
        <w:t xml:space="preserve">trước </w:t>
      </w:r>
      <w:r>
        <w:t xml:space="preserve">thường </w:t>
      </w:r>
      <w:r>
        <w:t xml:space="preserve">dùng. </w:t>
      </w:r>
      <w:r>
        <w:br/>
      </w:r>
      <w:r>
        <w:rPr>
          <w:b/>
        </w:rPr>
        <w:t xml:space="preserve">gội,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gỗ </w:t>
      </w:r>
      <w:r>
        <w:t xml:space="preserve">to </w:t>
      </w:r>
      <w:r>
        <w:t xml:space="preserve">thuộc </w:t>
      </w:r>
      <w:r>
        <w:t xml:space="preserve">họ </w:t>
      </w:r>
      <w:r>
        <w:t xml:space="preserve">xoan,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hình </w:t>
      </w:r>
      <w:r>
        <w:t xml:space="preserve">cầu,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vàng </w:t>
      </w:r>
      <w:r>
        <w:t xml:space="preserve">hồng, </w:t>
      </w:r>
      <w:r>
        <w:t xml:space="preserve">gỗ </w:t>
      </w:r>
      <w:r>
        <w:t xml:space="preserve">nhẹ </w:t>
      </w:r>
      <w:r>
        <w:t xml:space="preserve">và </w:t>
      </w:r>
      <w:r>
        <w:t xml:space="preserve">mềm. </w:t>
      </w:r>
      <w:r>
        <w:br/>
      </w:r>
      <w:r>
        <w:rPr>
          <w:b/>
        </w:rPr>
        <w:t xml:space="preserve">gội,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đầu </w:t>
      </w:r>
      <w:r>
        <w:t xml:space="preserve">tóc </w:t>
      </w:r>
      <w:r>
        <w:t xml:space="preserve">bằng </w:t>
      </w:r>
      <w:r>
        <w:t xml:space="preserve">nước. </w:t>
      </w:r>
      <w:r>
        <w:t xml:space="preserve">Gội </w:t>
      </w:r>
      <w:r>
        <w:rPr>
          <w:i/>
        </w:rPr>
        <w:t xml:space="preserve">đầu </w:t>
      </w:r>
      <w:r>
        <w:rPr>
          <w:i/>
        </w:rPr>
        <w:t xml:space="preserve">bằng </w:t>
      </w:r>
      <w:r>
        <w:rPr>
          <w:i/>
        </w:rPr>
        <w:t xml:space="preserve">nước </w:t>
      </w:r>
      <w:r>
        <w:rPr>
          <w:i/>
        </w:rPr>
        <w:t xml:space="preserve">bỗ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gội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Nhận </w:t>
      </w:r>
      <w:r>
        <w:t xml:space="preserve">được </w:t>
      </w:r>
      <w:r>
        <w:t xml:space="preserve">nhiều </w:t>
      </w:r>
      <w:r>
        <w:t xml:space="preserve">ân </w:t>
      </w:r>
      <w:r>
        <w:t xml:space="preserve">huệ </w:t>
      </w:r>
      <w:r>
        <w:t xml:space="preserve">từ </w:t>
      </w:r>
      <w:r>
        <w:t xml:space="preserve">trên </w:t>
      </w:r>
      <w:r>
        <w:t xml:space="preserve">ban </w:t>
      </w:r>
      <w:r>
        <w:t xml:space="preserve">xuống. </w:t>
      </w:r>
      <w:r>
        <w:rPr>
          <w:i/>
        </w:rPr>
        <w:t xml:space="preserve">Gội </w:t>
      </w:r>
      <w:r>
        <w:rPr>
          <w:i/>
        </w:rPr>
        <w:t xml:space="preserve">ơn </w:t>
      </w:r>
      <w:r>
        <w:rPr>
          <w:i/>
        </w:rPr>
        <w:t xml:space="preserve">uua. </w:t>
      </w:r>
      <w:r>
        <w:br/>
      </w:r>
      <w:r>
        <w:rPr>
          <w:b/>
        </w:rPr>
        <w:t xml:space="preserve">gôm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keo </w:t>
      </w:r>
      <w:r>
        <w:t xml:space="preserve">chế </w:t>
      </w:r>
      <w:r>
        <w:t xml:space="preserve">từ </w:t>
      </w:r>
      <w:r>
        <w:t xml:space="preserve">nhựa </w:t>
      </w:r>
      <w:r>
        <w:t xml:space="preserve">cây, </w:t>
      </w:r>
      <w:r>
        <w:t xml:space="preserve">dùng </w:t>
      </w:r>
      <w:r>
        <w:t xml:space="preserve">trong </w:t>
      </w:r>
      <w:r>
        <w:t xml:space="preserve">nhiều </w:t>
      </w:r>
      <w:r>
        <w:t xml:space="preserve">ngành </w:t>
      </w:r>
      <w:r>
        <w:t xml:space="preserve">công </w:t>
      </w:r>
      <w:r>
        <w:t xml:space="preserve">nghiệp </w:t>
      </w:r>
      <w:r>
        <w:t xml:space="preserve">thực </w:t>
      </w:r>
      <w:r>
        <w:t xml:space="preserve">phẩm, </w:t>
      </w:r>
      <w:r>
        <w:t xml:space="preserve">dược </w:t>
      </w:r>
      <w:r>
        <w:t xml:space="preserve">phẩm, </w:t>
      </w:r>
      <w:r>
        <w:t xml:space="preserve">giấy, </w:t>
      </w:r>
      <w:r>
        <w:t xml:space="preserve">v.v. </w:t>
      </w:r>
      <w:r>
        <w:rPr>
          <w:b/>
        </w:rPr>
        <w:t xml:space="preserve">2 </w:t>
      </w:r>
      <w:r>
        <w:t xml:space="preserve">Chất </w:t>
      </w:r>
      <w:r>
        <w:t xml:space="preserve">sẻn </w:t>
      </w:r>
      <w:r>
        <w:t xml:space="preserve">sệt </w:t>
      </w:r>
      <w:r>
        <w:t xml:space="preserve">chế </w:t>
      </w:r>
      <w:r>
        <w:t xml:space="preserve">bằng </w:t>
      </w:r>
      <w:r>
        <w:t xml:space="preserve">gôm, </w:t>
      </w:r>
      <w:r>
        <w:t xml:space="preserve">dùng </w:t>
      </w:r>
      <w:r>
        <w:t xml:space="preserve">chải </w:t>
      </w:r>
      <w:r>
        <w:t xml:space="preserve">tóc </w:t>
      </w:r>
      <w:r>
        <w:t xml:space="preserve">cho </w:t>
      </w:r>
      <w:r>
        <w:t xml:space="preserve">mượt </w:t>
      </w:r>
      <w:r>
        <w:t xml:space="preserve">hoặc </w:t>
      </w:r>
      <w:r>
        <w:t xml:space="preserve">để </w:t>
      </w:r>
      <w:r>
        <w:t xml:space="preserve">giữ </w:t>
      </w:r>
      <w:r>
        <w:t xml:space="preserve">nếp </w:t>
      </w:r>
      <w:r>
        <w:t xml:space="preserve">được </w:t>
      </w:r>
      <w:r>
        <w:t xml:space="preserve">lâu. </w:t>
      </w:r>
      <w:r>
        <w:t xml:space="preserve">Tóc </w:t>
      </w:r>
      <w:r>
        <w:rPr>
          <w:i/>
        </w:rPr>
        <w:t xml:space="preserve">chải </w:t>
      </w:r>
      <w:r>
        <w:t xml:space="preserve">gôm. </w:t>
      </w:r>
      <w:r>
        <w:br/>
      </w:r>
      <w:r>
        <w:rPr>
          <w:b/>
        </w:rPr>
        <w:t xml:space="preserve">gồm </w:t>
      </w:r>
      <w:r>
        <w:rPr>
          <w:i/>
        </w:rPr>
        <w:t xml:space="preserve">động từ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như </w:t>
      </w:r>
      <w:r>
        <w:t xml:space="preserve">là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thành. </w:t>
      </w:r>
      <w:r>
        <w:t xml:space="preserve">Cuốn </w:t>
      </w:r>
      <w:r>
        <w:rPr>
          <w:i/>
        </w:rPr>
        <w:t xml:space="preserve">sách </w:t>
      </w:r>
      <w:r>
        <w:t xml:space="preserve">gồm </w:t>
      </w:r>
      <w:r>
        <w:rPr>
          <w:i/>
        </w:rPr>
        <w:t xml:space="preserve">có </w:t>
      </w:r>
      <w:r>
        <w:rPr>
          <w:i/>
        </w:rPr>
        <w:t xml:space="preserve">năm </w:t>
      </w:r>
      <w:r>
        <w:t xml:space="preserve">chương. </w:t>
      </w:r>
      <w:r>
        <w:t xml:space="preserve">Đoàn </w:t>
      </w:r>
      <w:r>
        <w:t xml:space="preserve">chúng </w:t>
      </w:r>
      <w:r>
        <w:t xml:space="preserve">tôi </w:t>
      </w:r>
      <w:r>
        <w:t xml:space="preserve">gồm </w:t>
      </w:r>
      <w:r>
        <w:t xml:space="preserve">mười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gốm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sản </w:t>
      </w:r>
      <w:r>
        <w:t xml:space="preserve">phẩm </w:t>
      </w:r>
      <w:r>
        <w:t xml:space="preserve">chế </w:t>
      </w:r>
      <w:r>
        <w:t xml:space="preserve">từ </w:t>
      </w:r>
      <w:r>
        <w:t xml:space="preserve">đất </w:t>
      </w:r>
      <w:r>
        <w:t xml:space="preserve">sét </w:t>
      </w:r>
      <w:r>
        <w:t xml:space="preserve">và </w:t>
      </w:r>
      <w:r>
        <w:t xml:space="preserve">hỗn </w:t>
      </w:r>
      <w:r>
        <w:t xml:space="preserve">hợp </w:t>
      </w:r>
      <w:r>
        <w:t xml:space="preserve">đất </w:t>
      </w:r>
      <w:r>
        <w:t xml:space="preserve">sét </w:t>
      </w:r>
      <w:r>
        <w:t xml:space="preserve">nung, </w:t>
      </w:r>
      <w:r>
        <w:t xml:space="preserve">như </w:t>
      </w:r>
      <w:r>
        <w:t xml:space="preserve">đồ </w:t>
      </w:r>
      <w:r>
        <w:t xml:space="preserve">đất </w:t>
      </w:r>
      <w:r>
        <w:t xml:space="preserve">nung, </w:t>
      </w:r>
      <w:r>
        <w:t xml:space="preserve">sành, </w:t>
      </w:r>
      <w:r>
        <w:t xml:space="preserve">sứ, </w:t>
      </w:r>
      <w:r>
        <w:t xml:space="preserve">v.v. </w:t>
      </w:r>
      <w:r>
        <w:t xml:space="preserve">ĐỒ </w:t>
      </w:r>
      <w:r>
        <w:t xml:space="preserve">gốm </w:t>
      </w:r>
      <w:r>
        <w:t xml:space="preserve">tráng </w:t>
      </w:r>
      <w:r>
        <w:rPr>
          <w:i/>
        </w:rPr>
        <w:t xml:space="preserve">men. </w:t>
      </w:r>
      <w:r>
        <w:br/>
      </w:r>
      <w:r>
        <w:rPr>
          <w:b/>
        </w:rPr>
        <w:t xml:space="preserve">gôn, </w:t>
      </w:r>
      <w:r>
        <w:rPr>
          <w:i/>
        </w:rPr>
        <w:t xml:space="preserve">danh từ </w:t>
      </w:r>
      <w:r>
        <w:t xml:space="preserve">(khẩu ngữ). </w:t>
      </w:r>
      <w:r>
        <w:t xml:space="preserve">Khung </w:t>
      </w:r>
      <w:r>
        <w:t xml:space="preserve">thành. </w:t>
      </w:r>
      <w:r>
        <w:rPr>
          <w:i/>
        </w:rPr>
        <w:t xml:space="preserve">Giữ </w:t>
      </w:r>
      <w:r>
        <w:rPr>
          <w:i/>
        </w:rPr>
        <w:t xml:space="preserve">gôn. </w:t>
      </w:r>
      <w:r>
        <w:br/>
      </w:r>
      <w:r>
        <w:rPr>
          <w:b/>
        </w:rPr>
        <w:t xml:space="preserve">gôn.x. </w:t>
      </w:r>
      <w:r>
        <w:t xml:space="preserve">Golf. </w:t>
      </w:r>
      <w:r>
        <w:br/>
      </w:r>
      <w:r>
        <w:rPr>
          <w:b/>
        </w:rPr>
        <w:t xml:space="preserve">gông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bắt </w:t>
      </w:r>
      <w:r>
        <w:t xml:space="preserve">phạm </w:t>
      </w:r>
      <w:r>
        <w:t xml:space="preserve">nhân </w:t>
      </w:r>
      <w:r>
        <w:t xml:space="preserve">có </w:t>
      </w:r>
      <w:r>
        <w:t xml:space="preserve">án </w:t>
      </w:r>
      <w:r>
        <w:t xml:space="preserve">nặng </w:t>
      </w:r>
      <w:r>
        <w:t xml:space="preserve">phải </w:t>
      </w:r>
      <w:r>
        <w:t xml:space="preserve">đeo </w:t>
      </w:r>
      <w:r>
        <w:t xml:space="preserve">vào </w:t>
      </w:r>
      <w:r>
        <w:t xml:space="preserve">cổ,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khung </w:t>
      </w:r>
      <w:r>
        <w:t xml:space="preserve">gỗ </w:t>
      </w:r>
      <w:r>
        <w:t xml:space="preserve">có </w:t>
      </w:r>
      <w:r>
        <w:t xml:space="preserve">then </w:t>
      </w:r>
      <w:r>
        <w:t xml:space="preserve">đóng </w:t>
      </w:r>
      <w:r>
        <w:t xml:space="preserve">mở. </w:t>
      </w:r>
      <w:r>
        <w:t xml:space="preserve">Đóng </w:t>
      </w:r>
      <w:r>
        <w:t xml:space="preserve">gông. </w:t>
      </w:r>
      <w:r>
        <w:t xml:space="preserve">Cổ </w:t>
      </w:r>
      <w:r>
        <w:rPr>
          <w:i/>
        </w:rPr>
        <w:t xml:space="preserve">mang </w:t>
      </w:r>
      <w:r>
        <w:t xml:space="preserve">gông. </w:t>
      </w:r>
      <w:r>
        <w:rPr>
          <w:i/>
        </w:rPr>
        <w:t xml:space="preserve">(Tù) </w:t>
      </w:r>
      <w:r>
        <w:t xml:space="preserve">mọt </w:t>
      </w:r>
      <w:r>
        <w:t xml:space="preserve">gông*. </w:t>
      </w:r>
      <w:r>
        <w:t xml:space="preserve">II </w:t>
      </w:r>
      <w:r>
        <w:t xml:space="preserve">động từ </w:t>
      </w:r>
      <w:r>
        <w:t xml:space="preserve">Đóng </w:t>
      </w:r>
      <w:r>
        <w:t xml:space="preserve">gông </w:t>
      </w:r>
      <w:r>
        <w:t xml:space="preserve">vào </w:t>
      </w:r>
      <w:r>
        <w:rPr>
          <w:i/>
        </w:rPr>
        <w:t xml:space="preserve">cổ. </w:t>
      </w:r>
      <w:r>
        <w:t xml:space="preserve">Bị </w:t>
      </w:r>
      <w:r>
        <w:rPr>
          <w:i/>
        </w:rPr>
        <w:t xml:space="preserve">gông </w:t>
      </w:r>
      <w:r>
        <w:t xml:space="preserve">cổ. </w:t>
      </w:r>
      <w:r>
        <w:br/>
      </w:r>
      <w:r>
        <w:rPr>
          <w:b/>
        </w:rPr>
        <w:t xml:space="preserve">gông </w:t>
      </w:r>
      <w:r>
        <w:rPr>
          <w:b/>
        </w:rPr>
        <w:t xml:space="preserve">cùm </w:t>
      </w:r>
      <w:r>
        <w:rPr>
          <w:i/>
        </w:rPr>
        <w:t xml:space="preserve">danh từ </w:t>
      </w:r>
      <w:r>
        <w:t xml:space="preserve">Gông </w:t>
      </w:r>
      <w:r>
        <w:t xml:space="preserve">và </w:t>
      </w:r>
      <w:r>
        <w:t xml:space="preserve">cùm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ách </w:t>
      </w:r>
      <w:r>
        <w:t xml:space="preserve">áp </w:t>
      </w:r>
      <w:r>
        <w:t xml:space="preserve">bức </w:t>
      </w:r>
      <w:r>
        <w:t xml:space="preserve">nặng </w:t>
      </w:r>
      <w:r>
        <w:t xml:space="preserve">nề. </w:t>
      </w:r>
      <w:r>
        <w:t xml:space="preserve">Đập </w:t>
      </w:r>
      <w:r>
        <w:rPr>
          <w:i/>
        </w:rPr>
        <w:t xml:space="preserve">tan </w:t>
      </w:r>
      <w:r>
        <w:t xml:space="preserve">gông </w:t>
      </w:r>
      <w:r>
        <w:rPr>
          <w:i/>
        </w:rPr>
        <w:t xml:space="preserve">cùm </w:t>
      </w:r>
      <w:r>
        <w:rPr>
          <w:i/>
        </w:rPr>
        <w:t xml:space="preserve">nô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gông </w:t>
      </w:r>
      <w:r>
        <w:rPr>
          <w:b/>
        </w:rPr>
        <w:t xml:space="preserve">xiểềng </w:t>
      </w:r>
      <w:r>
        <w:rPr>
          <w:i/>
        </w:rPr>
        <w:t xml:space="preserve">danh từ </w:t>
      </w:r>
      <w:r>
        <w:t xml:space="preserve">Gông </w:t>
      </w:r>
      <w:r>
        <w:t xml:space="preserve">và </w:t>
      </w:r>
      <w:r>
        <w:t xml:space="preserve">xiểng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ách </w:t>
      </w:r>
      <w:r>
        <w:t xml:space="preserve">nô </w:t>
      </w:r>
      <w:r>
        <w:t xml:space="preserve">lệ. </w:t>
      </w:r>
      <w:r>
        <w:br/>
      </w:r>
      <w:r>
        <w:rPr>
          <w:b/>
        </w:rPr>
        <w:t xml:space="preserve">gồng, </w:t>
      </w:r>
      <w:r>
        <w:rPr>
          <w:i/>
        </w:rPr>
        <w:t xml:space="preserve">động từ </w:t>
      </w:r>
      <w:r>
        <w:t xml:space="preserve">Mang </w:t>
      </w:r>
      <w:r>
        <w:t xml:space="preserve">chuyển </w:t>
      </w:r>
      <w:r>
        <w:t xml:space="preserve">đồ </w:t>
      </w:r>
      <w:r>
        <w:t xml:space="preserve">vật </w:t>
      </w:r>
      <w:r>
        <w:t xml:space="preserve">bằng </w:t>
      </w:r>
      <w:r>
        <w:t xml:space="preserve">cách </w:t>
      </w:r>
      <w:r>
        <w:t xml:space="preserve">mắc </w:t>
      </w:r>
      <w:r>
        <w:t xml:space="preserve">vào </w:t>
      </w:r>
      <w:r>
        <w:t xml:space="preserve">một </w:t>
      </w:r>
      <w:r>
        <w:t xml:space="preserve">đầu </w:t>
      </w:r>
      <w:r>
        <w:t xml:space="preserve">đòn </w:t>
      </w:r>
      <w:r>
        <w:t xml:space="preserve">gánh. </w:t>
      </w:r>
      <w:r>
        <w:br/>
      </w:r>
      <w:r>
        <w:rPr>
          <w:b/>
        </w:rPr>
        <w:t xml:space="preserve">gồng;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Dổn </w:t>
      </w:r>
      <w:r>
        <w:t xml:space="preserve">sức </w:t>
      </w:r>
      <w:r>
        <w:t xml:space="preserve">làm </w:t>
      </w:r>
      <w:r>
        <w:t xml:space="preserve">cho </w:t>
      </w:r>
      <w:r>
        <w:t xml:space="preserve">các </w:t>
      </w:r>
      <w:r>
        <w:t xml:space="preserve">bắp </w:t>
      </w:r>
      <w:r>
        <w:t xml:space="preserve">thịt </w:t>
      </w:r>
      <w:r>
        <w:t xml:space="preserve">nổi </w:t>
      </w:r>
      <w:r>
        <w:t xml:space="preserve">lên </w:t>
      </w:r>
      <w:r>
        <w:t xml:space="preserve">và </w:t>
      </w:r>
      <w:r>
        <w:t xml:space="preserve">rắn </w:t>
      </w:r>
      <w:r>
        <w:t xml:space="preserve">lại. </w:t>
      </w:r>
      <w:r>
        <w:rPr>
          <w:i/>
        </w:rPr>
        <w:t xml:space="preserve">Lên </w:t>
      </w:r>
      <w:r>
        <w:t xml:space="preserve">gồng. </w:t>
      </w:r>
      <w:r>
        <w:t xml:space="preserve">II </w:t>
      </w:r>
      <w:r>
        <w:t xml:space="preserve">danh từ </w:t>
      </w:r>
      <w:r>
        <w:t xml:space="preserve">Thuật </w:t>
      </w:r>
      <w:r>
        <w:t xml:space="preserve">lên </w:t>
      </w:r>
      <w:r>
        <w:t xml:space="preserve">gồng, </w:t>
      </w:r>
      <w:r>
        <w:t xml:space="preserve">cho </w:t>
      </w:r>
      <w:r>
        <w:t xml:space="preserve">là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cho </w:t>
      </w:r>
      <w:r>
        <w:t xml:space="preserve">đánh </w:t>
      </w:r>
      <w:r>
        <w:t xml:space="preserve">vào </w:t>
      </w:r>
      <w:r>
        <w:t xml:space="preserve">người </w:t>
      </w:r>
      <w:r>
        <w:t xml:space="preserve">không </w:t>
      </w:r>
      <w:r>
        <w:t xml:space="preserve">biết </w:t>
      </w:r>
      <w:r>
        <w:t xml:space="preserve">đau, </w:t>
      </w:r>
      <w:r>
        <w:t xml:space="preserve">thậm </w:t>
      </w:r>
      <w:r>
        <w:t xml:space="preserve">chí </w:t>
      </w:r>
      <w:r>
        <w:t xml:space="preserve">chém </w:t>
      </w:r>
      <w:r>
        <w:t xml:space="preserve">không </w:t>
      </w:r>
      <w:r>
        <w:t xml:space="preserve">đứt. </w:t>
      </w:r>
      <w:r>
        <w:t xml:space="preserve">Ông </w:t>
      </w:r>
      <w:r>
        <w:t xml:space="preserve">ta </w:t>
      </w:r>
      <w:r>
        <w:rPr>
          <w:i/>
        </w:rPr>
        <w:t xml:space="preserve">có </w:t>
      </w:r>
      <w:r>
        <w:rPr>
          <w:i/>
        </w:rPr>
        <w:t xml:space="preserve">UÕ, </w:t>
      </w:r>
      <w:r>
        <w:rPr>
          <w:i/>
        </w:rPr>
        <w:t xml:space="preserve">có </w:t>
      </w:r>
      <w:r>
        <w:t xml:space="preserve">gồng, </w:t>
      </w:r>
      <w:r>
        <w:t xml:space="preserve">không </w:t>
      </w:r>
      <w:r>
        <w:t xml:space="preserve">ai </w:t>
      </w:r>
      <w:r>
        <w:rPr>
          <w:i/>
        </w:rPr>
        <w:t xml:space="preserve">đánh </w:t>
      </w:r>
      <w:r>
        <w:t xml:space="preserve">lại. </w:t>
      </w:r>
      <w:r>
        <w:br/>
      </w:r>
      <w:r>
        <w:rPr>
          <w:b/>
        </w:rPr>
        <w:t xml:space="preserve">gồng </w:t>
      </w:r>
      <w:r>
        <w:rPr>
          <w:b/>
        </w:rPr>
        <w:t xml:space="preserve">gánh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Mang </w:t>
      </w:r>
      <w:r>
        <w:t xml:space="preserve">chuyển </w:t>
      </w:r>
      <w:r>
        <w:t xml:space="preserve">đồ </w:t>
      </w:r>
      <w:r>
        <w:t xml:space="preserve">đạc </w:t>
      </w:r>
      <w:r>
        <w:t xml:space="preserve">bằng </w:t>
      </w:r>
      <w:r>
        <w:t xml:space="preserve">quang </w:t>
      </w:r>
      <w:r>
        <w:t xml:space="preserve">gánh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Đoàn </w:t>
      </w:r>
      <w:r>
        <w:rPr>
          <w:i/>
        </w:rPr>
        <w:t xml:space="preserve">người </w:t>
      </w:r>
      <w:r>
        <w:t xml:space="preserve">gồng </w:t>
      </w:r>
      <w:r>
        <w:t xml:space="preserve">gánh, </w:t>
      </w:r>
      <w:r>
        <w:rPr>
          <w:i/>
        </w:rPr>
        <w:t xml:space="preserve">dắt </w:t>
      </w:r>
      <w:r>
        <w:rPr>
          <w:i/>
        </w:rPr>
        <w:t xml:space="preserve">díu </w:t>
      </w:r>
      <w:r>
        <w:t xml:space="preserve">nhau </w:t>
      </w:r>
      <w:r>
        <w:rPr>
          <w:i/>
        </w:rPr>
        <w:t xml:space="preserve">đi. </w:t>
      </w:r>
      <w:r>
        <w:t xml:space="preserve">II </w:t>
      </w:r>
      <w:r>
        <w:t xml:space="preserve">danh từ </w:t>
      </w:r>
      <w:r>
        <w:t xml:space="preserve">(¡d.). </w:t>
      </w:r>
      <w:r>
        <w:t xml:space="preserve">Như </w:t>
      </w:r>
      <w:r>
        <w:rPr>
          <w:i/>
        </w:rPr>
        <w:t xml:space="preserve">quang </w:t>
      </w:r>
      <w:r>
        <w:rPr>
          <w:i/>
        </w:rPr>
        <w:t xml:space="preserve">gánh. </w:t>
      </w:r>
      <w:r>
        <w:br/>
      </w:r>
      <w:r>
        <w:rPr>
          <w:b/>
        </w:rPr>
        <w:t xml:space="preserve">gộp </w:t>
      </w:r>
      <w:r>
        <w:rPr>
          <w:i/>
        </w:rPr>
        <w:t xml:space="preserve">động từ </w:t>
      </w:r>
      <w:r>
        <w:t xml:space="preserve">Nhập </w:t>
      </w:r>
      <w:r>
        <w:t xml:space="preserve">chung </w:t>
      </w:r>
      <w:r>
        <w:t xml:space="preserve">lại </w:t>
      </w:r>
      <w:r>
        <w:t xml:space="preserve">làm </w:t>
      </w:r>
      <w:r>
        <w:t xml:space="preserve">một. </w:t>
      </w:r>
      <w:r>
        <w:t xml:space="preserve">Gộp </w:t>
      </w:r>
      <w:r>
        <w:rPr>
          <w:i/>
        </w:rPr>
        <w:t xml:space="preserve">các </w:t>
      </w:r>
      <w:r>
        <w:rPr>
          <w:i/>
        </w:rPr>
        <w:t xml:space="preserve">khoản </w:t>
      </w:r>
      <w:r>
        <w:rPr>
          <w:i/>
        </w:rPr>
        <w:t xml:space="preserve">tiền </w:t>
      </w:r>
      <w:r>
        <w:t xml:space="preserve">lại. </w:t>
      </w:r>
      <w:r>
        <w:rPr>
          <w:i/>
        </w:rPr>
        <w:t xml:space="preserve">Tính </w:t>
      </w:r>
      <w:r>
        <w:t xml:space="preserve">gộp </w:t>
      </w:r>
      <w:r>
        <w:rPr>
          <w:i/>
        </w:rPr>
        <w:t xml:space="preserve">làm </w:t>
      </w:r>
      <w:r>
        <w:t xml:space="preserve">một.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