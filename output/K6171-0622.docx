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thúc </w:t>
      </w:r>
      <w:r>
        <w:rPr>
          <w:b/>
        </w:rPr>
        <w:t xml:space="preserve">giục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giục </w:t>
      </w:r>
      <w:r>
        <w:t xml:space="preserve">giã </w:t>
      </w:r>
      <w:r>
        <w:t xml:space="preserve">(nhưng </w:t>
      </w:r>
      <w:r>
        <w:t xml:space="preserve">nghĩa </w:t>
      </w:r>
      <w:r>
        <w:t xml:space="preserve">mạnh </w:t>
      </w:r>
      <w:r>
        <w:rPr>
          <w:i/>
        </w:rPr>
        <w:t xml:space="preserve">hơn).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rPr>
          <w:i/>
        </w:rPr>
        <w:t xml:space="preserve">đổ </w:t>
      </w:r>
      <w:r>
        <w:rPr>
          <w:i/>
        </w:rPr>
        <w:t xml:space="preserve">hồi </w:t>
      </w:r>
      <w:r>
        <w:t xml:space="preserve">thúc </w:t>
      </w:r>
      <w:r>
        <w:t xml:space="preserve">giục. </w:t>
      </w:r>
      <w:r>
        <w:br/>
      </w:r>
      <w:r>
        <w:rPr>
          <w:b/>
        </w:rPr>
        <w:t xml:space="preserve">thúc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(cũ). </w:t>
      </w:r>
      <w:r>
        <w:t xml:space="preserve">Bó </w:t>
      </w:r>
      <w:r>
        <w:t xml:space="preserve">tay. </w:t>
      </w:r>
      <w:r>
        <w:rPr>
          <w:i/>
        </w:rPr>
        <w:t xml:space="preserve">Đành </w:t>
      </w:r>
      <w:r>
        <w:t xml:space="preserve">chịu </w:t>
      </w:r>
      <w:r>
        <w:t xml:space="preserve">thúc </w:t>
      </w:r>
      <w:r>
        <w:t xml:space="preserve">thục, </w:t>
      </w:r>
      <w:r>
        <w:t xml:space="preserve">danh từ </w:t>
      </w:r>
      <w:r>
        <w:t xml:space="preserve">Thục </w:t>
      </w:r>
      <w:r>
        <w:t xml:space="preserve">địa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thục.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thọc. </w:t>
      </w:r>
      <w:r>
        <w:br/>
      </w:r>
      <w:r>
        <w:rPr>
          <w:b/>
        </w:rPr>
        <w:t xml:space="preserve">thục; </w:t>
      </w:r>
      <w:r>
        <w:rPr>
          <w:i/>
        </w:rPr>
        <w:t xml:space="preserve">tính từ </w:t>
      </w:r>
      <w:r>
        <w:t xml:space="preserve">(Đất) </w:t>
      </w:r>
      <w:r>
        <w:t xml:space="preserve">đã </w:t>
      </w:r>
      <w:r>
        <w:t xml:space="preserve">được </w:t>
      </w:r>
      <w:r>
        <w:t xml:space="preserve">khai </w:t>
      </w:r>
      <w:r>
        <w:t xml:space="preserve">phá, </w:t>
      </w:r>
      <w:r>
        <w:t xml:space="preserve">cày </w:t>
      </w:r>
      <w:r>
        <w:t xml:space="preserve">bừa </w:t>
      </w:r>
      <w:r>
        <w:t xml:space="preserve">qua </w:t>
      </w:r>
      <w:r>
        <w:t xml:space="preserve">nhiều </w:t>
      </w:r>
      <w:r>
        <w:t xml:space="preserve">năm </w:t>
      </w:r>
      <w:r>
        <w:t xml:space="preserve">canh </w:t>
      </w:r>
      <w:r>
        <w:t xml:space="preserve">tác, </w:t>
      </w:r>
      <w:r>
        <w:t xml:space="preserve">thành </w:t>
      </w:r>
      <w:r>
        <w:t xml:space="preserve">ruộng </w:t>
      </w:r>
      <w:r>
        <w:t xml:space="preserve">đất </w:t>
      </w:r>
      <w:r>
        <w:t xml:space="preserve">trồng </w:t>
      </w:r>
      <w:r>
        <w:t xml:space="preserve">trọt. </w:t>
      </w:r>
      <w:r>
        <w:t xml:space="preserve">Ruộng </w:t>
      </w:r>
      <w:r>
        <w:rPr>
          <w:i/>
        </w:rPr>
        <w:t xml:space="preserve">thục. </w:t>
      </w:r>
      <w:r>
        <w:t xml:space="preserve">Biến </w:t>
      </w:r>
      <w:r>
        <w:rPr>
          <w:i/>
        </w:rPr>
        <w:t xml:space="preserve">đất </w:t>
      </w:r>
      <w:r>
        <w:t xml:space="preserve">hoang </w:t>
      </w:r>
      <w:r>
        <w:t xml:space="preserve">thành </w:t>
      </w:r>
      <w:r>
        <w:rPr>
          <w:i/>
        </w:rPr>
        <w:t xml:space="preserve">đất </w:t>
      </w:r>
      <w:r>
        <w:rPr>
          <w:i/>
        </w:rPr>
        <w:t xml:space="preserve">thục. </w:t>
      </w:r>
      <w:r>
        <w:t xml:space="preserve">Nhất </w:t>
      </w:r>
      <w:r>
        <w:t xml:space="preserve">thì, </w:t>
      </w:r>
      <w:r>
        <w:t xml:space="preserve">nhì </w:t>
      </w:r>
      <w:r>
        <w:t xml:space="preserve">thục </w:t>
      </w:r>
      <w:r>
        <w:t xml:space="preserve">(tục ngữ). </w:t>
      </w:r>
      <w:r>
        <w:br/>
      </w:r>
      <w:r>
        <w:rPr>
          <w:b/>
        </w:rPr>
        <w:t xml:space="preserve">thục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màu </w:t>
      </w:r>
      <w:r>
        <w:t xml:space="preserve">đen,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củ </w:t>
      </w:r>
      <w:r>
        <w:t xml:space="preserve">của </w:t>
      </w:r>
      <w:r>
        <w:t xml:space="preserve">cây </w:t>
      </w:r>
      <w:r>
        <w:t xml:space="preserve">địa </w:t>
      </w:r>
      <w:r>
        <w:t xml:space="preserve">hoàng. </w:t>
      </w:r>
      <w:r>
        <w:br/>
      </w:r>
      <w:r>
        <w:rPr>
          <w:b/>
        </w:rPr>
        <w:t xml:space="preserve">thục </w:t>
      </w:r>
      <w:r>
        <w:rPr>
          <w:b/>
        </w:rPr>
        <w:t xml:space="preserve">luyện </w:t>
      </w:r>
      <w:r>
        <w:rPr>
          <w:i/>
        </w:rPr>
        <w:t xml:space="preserve">tính từ </w:t>
      </w:r>
      <w:r>
        <w:t xml:space="preserve">(ít dùng). </w:t>
      </w:r>
      <w:r>
        <w:t xml:space="preserve">Thành </w:t>
      </w:r>
      <w:r>
        <w:t xml:space="preserve">thạo, </w:t>
      </w:r>
      <w:r>
        <w:t xml:space="preserve">có </w:t>
      </w:r>
      <w:r>
        <w:t xml:space="preserve">nhiều </w:t>
      </w:r>
      <w:r>
        <w:t xml:space="preserve">kinh </w:t>
      </w:r>
      <w:r>
        <w:t xml:space="preserve">nghiệm </w:t>
      </w:r>
      <w:r>
        <w:t xml:space="preserve">do </w:t>
      </w:r>
      <w:r>
        <w:t xml:space="preserve">đã </w:t>
      </w:r>
      <w:r>
        <w:t xml:space="preserve">được </w:t>
      </w:r>
      <w:r>
        <w:t xml:space="preserve">rèn </w:t>
      </w:r>
      <w:r>
        <w:t xml:space="preserve">luyện </w:t>
      </w:r>
      <w:r>
        <w:t xml:space="preserve">nhiều. </w:t>
      </w:r>
      <w:r>
        <w:rPr>
          <w:i/>
        </w:rPr>
        <w:t xml:space="preserve">Tay </w:t>
      </w:r>
      <w:r>
        <w:t xml:space="preserve">nghề </w:t>
      </w:r>
      <w:r>
        <w:t xml:space="preserve">thục </w:t>
      </w:r>
      <w:r>
        <w:t xml:space="preserve">luyện. </w:t>
      </w:r>
      <w:r>
        <w:br/>
      </w:r>
      <w:r>
        <w:rPr>
          <w:b/>
        </w:rPr>
        <w:t xml:space="preserve">thục </w:t>
      </w:r>
      <w:r>
        <w:rPr>
          <w:b/>
        </w:rPr>
        <w:t xml:space="preserve">mạng </w:t>
      </w:r>
      <w:r>
        <w:rPr>
          <w:i/>
        </w:rP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(Chạy) </w:t>
      </w:r>
      <w:r>
        <w:t xml:space="preserve">nhanh </w:t>
      </w:r>
      <w:r>
        <w:t xml:space="preserve">và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hết, </w:t>
      </w:r>
      <w:r>
        <w:t xml:space="preserve">miễn </w:t>
      </w:r>
      <w:r>
        <w:t xml:space="preserve">sao </w:t>
      </w:r>
      <w:r>
        <w:t xml:space="preserve">thoát </w:t>
      </w:r>
      <w:r>
        <w:t xml:space="preserve">khỏi </w:t>
      </w:r>
      <w:r>
        <w:t xml:space="preserve">nguy </w:t>
      </w:r>
      <w:r>
        <w:t xml:space="preserve">hiểm. </w:t>
      </w:r>
      <w:r>
        <w:rPr>
          <w:i/>
        </w:rPr>
        <w:t xml:space="preserve">Cắm </w:t>
      </w:r>
      <w:r>
        <w:rPr>
          <w:i/>
        </w:rPr>
        <w:t xml:space="preserve">cổ </w:t>
      </w:r>
      <w:r>
        <w:rPr>
          <w:i/>
        </w:rPr>
        <w:t xml:space="preserve">chạy </w:t>
      </w:r>
      <w:r>
        <w:t xml:space="preserve">thục </w:t>
      </w:r>
      <w:r>
        <w:rPr>
          <w:i/>
        </w:rPr>
        <w:t xml:space="preserve">mạng. </w:t>
      </w:r>
      <w:r>
        <w:rPr>
          <w:b/>
        </w:rPr>
        <w:t xml:space="preserve">2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bừa </w:t>
      </w:r>
      <w:r>
        <w:t xml:space="preserve">và </w:t>
      </w:r>
      <w:r>
        <w:t xml:space="preserve">liều </w:t>
      </w:r>
      <w:r>
        <w:t xml:space="preserve">lĩnh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nguy </w:t>
      </w:r>
      <w:r>
        <w:rPr>
          <w:i/>
        </w:rPr>
        <w:t xml:space="preserve">hiểm. </w:t>
      </w:r>
      <w:r>
        <w:rPr>
          <w:i/>
        </w:rPr>
        <w:t xml:space="preserve">Đánh </w:t>
      </w:r>
      <w:r>
        <w:t xml:space="preserve">nhau </w:t>
      </w:r>
      <w:r>
        <w:t xml:space="preserve">thục </w:t>
      </w:r>
      <w:r>
        <w:t xml:space="preserve">mạng. </w:t>
      </w:r>
      <w:r>
        <w:t xml:space="preserve">thục </w:t>
      </w:r>
      <w:r>
        <w:t xml:space="preserve">nữ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dịu </w:t>
      </w:r>
      <w:r>
        <w:t xml:space="preserve">dàng, </w:t>
      </w:r>
      <w:r>
        <w:t xml:space="preserve">hiền </w:t>
      </w:r>
      <w:r>
        <w:t xml:space="preserve">hậu. </w:t>
      </w:r>
      <w:r>
        <w:br/>
      </w:r>
      <w:r>
        <w:rPr>
          <w:b/>
        </w:rPr>
        <w:t xml:space="preserve">thuê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thoả </w:t>
      </w:r>
      <w:r>
        <w:t xml:space="preserve">thuận </w:t>
      </w:r>
      <w:r>
        <w:t xml:space="preserve">trả </w:t>
      </w:r>
      <w:r>
        <w:t xml:space="preserve">một </w:t>
      </w:r>
      <w:r>
        <w:t xml:space="preserve">khoản </w:t>
      </w:r>
      <w:r>
        <w:t xml:space="preserve">tiền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sử </w:t>
      </w:r>
      <w:r>
        <w:t xml:space="preserve">dụng. </w:t>
      </w:r>
      <w:r>
        <w:t xml:space="preserve">Thuê </w:t>
      </w:r>
      <w:r>
        <w:rPr>
          <w:i/>
        </w:rPr>
        <w:t xml:space="preserve">thợ </w:t>
      </w:r>
      <w:r>
        <w:rPr>
          <w:i/>
        </w:rPr>
        <w:t xml:space="preserve">chữa </w:t>
      </w:r>
      <w:r>
        <w:rPr>
          <w:i/>
        </w:rPr>
        <w:t xml:space="preserve">nhà. </w:t>
      </w:r>
      <w:r>
        <w:t xml:space="preserve">Thuê </w:t>
      </w:r>
      <w:r>
        <w:t xml:space="preserve">xe. </w:t>
      </w:r>
      <w:r>
        <w:t xml:space="preserve">Cho </w:t>
      </w:r>
      <w:r>
        <w:rPr>
          <w:i/>
        </w:rPr>
        <w:t xml:space="preserve">thuê </w:t>
      </w:r>
      <w:r>
        <w:rPr>
          <w:i/>
        </w:rPr>
        <w:t xml:space="preserve">nhà. </w:t>
      </w:r>
      <w:r>
        <w:t xml:space="preserve">Tiền </w:t>
      </w:r>
      <w:r>
        <w:t xml:space="preserve">thuê </w:t>
      </w:r>
      <w:r>
        <w:t xml:space="preserve">phòng </w:t>
      </w:r>
      <w:r>
        <w:rPr>
          <w:i/>
        </w:rPr>
        <w:t xml:space="preserve">ở </w:t>
      </w:r>
      <w:r>
        <w:t xml:space="preserve">khách </w:t>
      </w:r>
      <w:r>
        <w:t xml:space="preserve">sạn.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đg,).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lấy </w:t>
      </w:r>
      <w:r>
        <w:t xml:space="preserve">tiền </w:t>
      </w:r>
      <w:r>
        <w:t xml:space="preserve">công. </w:t>
      </w:r>
      <w:r>
        <w:t xml:space="preserve">Làm </w:t>
      </w:r>
      <w:r>
        <w:t xml:space="preserve">thuê*. </w:t>
      </w:r>
      <w:r>
        <w:t xml:space="preserve">Cày </w:t>
      </w:r>
      <w:r>
        <w:t xml:space="preserve">thuê </w:t>
      </w:r>
      <w:r>
        <w:rPr>
          <w:i/>
        </w:rPr>
        <w:t xml:space="preserve">cuốc </w:t>
      </w:r>
      <w:r>
        <w:rPr>
          <w:i/>
        </w:rPr>
        <w:t xml:space="preserve">mướn. </w:t>
      </w:r>
      <w:r>
        <w:rPr>
          <w:i/>
        </w:rPr>
        <w:t xml:space="preserve">Lính </w:t>
      </w:r>
      <w:r>
        <w:t xml:space="preserve">đánh </w:t>
      </w:r>
      <w:r>
        <w:rPr>
          <w:i/>
        </w:rPr>
        <w:t xml:space="preserve">thuê”. </w:t>
      </w:r>
      <w:r>
        <w:br/>
      </w:r>
      <w:r>
        <w:rPr>
          <w:b/>
        </w:rPr>
        <w:t xml:space="preserve">thuê </w:t>
      </w:r>
      <w:r>
        <w:rPr>
          <w:b/>
        </w:rPr>
        <w:t xml:space="preserve">bao </w:t>
      </w:r>
      <w:r>
        <w:rPr>
          <w:i/>
        </w:rPr>
        <w:t xml:space="preserve">động từ </w:t>
      </w:r>
      <w:r>
        <w:t xml:space="preserve">Thuê </w:t>
      </w:r>
      <w:r>
        <w:t xml:space="preserve">để </w:t>
      </w:r>
      <w:r>
        <w:t xml:space="preserve">dùng, </w:t>
      </w:r>
      <w:r>
        <w:t xml:space="preserve">chỉ </w:t>
      </w:r>
      <w:r>
        <w:t xml:space="preserve">tính </w:t>
      </w:r>
      <w:r>
        <w:t xml:space="preserve">thời </w:t>
      </w:r>
      <w:r>
        <w:t xml:space="preserve">gian, </w:t>
      </w:r>
      <w:r>
        <w:t xml:space="preserve">chứ </w:t>
      </w:r>
      <w:r>
        <w:t xml:space="preserve">không </w:t>
      </w:r>
      <w:r>
        <w:t xml:space="preserve">tính </w:t>
      </w:r>
      <w:r>
        <w:t xml:space="preserve">số </w:t>
      </w:r>
      <w:r>
        <w:t xml:space="preserve">lần </w:t>
      </w:r>
      <w:r>
        <w:t xml:space="preserve">sử </w:t>
      </w:r>
      <w:r>
        <w:t xml:space="preserve">dụng </w:t>
      </w:r>
      <w:r>
        <w:t xml:space="preserve">(nhưng </w:t>
      </w:r>
      <w:r>
        <w:t xml:space="preserve">thường </w:t>
      </w:r>
      <w:r>
        <w:t xml:space="preserve">có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mức </w:t>
      </w:r>
      <w:r>
        <w:t xml:space="preserve">quy </w:t>
      </w:r>
      <w:r>
        <w:t xml:space="preserve">định). </w:t>
      </w:r>
      <w:r>
        <w:t xml:space="preserve">Thuê </w:t>
      </w:r>
      <w:r>
        <w:t xml:space="preserve">bao </w:t>
      </w:r>
      <w:r>
        <w:t xml:space="preserve">máy </w:t>
      </w:r>
      <w:r>
        <w:t xml:space="preserve">điện </w:t>
      </w:r>
      <w:r>
        <w:rPr>
          <w:i/>
        </w:rPr>
        <w:t xml:space="preserve">thoại. </w:t>
      </w:r>
      <w:r>
        <w:rPr>
          <w:i/>
        </w:rPr>
        <w:t xml:space="preserve">Hộ </w:t>
      </w:r>
      <w:r>
        <w:rPr>
          <w:i/>
        </w:rPr>
        <w:t xml:space="preserve">thuê </w:t>
      </w:r>
      <w:r>
        <w:t xml:space="preserve">bao. </w:t>
      </w:r>
      <w:r>
        <w:br/>
      </w:r>
      <w:r>
        <w:rPr>
          <w:b/>
        </w:rPr>
        <w:t xml:space="preserve">thuê </w:t>
      </w:r>
      <w:r>
        <w:rPr>
          <w:b/>
        </w:rPr>
        <w:t xml:space="preserve">mướn </w:t>
      </w:r>
      <w:r>
        <w:rPr>
          <w:i/>
        </w:rPr>
        <w:t xml:space="preserve">động từ </w:t>
      </w:r>
      <w:r>
        <w:t xml:space="preserve">Mướn </w:t>
      </w:r>
      <w:r>
        <w:t xml:space="preserve">người </w:t>
      </w:r>
      <w:r>
        <w:t xml:space="preserve">làm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Thuê </w:t>
      </w:r>
      <w:r>
        <w:t xml:space="preserve">mướn </w:t>
      </w:r>
      <w:r>
        <w:rPr>
          <w:i/>
        </w:rPr>
        <w:t xml:space="preserve">nhân </w:t>
      </w:r>
      <w:r>
        <w:t xml:space="preserve">công. </w:t>
      </w:r>
      <w:r>
        <w:br/>
      </w:r>
      <w:r>
        <w:rPr>
          <w:b/>
        </w:rPr>
        <w:t xml:space="preserve">thuế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hay </w:t>
      </w:r>
      <w:r>
        <w:t xml:space="preserve">hiện </w:t>
      </w:r>
      <w:r>
        <w:t xml:space="preserve">vật </w:t>
      </w:r>
      <w:r>
        <w:t xml:space="preserve">mà </w:t>
      </w:r>
      <w:r>
        <w:t xml:space="preserve">người </w:t>
      </w:r>
      <w:r>
        <w:t xml:space="preserve">dân </w:t>
      </w:r>
      <w:r>
        <w:t xml:space="preserve">hoặc </w:t>
      </w:r>
      <w:r>
        <w:t xml:space="preserve">các </w:t>
      </w:r>
      <w:r>
        <w:t xml:space="preserve">tố </w:t>
      </w:r>
      <w:r>
        <w:t xml:space="preserve">chức </w:t>
      </w:r>
      <w:r>
        <w:t xml:space="preserve">kinh </w:t>
      </w:r>
      <w:r>
        <w:t xml:space="preserve">doanh, </w:t>
      </w:r>
      <w:r>
        <w:t xml:space="preserve">tuỳ </w:t>
      </w:r>
      <w:r>
        <w:t xml:space="preserve">theo </w:t>
      </w:r>
      <w:r>
        <w:t xml:space="preserve">tài </w:t>
      </w:r>
      <w:r>
        <w:t xml:space="preserve">sản, </w:t>
      </w:r>
      <w:r>
        <w:t xml:space="preserve">thu </w:t>
      </w:r>
      <w:r>
        <w:t xml:space="preserve">nhập, </w:t>
      </w:r>
      <w:r>
        <w:t xml:space="preserve">nghề </w:t>
      </w:r>
      <w:r>
        <w:t xml:space="preserve">nghiệp, </w:t>
      </w:r>
      <w:r>
        <w:t xml:space="preserve">v.v. </w:t>
      </w:r>
      <w:r>
        <w:t xml:space="preserve">buộc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theo </w:t>
      </w:r>
      <w:r>
        <w:t xml:space="preserve">mức </w:t>
      </w:r>
      <w:r>
        <w:t xml:space="preserve">quy </w:t>
      </w:r>
      <w:r>
        <w:t xml:space="preserve">định. </w:t>
      </w:r>
      <w:r>
        <w:t xml:space="preserve">Nộp </w:t>
      </w:r>
      <w:r>
        <w:t xml:space="preserve">thuế. </w:t>
      </w:r>
      <w:r>
        <w:rPr>
          <w:i/>
        </w:rPr>
        <w:t xml:space="preserve">Thuế </w:t>
      </w:r>
      <w:r>
        <w:t xml:space="preserve">nông </w:t>
      </w:r>
      <w:r>
        <w:t xml:space="preserve">nghiệp. </w:t>
      </w:r>
      <w:r>
        <w:t xml:space="preserve">Thuế </w:t>
      </w:r>
      <w:r>
        <w:t xml:space="preserve">sát </w:t>
      </w:r>
      <w:r>
        <w:t xml:space="preserve">sinh. </w:t>
      </w:r>
      <w:r>
        <w:t xml:space="preserve">Đánh </w:t>
      </w:r>
      <w:r>
        <w:rPr>
          <w:i/>
        </w:rPr>
        <w:t xml:space="preserve">thuế </w:t>
      </w:r>
      <w:r>
        <w:rPr>
          <w:i/>
        </w:rPr>
        <w:t xml:space="preserve">hàng </w:t>
      </w:r>
      <w:r>
        <w:rPr>
          <w:i/>
        </w:rPr>
        <w:t xml:space="preserve">nhập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Biểu </w:t>
      </w:r>
      <w:r>
        <w:t xml:space="preserve">thuế.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doanh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Thuế </w:t>
      </w:r>
      <w:r>
        <w:t xml:space="preserve">đánh </w:t>
      </w:r>
      <w:r>
        <w:t xml:space="preserve">vào </w:t>
      </w:r>
      <w:r>
        <w:t xml:space="preserve">doanh </w:t>
      </w:r>
      <w:r>
        <w:t xml:space="preserve">thu </w:t>
      </w:r>
      <w:r>
        <w:t xml:space="preserve">của </w:t>
      </w:r>
      <w:r>
        <w:t xml:space="preserve">doanh </w:t>
      </w:r>
      <w:r>
        <w:t xml:space="preserve">nghiệp.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Thuế </w:t>
      </w:r>
      <w:r>
        <w:t xml:space="preserve">thân </w:t>
      </w:r>
      <w:r>
        <w:t xml:space="preserve">đánh </w:t>
      </w:r>
      <w:r>
        <w:t xml:space="preserve">vào </w:t>
      </w:r>
      <w:r>
        <w:t xml:space="preserve">từng </w:t>
      </w:r>
      <w:r>
        <w:t xml:space="preserve">người </w:t>
      </w:r>
      <w:r>
        <w:t xml:space="preserve">dân </w:t>
      </w:r>
      <w:r>
        <w:t xml:space="preserve">định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gia </w:t>
      </w:r>
      <w:r>
        <w:rPr>
          <w:b/>
        </w:rPr>
        <w:t xml:space="preserve">tăng </w:t>
      </w:r>
      <w:r>
        <w:rPr>
          <w:i/>
        </w:rPr>
        <w:t xml:space="preserve">danh từ </w:t>
      </w:r>
      <w:r>
        <w:t xml:space="preserve">Thuế </w:t>
      </w:r>
      <w:r>
        <w:t xml:space="preserve">tính </w:t>
      </w:r>
      <w:r>
        <w:t xml:space="preserve">trên </w:t>
      </w:r>
      <w:r>
        <w:t xml:space="preserve">khoản </w:t>
      </w:r>
      <w:r>
        <w:t xml:space="preserve">giá </w:t>
      </w:r>
      <w:r>
        <w:t xml:space="preserve">trị </w:t>
      </w:r>
      <w:r>
        <w:t xml:space="preserve">tăng </w:t>
      </w:r>
      <w:r>
        <w:t xml:space="preserve">thêm </w:t>
      </w:r>
      <w:r>
        <w:t xml:space="preserve">của </w:t>
      </w:r>
      <w:r>
        <w:t xml:space="preserve">hàng </w:t>
      </w:r>
      <w:r>
        <w:t xml:space="preserve">hoá, </w:t>
      </w:r>
      <w:r>
        <w:t xml:space="preserve">dịch </w:t>
      </w:r>
      <w:r>
        <w:t xml:space="preserve">vụ </w:t>
      </w:r>
      <w:r>
        <w:t xml:space="preserve">phát </w:t>
      </w:r>
      <w:r>
        <w:t xml:space="preserve">sinh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từ </w:t>
      </w:r>
      <w:r>
        <w:t xml:space="preserve">sản </w:t>
      </w:r>
      <w:r>
        <w:t xml:space="preserve">xuất, </w:t>
      </w:r>
      <w:r>
        <w:t xml:space="preserve">lưu </w:t>
      </w:r>
      <w:r>
        <w:t xml:space="preserve">thông </w:t>
      </w:r>
      <w:r>
        <w:t xml:space="preserve">đến </w:t>
      </w:r>
      <w:r>
        <w:t xml:space="preserve">tiêu </w:t>
      </w:r>
      <w:r>
        <w:t xml:space="preserve">dùng.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gián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thuế </w:t>
      </w:r>
      <w:r>
        <w:t xml:space="preserve">mà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kinh </w:t>
      </w:r>
      <w:r>
        <w:t xml:space="preserve">doanh </w:t>
      </w:r>
      <w:r>
        <w:t xml:space="preserve">phải </w:t>
      </w:r>
      <w:r>
        <w:t xml:space="preserve">nộp, </w:t>
      </w:r>
      <w:r>
        <w:t xml:space="preserve">nhưng </w:t>
      </w:r>
      <w:r>
        <w:t xml:space="preserve">lại </w:t>
      </w:r>
      <w:r>
        <w:t xml:space="preserve">được </w:t>
      </w:r>
      <w:r>
        <w:t xml:space="preserve">tính </w:t>
      </w:r>
      <w:r>
        <w:t xml:space="preserve">vào </w:t>
      </w:r>
      <w:r>
        <w:t xml:space="preserve">giá </w:t>
      </w:r>
      <w:r>
        <w:t xml:space="preserve">hàng </w:t>
      </w:r>
      <w:r>
        <w:t xml:space="preserve">bán </w:t>
      </w:r>
      <w:r>
        <w:t xml:space="preserve">ra </w:t>
      </w:r>
      <w:r>
        <w:t xml:space="preserve">để </w:t>
      </w:r>
      <w:r>
        <w:t xml:space="preserve">thật </w:t>
      </w:r>
      <w:r>
        <w:t xml:space="preserve">ra </w:t>
      </w:r>
      <w:r>
        <w:t xml:space="preserve">là </w:t>
      </w:r>
      <w:r>
        <w:rPr>
          <w:i/>
        </w:rPr>
        <w:t xml:space="preserve">người </w:t>
      </w:r>
      <w:r>
        <w:t xml:space="preserve">mua </w:t>
      </w:r>
      <w:r>
        <w:t xml:space="preserve">phải </w:t>
      </w:r>
      <w:r>
        <w:t xml:space="preserve">trả;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thuế </w:t>
      </w:r>
      <w:r>
        <w:t xml:space="preserve">trực </w:t>
      </w:r>
      <w:r>
        <w:t xml:space="preserve">thu.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thuế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thuế </w:t>
      </w:r>
      <w:r>
        <w:rPr>
          <w:i/>
        </w:rPr>
        <w:t xml:space="preserve">khoá.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thuế </w:t>
      </w:r>
      <w:r>
        <w:t xml:space="preserve">khoá </w:t>
      </w:r>
      <w:r>
        <w:t xml:space="preserve">(nhưng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phê </w:t>
      </w:r>
      <w:r>
        <w:t xml:space="preserve">phán). </w:t>
      </w:r>
      <w:r>
        <w:rPr>
          <w:i/>
        </w:rPr>
        <w:t xml:space="preserve">7huếmá </w:t>
      </w:r>
      <w:r>
        <w:rPr>
          <w:i/>
        </w:rPr>
        <w:t xml:space="preserve">nặng </w:t>
      </w:r>
      <w:r>
        <w:t xml:space="preserve">nề.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môn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mà </w:t>
      </w:r>
      <w:r>
        <w:t xml:space="preserve">người </w:t>
      </w:r>
      <w:r>
        <w:t xml:space="preserve">kinh </w:t>
      </w:r>
      <w:r>
        <w:t xml:space="preserve">doanh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để </w:t>
      </w:r>
      <w:r>
        <w:t xml:space="preserve">được </w:t>
      </w:r>
      <w:r>
        <w:t xml:space="preserve">phép </w:t>
      </w:r>
      <w:r>
        <w:t xml:space="preserve">mở </w:t>
      </w:r>
      <w:r>
        <w:t xml:space="preserve">cửa </w:t>
      </w:r>
      <w:r>
        <w:t xml:space="preserve">hàng.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Thuế </w:t>
      </w:r>
      <w:r>
        <w:t xml:space="preserve">đánh </w:t>
      </w:r>
      <w:r>
        <w:t xml:space="preserve">vào </w:t>
      </w:r>
      <w:r>
        <w:t xml:space="preserve">hàng </w:t>
      </w:r>
      <w:r>
        <w:t xml:space="preserve">hoá </w:t>
      </w:r>
      <w:r>
        <w:t xml:space="preserve">xuất </w:t>
      </w:r>
      <w:r>
        <w:t xml:space="preserve">khẩu, </w:t>
      </w:r>
      <w:r>
        <w:t xml:space="preserve">nhập </w:t>
      </w:r>
      <w:r>
        <w:t xml:space="preserve">khẩu.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quan </w:t>
      </w:r>
      <w:r>
        <w:rPr>
          <w:b/>
        </w:rPr>
        <w:t xml:space="preserve">bảo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Thuế </w:t>
      </w:r>
      <w:r>
        <w:t xml:space="preserve">đánh </w:t>
      </w:r>
      <w:r>
        <w:t xml:space="preserve">vào </w:t>
      </w:r>
      <w:r>
        <w:t xml:space="preserve">hàng </w:t>
      </w:r>
      <w:r>
        <w:t xml:space="preserve">hoá </w:t>
      </w:r>
      <w:r>
        <w:t xml:space="preserve">nhập </w:t>
      </w:r>
      <w:r>
        <w:t xml:space="preserve">khẩu </w:t>
      </w:r>
      <w:r>
        <w:t xml:space="preserve">nhằm </w:t>
      </w:r>
      <w:r>
        <w:t xml:space="preserve">bảo </w:t>
      </w:r>
      <w:r>
        <w:t xml:space="preserve">vệ </w:t>
      </w:r>
      <w:r>
        <w:t xml:space="preserve">hàng </w:t>
      </w:r>
      <w:r>
        <w:t xml:space="preserve">hoá </w:t>
      </w:r>
      <w:r>
        <w:t xml:space="preserve">trong </w:t>
      </w:r>
      <w:r>
        <w:t xml:space="preserve">nước.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Tỉ </w:t>
      </w:r>
      <w:r>
        <w:t xml:space="preserve">lệ </w:t>
      </w:r>
      <w:r>
        <w:t xml:space="preserve">phần </w:t>
      </w:r>
      <w:r>
        <w:t xml:space="preserve">trăm </w:t>
      </w:r>
      <w:r>
        <w:t xml:space="preserve">dùng </w:t>
      </w:r>
      <w:r>
        <w:t xml:space="preserve">để </w:t>
      </w:r>
      <w:r>
        <w:t xml:space="preserve">tính </w:t>
      </w:r>
      <w:r>
        <w:t xml:space="preserve">số </w:t>
      </w:r>
      <w:r>
        <w:t xml:space="preserve">thuế </w:t>
      </w:r>
      <w:r>
        <w:t xml:space="preserve">phải </w:t>
      </w:r>
      <w:r>
        <w:t xml:space="preserve">nộp </w:t>
      </w:r>
      <w:r>
        <w:t xml:space="preserve">vào </w:t>
      </w:r>
      <w:r>
        <w:t xml:space="preserve">ngân </w:t>
      </w:r>
      <w:r>
        <w:t xml:space="preserve">sách,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giá </w:t>
      </w:r>
      <w:r>
        <w:t xml:space="preserve">trị </w:t>
      </w:r>
      <w:r>
        <w:t xml:space="preserve">sản </w:t>
      </w:r>
      <w:r>
        <w:t xml:space="preserve">lượng </w:t>
      </w:r>
      <w:r>
        <w:t xml:space="preserve">hàng </w:t>
      </w:r>
      <w:r>
        <w:t xml:space="preserve">hoá </w:t>
      </w:r>
      <w:r>
        <w:t xml:space="preserve">tiêu </w:t>
      </w:r>
      <w:r>
        <w:t xml:space="preserve">thụ.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Thuế </w:t>
      </w:r>
      <w:r>
        <w:t xml:space="preserve">đánh </w:t>
      </w:r>
      <w:r>
        <w:t xml:space="preserve">vào </w:t>
      </w:r>
      <w:r>
        <w:t xml:space="preserve">từng </w:t>
      </w:r>
      <w:r>
        <w:t xml:space="preserve">người </w:t>
      </w:r>
      <w:r>
        <w:t xml:space="preserve">dân;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khoản </w:t>
      </w:r>
      <w:r>
        <w:t xml:space="preserve">tiền </w:t>
      </w:r>
      <w:r>
        <w:t xml:space="preserve">thuế </w:t>
      </w:r>
      <w:r>
        <w:t xml:space="preserve">mà </w:t>
      </w:r>
      <w:r>
        <w:t xml:space="preserve">mỗi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dân </w:t>
      </w:r>
      <w:r>
        <w:t xml:space="preserve">thường </w:t>
      </w:r>
      <w:r>
        <w:t xml:space="preserve">từ </w:t>
      </w:r>
      <w:r>
        <w:t xml:space="preserve">mười </w:t>
      </w:r>
      <w:r>
        <w:t xml:space="preserve">tám </w:t>
      </w:r>
      <w:r>
        <w:t xml:space="preserve">đến </w:t>
      </w:r>
      <w:r>
        <w:t xml:space="preserve">sáu </w:t>
      </w:r>
      <w:r>
        <w:t xml:space="preserve">mươi </w:t>
      </w:r>
      <w:r>
        <w:t xml:space="preserve">tuổi </w:t>
      </w:r>
      <w:r>
        <w:t xml:space="preserve">phải </w:t>
      </w:r>
      <w:r>
        <w:t xml:space="preserve">nộp </w:t>
      </w:r>
      <w:r>
        <w:t xml:space="preserve">hằng </w:t>
      </w:r>
      <w:r>
        <w:t xml:space="preserve">năm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thu </w:t>
      </w:r>
      <w:r>
        <w:rPr>
          <w:b/>
        </w:rPr>
        <w:t xml:space="preserve">nhập </w:t>
      </w:r>
      <w:r>
        <w:rPr>
          <w:i/>
        </w:rPr>
        <w:t xml:space="preserve">danh từ </w:t>
      </w:r>
      <w:r>
        <w:t xml:space="preserve">Thuế </w:t>
      </w:r>
      <w:r>
        <w:t xml:space="preserve">đánh </w:t>
      </w:r>
      <w:r>
        <w:t xml:space="preserve">vào </w:t>
      </w:r>
      <w:r>
        <w:t xml:space="preserve">thu </w:t>
      </w:r>
      <w:r>
        <w:t xml:space="preserve">nhập </w:t>
      </w:r>
      <w:r>
        <w:t xml:space="preserve">trên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trực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Thuế </w:t>
      </w:r>
      <w:r>
        <w:t xml:space="preserve">trực </w:t>
      </w:r>
      <w:r>
        <w:t xml:space="preserve">tiếp </w:t>
      </w:r>
      <w:r>
        <w:t xml:space="preserve">đánh </w:t>
      </w:r>
      <w:r>
        <w:t xml:space="preserve">vào </w:t>
      </w:r>
      <w:r>
        <w:t xml:space="preserve">doanh </w:t>
      </w:r>
      <w:r>
        <w:t xml:space="preserve">thu </w:t>
      </w:r>
      <w:r>
        <w:t xml:space="preserve">của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kinh </w:t>
      </w:r>
      <w:r>
        <w:t xml:space="preserve">doanh;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thuế </w:t>
      </w:r>
      <w:r>
        <w:t xml:space="preserve">gián </w:t>
      </w:r>
      <w:r>
        <w:t xml:space="preserve">thu.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trước </w:t>
      </w:r>
      <w:r>
        <w:rPr>
          <w:b/>
        </w:rPr>
        <w:t xml:space="preserve">bạ </w:t>
      </w:r>
      <w:r>
        <w:rPr>
          <w:i/>
        </w:rPr>
        <w:t xml:space="preserve">danh từ </w:t>
      </w:r>
      <w:r>
        <w:t xml:space="preserve">Thuế </w:t>
      </w:r>
      <w:r>
        <w:t xml:space="preserve">đánh </w:t>
      </w:r>
      <w:r>
        <w:t xml:space="preserve">vào </w:t>
      </w:r>
      <w:r>
        <w:t xml:space="preserve">giá </w:t>
      </w:r>
      <w:r>
        <w:t xml:space="preserve">trị </w:t>
      </w:r>
      <w:r>
        <w:t xml:space="preserve">tài </w:t>
      </w:r>
      <w:r>
        <w:t xml:space="preserve">sản </w:t>
      </w:r>
      <w:r>
        <w:t xml:space="preserve">khi </w:t>
      </w:r>
      <w:r>
        <w:t xml:space="preserve">làm </w:t>
      </w:r>
      <w:r>
        <w:t xml:space="preserve">thủ </w:t>
      </w:r>
      <w:r>
        <w:t xml:space="preserve">tục </w:t>
      </w:r>
      <w:r>
        <w:t xml:space="preserve">chuyển </w:t>
      </w:r>
      <w:r>
        <w:t xml:space="preserve">dịch </w:t>
      </w:r>
      <w:r>
        <w:t xml:space="preserve">sở </w:t>
      </w:r>
      <w:r>
        <w:t xml:space="preserve">hữu </w:t>
      </w:r>
      <w:r>
        <w:t xml:space="preserve">hoặc </w:t>
      </w:r>
      <w:r>
        <w:t xml:space="preserve">chuyển </w:t>
      </w:r>
      <w:r>
        <w:t xml:space="preserve">quyền </w:t>
      </w:r>
      <w:r>
        <w:t xml:space="preserve">sử </w:t>
      </w:r>
      <w:r>
        <w:t xml:space="preserve">dụng. </w:t>
      </w:r>
      <w:r>
        <w:br/>
      </w:r>
      <w:r>
        <w:rPr>
          <w:b/>
        </w:rPr>
        <w:t xml:space="preserve">thuế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Công </w:t>
      </w:r>
      <w:r>
        <w:t xml:space="preserve">việc </w:t>
      </w:r>
      <w:r>
        <w:t xml:space="preserve">thu </w:t>
      </w:r>
      <w:r>
        <w:t xml:space="preserve">thuế. </w:t>
      </w:r>
      <w:r>
        <w:t xml:space="preserve">Chính </w:t>
      </w:r>
      <w:r>
        <w:t xml:space="preserve">sách </w:t>
      </w:r>
      <w:r>
        <w:t xml:space="preserve">mới </w:t>
      </w:r>
      <w:r>
        <w:t xml:space="preserve">uề </w:t>
      </w:r>
      <w:r>
        <w:t xml:space="preserve">thuế </w:t>
      </w:r>
      <w:r>
        <w:t xml:space="preserve">uu. </w:t>
      </w:r>
      <w:r>
        <w:t xml:space="preserve">Cơ </w:t>
      </w:r>
      <w:r>
        <w:t xml:space="preserve">quan </w:t>
      </w:r>
      <w:r>
        <w:t xml:space="preserve">thuế </w:t>
      </w:r>
      <w:r>
        <w:t xml:space="preserve">uụ. </w:t>
      </w:r>
      <w:r>
        <w:br w:type="page"/>
      </w:r>
      <w:r>
        <w:rPr>
          <w:b/>
        </w:rPr>
        <w:t xml:space="preserve">thui, </w:t>
      </w:r>
      <w:r>
        <w:rPr>
          <w:i/>
        </w:rPr>
        <w:t xml:space="preserve">động từ </w:t>
      </w:r>
      <w:r>
        <w:t xml:space="preserve">Đốt </w:t>
      </w:r>
      <w:r>
        <w:t xml:space="preserve">cho </w:t>
      </w:r>
      <w:r>
        <w:t xml:space="preserve">cháy </w:t>
      </w:r>
      <w:r>
        <w:t xml:space="preserve">hết </w:t>
      </w:r>
      <w:r>
        <w:t xml:space="preserve">lông </w:t>
      </w:r>
      <w:r>
        <w:t xml:space="preserve">và </w:t>
      </w:r>
      <w:r>
        <w:t xml:space="preserve">cho </w:t>
      </w:r>
      <w:r>
        <w:t xml:space="preserve">chín </w:t>
      </w:r>
      <w:r>
        <w:t xml:space="preserve">ngoài </w:t>
      </w:r>
      <w:r>
        <w:t xml:space="preserve">da </w:t>
      </w:r>
      <w:r>
        <w:t xml:space="preserve">súc </w:t>
      </w:r>
      <w:r>
        <w:t xml:space="preserve">vật </w:t>
      </w:r>
      <w:r>
        <w:t xml:space="preserve">giết </w:t>
      </w:r>
      <w:r>
        <w:t xml:space="preserve">thịt. </w:t>
      </w:r>
      <w:r>
        <w:rPr>
          <w:i/>
        </w:rPr>
        <w:t xml:space="preserve">Thui </w:t>
      </w:r>
      <w:r>
        <w:t xml:space="preserve">bò. </w:t>
      </w:r>
      <w:r>
        <w:t xml:space="preserve">Thịt </w:t>
      </w:r>
      <w:r>
        <w:t xml:space="preserve">thui. </w:t>
      </w:r>
      <w:r>
        <w:rPr>
          <w:i/>
        </w:rPr>
        <w:t xml:space="preserve">Đen </w:t>
      </w:r>
      <w:r>
        <w:rPr>
          <w:i/>
        </w:rPr>
        <w:t xml:space="preserve">như </w:t>
      </w:r>
      <w:r>
        <w:t xml:space="preserve">chó </w:t>
      </w:r>
      <w:r>
        <w:rPr>
          <w:i/>
        </w:rPr>
        <w:t xml:space="preserve">thui. </w:t>
      </w:r>
      <w:r>
        <w:t xml:space="preserve">Chết </w:t>
      </w:r>
      <w:r>
        <w:rPr>
          <w:i/>
        </w:rPr>
        <w:t xml:space="preserve">thui </w:t>
      </w:r>
      <w:r>
        <w:t xml:space="preserve">(kng.; </w:t>
      </w:r>
      <w:r>
        <w:t xml:space="preserve">chết </w:t>
      </w:r>
      <w:r>
        <w:t xml:space="preserve">vì </w:t>
      </w:r>
      <w:r>
        <w:t xml:space="preserve">lửa </w:t>
      </w:r>
      <w:r>
        <w:t xml:space="preserve">cháy). </w:t>
      </w:r>
      <w:r>
        <w:br/>
      </w:r>
      <w:r>
        <w:rPr>
          <w:b/>
        </w:rPr>
        <w:t xml:space="preserve">thui, </w:t>
      </w:r>
      <w:r>
        <w:rPr>
          <w:i/>
        </w:rPr>
        <w:t xml:space="preserve">động từ </w:t>
      </w:r>
      <w:r>
        <w:t xml:space="preserve">(Mầm, </w:t>
      </w:r>
      <w:r>
        <w:t xml:space="preserve">nụ </w:t>
      </w:r>
      <w:r>
        <w:t xml:space="preserve">hoa, </w:t>
      </w:r>
      <w:r>
        <w:t xml:space="preserve">quả </w:t>
      </w:r>
      <w:r>
        <w:t xml:space="preserve">non) </w:t>
      </w:r>
      <w:r>
        <w:t xml:space="preserve">lụi </w:t>
      </w:r>
      <w:r>
        <w:t xml:space="preserve">đi,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được. </w:t>
      </w:r>
      <w:r>
        <w:rPr>
          <w:i/>
        </w:rPr>
        <w:t xml:space="preserve">Gặp </w:t>
      </w:r>
      <w:r>
        <w:rPr>
          <w:i/>
        </w:rPr>
        <w:t xml:space="preserve">gió </w:t>
      </w:r>
      <w:r>
        <w:rPr>
          <w:i/>
        </w:rPr>
        <w:t xml:space="preserve">bấc, </w:t>
      </w:r>
      <w:r>
        <w:rPr>
          <w:i/>
        </w:rPr>
        <w:t xml:space="preserve">hoa </w:t>
      </w:r>
      <w:r>
        <w:rPr>
          <w:i/>
        </w:rPr>
        <w:t xml:space="preserve">bị </w:t>
      </w:r>
      <w:r>
        <w:rPr>
          <w:i/>
        </w:rPr>
        <w:t xml:space="preserve">thui. </w:t>
      </w:r>
      <w:r>
        <w:br/>
      </w:r>
      <w:r>
        <w:rPr>
          <w:b/>
        </w:rPr>
        <w:t xml:space="preserve">thui </w:t>
      </w:r>
      <w:r>
        <w:rPr>
          <w:b/>
        </w:rPr>
        <w:t xml:space="preserve">chột </w:t>
      </w:r>
      <w:r>
        <w:rPr>
          <w:i/>
        </w:rPr>
        <w:t xml:space="preserve">tính từ </w:t>
      </w:r>
      <w:r>
        <w:t xml:space="preserve">(Cây </w:t>
      </w:r>
      <w:r>
        <w:t xml:space="preserve">trồng)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phát </w:t>
      </w:r>
      <w:r>
        <w:t xml:space="preserve">triển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chết </w:t>
      </w:r>
      <w:r>
        <w:t xml:space="preserve">đi,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điều </w:t>
      </w:r>
      <w:r>
        <w:t xml:space="preserve">kiện </w:t>
      </w:r>
      <w:r>
        <w:t xml:space="preserve">bên </w:t>
      </w:r>
      <w:r>
        <w:t xml:space="preserve">ngoài </w:t>
      </w:r>
      <w:r>
        <w:t xml:space="preserve">không </w:t>
      </w:r>
      <w:r>
        <w:t xml:space="preserve">thuận </w:t>
      </w:r>
      <w:r>
        <w:t xml:space="preserve">lợi. </w:t>
      </w:r>
      <w:r>
        <w:t xml:space="preserve">Rét </w:t>
      </w:r>
      <w:r>
        <w:rPr>
          <w:i/>
        </w:rPr>
        <w:t xml:space="preserve">đột </w:t>
      </w:r>
      <w:r>
        <w:rPr>
          <w:i/>
        </w:rPr>
        <w:t xml:space="preserve">ngột </w:t>
      </w:r>
      <w:r>
        <w:rPr>
          <w:i/>
        </w:rPr>
        <w:t xml:space="preserve">làm </w:t>
      </w:r>
      <w:r>
        <w:t xml:space="preserve">thui </w:t>
      </w:r>
      <w:r>
        <w:rPr>
          <w:i/>
        </w:rPr>
        <w:t xml:space="preserve">chột </w:t>
      </w:r>
      <w:r>
        <w:rPr>
          <w:i/>
        </w:rPr>
        <w:t xml:space="preserve">hoa </w:t>
      </w:r>
      <w:r>
        <w:rPr>
          <w:i/>
        </w:rPr>
        <w:t xml:space="preserve">màu. </w:t>
      </w:r>
      <w:r>
        <w:t xml:space="preserve">Chăm </w:t>
      </w:r>
      <w:r>
        <w:t xml:space="preserve">sóc </w:t>
      </w:r>
      <w:r>
        <w:rPr>
          <w:i/>
        </w:rPr>
        <w:t xml:space="preserve">để </w:t>
      </w:r>
      <w:r>
        <w:rPr>
          <w:i/>
        </w:rPr>
        <w:t xml:space="preserve">năng </w:t>
      </w:r>
      <w:r>
        <w:rPr>
          <w:i/>
        </w:rPr>
        <w:t xml:space="preserve">khiếu </w:t>
      </w:r>
      <w:r>
        <w:rPr>
          <w:i/>
        </w:rPr>
        <w:t xml:space="preserve">của </w:t>
      </w:r>
      <w:r>
        <w:t xml:space="preserve">trẻ </w:t>
      </w:r>
      <w:r>
        <w:rPr>
          <w:i/>
        </w:rPr>
        <w:t xml:space="preserve">không </w:t>
      </w:r>
      <w:r>
        <w:rPr>
          <w:i/>
        </w:rPr>
        <w:t xml:space="preserve">bị </w:t>
      </w:r>
      <w:r>
        <w:rPr>
          <w:i/>
        </w:rPr>
        <w:t xml:space="preserve">thui </w:t>
      </w:r>
      <w:r>
        <w:t xml:space="preserve">chột </w:t>
      </w:r>
      <w:r>
        <w:t xml:space="preserve">(bóng (nghĩa bóng)). </w:t>
      </w:r>
      <w:r>
        <w:br/>
      </w:r>
      <w:r>
        <w:rPr>
          <w:b/>
        </w:rPr>
        <w:t xml:space="preserve">thui </w:t>
      </w:r>
      <w:r>
        <w:rPr>
          <w:b/>
        </w:rPr>
        <w:t xml:space="preserve">thủi </w:t>
      </w:r>
      <w:r>
        <w:rPr>
          <w:i/>
        </w:rPr>
        <w:t xml:space="preserve">tính từ </w:t>
      </w:r>
      <w:r>
        <w:t xml:space="preserve">Cô </w:t>
      </w:r>
      <w:r>
        <w:t xml:space="preserve">đơn, </w:t>
      </w:r>
      <w:r>
        <w:t xml:space="preserve">một </w:t>
      </w:r>
      <w:r>
        <w:t xml:space="preserve">mình </w:t>
      </w:r>
      <w:r>
        <w:t xml:space="preserve">lặng </w:t>
      </w:r>
      <w:r>
        <w:t xml:space="preserve">lẽ, </w:t>
      </w:r>
      <w:r>
        <w:t xml:space="preserve">không </w:t>
      </w:r>
      <w:r>
        <w:t xml:space="preserve">có </w:t>
      </w:r>
      <w:r>
        <w:t xml:space="preserve">ai </w:t>
      </w:r>
      <w:r>
        <w:t xml:space="preserve">bầu </w:t>
      </w:r>
      <w:r>
        <w:t xml:space="preserve">bạn. </w:t>
      </w:r>
      <w:r>
        <w:rPr>
          <w:i/>
        </w:rPr>
        <w:t xml:space="preserve">Bà </w:t>
      </w:r>
      <w:r>
        <w:rPr>
          <w:i/>
        </w:rPr>
        <w:t xml:space="preserve">mẹ </w:t>
      </w:r>
      <w:r>
        <w:rPr>
          <w:i/>
        </w:rPr>
        <w:t xml:space="preserve">già </w:t>
      </w:r>
      <w: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thui </w:t>
      </w:r>
      <w:r>
        <w:t xml:space="preserve">thúi </w:t>
      </w:r>
      <w:r>
        <w:rPr>
          <w:i/>
        </w:rPr>
        <w:t xml:space="preserve">ở </w:t>
      </w:r>
      <w:r>
        <w:t xml:space="preserve">nhà. </w:t>
      </w:r>
      <w:r>
        <w:rPr>
          <w:i/>
        </w:rPr>
        <w:t xml:space="preserve">Sống </w:t>
      </w:r>
      <w:r>
        <w:rPr>
          <w:i/>
        </w:rPr>
        <w:t xml:space="preserve">thui </w:t>
      </w:r>
      <w:r>
        <w:rPr>
          <w:i/>
        </w:rPr>
        <w:t xml:space="preserve">thúi </w:t>
      </w:r>
      <w:r>
        <w:rPr>
          <w:i/>
        </w:rPr>
        <w:t xml:space="preserve">như </w:t>
      </w:r>
      <w:r>
        <w:t xml:space="preserve">chiếc </w:t>
      </w:r>
      <w:r>
        <w:rPr>
          <w:i/>
        </w:rPr>
        <w:t xml:space="preserve">bóng. </w:t>
      </w:r>
      <w:r>
        <w:br/>
      </w:r>
      <w:r>
        <w:rPr>
          <w:b/>
        </w:rPr>
        <w:t xml:space="preserve">thúi </w:t>
      </w:r>
      <w:r>
        <w:t xml:space="preserve">(ph.).x </w:t>
      </w:r>
      <w:r>
        <w:t xml:space="preserve">thối, </w:t>
      </w:r>
      <w:r>
        <w:br/>
      </w:r>
      <w:r>
        <w:rPr>
          <w:b/>
        </w:rPr>
        <w:t xml:space="preserve">thụi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Đấm. </w:t>
      </w:r>
      <w:r>
        <w:t xml:space="preserve">Thụi </w:t>
      </w:r>
      <w:r>
        <w:rPr>
          <w:i/>
        </w:rPr>
        <w:t xml:space="preserve">uào </w:t>
      </w:r>
      <w:r>
        <w:t xml:space="preserve">lưng. </w:t>
      </w:r>
      <w:r>
        <w:br/>
      </w:r>
      <w:r>
        <w:rPr>
          <w:b/>
        </w:rPr>
        <w:t xml:space="preserve">thum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Chòi </w:t>
      </w:r>
      <w:r>
        <w:t xml:space="preserve">cao </w:t>
      </w:r>
      <w:r>
        <w:t xml:space="preserve">cất </w:t>
      </w:r>
      <w:r>
        <w:t xml:space="preserve">ở </w:t>
      </w:r>
      <w:r>
        <w:t xml:space="preserve">trong </w:t>
      </w:r>
      <w:r>
        <w:t xml:space="preserve">rừng </w:t>
      </w:r>
      <w:r>
        <w:t xml:space="preserve">để </w:t>
      </w:r>
      <w:r>
        <w:t xml:space="preserve">ngồi </w:t>
      </w:r>
      <w:r>
        <w:t xml:space="preserve">rình </w:t>
      </w:r>
      <w:r>
        <w:t xml:space="preserve">thú </w:t>
      </w:r>
      <w:r>
        <w:t xml:space="preserve">trong </w:t>
      </w:r>
      <w:r>
        <w:t xml:space="preserve">săn </w:t>
      </w:r>
      <w:r>
        <w:t xml:space="preserve">bắn. </w:t>
      </w:r>
      <w:r>
        <w:rPr>
          <w:b/>
        </w:rPr>
        <w:t xml:space="preserve">2 </w:t>
      </w:r>
      <w:r>
        <w:t xml:space="preserve">(ít dùng). </w:t>
      </w:r>
      <w:r>
        <w:t xml:space="preserve">Lều </w:t>
      </w:r>
      <w:r>
        <w:t xml:space="preserve">nhỏ </w:t>
      </w:r>
      <w:r>
        <w:t xml:space="preserve">dựng </w:t>
      </w:r>
      <w:r>
        <w:t xml:space="preserve">lên </w:t>
      </w:r>
      <w:r>
        <w:t xml:space="preserve">để </w:t>
      </w:r>
      <w:r>
        <w:t xml:space="preserve">ở </w:t>
      </w:r>
      <w:r>
        <w:t xml:space="preserve">tạm. </w:t>
      </w:r>
      <w:r>
        <w:br/>
      </w:r>
      <w:r>
        <w:rPr>
          <w:b/>
        </w:rPr>
        <w:t xml:space="preserve">thum </w:t>
      </w:r>
      <w:r>
        <w:rPr>
          <w:b/>
        </w:rPr>
        <w:t xml:space="preserve">thủm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thúm </w:t>
      </w:r>
      <w:r>
        <w:t xml:space="preserve">(láy). </w:t>
      </w:r>
      <w:r>
        <w:br/>
      </w:r>
      <w:r>
        <w:rPr>
          <w:b/>
        </w:rPr>
        <w:t xml:space="preserve">thùm </w:t>
      </w:r>
      <w:r>
        <w:rPr>
          <w:b/>
        </w:rPr>
        <w:t xml:space="preserve">thụp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thụp, </w:t>
      </w:r>
      <w:r>
        <w:t xml:space="preserve">(láy). </w:t>
      </w:r>
      <w:r>
        <w:br/>
      </w:r>
      <w:r>
        <w:rPr>
          <w:b/>
        </w:rPr>
        <w:t xml:space="preserve">thủm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Có </w:t>
      </w:r>
      <w:r>
        <w:t xml:space="preserve">mùi </w:t>
      </w:r>
      <w:r>
        <w:t xml:space="preserve">hôi </w:t>
      </w:r>
      <w:r>
        <w:t xml:space="preserve">thối. </w:t>
      </w:r>
      <w:r>
        <w:rPr>
          <w:i/>
        </w:rPr>
        <w:t xml:space="preserve">Nước </w:t>
      </w:r>
      <w:r>
        <w:rPr>
          <w:i/>
        </w:rPr>
        <w:t xml:space="preserve">nắm </w:t>
      </w:r>
      <w:r>
        <w:rPr>
          <w:i/>
        </w:rPr>
        <w:t xml:space="preserve">thúm. </w:t>
      </w:r>
      <w:r>
        <w:rPr>
          <w:i/>
        </w:rPr>
        <w:t xml:space="preserve">(! </w:t>
      </w:r>
      <w:r>
        <w:rPr>
          <w:i/>
        </w:rPr>
        <w:t xml:space="preserve">Láy: </w:t>
      </w:r>
      <w:r>
        <w:t xml:space="preserve">thuưm </w:t>
      </w:r>
      <w:r>
        <w:t xml:space="preserve">thửm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rPr>
          <w:i/>
        </w:rPr>
        <w:t xml:space="preserve">Mùi </w:t>
      </w:r>
      <w:r>
        <w:t xml:space="preserve">thum </w:t>
      </w:r>
      <w:r>
        <w:rPr>
          <w:i/>
        </w:rPr>
        <w:t xml:space="preserve">thủm. </w:t>
      </w:r>
      <w:r>
        <w:br/>
      </w:r>
      <w:r>
        <w:rPr>
          <w:b/>
        </w:rPr>
        <w:t xml:space="preserve">thun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mềm </w:t>
      </w:r>
      <w:r>
        <w:t xml:space="preserve">mại, </w:t>
      </w:r>
      <w:r>
        <w:t xml:space="preserve">dệt </w:t>
      </w:r>
      <w:r>
        <w:t xml:space="preserve">bằng </w:t>
      </w:r>
      <w:r>
        <w:t xml:space="preserve">loại </w:t>
      </w:r>
      <w:r>
        <w:t xml:space="preserve">sợi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co </w:t>
      </w:r>
      <w:r>
        <w:t xml:space="preserve">dãn.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thun </w:t>
      </w:r>
      <w:r>
        <w:rPr>
          <w:i/>
        </w:rPr>
        <w:t xml:space="preserve">bó </w:t>
      </w:r>
      <w:r>
        <w:rPr>
          <w:i/>
        </w:rPr>
        <w:t xml:space="preserve">sát </w:t>
      </w:r>
      <w:r>
        <w:rPr>
          <w:i/>
        </w:rPr>
        <w:t xml:space="preserve">người. </w:t>
      </w:r>
      <w:r>
        <w:t xml:space="preserve">Vải </w:t>
      </w:r>
      <w:r>
        <w:rPr>
          <w:i/>
        </w:rPr>
        <w:t xml:space="preserve">thun. </w:t>
      </w:r>
      <w:r>
        <w:t xml:space="preserve">Ìì </w:t>
      </w:r>
      <w:r>
        <w:t xml:space="preserve">(ph.).x. </w:t>
      </w:r>
      <w:r>
        <w:t xml:space="preserve">chun, </w:t>
      </w:r>
      <w:r>
        <w:br/>
      </w:r>
      <w:r>
        <w:rPr>
          <w:b/>
        </w:rPr>
        <w:t xml:space="preserve">thun </w:t>
      </w:r>
      <w:r>
        <w:rPr>
          <w:b/>
        </w:rPr>
        <w:t xml:space="preserve">lủn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Ngắn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như </w:t>
      </w:r>
      <w:r>
        <w:t xml:space="preserve">bị </w:t>
      </w:r>
      <w:r>
        <w:t xml:space="preserve">cụt </w:t>
      </w:r>
      <w:r>
        <w:t xml:space="preserve">hẳn </w:t>
      </w:r>
      <w:r>
        <w:t xml:space="preserve">đi </w:t>
      </w:r>
      <w:r>
        <w:t xml:space="preserve">một </w:t>
      </w:r>
      <w:r>
        <w:t xml:space="preserve">đoạn, </w:t>
      </w:r>
      <w:r>
        <w:t xml:space="preserve">khó </w:t>
      </w:r>
      <w:r>
        <w:t xml:space="preserve">coi. </w:t>
      </w:r>
      <w:r>
        <w:t xml:space="preserve">Ngắn </w:t>
      </w:r>
      <w:r>
        <w:rPr>
          <w:i/>
        </w:rPr>
        <w:t xml:space="preserve">thun </w:t>
      </w:r>
      <w:r>
        <w:rPr>
          <w:i/>
        </w:rPr>
        <w:t xml:space="preserve">lún. </w:t>
      </w:r>
      <w:r>
        <w:rPr>
          <w:i/>
        </w:rPr>
        <w:t xml:space="preserve">Cụt </w:t>
      </w:r>
      <w:r>
        <w:rPr>
          <w:i/>
        </w:rPr>
        <w:t xml:space="preserve">thun </w:t>
      </w:r>
      <w:r>
        <w:rPr>
          <w:i/>
        </w:rPr>
        <w:t xml:space="preserve">lùn </w:t>
      </w:r>
      <w:r>
        <w:t xml:space="preserve">*. </w:t>
      </w:r>
      <w:r>
        <w:br/>
      </w:r>
      <w:r>
        <w:rPr>
          <w:b/>
        </w:rPr>
        <w:t xml:space="preserve">thun </w:t>
      </w:r>
      <w:r>
        <w:rPr>
          <w:b/>
        </w:rPr>
        <w:t xml:space="preserve">thút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di </w:t>
      </w:r>
      <w:r>
        <w:t xml:space="preserve">chuyển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nối </w:t>
      </w:r>
      <w:r>
        <w:rPr>
          <w:i/>
        </w:rPr>
        <w:t xml:space="preserve">tiếp </w:t>
      </w:r>
      <w:r>
        <w:t xml:space="preserve">nhau </w:t>
      </w:r>
      <w:r>
        <w:t xml:space="preserve">không </w:t>
      </w:r>
      <w:r>
        <w:t xml:space="preserve">ngớt,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kịp </w:t>
      </w:r>
      <w:r>
        <w:t xml:space="preserve">nhìn </w:t>
      </w:r>
      <w:r>
        <w:t xml:space="preserve">thấy </w:t>
      </w:r>
      <w:r>
        <w:t xml:space="preserve">rõ. </w:t>
      </w:r>
      <w:r>
        <w:rPr>
          <w:i/>
        </w:rPr>
        <w:t xml:space="preserve">Đạn </w:t>
      </w:r>
      <w:r>
        <w:rPr>
          <w:i/>
        </w:rPr>
        <w:t xml:space="preserve">bay </w:t>
      </w:r>
      <w:r>
        <w:t xml:space="preserve">thun </w:t>
      </w:r>
      <w:r>
        <w:rPr>
          <w:i/>
        </w:rPr>
        <w:t xml:space="preserve">thút. </w:t>
      </w:r>
      <w:r>
        <w:t xml:space="preserve">Gió </w:t>
      </w:r>
      <w:r>
        <w:rPr>
          <w:i/>
        </w:rPr>
        <w:t xml:space="preserve">lùa </w:t>
      </w:r>
      <w:r>
        <w:t xml:space="preserve">thun </w:t>
      </w:r>
      <w:r>
        <w:rPr>
          <w:i/>
        </w:rPr>
        <w:t xml:space="preserve">thút. </w:t>
      </w:r>
      <w:r>
        <w:br/>
      </w:r>
      <w:r>
        <w:rPr>
          <w:b/>
        </w:rPr>
        <w:t xml:space="preserve">thung </w:t>
      </w:r>
      <w:r>
        <w:rPr>
          <w:i/>
        </w:rPr>
        <w:t xml:space="preserve">danh từ </w:t>
      </w:r>
      <w:r>
        <w:t xml:space="preserve">Thung </w:t>
      </w:r>
      <w:r>
        <w:t xml:space="preserve">lũng </w:t>
      </w:r>
      <w:r>
        <w:t xml:space="preserve">(nói </w:t>
      </w:r>
      <w:r>
        <w:t xml:space="preserve">tắt). </w:t>
      </w:r>
      <w:r>
        <w:rPr>
          <w:i/>
        </w:rPr>
        <w:t xml:space="preserve">Triền </w:t>
      </w:r>
      <w:r>
        <w:t xml:space="preserve">thung. </w:t>
      </w:r>
      <w:r>
        <w:br/>
      </w:r>
      <w:r>
        <w:rPr>
          <w:b/>
        </w:rPr>
        <w:t xml:space="preserve">thung </w:t>
      </w:r>
      <w:r>
        <w:rPr>
          <w:b/>
        </w:rPr>
        <w:t xml:space="preserve">dung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thảnh </w:t>
      </w:r>
      <w:r>
        <w:t xml:space="preserve">thơi,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vội </w:t>
      </w:r>
      <w:r>
        <w:t xml:space="preserve">vàng. </w:t>
      </w:r>
      <w:r>
        <w:rPr>
          <w:i/>
        </w:rPr>
        <w:t xml:space="preserve">Bước </w:t>
      </w:r>
      <w:r>
        <w:rPr>
          <w:i/>
        </w:rPr>
        <w:t xml:space="preserve">từng </w:t>
      </w:r>
      <w:r>
        <w:rPr>
          <w:i/>
        </w:rPr>
        <w:t xml:space="preserve">bước </w:t>
      </w:r>
      <w:r>
        <w:rPr>
          <w:i/>
        </w:rPr>
        <w:t xml:space="preserve">thung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thung </w:t>
      </w:r>
      <w:r>
        <w:rPr>
          <w:b/>
        </w:rPr>
        <w:t xml:space="preserve">huyên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xuân </w:t>
      </w:r>
      <w:r>
        <w:t xml:space="preserve">huyên. </w:t>
      </w:r>
      <w:r>
        <w:br/>
      </w:r>
      <w:r>
        <w:rPr>
          <w:b/>
        </w:rPr>
        <w:t xml:space="preserve">thung </w:t>
      </w:r>
      <w:r>
        <w:rPr>
          <w:b/>
        </w:rPr>
        <w:t xml:space="preserve">lũng </w:t>
      </w:r>
      <w:r>
        <w:rPr>
          <w:i/>
        </w:rPr>
        <w:t xml:space="preserve">danh từ </w:t>
      </w:r>
      <w:r>
        <w:t xml:space="preserve">Dải </w:t>
      </w:r>
      <w:r>
        <w:t xml:space="preserve">đất </w:t>
      </w:r>
      <w:r>
        <w:t xml:space="preserve">trũng </w:t>
      </w:r>
      <w:r>
        <w:t xml:space="preserve">và </w:t>
      </w:r>
      <w:r>
        <w:t xml:space="preserve">kéo </w:t>
      </w:r>
      <w:r>
        <w:t xml:space="preserve">dài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sườn </w:t>
      </w:r>
      <w:r>
        <w:t xml:space="preserve">dốc. </w:t>
      </w:r>
      <w:r>
        <w:t xml:space="preserve">Thung </w:t>
      </w:r>
      <w:r>
        <w:rPr>
          <w:i/>
        </w:rPr>
        <w:t xml:space="preserve">lũng </w:t>
      </w:r>
      <w:r>
        <w:rPr>
          <w:i/>
        </w:rPr>
        <w:t xml:space="preserve">sông </w:t>
      </w:r>
      <w:r>
        <w:t xml:space="preserve">(thung </w:t>
      </w:r>
      <w:r>
        <w:t xml:space="preserve">lũng </w:t>
      </w:r>
      <w:r>
        <w:t xml:space="preserve">do </w:t>
      </w:r>
      <w:r>
        <w:t xml:space="preserve">sông </w:t>
      </w:r>
      <w:r>
        <w:t xml:space="preserve">tạo </w:t>
      </w:r>
      <w:r>
        <w:t xml:space="preserve">nên). </w:t>
      </w:r>
      <w:r>
        <w:br/>
      </w:r>
      <w:r>
        <w:rPr>
          <w:b/>
        </w:rPr>
        <w:t xml:space="preserve">thung </w:t>
      </w:r>
      <w:r>
        <w:rPr>
          <w:b/>
        </w:rPr>
        <w:t xml:space="preserve">thăng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lại </w:t>
      </w:r>
      <w:r>
        <w:t xml:space="preserve">thong </w:t>
      </w:r>
      <w:r>
        <w:t xml:space="preserve">thả, </w:t>
      </w:r>
      <w:r>
        <w:t xml:space="preserve">nhởn </w:t>
      </w:r>
      <w:r>
        <w:t xml:space="preserve">nhơ. </w:t>
      </w:r>
      <w:r>
        <w:t xml:space="preserve">Đi </w:t>
      </w:r>
      <w:r>
        <w:rPr>
          <w:i/>
        </w:rPr>
        <w:t xml:space="preserve">thung </w:t>
      </w:r>
      <w:r>
        <w:t xml:space="preserve">thăng. </w:t>
      </w:r>
      <w:r>
        <w:t xml:space="preserve">Cá </w:t>
      </w:r>
      <w:r>
        <w:t xml:space="preserve">lội </w:t>
      </w:r>
      <w:r>
        <w:rPr>
          <w:i/>
        </w:rPr>
        <w:t xml:space="preserve">thung </w:t>
      </w:r>
      <w:r>
        <w:rPr>
          <w:i/>
        </w:rPr>
        <w:t xml:space="preserve">thăng. </w:t>
      </w:r>
      <w:r>
        <w:br/>
      </w:r>
      <w:r>
        <w:rPr>
          <w:b/>
        </w:rPr>
        <w:t xml:space="preserve">thung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Đất </w:t>
      </w:r>
      <w:r>
        <w:rPr>
          <w:i/>
        </w:rPr>
        <w:t xml:space="preserve">đai, </w:t>
      </w:r>
      <w:r>
        <w:t xml:space="preserve">địa </w:t>
      </w:r>
      <w:r>
        <w:t xml:space="preserve">thế </w:t>
      </w:r>
      <w:r>
        <w:t xml:space="preserve">của </w:t>
      </w:r>
      <w:r>
        <w:t xml:space="preserve">một </w:t>
      </w:r>
      <w:r>
        <w:t xml:space="preserve">vùng. </w:t>
      </w:r>
      <w:r>
        <w:rPr>
          <w:i/>
        </w:rPr>
        <w:t xml:space="preserve">Ở </w:t>
      </w:r>
      <w:r>
        <w:rPr>
          <w:i/>
        </w:rPr>
        <w:t xml:space="preserve">lâu, </w:t>
      </w:r>
      <w:r>
        <w:rPr>
          <w:i/>
        </w:rPr>
        <w:t xml:space="preserve">thuộc </w:t>
      </w:r>
      <w:r>
        <w:rPr>
          <w:i/>
        </w:rPr>
        <w:t xml:space="preserve">thung </w:t>
      </w:r>
      <w:r>
        <w:rPr>
          <w:i/>
        </w:rPr>
        <w:t xml:space="preserve">thổ </w:t>
      </w:r>
      <w:r>
        <w:rPr>
          <w:i/>
        </w:rPr>
        <w:t xml:space="preserve">như </w:t>
      </w:r>
      <w:r>
        <w:rPr>
          <w:i/>
        </w:rPr>
        <w:t xml:space="preserve">lòng </w:t>
      </w:r>
      <w:r>
        <w:rPr>
          <w:i/>
        </w:rPr>
        <w:t xml:space="preserve">bàn </w:t>
      </w:r>
      <w:r>
        <w:t xml:space="preserve">tay. </w:t>
      </w:r>
      <w:r>
        <w:br/>
      </w:r>
      <w:r>
        <w:rPr>
          <w:b/>
        </w:rPr>
        <w:t xml:space="preserve">thùng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bằng </w:t>
      </w:r>
      <w:r>
        <w:t xml:space="preserve">gỗ, </w:t>
      </w:r>
      <w:r>
        <w:t xml:space="preserve">hình </w:t>
      </w:r>
      <w:r>
        <w:t xml:space="preserve">trụ </w:t>
      </w:r>
      <w:r>
        <w:t xml:space="preserve">hoặc </w:t>
      </w:r>
      <w:r>
        <w:t xml:space="preserve">hình </w:t>
      </w:r>
      <w:r>
        <w:t xml:space="preserve">hộp. </w:t>
      </w:r>
      <w:r>
        <w:rPr>
          <w:i/>
        </w:rPr>
        <w:t xml:space="preserve">Thùng </w:t>
      </w:r>
      <w:r>
        <w:rPr>
          <w:i/>
        </w:rPr>
        <w:t xml:space="preserve">nước. </w:t>
      </w:r>
      <w:r>
        <w:rPr>
          <w:i/>
        </w:rPr>
        <w:t xml:space="preserve">Thùng </w:t>
      </w:r>
      <w:r>
        <w:rPr>
          <w:i/>
        </w:rPr>
        <w:t xml:space="preserve">sữa. </w:t>
      </w:r>
      <w:r>
        <w:rPr>
          <w:i/>
        </w:rPr>
        <w:t xml:space="preserve">Thùng </w:t>
      </w:r>
      <w:r>
        <w:t xml:space="preserve">không </w:t>
      </w:r>
      <w:r>
        <w:rPr>
          <w:i/>
        </w:rPr>
        <w:t xml:space="preserve">đáy </w:t>
      </w:r>
      <w:r>
        <w:rPr>
          <w:i/>
        </w:rPr>
        <w:t xml:space="preserve">(ví </w:t>
      </w:r>
      <w:r>
        <w:rPr>
          <w:i/>
        </w:rPr>
        <w:t xml:space="preserve">nơi </w:t>
      </w:r>
      <w:r>
        <w:t xml:space="preserve">đổ </w:t>
      </w:r>
      <w:r>
        <w:t xml:space="preserve">bao </w:t>
      </w:r>
      <w:r>
        <w:t xml:space="preserve">nhiêu </w:t>
      </w:r>
      <w:r>
        <w:t xml:space="preserve">của </w:t>
      </w:r>
      <w:r>
        <w:t xml:space="preserve">cải </w:t>
      </w:r>
      <w:r>
        <w:t xml:space="preserve">vào </w:t>
      </w:r>
      <w:r>
        <w:t xml:space="preserve">cũng </w:t>
      </w:r>
      <w:r>
        <w:t xml:space="preserve">không </w:t>
      </w:r>
      <w:r>
        <w:t xml:space="preserve">đủ).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dung </w:t>
      </w:r>
      <w:r>
        <w:t xml:space="preserve">tích, </w:t>
      </w:r>
      <w:r>
        <w:t xml:space="preserve">bằng </w:t>
      </w:r>
      <w:r>
        <w:t xml:space="preserve">khoảng </w:t>
      </w:r>
      <w:r>
        <w:t xml:space="preserve">20 </w:t>
      </w:r>
      <w:r>
        <w:t xml:space="preserve">lít. </w:t>
      </w:r>
      <w:r>
        <w:rPr>
          <w:i/>
        </w:rPr>
        <w:t xml:space="preserve">Một </w:t>
      </w:r>
      <w:r>
        <w:rPr>
          <w:i/>
        </w:rPr>
        <w:t xml:space="preserve">thùng </w:t>
      </w:r>
      <w:r>
        <w:rPr>
          <w:i/>
        </w:rPr>
        <w:t xml:space="preserve">thóc. </w:t>
      </w:r>
      <w:r>
        <w:br/>
      </w:r>
      <w:r>
        <w:rPr>
          <w:b/>
        </w:rPr>
        <w:t xml:space="preserve">thùng </w:t>
      </w:r>
      <w:r>
        <w:rPr>
          <w:b/>
        </w:rPr>
        <w:t xml:space="preserve">đấu </w:t>
      </w:r>
      <w:r>
        <w:rPr>
          <w:i/>
        </w:rPr>
        <w:t xml:space="preserve">danh từ </w:t>
      </w:r>
      <w:r>
        <w:t xml:space="preserve">Hố </w:t>
      </w:r>
      <w:r>
        <w:t xml:space="preserve">đào </w:t>
      </w:r>
      <w:r>
        <w:t xml:space="preserve">sâu, </w:t>
      </w:r>
      <w:r>
        <w:t xml:space="preserve">thường </w:t>
      </w:r>
      <w:r>
        <w:t xml:space="preserve">là </w:t>
      </w:r>
      <w:r>
        <w:t xml:space="preserve">vuông </w:t>
      </w:r>
      <w:r>
        <w:t xml:space="preserve">vức, </w:t>
      </w:r>
      <w:r>
        <w:t xml:space="preserve">đề </w:t>
      </w:r>
      <w:r>
        <w:t xml:space="preserve">lấy </w:t>
      </w:r>
      <w:r>
        <w:t xml:space="preserve">đất. </w:t>
      </w:r>
      <w:r>
        <w:br/>
      </w:r>
      <w:r>
        <w:rPr>
          <w:b/>
        </w:rPr>
        <w:t xml:space="preserve">thùng </w:t>
      </w:r>
      <w:r>
        <w:rPr>
          <w:b/>
        </w:rPr>
        <w:t xml:space="preserve">thình </w:t>
      </w:r>
      <w:r>
        <w:rPr>
          <w:i/>
        </w:rPr>
        <w:t xml:space="preserve">tính từ </w:t>
      </w:r>
      <w:r>
        <w:t xml:space="preserve">(Quần </w:t>
      </w:r>
      <w:r>
        <w:t xml:space="preserve">áo) </w:t>
      </w:r>
      <w:r>
        <w:t xml:space="preserve">quá </w:t>
      </w:r>
      <w:r>
        <w:t xml:space="preserve">rộng </w:t>
      </w:r>
      <w:r>
        <w:t xml:space="preserve">so </w:t>
      </w:r>
      <w:r>
        <w:t xml:space="preserve">với </w:t>
      </w:r>
      <w:r>
        <w:t xml:space="preserve">khổ </w:t>
      </w:r>
      <w:r>
        <w:t xml:space="preserve">người. </w:t>
      </w:r>
      <w:r>
        <w:t xml:space="preserve">Chiếc </w:t>
      </w:r>
      <w:r>
        <w:t xml:space="preserve">áo </w:t>
      </w:r>
      <w:r>
        <w:rPr>
          <w:i/>
        </w:rPr>
        <w:t xml:space="preserve">thùng </w:t>
      </w:r>
      <w:r>
        <w:rPr>
          <w:i/>
        </w:rPr>
        <w:t xml:space="preserve">thình </w:t>
      </w:r>
      <w:r>
        <w:rPr>
          <w:i/>
        </w:rPr>
        <w:t xml:space="preserve">như </w:t>
      </w:r>
      <w:r>
        <w:rPr>
          <w:i/>
        </w:rPr>
        <w:t xml:space="preserve">áo </w:t>
      </w:r>
      <w:r>
        <w:rPr>
          <w:i/>
        </w:rPr>
        <w:t xml:space="preserve">tế </w:t>
      </w:r>
      <w:r>
        <w:br/>
      </w:r>
      <w:r>
        <w:rPr>
          <w:b/>
        </w:rPr>
        <w:t xml:space="preserve">thùng </w:t>
      </w:r>
      <w:r>
        <w:rPr>
          <w:b/>
        </w:rPr>
        <w:t xml:space="preserve">thùng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trống </w:t>
      </w:r>
      <w:r>
        <w:t xml:space="preserve">đánh </w:t>
      </w:r>
      <w:r>
        <w:t xml:space="preserve">dồn </w:t>
      </w:r>
      <w:r>
        <w:t xml:space="preserve">dập. </w:t>
      </w:r>
      <w:r>
        <w:rPr>
          <w:i/>
        </w:rPr>
        <w:t xml:space="preserve">Thùng </w:t>
      </w:r>
      <w:r>
        <w:rPr>
          <w:i/>
        </w:rPr>
        <w:t xml:space="preserve">thùng </w:t>
      </w:r>
      <w:r>
        <w:rPr>
          <w:i/>
        </w:rPr>
        <w:t xml:space="preserve">trống </w:t>
      </w:r>
      <w:r>
        <w:rPr>
          <w:i/>
        </w:rPr>
        <w:t xml:space="preserve">đánh </w:t>
      </w:r>
      <w:r>
        <w:rPr>
          <w:i/>
        </w:rPr>
        <w:t xml:space="preserve">ngũ </w:t>
      </w:r>
      <w:r>
        <w:rPr>
          <w:i/>
        </w:rPr>
        <w:t xml:space="preserve">liên... </w:t>
      </w:r>
      <w:r>
        <w:t xml:space="preserve">(ca dao). </w:t>
      </w:r>
      <w:r>
        <w:br/>
      </w:r>
      <w:r>
        <w:rPr>
          <w:b/>
        </w:rPr>
        <w:t xml:space="preserve">thùng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hộp </w:t>
      </w:r>
      <w:r>
        <w:t xml:space="preserve">lớn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xe </w:t>
      </w:r>
      <w:r>
        <w:t xml:space="preserve">vận </w:t>
      </w:r>
      <w:r>
        <w:t xml:space="preserve">tải. </w:t>
      </w:r>
      <w:r>
        <w:t xml:space="preserve">Chất </w:t>
      </w:r>
      <w:r>
        <w:rPr>
          <w:i/>
        </w:rPr>
        <w:t xml:space="preserve">hàng </w:t>
      </w:r>
      <w:r>
        <w:rPr>
          <w:i/>
        </w:rPr>
        <w:t xml:space="preserve">lên </w:t>
      </w:r>
      <w:r>
        <w:rPr>
          <w:i/>
        </w:rPr>
        <w:t xml:space="preserve">thùng </w:t>
      </w:r>
      <w:r>
        <w:rPr>
          <w:i/>
        </w:rPr>
        <w:t xml:space="preserve">xe. </w:t>
      </w:r>
      <w:r>
        <w:br/>
      </w:r>
      <w:r>
        <w:rPr>
          <w:b/>
        </w:rPr>
        <w:t xml:space="preserve">thủng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chỗ </w:t>
      </w:r>
      <w:r>
        <w:t xml:space="preserve">bị </w:t>
      </w:r>
      <w:r>
        <w:t xml:space="preserve">rách, </w:t>
      </w:r>
      <w:r>
        <w:t xml:space="preserve">bị </w:t>
      </w:r>
      <w:r>
        <w:t xml:space="preserve">chọc </w:t>
      </w:r>
      <w:r>
        <w:t xml:space="preserve">thành </w:t>
      </w:r>
      <w:r>
        <w:t xml:space="preserve">lỗ </w:t>
      </w:r>
      <w:r>
        <w:t xml:space="preserve">xuyên </w:t>
      </w:r>
      <w:r>
        <w:t xml:space="preserve">qua </w:t>
      </w:r>
      <w:r>
        <w:t xml:space="preserve">vật. </w:t>
      </w:r>
      <w:r>
        <w:t xml:space="preserve">Nổi </w:t>
      </w:r>
      <w:r>
        <w:t xml:space="preserve">thủng. </w:t>
      </w:r>
      <w:r>
        <w:rPr>
          <w:i/>
        </w:rPr>
        <w:t xml:space="preserve">ánh </w:t>
      </w:r>
      <w:r>
        <w:rPr>
          <w:i/>
        </w:rPr>
        <w:t xml:space="preserve">nắng </w:t>
      </w:r>
      <w:r>
        <w:t xml:space="preserve">xuyên </w:t>
      </w:r>
      <w:r>
        <w:t xml:space="preserve">qua </w:t>
      </w:r>
      <w:r>
        <w:rPr>
          <w:i/>
        </w:rPr>
        <w:t xml:space="preserve">lỗ </w:t>
      </w:r>
      <w:r>
        <w:rPr>
          <w:i/>
        </w:rPr>
        <w:t xml:space="preserve">thủng </w:t>
      </w:r>
      <w:r>
        <w:rPr>
          <w:i/>
        </w:rPr>
        <w:t xml:space="preserve">trên </w:t>
      </w:r>
      <w:r>
        <w:t xml:space="preserve">uách. </w:t>
      </w:r>
      <w:r>
        <w:t xml:space="preserve">Chọc </w:t>
      </w:r>
      <w:r>
        <w:rPr>
          <w:i/>
        </w:rPr>
        <w:t xml:space="preserve">thủng </w:t>
      </w:r>
      <w:r>
        <w:rPr>
          <w:i/>
        </w:rPr>
        <w:t xml:space="preserve">phòng </w:t>
      </w:r>
      <w:r>
        <w:rPr>
          <w:i/>
        </w:rPr>
        <w:t xml:space="preserve">tuyến </w:t>
      </w:r>
      <w:r>
        <w:t xml:space="preserve">(bóng (nghĩa bóng)).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đã </w:t>
      </w:r>
      <w:r>
        <w:t xml:space="preserve">hiếu </w:t>
      </w:r>
      <w:r>
        <w:t xml:space="preserve">được </w:t>
      </w:r>
      <w:r>
        <w:t xml:space="preserve">thông </w:t>
      </w:r>
      <w:r>
        <w:t xml:space="preserve">suốt </w:t>
      </w:r>
      <w:r>
        <w:t xml:space="preserve">một </w:t>
      </w:r>
      <w:r>
        <w:t xml:space="preserve">chuyện </w:t>
      </w:r>
      <w:r>
        <w:t xml:space="preserve">hay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gì. </w:t>
      </w:r>
      <w:r>
        <w:t xml:space="preserve">Chưa </w:t>
      </w:r>
      <w:r>
        <w:rPr>
          <w:i/>
        </w:rPr>
        <w:t xml:space="preserve">nghe </w:t>
      </w:r>
      <w:r>
        <w:t xml:space="preserve">thủng </w:t>
      </w:r>
      <w:r>
        <w:t xml:space="preserve">chuyện. </w:t>
      </w:r>
      <w:r>
        <w:rPr>
          <w:i/>
        </w:rPr>
        <w:t xml:space="preserve">Bàn </w:t>
      </w:r>
      <w:r>
        <w:rPr>
          <w:i/>
        </w:rPr>
        <w:t xml:space="preserve">cho </w:t>
      </w:r>
      <w:r>
        <w:t xml:space="preserve">thủng </w:t>
      </w:r>
      <w:r>
        <w:rPr>
          <w:i/>
        </w:rPr>
        <w:t xml:space="preserve">mới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thủng </w:t>
      </w:r>
      <w:r>
        <w:rPr>
          <w:b/>
        </w:rPr>
        <w:t xml:space="preserve">thẳng </w:t>
      </w:r>
      <w:r>
        <w:rPr>
          <w:i/>
        </w:rPr>
        <w:t xml:space="preserve">tính từ </w:t>
      </w:r>
      <w:r>
        <w:t xml:space="preserve">Chậm </w:t>
      </w:r>
      <w:r>
        <w:t xml:space="preserve">rãi, </w:t>
      </w:r>
      <w:r>
        <w:t xml:space="preserve">từ </w:t>
      </w:r>
      <w:r>
        <w:t xml:space="preserve">từ,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cần </w:t>
      </w:r>
      <w:r>
        <w:t xml:space="preserve">vội. </w:t>
      </w:r>
      <w:r>
        <w:t xml:space="preserve">Đi </w:t>
      </w:r>
      <w:r>
        <w:rPr>
          <w:i/>
        </w:rPr>
        <w:t xml:space="preserve">thủng </w:t>
      </w:r>
      <w:r>
        <w:rPr>
          <w:i/>
        </w:rPr>
        <w:t xml:space="preserve">thẳng </w:t>
      </w:r>
      <w:r>
        <w:rPr>
          <w:i/>
        </w:rPr>
        <w:t xml:space="preserve">từng </w:t>
      </w:r>
      <w:r>
        <w:rPr>
          <w:i/>
        </w:rPr>
        <w:t xml:space="preserve">bước. </w:t>
      </w:r>
      <w:r>
        <w:t xml:space="preserve">Nói </w:t>
      </w:r>
      <w:r>
        <w:rPr>
          <w:i/>
        </w:rPr>
        <w:t xml:space="preserve">thủng </w:t>
      </w:r>
      <w:r>
        <w:rPr>
          <w:i/>
        </w:rPr>
        <w:t xml:space="preserve">thẳng </w:t>
      </w:r>
      <w:r>
        <w:rPr>
          <w:i/>
        </w:rPr>
        <w:t xml:space="preserve">từng </w:t>
      </w:r>
      <w:r>
        <w:rPr>
          <w:i/>
        </w:rPr>
        <w:t xml:space="preserve">tiếng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thủng </w:t>
      </w:r>
      <w:r>
        <w:rPr>
          <w:b/>
        </w:rPr>
        <w:t xml:space="preserve">thỉnh </w:t>
      </w:r>
      <w:r>
        <w:rPr>
          <w:i/>
        </w:rPr>
        <w:t xml:space="preserve">tính từ </w:t>
      </w:r>
      <w:r>
        <w:t xml:space="preserve">Như </w:t>
      </w:r>
      <w:r>
        <w:t xml:space="preserve">thủng </w:t>
      </w:r>
      <w:r>
        <w:t xml:space="preserve">thẳng. </w:t>
      </w:r>
      <w:r>
        <w:br/>
      </w:r>
      <w:r>
        <w:rPr>
          <w:b/>
        </w:rPr>
        <w:t xml:space="preserve">thũng </w:t>
      </w:r>
      <w:r>
        <w:rPr>
          <w:i/>
        </w:rPr>
        <w:t xml:space="preserve">danh từ </w:t>
      </w:r>
      <w:r>
        <w:t xml:space="preserve">(khẩu ngữ). </w:t>
      </w:r>
      <w:r>
        <w:t xml:space="preserve">Bệnh </w:t>
      </w:r>
      <w:r>
        <w:t xml:space="preserve">phù. </w:t>
      </w:r>
      <w:r>
        <w:br/>
      </w:r>
      <w:r>
        <w:rPr>
          <w:b/>
        </w:rPr>
        <w:t xml:space="preserve">thúng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đan </w:t>
      </w:r>
      <w:r>
        <w:t xml:space="preserve">khít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tròn, </w:t>
      </w:r>
      <w:r>
        <w:t xml:space="preserve">lòng </w:t>
      </w:r>
      <w:r>
        <w:t xml:space="preserve">sâu, </w:t>
      </w:r>
      <w:r>
        <w:t xml:space="preserve">dùng </w:t>
      </w:r>
      <w:r>
        <w:t xml:space="preserve">để </w:t>
      </w:r>
      <w:r>
        <w:t xml:space="preserve">đựng. </w:t>
      </w:r>
      <w:r>
        <w:rPr>
          <w:i/>
        </w:rPr>
        <w:t xml:space="preserve">Thúng </w:t>
      </w:r>
      <w:r>
        <w:t xml:space="preserve">gạo.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gian </w:t>
      </w:r>
      <w:r>
        <w:t xml:space="preserve">đong </w:t>
      </w:r>
      <w:r>
        <w:t xml:space="preserve">các </w:t>
      </w:r>
      <w:r>
        <w:t xml:space="preserve">chất </w:t>
      </w:r>
      <w:r>
        <w:t xml:space="preserve">hạt </w:t>
      </w:r>
      <w:r>
        <w:t xml:space="preserve">rời, </w:t>
      </w:r>
      <w:r>
        <w:t xml:space="preserve">bằng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cái </w:t>
      </w:r>
      <w:r>
        <w:t xml:space="preserve">thúng </w:t>
      </w:r>
      <w:r>
        <w:t xml:space="preserve">quy </w:t>
      </w:r>
      <w:r>
        <w:t xml:space="preserve">định. </w:t>
      </w:r>
      <w:r>
        <w:rPr>
          <w:i/>
        </w:rPr>
        <w:t xml:space="preserve">Một </w:t>
      </w:r>
      <w:r>
        <w:rPr>
          <w:i/>
        </w:rPr>
        <w:t xml:space="preserve">thúng </w:t>
      </w:r>
      <w:r>
        <w:rPr>
          <w:i/>
        </w:rPr>
        <w:t xml:space="preserve">gạo. </w:t>
      </w:r>
      <w:r>
        <w:rPr>
          <w:b/>
        </w:rPr>
        <w:t xml:space="preserve">3 </w:t>
      </w:r>
      <w:r>
        <w:t xml:space="preserve">Thuyền </w:t>
      </w:r>
      <w:r>
        <w:t xml:space="preserve">thúng </w:t>
      </w:r>
      <w:r>
        <w:t xml:space="preserve">(nói </w:t>
      </w:r>
      <w:r>
        <w:t xml:space="preserve">tắt). </w:t>
      </w:r>
      <w:r>
        <w:rPr>
          <w:i/>
        </w:rPr>
        <w:t xml:space="preserve">Đồng </w:t>
      </w:r>
      <w:r>
        <w:t xml:space="preserve">ngập </w:t>
      </w:r>
      <w:r>
        <w:t xml:space="preserve">nước,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thúng. </w:t>
      </w:r>
      <w:r>
        <w:br/>
      </w:r>
      <w:r>
        <w:rPr>
          <w:b/>
        </w:rPr>
        <w:t xml:space="preserve">thúng </w:t>
      </w:r>
      <w:r>
        <w:rPr>
          <w:b/>
        </w:rPr>
        <w:t xml:space="preserve">mủng </w:t>
      </w:r>
      <w:r>
        <w:rPr>
          <w:i/>
        </w:rPr>
        <w:t xml:space="preserve">danh từ </w:t>
      </w:r>
      <w:r>
        <w:t xml:space="preserve">Đỏ </w:t>
      </w:r>
      <w:r>
        <w:t xml:space="preserve">đựng </w:t>
      </w:r>
      <w:r>
        <w:t xml:space="preserve">đan </w:t>
      </w:r>
      <w:r>
        <w:t xml:space="preserve">khít </w:t>
      </w:r>
      <w:r>
        <w:t xml:space="preserve">bằng </w:t>
      </w:r>
      <w:r>
        <w:t xml:space="preserve">tre </w:t>
      </w:r>
      <w:r>
        <w:t xml:space="preserve">(nói </w:t>
      </w:r>
      <w:r>
        <w:t xml:space="preserve">khái </w:t>
      </w:r>
      <w:r>
        <w:t xml:space="preserve">quát).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