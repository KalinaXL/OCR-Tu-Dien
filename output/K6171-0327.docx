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khẩu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phách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toát </w:t>
      </w:r>
      <w:r>
        <w:t xml:space="preserve">ra </w:t>
      </w:r>
      <w:r>
        <w:t xml:space="preserve">qua </w:t>
      </w:r>
      <w:r>
        <w:t xml:space="preserve">lời </w:t>
      </w:r>
      <w:r>
        <w:t xml:space="preserve">nói. </w:t>
      </w:r>
      <w:r>
        <w:rPr>
          <w:i/>
        </w:rPr>
        <w:t xml:space="preserve">Khẩu </w:t>
      </w:r>
      <w:r>
        <w:rPr>
          <w:i/>
        </w:rPr>
        <w:t xml:space="preserve">khí </w:t>
      </w:r>
      <w:r>
        <w:t xml:space="preserve">anh </w:t>
      </w:r>
      <w:r>
        <w:t xml:space="preserve">hùng.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có </w:t>
      </w:r>
      <w:r>
        <w:rPr>
          <w:i/>
        </w:rPr>
        <w:t xml:space="preserve">khẩu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Lệnh </w:t>
      </w:r>
      <w:r>
        <w:t xml:space="preserve">hô </w:t>
      </w:r>
      <w:r>
        <w:t xml:space="preserve">trong </w:t>
      </w:r>
      <w:r>
        <w:t xml:space="preserve">luyện </w:t>
      </w:r>
      <w:r>
        <w:t xml:space="preserve">tập </w:t>
      </w:r>
      <w:r>
        <w:t xml:space="preserve">hoặc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nói </w:t>
      </w:r>
      <w:r>
        <w:t xml:space="preserve">thông </w:t>
      </w:r>
      <w:r>
        <w:t xml:space="preserve">thường, </w:t>
      </w:r>
      <w:r>
        <w:t xml:space="preserve">dùng </w:t>
      </w:r>
      <w:r>
        <w:t xml:space="preserve">trong </w:t>
      </w:r>
      <w:r>
        <w:t xml:space="preserve">cuộc </w:t>
      </w:r>
      <w:r>
        <w:t xml:space="preserve">sống </w:t>
      </w:r>
      <w:r>
        <w:t xml:space="preserve">hằng </w:t>
      </w:r>
      <w:r>
        <w:t xml:space="preserve">ngày,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phong </w:t>
      </w:r>
      <w:r>
        <w:t xml:space="preserve">cách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phong </w:t>
      </w:r>
      <w:r>
        <w:t xml:space="preserve">cách </w:t>
      </w:r>
      <w:r>
        <w:t xml:space="preserve">viết. </w:t>
      </w:r>
      <w:r>
        <w:t xml:space="preserve">"Cậu, </w:t>
      </w:r>
      <w:r>
        <w:rPr>
          <w:i/>
        </w:rPr>
        <w:t xml:space="preserve">tớ" </w:t>
      </w:r>
      <w:r>
        <w:rPr>
          <w:i/>
        </w:rPr>
        <w:t xml:space="preserve">là </w:t>
      </w:r>
      <w:r>
        <w:rPr>
          <w:i/>
        </w:rPr>
        <w:t xml:space="preserve">cách </w:t>
      </w:r>
      <w:r>
        <w:rPr>
          <w:i/>
        </w:rPr>
        <w:t xml:space="preserve">xưng </w:t>
      </w:r>
      <w:r>
        <w:rPr>
          <w:i/>
        </w:rPr>
        <w:t xml:space="preserve">hô </w:t>
      </w:r>
      <w:r>
        <w:rPr>
          <w:i/>
        </w:rPr>
        <w:t xml:space="preserve">khẩu </w:t>
      </w:r>
      <w:r>
        <w:t xml:space="preserve">ngữ </w:t>
      </w:r>
      <w:r>
        <w:t xml:space="preserve">giữa </w:t>
      </w:r>
      <w:r>
        <w:rPr>
          <w:i/>
        </w:rPr>
        <w:t xml:space="preserve">bạn </w:t>
      </w:r>
      <w:r>
        <w:t xml:space="preserve">bè.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Lượng </w:t>
      </w:r>
      <w:r>
        <w:t xml:space="preserve">thức </w:t>
      </w:r>
      <w:r>
        <w:t xml:space="preserve">ăn </w:t>
      </w:r>
      <w:r>
        <w:t xml:space="preserve">mỗi </w:t>
      </w:r>
      <w:r>
        <w:t xml:space="preserve">bữa </w:t>
      </w:r>
      <w:r>
        <w:t xml:space="preserve">hoặc </w:t>
      </w:r>
      <w:r>
        <w:t xml:space="preserve">mỗi </w:t>
      </w:r>
      <w:r>
        <w:t xml:space="preserve">ngày,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mỗi </w:t>
      </w:r>
      <w:r>
        <w:t xml:space="preserve">người </w:t>
      </w:r>
      <w:r>
        <w:t xml:space="preserve">hay </w:t>
      </w:r>
      <w:r>
        <w:t xml:space="preserve">súc </w:t>
      </w:r>
      <w:r>
        <w:t xml:space="preserve">vật </w:t>
      </w:r>
      <w:r>
        <w:t xml:space="preserve">nuôi. </w:t>
      </w:r>
      <w:r>
        <w:rPr>
          <w:i/>
        </w:rPr>
        <w:t xml:space="preserve">Khẩu </w:t>
      </w:r>
      <w:r>
        <w:rPr>
          <w:i/>
        </w:rPr>
        <w:t xml:space="preserve">phần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cháu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trẻ. </w:t>
      </w:r>
      <w:r>
        <w:t xml:space="preserve">Lợn </w:t>
      </w:r>
      <w:r>
        <w:rPr>
          <w:i/>
        </w:rPr>
        <w:t xml:space="preserve">ăn </w:t>
      </w:r>
      <w:r>
        <w:t xml:space="preserve">theo </w:t>
      </w:r>
      <w:r>
        <w:rPr>
          <w:i/>
        </w:rPr>
        <w:t xml:space="preserve">khẩu </w:t>
      </w:r>
      <w:r>
        <w:rPr>
          <w:i/>
        </w:rPr>
        <w:t xml:space="preserve">phần.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phật </w:t>
      </w:r>
      <w:r>
        <w:rPr>
          <w:b/>
        </w:rPr>
        <w:t xml:space="preserve">tâm </w:t>
      </w:r>
      <w:r>
        <w:rPr>
          <w:b/>
        </w:rPr>
        <w:t xml:space="preserve">xà </w:t>
      </w:r>
      <w:r>
        <w:t xml:space="preserve">(cũ). </w:t>
      </w:r>
      <w:r>
        <w:t xml:space="preserve">Ngoài </w:t>
      </w:r>
      <w:r>
        <w:t xml:space="preserve">miệng </w:t>
      </w:r>
      <w:r>
        <w:t xml:space="preserve">nói </w:t>
      </w:r>
      <w:r>
        <w:t xml:space="preserve">đạo </w:t>
      </w:r>
      <w:r>
        <w:t xml:space="preserve">đức, </w:t>
      </w:r>
      <w:r>
        <w:t xml:space="preserve">từ </w:t>
      </w:r>
      <w:r>
        <w:t xml:space="preserve">bi </w:t>
      </w:r>
      <w:r>
        <w:t xml:space="preserve">(như </w:t>
      </w:r>
      <w:r>
        <w:t xml:space="preserve">Phật), </w:t>
      </w:r>
      <w:r>
        <w:t xml:space="preserve">nhưng </w:t>
      </w:r>
      <w:r>
        <w:t xml:space="preserve">trong </w:t>
      </w:r>
      <w:r>
        <w:t xml:space="preserve">lòng </w:t>
      </w:r>
      <w:r>
        <w:t xml:space="preserve">thì </w:t>
      </w:r>
      <w:r>
        <w:t xml:space="preserve">độc </w:t>
      </w:r>
      <w:r>
        <w:t xml:space="preserve">ác, </w:t>
      </w:r>
      <w:r>
        <w:t xml:space="preserve">nham </w:t>
      </w:r>
      <w:r>
        <w:t xml:space="preserve">hiểm </w:t>
      </w:r>
      <w:r>
        <w:t xml:space="preserve">(phư </w:t>
      </w:r>
      <w:r>
        <w:t xml:space="preserve">con </w:t>
      </w:r>
      <w:r>
        <w:t xml:space="preserve">rắn </w:t>
      </w:r>
      <w:r>
        <w:t xml:space="preserve">độc).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thiệt </w:t>
      </w:r>
      <w:r>
        <w:rPr>
          <w:b/>
        </w:rPr>
        <w:t xml:space="preserve">vô </w:t>
      </w:r>
      <w:r>
        <w:rPr>
          <w:b/>
        </w:rPr>
        <w:t xml:space="preserve">bằng </w:t>
      </w:r>
      <w:r>
        <w:rPr>
          <w:i/>
        </w:rPr>
        <w:t xml:space="preserve">Lời </w:t>
      </w:r>
      <w:r>
        <w:t xml:space="preserve">nói </w:t>
      </w:r>
      <w:r>
        <w:t xml:space="preserve">qua </w:t>
      </w:r>
      <w:r>
        <w:t xml:space="preserve">đi </w:t>
      </w:r>
      <w:r>
        <w:t xml:space="preserve">không </w:t>
      </w:r>
      <w:r>
        <w:t xml:space="preserve">có </w:t>
      </w:r>
      <w:r>
        <w:t xml:space="preserve">bằng </w:t>
      </w:r>
      <w:r>
        <w:t xml:space="preserve">chứng </w:t>
      </w:r>
      <w:r>
        <w:t xml:space="preserve">gì </w:t>
      </w:r>
      <w:r>
        <w:t xml:space="preserve">(không </w:t>
      </w:r>
      <w:r>
        <w:t xml:space="preserve">như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văn </w:t>
      </w:r>
      <w:r>
        <w:t xml:space="preserve">bản). </w:t>
      </w:r>
      <w:r>
        <w:t xml:space="preserve">Phải </w:t>
      </w:r>
      <w:r>
        <w:t xml:space="preserve">có </w:t>
      </w:r>
      <w:r>
        <w:rPr>
          <w:i/>
        </w:rPr>
        <w:t xml:space="preserve">giấy </w:t>
      </w:r>
      <w:r>
        <w:t xml:space="preserve">tờ </w:t>
      </w:r>
      <w:r>
        <w:rPr>
          <w:i/>
        </w:rPr>
        <w:t xml:space="preserve">chứ </w:t>
      </w:r>
      <w:r>
        <w:rPr>
          <w:i/>
        </w:rPr>
        <w:t xml:space="preserve">khẩu </w:t>
      </w:r>
      <w:r>
        <w:t xml:space="preserve">thiệt </w:t>
      </w:r>
      <w:r>
        <w:t xml:space="preserve">bô </w:t>
      </w:r>
      <w:r>
        <w:t xml:space="preserve">bằng, </w:t>
      </w:r>
      <w:r>
        <w:rPr>
          <w:i/>
        </w:rPr>
        <w:t xml:space="preserve">ai </w:t>
      </w:r>
      <w:r>
        <w:rPr>
          <w:i/>
        </w:rPr>
        <w:t xml:space="preserve">biết </w:t>
      </w:r>
      <w:r>
        <w:rPr>
          <w:i/>
        </w:rPr>
        <w:t xml:space="preserve">đấy </w:t>
      </w:r>
      <w:r>
        <w:t xml:space="preserve">là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vải </w:t>
      </w:r>
      <w:r>
        <w:t xml:space="preserve">nhiều </w:t>
      </w:r>
      <w:r>
        <w:t xml:space="preserve">lớp </w:t>
      </w:r>
      <w:r>
        <w:t xml:space="preserve">hoặc </w:t>
      </w:r>
      <w:r>
        <w:t xml:space="preserve">có </w:t>
      </w:r>
      <w:r>
        <w:t xml:space="preserve">lót </w:t>
      </w:r>
      <w:r>
        <w:t xml:space="preserve">lớp </w:t>
      </w:r>
      <w:r>
        <w:t xml:space="preserve">ngăn </w:t>
      </w:r>
      <w:r>
        <w:t xml:space="preserve">cách </w:t>
      </w:r>
      <w:r>
        <w:t xml:space="preserve">để </w:t>
      </w:r>
      <w:r>
        <w:t xml:space="preserve">đeo </w:t>
      </w:r>
      <w:r>
        <w:t xml:space="preserve">che </w:t>
      </w:r>
      <w:r>
        <w:t xml:space="preserve">miệng </w:t>
      </w:r>
      <w:r>
        <w:t xml:space="preserve">và </w:t>
      </w:r>
      <w:r>
        <w:t xml:space="preserve">mũi, </w:t>
      </w:r>
      <w:r>
        <w:t xml:space="preserve">ngăn </w:t>
      </w:r>
      <w:r>
        <w:t xml:space="preserve">giữ </w:t>
      </w:r>
      <w:r>
        <w:t xml:space="preserve">bụi </w:t>
      </w:r>
      <w:r>
        <w:t xml:space="preserve">bặm, </w:t>
      </w:r>
      <w:r>
        <w:t xml:space="preserve">chất </w:t>
      </w:r>
      <w:r>
        <w:t xml:space="preserve">độc </w:t>
      </w:r>
      <w:r>
        <w:t xml:space="preserve">hoặc </w:t>
      </w:r>
      <w:r>
        <w:t xml:space="preserve">chống </w:t>
      </w:r>
      <w:r>
        <w:t xml:space="preserve">rét. </w:t>
      </w:r>
      <w:r>
        <w:t xml:space="preserve">Đeo </w:t>
      </w:r>
      <w:r>
        <w:t xml:space="preserve">khẩu </w:t>
      </w:r>
      <w:r>
        <w:t xml:space="preserve">trang. </w:t>
      </w:r>
      <w:r>
        <w:t xml:space="preserve">khẩu </w:t>
      </w:r>
      <w:r>
        <w:t xml:space="preserve">vị </w:t>
      </w:r>
      <w:r>
        <w:t xml:space="preserve">danh từ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muốn </w:t>
      </w:r>
      <w:r>
        <w:t xml:space="preserve">ăn, </w:t>
      </w:r>
      <w:r>
        <w:t xml:space="preserve">thường </w:t>
      </w:r>
      <w:r>
        <w:t xml:space="preserve">là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món </w:t>
      </w:r>
      <w:r>
        <w:t xml:space="preserve">ăn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rPr>
          <w:i/>
        </w:rPr>
        <w:t xml:space="preserve">hợp </w:t>
      </w:r>
      <w:r>
        <w:rPr>
          <w:i/>
        </w:rPr>
        <w:t xml:space="preserve">khẩu </w:t>
      </w:r>
      <w:r>
        <w:t xml:space="preserve">uị. </w:t>
      </w:r>
      <w:r>
        <w:t xml:space="preserve">Kích </w:t>
      </w:r>
      <w:r>
        <w:t xml:space="preserve">thích </w:t>
      </w:r>
      <w:r>
        <w:rPr>
          <w:i/>
        </w:rPr>
        <w:t xml:space="preserve">khẩu </w:t>
      </w:r>
      <w:r>
        <w:rPr>
          <w:i/>
        </w:rPr>
        <w:t xml:space="preserve">uị. </w:t>
      </w:r>
      <w:r>
        <w:br/>
      </w:r>
      <w:r>
        <w:rPr>
          <w:b/>
        </w:rPr>
        <w:t xml:space="preserve">khấu, </w:t>
      </w:r>
      <w:r>
        <w:rPr>
          <w:i/>
        </w:rPr>
        <w:t xml:space="preserve">danh từ </w:t>
      </w:r>
      <w:r>
        <w:t xml:space="preserve">(cũ). </w:t>
      </w:r>
      <w:r>
        <w:t xml:space="preserve">Dây </w:t>
      </w:r>
      <w:r>
        <w:t xml:space="preserve">cương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khấu,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nói </w:t>
      </w:r>
      <w:r>
        <w:t xml:space="preserve">khấu </w:t>
      </w:r>
      <w:r>
        <w:t xml:space="preserve">đầu). </w:t>
      </w:r>
      <w:r>
        <w:t xml:space="preserve">Cúi </w:t>
      </w:r>
      <w:r>
        <w:t xml:space="preserve">đầu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 </w:t>
      </w:r>
      <w:r>
        <w:t xml:space="preserve">(một </w:t>
      </w:r>
      <w:r>
        <w:t xml:space="preserve">kiểu </w:t>
      </w:r>
      <w:r>
        <w:t xml:space="preserve">lễ </w:t>
      </w:r>
      <w:r>
        <w:t xml:space="preserve">thời </w:t>
      </w:r>
      <w:r>
        <w:t xml:space="preserve">xưa). </w:t>
      </w:r>
      <w:r>
        <w:t xml:space="preserve">Khấu </w:t>
      </w:r>
      <w:r>
        <w:rPr>
          <w:i/>
        </w:rPr>
        <w:t xml:space="preserve">đầu </w:t>
      </w:r>
      <w:r>
        <w:rPr>
          <w:i/>
        </w:rPr>
        <w:t xml:space="preserve">làm </w:t>
      </w:r>
      <w:r>
        <w:rPr>
          <w:i/>
        </w:rPr>
        <w:t xml:space="preserve">lễ.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rPr>
          <w:i/>
        </w:rPr>
        <w:t xml:space="preserve">chín </w:t>
      </w:r>
      <w:r>
        <w:rPr>
          <w:i/>
        </w:rPr>
        <w:t xml:space="preserve">quỳ </w:t>
      </w:r>
      <w:r>
        <w:rPr>
          <w:i/>
        </w:rPr>
        <w:t xml:space="preserve">ba </w:t>
      </w:r>
      <w:r>
        <w:t xml:space="preserve">khẩu. </w:t>
      </w:r>
      <w:r>
        <w:br/>
      </w:r>
      <w:r>
        <w:rPr>
          <w:b/>
        </w:rPr>
        <w:t xml:space="preserve">khấu,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Trừ </w:t>
      </w:r>
      <w:r>
        <w:t xml:space="preserve">bớt. </w:t>
      </w:r>
      <w:r>
        <w:t xml:space="preserve">Khấu </w:t>
      </w:r>
      <w:r>
        <w:rPr>
          <w:i/>
        </w:rPr>
        <w:t xml:space="preserve">tiền </w:t>
      </w:r>
      <w:r>
        <w:t xml:space="preserve">lương. </w:t>
      </w:r>
      <w:r>
        <w:t xml:space="preserve">Khấu </w:t>
      </w:r>
      <w:r>
        <w:t xml:space="preserve">nợ.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đầu </w:t>
      </w:r>
      <w:r>
        <w:rPr>
          <w:b/>
        </w:rPr>
        <w:t xml:space="preserve">khấu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Trừ </w:t>
      </w:r>
      <w:r>
        <w:t xml:space="preserve">đầu </w:t>
      </w:r>
      <w:r>
        <w:t xml:space="preserve">trừ </w:t>
      </w:r>
      <w:r>
        <w:t xml:space="preserve">đuôi; </w:t>
      </w:r>
      <w:r>
        <w:t xml:space="preserve">trừ </w:t>
      </w:r>
      <w:r>
        <w:t xml:space="preserve">quá </w:t>
      </w:r>
      <w:r>
        <w:t xml:space="preserve">nhiều </w:t>
      </w:r>
      <w:r>
        <w:t xml:space="preserve">khoản </w:t>
      </w:r>
      <w:r>
        <w:t xml:space="preserve">nên </w:t>
      </w:r>
      <w:r>
        <w:t xml:space="preserve">không </w:t>
      </w:r>
      <w:r>
        <w:t xml:space="preserve">còn </w:t>
      </w:r>
      <w:r>
        <w:t xml:space="preserve">bao </w:t>
      </w:r>
      <w:r>
        <w:t xml:space="preserve">nhiêu.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đuôi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súc </w:t>
      </w:r>
      <w:r>
        <w:t xml:space="preserve">vật, </w:t>
      </w:r>
      <w:r>
        <w:t xml:space="preserve">ở </w:t>
      </w:r>
      <w:r>
        <w:t xml:space="preserve">gốc </w:t>
      </w:r>
      <w:r>
        <w:t xml:space="preserve">của </w:t>
      </w:r>
      <w:r>
        <w:t xml:space="preserve">đuôi. </w:t>
      </w:r>
      <w:r>
        <w:rPr>
          <w:i/>
        </w:rPr>
        <w:t xml:space="preserve">Miếng </w:t>
      </w:r>
      <w:r>
        <w:rPr>
          <w:i/>
        </w:rPr>
        <w:t xml:space="preserve">khấu </w:t>
      </w:r>
      <w:r>
        <w:rPr>
          <w:i/>
        </w:rPr>
        <w:t xml:space="preserve">đuôi </w:t>
      </w:r>
      <w:r>
        <w:rPr>
          <w:i/>
        </w:rPr>
        <w:t xml:space="preserve">của </w:t>
      </w:r>
      <w:r>
        <w:rPr>
          <w:i/>
        </w:rPr>
        <w:t xml:space="preserve">lợn. </w:t>
      </w:r>
      <w:r>
        <w:rPr>
          <w:i/>
        </w:rPr>
        <w:t xml:space="preserve">Loại </w:t>
      </w:r>
      <w:r>
        <w:rPr>
          <w:i/>
        </w:rPr>
        <w:t xml:space="preserve">bò </w:t>
      </w:r>
      <w:r>
        <w:rPr>
          <w:i/>
        </w:rPr>
        <w:t xml:space="preserve">cái </w:t>
      </w:r>
      <w:r>
        <w:rPr>
          <w:i/>
        </w:rPr>
        <w:t xml:space="preserve">có </w:t>
      </w:r>
      <w:r>
        <w:rPr>
          <w:i/>
        </w:rPr>
        <w:t xml:space="preserve">khấu </w:t>
      </w:r>
      <w:r>
        <w:rPr>
          <w:i/>
        </w:rPr>
        <w:t xml:space="preserve">đuôi </w:t>
      </w:r>
      <w:r>
        <w:rPr>
          <w:i/>
        </w:rPr>
        <w:t xml:space="preserve">to.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t xml:space="preserve">Tính </w:t>
      </w:r>
      <w:r>
        <w:t xml:space="preserve">vào </w:t>
      </w:r>
      <w:r>
        <w:t xml:space="preserve">giá </w:t>
      </w:r>
      <w:r>
        <w:t xml:space="preserve">thành </w:t>
      </w:r>
      <w:r>
        <w:t xml:space="preserve">sản </w:t>
      </w:r>
      <w:r>
        <w:t xml:space="preserve">phẩm </w:t>
      </w:r>
      <w:r>
        <w:t xml:space="preserve">lượng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giá </w:t>
      </w:r>
      <w:r>
        <w:t xml:space="preserve">trị </w:t>
      </w:r>
      <w:r>
        <w:t xml:space="preserve">hao </w:t>
      </w:r>
      <w:r>
        <w:t xml:space="preserve">mòn </w:t>
      </w:r>
      <w:r>
        <w:t xml:space="preserve">của </w:t>
      </w:r>
      <w:r>
        <w:t xml:space="preserve">tài </w:t>
      </w:r>
      <w:r>
        <w:t xml:space="preserve">sản </w:t>
      </w:r>
      <w:r>
        <w:t xml:space="preserve">cố </w:t>
      </w:r>
      <w:r>
        <w:t xml:space="preserve">định,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nguồn </w:t>
      </w:r>
      <w:r>
        <w:t xml:space="preserve">vốn </w:t>
      </w:r>
      <w:r>
        <w:t xml:space="preserve">để </w:t>
      </w:r>
      <w:r>
        <w:t xml:space="preserve">sửa </w:t>
      </w:r>
      <w:r>
        <w:t xml:space="preserve">chữa </w:t>
      </w:r>
      <w:r>
        <w:t xml:space="preserve">hoặc </w:t>
      </w:r>
      <w:r>
        <w:t xml:space="preserve">mua </w:t>
      </w:r>
      <w:r>
        <w:t xml:space="preserve">sắm </w:t>
      </w:r>
      <w:r>
        <w:t xml:space="preserve">tài </w:t>
      </w:r>
      <w:r>
        <w:t xml:space="preserve">sản </w:t>
      </w:r>
      <w:r>
        <w:t xml:space="preserve">cố </w:t>
      </w:r>
      <w:r>
        <w:t xml:space="preserve">định </w:t>
      </w:r>
      <w:r>
        <w:t xml:space="preserve">mới. </w:t>
      </w:r>
      <w:r>
        <w:t xml:space="preserve">7ï </w:t>
      </w:r>
      <w:r>
        <w:rPr>
          <w:i/>
        </w:rPr>
        <w:t xml:space="preserve">lệ </w:t>
      </w:r>
      <w:r>
        <w:rPr>
          <w:i/>
        </w:rPr>
        <w:t xml:space="preserve">khấu </w:t>
      </w:r>
      <w:r>
        <w:rPr>
          <w:i/>
        </w:rPr>
        <w:t xml:space="preserve">hao </w:t>
      </w:r>
      <w:r>
        <w:rPr>
          <w:i/>
        </w:rPr>
        <w:t xml:space="preserve">máy </w:t>
      </w:r>
      <w:r>
        <w:t xml:space="preserve">móc. </w:t>
      </w:r>
      <w:r>
        <w:t xml:space="preserve">Quỹ </w:t>
      </w:r>
      <w:r>
        <w:rPr>
          <w:i/>
        </w:rPr>
        <w:t xml:space="preserve">khẩu </w:t>
      </w:r>
      <w:r>
        <w:rPr>
          <w:i/>
        </w:rPr>
        <w:t xml:space="preserve">hao.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Trừ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để </w:t>
      </w:r>
      <w:r>
        <w:t xml:space="preserve">bù </w:t>
      </w:r>
      <w:r>
        <w:t xml:space="preserve">vào </w:t>
      </w:r>
      <w:r>
        <w:t xml:space="preserve">một </w:t>
      </w:r>
      <w:r>
        <w:t xml:space="preserve">khoản </w:t>
      </w:r>
      <w:r>
        <w:t xml:space="preserve">nào </w:t>
      </w:r>
      <w:r>
        <w:t xml:space="preserve">đó. </w:t>
      </w:r>
      <w:r>
        <w:t xml:space="preserve">Khấu </w:t>
      </w:r>
      <w:r>
        <w:t xml:space="preserve">trừ </w:t>
      </w:r>
      <w:r>
        <w:rPr>
          <w:i/>
        </w:rPr>
        <w:t xml:space="preserve">dần </w:t>
      </w:r>
      <w:r>
        <w:t xml:space="preserve">uào </w:t>
      </w:r>
      <w:r>
        <w:t xml:space="preserve">tiên </w:t>
      </w:r>
      <w:r>
        <w:t xml:space="preserve">lương.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trừ </w:t>
      </w:r>
      <w:r>
        <w:rPr>
          <w:b/>
        </w:rPr>
        <w:t xml:space="preserve">hao </w:t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t xml:space="preserve">Lấy </w:t>
      </w:r>
      <w:r>
        <w:t xml:space="preserve">ra </w:t>
      </w:r>
      <w:r>
        <w:t xml:space="preserve">một </w:t>
      </w:r>
      <w:r>
        <w:t xml:space="preserve">số </w:t>
      </w:r>
      <w:r>
        <w:t xml:space="preserve">tiền </w:t>
      </w:r>
      <w:r>
        <w:t xml:space="preserve">trong </w:t>
      </w:r>
      <w:r>
        <w:t xml:space="preserve">thu </w:t>
      </w:r>
      <w:r>
        <w:t xml:space="preserve">nhập </w:t>
      </w:r>
      <w:r>
        <w:t xml:space="preserve">bán </w:t>
      </w:r>
      <w:r>
        <w:t xml:space="preserve">hàng </w:t>
      </w:r>
      <w:r>
        <w:t xml:space="preserve">hoá </w:t>
      </w:r>
      <w:r>
        <w:t xml:space="preserve">ngang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hao </w:t>
      </w:r>
      <w:r>
        <w:t xml:space="preserve">mòn </w:t>
      </w:r>
      <w:r>
        <w:t xml:space="preserve">của </w:t>
      </w:r>
      <w:r>
        <w:t xml:space="preserve">tư </w:t>
      </w:r>
      <w:r>
        <w:t xml:space="preserve">bản </w:t>
      </w:r>
      <w:r>
        <w:t xml:space="preserve">cố </w:t>
      </w:r>
      <w:r>
        <w:t xml:space="preserve">định, </w:t>
      </w:r>
      <w:r>
        <w:t xml:space="preserve">để </w:t>
      </w:r>
      <w:r>
        <w:t xml:space="preserve">bù </w:t>
      </w:r>
      <w:r>
        <w:t xml:space="preserve">đắp </w:t>
      </w:r>
      <w:r>
        <w:t xml:space="preserve">vào </w:t>
      </w:r>
      <w:r>
        <w:t xml:space="preserve">giá </w:t>
      </w:r>
      <w:r>
        <w:t xml:space="preserve">trị </w:t>
      </w:r>
      <w:r>
        <w:t xml:space="preserve">hao </w:t>
      </w:r>
      <w:r>
        <w:t xml:space="preserve">mòn </w:t>
      </w:r>
      <w:r>
        <w:t xml:space="preserve">của </w:t>
      </w:r>
      <w:r>
        <w:t xml:space="preserve">tư </w:t>
      </w:r>
      <w:r>
        <w:t xml:space="preserve">bản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khe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hở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giữa </w:t>
      </w:r>
      <w:r>
        <w:t xml:space="preserve">hai </w:t>
      </w:r>
      <w:r>
        <w:t xml:space="preserve">phần </w:t>
      </w:r>
      <w:r>
        <w:t xml:space="preserve">tiếp </w:t>
      </w:r>
      <w:r>
        <w:t xml:space="preserve">giáp </w:t>
      </w:r>
      <w:r>
        <w:t xml:space="preserve">không </w:t>
      </w:r>
      <w:r>
        <w:t xml:space="preserve">khít </w:t>
      </w:r>
      <w:r>
        <w:t xml:space="preserve">nhau. </w:t>
      </w:r>
      <w:r>
        <w:t xml:space="preserve">Khe </w:t>
      </w:r>
      <w:r>
        <w:t xml:space="preserve">hở. </w:t>
      </w:r>
      <w:r>
        <w:rPr>
          <w:i/>
        </w:rPr>
        <w:t xml:space="preserve">Gió </w:t>
      </w:r>
      <w:r>
        <w:t xml:space="preserve">lọt </w:t>
      </w:r>
      <w:r>
        <w:t xml:space="preserve">uào </w:t>
      </w:r>
      <w:r>
        <w:rPr>
          <w:i/>
        </w:rPr>
        <w:t xml:space="preserve">khe </w:t>
      </w:r>
      <w:r>
        <w:rPr>
          <w:i/>
        </w:rPr>
        <w:t xml:space="preserve">của. </w:t>
      </w:r>
      <w:r>
        <w:t xml:space="preserve">Khe </w:t>
      </w:r>
      <w:r>
        <w:t xml:space="preserve">ngắm </w:t>
      </w:r>
      <w:r>
        <w:t xml:space="preserve">(ở </w:t>
      </w:r>
      <w:r>
        <w:t xml:space="preserve">súng </w:t>
      </w:r>
      <w:r>
        <w:t xml:space="preserve">trường). </w:t>
      </w:r>
      <w:r>
        <w:rPr>
          <w:b/>
        </w:rPr>
        <w:t xml:space="preserve">2 </w:t>
      </w:r>
      <w:r>
        <w:t xml:space="preserve">Đường </w:t>
      </w:r>
      <w:r>
        <w:t xml:space="preserve">nước </w:t>
      </w:r>
      <w:r>
        <w:t xml:space="preserve">chảy </w:t>
      </w:r>
      <w:r>
        <w:t xml:space="preserve">hẹp </w:t>
      </w:r>
      <w:r>
        <w:t xml:space="preserve">giữa </w:t>
      </w:r>
      <w:r>
        <w:t xml:space="preserve">hai </w:t>
      </w:r>
      <w:r>
        <w:t xml:space="preserve">vách </w:t>
      </w:r>
      <w:r>
        <w:t xml:space="preserve">núi </w:t>
      </w:r>
      <w:r>
        <w:t xml:space="preserve">hoặc </w:t>
      </w:r>
      <w:r>
        <w:t xml:space="preserve">sườn </w:t>
      </w:r>
      <w:r>
        <w:t xml:space="preserve">đốc, </w:t>
      </w:r>
      <w:r>
        <w:t xml:space="preserve">có </w:t>
      </w:r>
      <w:r>
        <w:t xml:space="preserve">thể </w:t>
      </w:r>
      <w:r>
        <w:t xml:space="preserve">khô </w:t>
      </w:r>
      <w:r>
        <w:t xml:space="preserve">cạn </w:t>
      </w:r>
      <w:r>
        <w:t xml:space="preserve">theo </w:t>
      </w:r>
      <w:r>
        <w:t xml:space="preserve">mùa. </w:t>
      </w:r>
      <w:r>
        <w:rPr>
          <w:i/>
        </w:rPr>
        <w:t xml:space="preserve">Lội </w:t>
      </w:r>
      <w:r>
        <w:rPr>
          <w:i/>
        </w:rPr>
        <w:t xml:space="preserve">qua </w:t>
      </w:r>
      <w:r>
        <w:rPr>
          <w:i/>
        </w:rPr>
        <w:t xml:space="preserve">khe. </w:t>
      </w:r>
      <w:r>
        <w:t xml:space="preserve">Nước </w:t>
      </w:r>
      <w:r>
        <w:rPr>
          <w:i/>
        </w:rPr>
        <w:t xml:space="preserve">khe </w:t>
      </w:r>
      <w:r>
        <w:rPr>
          <w:i/>
        </w:rPr>
        <w:t xml:space="preserve">trong </w:t>
      </w:r>
      <w:r>
        <w:rPr>
          <w:i/>
        </w:rPr>
        <w:t xml:space="preserve">uắt. </w:t>
      </w:r>
      <w:r>
        <w:t xml:space="preserve">Khe </w:t>
      </w:r>
      <w:r>
        <w:rPr>
          <w:i/>
        </w:rPr>
        <w:t xml:space="preserve">cạn. </w:t>
      </w:r>
      <w:r>
        <w:br/>
      </w:r>
      <w:r>
        <w:rPr>
          <w:b/>
        </w:rPr>
        <w:t xml:space="preserve">khe </w:t>
      </w:r>
      <w:r>
        <w:rPr>
          <w:b/>
        </w:rPr>
        <w:t xml:space="preserve">khắt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khát </w:t>
      </w:r>
      <w:r>
        <w:rPr>
          <w:i/>
        </w:rPr>
        <w:t xml:space="preserve">khe. </w:t>
      </w:r>
      <w:r>
        <w:br/>
      </w:r>
      <w:r>
        <w:rPr>
          <w:b/>
        </w:rPr>
        <w:t xml:space="preserve">khe </w:t>
      </w:r>
      <w:r>
        <w:rPr>
          <w:b/>
        </w:rPr>
        <w:t xml:space="preserve">khẽ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khẽ </w:t>
      </w:r>
      <w:r>
        <w:t xml:space="preserve">(láy). </w:t>
      </w:r>
      <w:r>
        <w:br/>
      </w:r>
      <w:r>
        <w:rPr>
          <w:b/>
        </w:rPr>
        <w:t xml:space="preserve">khe </w:t>
      </w:r>
      <w:r>
        <w:rPr>
          <w:b/>
        </w:rPr>
        <w:t xml:space="preserve">khó </w:t>
      </w:r>
      <w:r>
        <w:rPr>
          <w:b/>
        </w:rPr>
        <w:t xml:space="preserve">t.x. </w:t>
      </w:r>
      <w:r>
        <w:rPr>
          <w:b/>
        </w:rPr>
        <w:t xml:space="preserve">khé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khẻ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vật </w:t>
      </w:r>
      <w:r>
        <w:t xml:space="preserve">cứng </w:t>
      </w:r>
      <w:r>
        <w:t xml:space="preserve">đập </w:t>
      </w:r>
      <w:r>
        <w:t xml:space="preserve">vào, </w:t>
      </w:r>
      <w:r>
        <w:t xml:space="preserve">làm </w:t>
      </w:r>
      <w:r>
        <w:t xml:space="preserve">cho </w:t>
      </w:r>
      <w:r>
        <w:rPr>
          <w:i/>
        </w:rPr>
        <w:t xml:space="preserve">đau. </w:t>
      </w:r>
      <w:r>
        <w:rPr>
          <w:i/>
        </w:rPr>
        <w:t xml:space="preserve">Lấy </w:t>
      </w:r>
      <w:r>
        <w:rPr>
          <w:i/>
        </w:rPr>
        <w:t xml:space="preserve">thước </w:t>
      </w:r>
      <w:r>
        <w:rPr>
          <w:i/>
        </w:rPr>
        <w:t xml:space="preserve">khẻ </w:t>
      </w:r>
      <w:r>
        <w:rPr>
          <w:i/>
        </w:rPr>
        <w:t xml:space="preserve">uào </w:t>
      </w:r>
      <w:r>
        <w:t xml:space="preserve">chân. </w:t>
      </w:r>
      <w:r>
        <w:t xml:space="preserve">Cho </w:t>
      </w:r>
      <w:r>
        <w:t xml:space="preserve">nó </w:t>
      </w:r>
      <w:r>
        <w:t xml:space="preserve">vài </w:t>
      </w:r>
      <w:r>
        <w:rPr>
          <w:i/>
        </w:rPr>
        <w:t xml:space="preserve">cái </w:t>
      </w:r>
      <w:r>
        <w:t xml:space="preserve">khẻ. </w:t>
      </w:r>
      <w:r>
        <w:rPr>
          <w:b/>
        </w:rPr>
        <w:t xml:space="preserve">2 </w:t>
      </w:r>
      <w:r>
        <w:t xml:space="preserve">(phương ngữ). </w:t>
      </w:r>
      <w:r>
        <w:t xml:space="preserve">Ghè. </w:t>
      </w:r>
      <w:r>
        <w:t xml:space="preserve">Khẻ </w:t>
      </w:r>
      <w:r>
        <w:rPr>
          <w:i/>
        </w:rPr>
        <w:t xml:space="preserve">miếng </w:t>
      </w:r>
      <w:r>
        <w:rPr>
          <w:i/>
        </w:rPr>
        <w:t xml:space="preserve">ngói </w:t>
      </w:r>
      <w:r>
        <w:t xml:space="preserve">cho </w:t>
      </w:r>
      <w:r>
        <w:t xml:space="preserve">tròn. </w:t>
      </w:r>
      <w:r>
        <w:br/>
      </w:r>
      <w:r>
        <w:rPr>
          <w:b/>
        </w:rPr>
        <w:t xml:space="preserve">khẽ </w:t>
      </w:r>
      <w:r>
        <w:rPr>
          <w:i/>
        </w:rPr>
        <w:t xml:space="preserve">tính từ </w:t>
      </w:r>
      <w:r>
        <w:t xml:space="preserve">(Cách </w:t>
      </w:r>
      <w:r>
        <w:t xml:space="preserve">thức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hoạt </w:t>
      </w:r>
      <w:r>
        <w:t xml:space="preserve">động) </w:t>
      </w:r>
      <w:r>
        <w:t xml:space="preserve">không </w:t>
      </w:r>
      <w:r>
        <w:t xml:space="preserve">gây </w:t>
      </w:r>
      <w:r>
        <w:t xml:space="preserve">ra </w:t>
      </w:r>
      <w:r>
        <w:t xml:space="preserve">tiếng </w:t>
      </w:r>
      <w:r>
        <w:t xml:space="preserve">ồn </w:t>
      </w:r>
      <w:r>
        <w:t xml:space="preserve">hoặc </w:t>
      </w:r>
      <w:r>
        <w:t xml:space="preserve">một </w:t>
      </w:r>
      <w:r>
        <w:t xml:space="preserve">chuyển </w:t>
      </w:r>
      <w:r>
        <w:t xml:space="preserve">động </w:t>
      </w:r>
      <w:r>
        <w:t xml:space="preserve">có </w:t>
      </w:r>
      <w:r>
        <w:rPr>
          <w:i/>
        </w:rPr>
        <w:t xml:space="preserve">thể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không </w:t>
      </w:r>
      <w:r>
        <w:t xml:space="preserve">khí </w:t>
      </w:r>
      <w:r>
        <w:t xml:space="preserve">yên </w:t>
      </w:r>
      <w:r>
        <w:t xml:space="preserve">tĩnh </w:t>
      </w:r>
      <w:r>
        <w:t xml:space="preserve">chung. </w:t>
      </w:r>
      <w:r>
        <w:rPr>
          <w:i/>
        </w:rPr>
        <w:t xml:space="preserve">Ghé </w:t>
      </w:r>
      <w:r>
        <w:rPr>
          <w:i/>
        </w:rPr>
        <w:t xml:space="preserve">uào </w:t>
      </w:r>
      <w:r>
        <w:rPr>
          <w:i/>
        </w:rPr>
        <w:t xml:space="preserve">tai </w:t>
      </w:r>
      <w:r>
        <w:t xml:space="preserve">nói </w:t>
      </w:r>
      <w:r>
        <w:rPr>
          <w:i/>
        </w:rPr>
        <w:t xml:space="preserve">rất </w:t>
      </w:r>
      <w:r>
        <w:rPr>
          <w:i/>
        </w:rPr>
        <w:t xml:space="preserve">khẽ. </w:t>
      </w:r>
      <w:r>
        <w:t xml:space="preserve">Khẽ </w:t>
      </w:r>
      <w:r>
        <w:rPr>
          <w:i/>
        </w:rPr>
        <w:t xml:space="preserve">cái </w:t>
      </w:r>
      <w:r>
        <w:t xml:space="preserve">mồm </w:t>
      </w:r>
      <w:r>
        <w:t xml:space="preserve">chứ! </w:t>
      </w:r>
      <w:r>
        <w:t xml:space="preserve">(khẩu ngữ). </w:t>
      </w:r>
      <w:r>
        <w:rPr>
          <w:i/>
        </w:rPr>
        <w:t xml:space="preserve">Không </w:t>
      </w:r>
      <w:r>
        <w:rPr>
          <w:i/>
        </w:rPr>
        <w:t xml:space="preserve">đáp, </w:t>
      </w:r>
      <w:r>
        <w:t xml:space="preserve">chỉ </w:t>
      </w:r>
      <w:r>
        <w:t xml:space="preserve">kh </w:t>
      </w:r>
      <w:r>
        <w:t xml:space="preserve">gật </w:t>
      </w:r>
      <w:r>
        <w:rPr>
          <w:i/>
        </w:rPr>
        <w:t xml:space="preserve">đầu. </w:t>
      </w:r>
      <w:r>
        <w:rPr>
          <w:i/>
        </w:rPr>
        <w:t xml:space="preserve">!! </w:t>
      </w:r>
      <w:r>
        <w:t xml:space="preserve">Láy: </w:t>
      </w:r>
      <w:r>
        <w:t xml:space="preserve">khe </w:t>
      </w:r>
      <w:r>
        <w:t xml:space="preserve">khẽ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khẽ </w:t>
      </w:r>
      <w:r>
        <w:rPr>
          <w:b/>
        </w:rPr>
        <w:t xml:space="preserve">khàng </w:t>
      </w:r>
      <w:r>
        <w:rPr>
          <w:i/>
        </w:rPr>
        <w:t xml:space="preserve">tính từ </w:t>
      </w:r>
      <w:r>
        <w:t xml:space="preserve">Rất </w:t>
      </w:r>
      <w:r>
        <w:t xml:space="preserve">khẽ,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chịu. </w:t>
      </w:r>
      <w:r>
        <w:rPr>
          <w:i/>
        </w:rPr>
        <w:t xml:space="preserve">Nói </w:t>
      </w:r>
      <w:r>
        <w:rPr>
          <w:i/>
        </w:rPr>
        <w:t xml:space="preserve">khẽ </w:t>
      </w:r>
      <w:r>
        <w:t xml:space="preserve">khàng.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khẽ </w:t>
      </w:r>
      <w:r>
        <w:rPr>
          <w:i/>
        </w:rPr>
        <w:t xml:space="preserve">kháng. </w:t>
      </w:r>
      <w:r>
        <w:br/>
      </w:r>
      <w:r>
        <w:rPr>
          <w:b/>
        </w:rPr>
        <w:t xml:space="preserve">khế </w:t>
      </w:r>
      <w:r>
        <w:rPr>
          <w:i/>
        </w:rPr>
        <w:t xml:space="preserve">tính từ </w:t>
      </w:r>
      <w:r>
        <w:t xml:space="preserve">(Vị </w:t>
      </w:r>
      <w:r>
        <w:t xml:space="preserve">thức </w:t>
      </w:r>
      <w:r>
        <w:t xml:space="preserve">ăn) </w:t>
      </w:r>
      <w:r>
        <w:rPr>
          <w:i/>
        </w:rPr>
        <w:t xml:space="preserve">đậm </w:t>
      </w:r>
      <w:r>
        <w:t xml:space="preserve">gắt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ở </w:t>
      </w:r>
      <w:r>
        <w:t xml:space="preserve">cổ </w:t>
      </w:r>
      <w:r>
        <w:t xml:space="preserve">và </w:t>
      </w:r>
      <w:r>
        <w:t xml:space="preserve">khó </w:t>
      </w:r>
      <w:r>
        <w:t xml:space="preserve">nuốt. </w:t>
      </w:r>
      <w:r>
        <w:t xml:space="preserve">Dấm </w:t>
      </w:r>
      <w:r>
        <w:t xml:space="preserve">chua </w:t>
      </w:r>
      <w:r>
        <w:rPr>
          <w:i/>
        </w:rPr>
        <w:t xml:space="preserve">khé. </w:t>
      </w:r>
      <w:r>
        <w:t xml:space="preserve">Ngọt </w:t>
      </w:r>
      <w:r>
        <w:rPr>
          <w:i/>
        </w:rPr>
        <w:t xml:space="preserve">quá </w:t>
      </w:r>
      <w:r>
        <w:rPr>
          <w:i/>
        </w:rPr>
        <w:t xml:space="preserve">khé </w:t>
      </w:r>
      <w:r>
        <w:rPr>
          <w:i/>
        </w:rPr>
        <w:t xml:space="preserve">cả </w:t>
      </w:r>
      <w:r>
        <w:rPr>
          <w:i/>
        </w:rPr>
        <w:t xml:space="preserve">cố.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khe </w:t>
      </w:r>
      <w:r>
        <w:t xml:space="preserve">khé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khẹc </w:t>
      </w:r>
      <w:r>
        <w:rPr>
          <w:i/>
        </w:rPr>
        <w:t xml:space="preserve">danh từ </w:t>
      </w:r>
      <w:r>
        <w:t xml:space="preserve">(thông tục). </w:t>
      </w:r>
      <w:r>
        <w:t xml:space="preserve">Khi </w:t>
      </w:r>
      <w:r>
        <w:t xml:space="preserve">(tiếng </w:t>
      </w:r>
      <w:r>
        <w:t xml:space="preserve">mắng). </w:t>
      </w:r>
      <w:r>
        <w:t xml:space="preserve">Giở </w:t>
      </w:r>
      <w:r>
        <w:t xml:space="preserve">trò </w:t>
      </w:r>
      <w:r>
        <w:rPr>
          <w:i/>
        </w:rPr>
        <w:t xml:space="preserve">khẹc. </w:t>
      </w:r>
      <w:r>
        <w:t xml:space="preserve">Con </w:t>
      </w:r>
      <w:r>
        <w:rPr>
          <w:i/>
        </w:rPr>
        <w:t xml:space="preserve">khẹc! </w:t>
      </w:r>
      <w:r>
        <w:br/>
      </w:r>
      <w:r>
        <w:rPr>
          <w:b/>
        </w:rPr>
        <w:t xml:space="preserve">khem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(danh từ). </w:t>
      </w:r>
      <w:r>
        <w:t xml:space="preserve">Tránh </w:t>
      </w:r>
      <w:r>
        <w:t xml:space="preserve">ăn </w:t>
      </w:r>
      <w:r>
        <w:t xml:space="preserve">uống </w:t>
      </w:r>
      <w:r>
        <w:t xml:space="preserve">những </w:t>
      </w:r>
      <w:r>
        <w:t xml:space="preserve">thứ </w:t>
      </w:r>
      <w:r>
        <w:t xml:space="preserve">coi </w:t>
      </w:r>
      <w:r>
        <w:t xml:space="preserve">là </w:t>
      </w:r>
      <w:r>
        <w:t xml:space="preserve">có </w:t>
      </w:r>
      <w:r>
        <w:t xml:space="preserve">hại </w:t>
      </w:r>
      <w:r>
        <w:t xml:space="preserve">cho </w:t>
      </w:r>
      <w:r>
        <w:t xml:space="preserve">người </w:t>
      </w:r>
      <w:r>
        <w:t xml:space="preserve">ốm </w:t>
      </w:r>
      <w:r>
        <w:t xml:space="preserve">yếu. </w:t>
      </w:r>
      <w:r>
        <w:t xml:space="preserve">Khem </w:t>
      </w:r>
      <w:r>
        <w:rPr>
          <w:i/>
        </w:rPr>
        <w:t xml:space="preserve">chất </w:t>
      </w:r>
      <w:r>
        <w:rPr>
          <w:i/>
        </w:rPr>
        <w:t xml:space="preserve">'ay. </w:t>
      </w:r>
      <w:r>
        <w:t xml:space="preserve">lì </w:t>
      </w:r>
      <w:r>
        <w:t xml:space="preserve">tính từ </w:t>
      </w:r>
      <w:r>
        <w:t xml:space="preserve">((d.). </w:t>
      </w:r>
      <w:r>
        <w:t xml:space="preserve">Thiếu </w:t>
      </w:r>
      <w:r>
        <w:t xml:space="preserve">hẳn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có </w:t>
      </w:r>
      <w:r>
        <w:t xml:space="preserve">:hất </w:t>
      </w:r>
      <w:r>
        <w:t xml:space="preserve">bổ.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khem </w:t>
      </w:r>
      <w:r>
        <w:rPr>
          <w:i/>
        </w:rPr>
        <w:t xml:space="preserve">quá. </w:t>
      </w:r>
      <w:r>
        <w:br w:type="page"/>
      </w:r>
      <w:r>
        <w:rPr>
          <w:b/>
        </w:rPr>
        <w:t xml:space="preserve">them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(ít dùng). </w:t>
      </w:r>
      <w:r>
        <w:t xml:space="preserve">Kham </w:t>
      </w:r>
      <w:r>
        <w:t xml:space="preserve">khổ. </w:t>
      </w:r>
      <w:r>
        <w:br/>
      </w:r>
      <w:r>
        <w:rPr>
          <w:b/>
        </w:rPr>
        <w:t xml:space="preserve">then </w:t>
      </w:r>
      <w:r>
        <w:rPr>
          <w:i/>
        </w:rPr>
        <w:t xml:space="preserve">động từ </w:t>
      </w:r>
      <w:r>
        <w:t xml:space="preserve">Nói </w:t>
      </w:r>
      <w:r>
        <w:t xml:space="preserve">lên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tốt </w:t>
      </w:r>
      <w:r>
        <w:t xml:space="preserve">về </w:t>
      </w:r>
      <w:r>
        <w:t xml:space="preserve">ai, </w:t>
      </w:r>
      <w:r>
        <w:t xml:space="preserve">về </w:t>
      </w:r>
      <w:r>
        <w:rPr>
          <w:i/>
        </w:rPr>
        <w:t xml:space="preserve">:ái </w:t>
      </w:r>
      <w:r>
        <w:t xml:space="preserve">gì, </w:t>
      </w:r>
      <w:r>
        <w:t xml:space="preserve">việc </w:t>
      </w:r>
      <w:r>
        <w:t xml:space="preserve">gì </w:t>
      </w:r>
      <w:r>
        <w:t xml:space="preserve">với </w:t>
      </w:r>
      <w:r>
        <w:t xml:space="preserve">ý </w:t>
      </w:r>
      <w:r>
        <w:t xml:space="preserve">vừa </w:t>
      </w:r>
      <w:r>
        <w:rPr>
          <w:i/>
        </w:rPr>
        <w:t xml:space="preserve">lòng. </w:t>
      </w:r>
      <w:r>
        <w:rPr>
          <w:i/>
        </w:rPr>
        <w:t xml:space="preserve">Khen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ngoan. </w:t>
      </w:r>
      <w:r>
        <w:t xml:space="preserve">Khen </w:t>
      </w:r>
      <w:r>
        <w:t xml:space="preserve">đẹp. </w:t>
      </w:r>
      <w:r>
        <w:br/>
      </w:r>
      <w:r>
        <w:rPr>
          <w:b/>
        </w:rPr>
        <w:t xml:space="preserve">chen </w:t>
      </w:r>
      <w:r>
        <w:rPr>
          <w:b/>
        </w:rPr>
        <w:t xml:space="preserve">khét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khét </w:t>
      </w:r>
      <w:r>
        <w:t xml:space="preserve">(láy). </w:t>
      </w:r>
      <w:r>
        <w:br/>
      </w:r>
      <w:r>
        <w:rPr>
          <w:b/>
        </w:rPr>
        <w:t xml:space="preserve">chen </w:t>
      </w:r>
      <w:r>
        <w:rPr>
          <w:b/>
        </w:rPr>
        <w:t xml:space="preserve">lao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khen </w:t>
      </w:r>
      <w:r>
        <w:t xml:space="preserve">ngợi. </w:t>
      </w:r>
      <w:r>
        <w:br/>
      </w:r>
      <w:r>
        <w:rPr>
          <w:b/>
        </w:rPr>
        <w:t xml:space="preserve">khen </w:t>
      </w:r>
      <w:r>
        <w:rPr>
          <w:b/>
        </w:rPr>
        <w:t xml:space="preserve">ngợi </w:t>
      </w:r>
      <w:r>
        <w:rPr>
          <w:i/>
        </w:rPr>
        <w:t xml:space="preserve">động từ </w:t>
      </w:r>
      <w:r>
        <w:t xml:space="preserve">Khen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khen </w:t>
      </w:r>
      <w:r>
        <w:rPr>
          <w:b/>
        </w:rPr>
        <w:t xml:space="preserve">phò </w:t>
      </w:r>
      <w:r>
        <w:rPr>
          <w:b/>
        </w:rPr>
        <w:t xml:space="preserve">mã </w:t>
      </w:r>
      <w:r>
        <w:rPr>
          <w:b/>
        </w:rPr>
        <w:t xml:space="preserve">tốt </w:t>
      </w:r>
      <w:r>
        <w:rPr>
          <w:b/>
        </w:rPr>
        <w:t xml:space="preserve">áo </w:t>
      </w:r>
      <w:r>
        <w:t xml:space="preserve">Khen </w:t>
      </w:r>
      <w:r>
        <w:t xml:space="preserve">điều </w:t>
      </w:r>
      <w:r>
        <w:t xml:space="preserve">hiển </w:t>
      </w:r>
      <w:r>
        <w:t xml:space="preserve">nhiên </w:t>
      </w:r>
      <w:r>
        <w:t xml:space="preserve">là </w:t>
      </w:r>
      <w:r>
        <w:t xml:space="preserve">phải </w:t>
      </w:r>
      <w:r>
        <w:t xml:space="preserve">như </w:t>
      </w:r>
      <w:r>
        <w:t xml:space="preserve">thế; </w:t>
      </w:r>
      <w:r>
        <w:t xml:space="preserve">khen </w:t>
      </w:r>
      <w:r>
        <w:t xml:space="preserve">thừa, </w:t>
      </w:r>
      <w:r>
        <w:t xml:space="preserve">vô </w:t>
      </w:r>
      <w:r>
        <w:t xml:space="preserve">ích. </w:t>
      </w:r>
      <w:r>
        <w:br/>
      </w:r>
      <w:r>
        <w:rPr>
          <w:b/>
        </w:rPr>
        <w:t xml:space="preserve">khen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Khen </w:t>
      </w:r>
      <w:r>
        <w:t xml:space="preserve">và </w:t>
      </w:r>
      <w:r>
        <w:t xml:space="preserve">thưởng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t xml:space="preserve">giỏi </w:t>
      </w:r>
      <w:r>
        <w:rPr>
          <w:i/>
        </w:rPr>
        <w:t xml:space="preserve">được </w:t>
      </w:r>
      <w:r>
        <w:rPr>
          <w:i/>
        </w:rPr>
        <w:t xml:space="preserve">nhà </w:t>
      </w:r>
      <w:r>
        <w:rPr>
          <w:i/>
        </w:rPr>
        <w:t xml:space="preserve">trường </w:t>
      </w:r>
      <w:r>
        <w:rPr>
          <w:i/>
        </w:rPr>
        <w:t xml:space="preserve">khen </w:t>
      </w:r>
      <w:r>
        <w:t xml:space="preserve">thưởng. </w:t>
      </w:r>
      <w:r>
        <w:rPr>
          <w:i/>
        </w:rPr>
        <w:t xml:space="preserve">Khen </w:t>
      </w:r>
      <w:r>
        <w:rPr>
          <w:i/>
        </w:rPr>
        <w:t xml:space="preserve">thướng </w:t>
      </w:r>
      <w:r>
        <w:rPr>
          <w:i/>
        </w:rPr>
        <w:t xml:space="preserve">sáng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khèn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núi, </w:t>
      </w:r>
      <w:r>
        <w:t xml:space="preserve">làm </w:t>
      </w:r>
      <w:r>
        <w:t xml:space="preserve">bằng </w:t>
      </w:r>
      <w:r>
        <w:t xml:space="preserve">nhiều </w:t>
      </w:r>
      <w:r>
        <w:t xml:space="preserve">ống </w:t>
      </w:r>
      <w:r>
        <w:t xml:space="preserve">tre </w:t>
      </w:r>
      <w:r>
        <w:t xml:space="preserve">trúc </w:t>
      </w:r>
      <w:r>
        <w:t xml:space="preserve">ghép </w:t>
      </w:r>
      <w:r>
        <w:t xml:space="preserve">lại, </w:t>
      </w:r>
      <w:r>
        <w:t xml:space="preserve">thối </w:t>
      </w:r>
      <w:r>
        <w:t xml:space="preserve">bằng </w:t>
      </w:r>
      <w:r>
        <w:t xml:space="preserve">miệng. </w:t>
      </w:r>
      <w:r>
        <w:rPr>
          <w:i/>
        </w:rPr>
        <w:t xml:space="preserve">Thổi </w:t>
      </w:r>
      <w:r>
        <w:rPr>
          <w:i/>
        </w:rPr>
        <w:t xml:space="preserve">khòn. </w:t>
      </w:r>
      <w:r>
        <w:br/>
      </w:r>
      <w:r>
        <w:rPr>
          <w:b/>
        </w:rPr>
        <w:t xml:space="preserve">khén </w:t>
      </w:r>
      <w:r>
        <w:rPr>
          <w:i/>
        </w:rPr>
        <w:t xml:space="preserve">tính từ </w:t>
      </w:r>
      <w:r>
        <w:t xml:space="preserve">(ít dùng). </w:t>
      </w:r>
      <w:r>
        <w:t xml:space="preserve">Khô </w:t>
      </w:r>
      <w:r>
        <w:t xml:space="preserve">đến </w:t>
      </w:r>
      <w:r>
        <w:t xml:space="preserve">mức </w:t>
      </w:r>
      <w:r>
        <w:t xml:space="preserve">giòn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thóc). </w:t>
      </w:r>
      <w:r>
        <w:br/>
      </w:r>
      <w:r>
        <w:rPr>
          <w:b/>
        </w:rPr>
        <w:t xml:space="preserve">kheo,x. </w:t>
      </w:r>
      <w:r>
        <w:rPr>
          <w:b/>
        </w:rPr>
        <w:t xml:space="preserve">khoeo. </w:t>
      </w:r>
      <w:r>
        <w:br/>
      </w:r>
      <w:r>
        <w:rPr>
          <w:b/>
        </w:rPr>
        <w:t xml:space="preserve">kheo,t. </w:t>
      </w:r>
      <w:r>
        <w:t xml:space="preserve">(ít dùng). </w:t>
      </w:r>
      <w:r>
        <w:t xml:space="preserve">Gầy. </w:t>
      </w:r>
      <w:r>
        <w:br/>
      </w:r>
      <w:r>
        <w:rPr>
          <w:b/>
        </w:rPr>
        <w:t xml:space="preserve">kheo </w:t>
      </w:r>
      <w:r>
        <w:rPr>
          <w:b/>
        </w:rPr>
        <w:t xml:space="preserve">khư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người </w:t>
      </w:r>
      <w:r>
        <w:t xml:space="preserve">gầy </w:t>
      </w:r>
      <w:r>
        <w:t xml:space="preserve">còm, </w:t>
      </w:r>
      <w:r>
        <w:t xml:space="preserve">ốm </w:t>
      </w:r>
      <w:r>
        <w:t xml:space="preserve">yếu. </w:t>
      </w:r>
      <w:r>
        <w:rPr>
          <w:i/>
        </w:rPr>
        <w:t xml:space="preserve">Gây </w:t>
      </w:r>
      <w:r>
        <w:rPr>
          <w:i/>
        </w:rPr>
        <w:t xml:space="preserve">kheo </w:t>
      </w:r>
      <w:r>
        <w:rPr>
          <w:i/>
        </w:rPr>
        <w:t xml:space="preserve">khu. </w:t>
      </w:r>
      <w:r>
        <w:rPr>
          <w:i/>
        </w:rPr>
        <w:t xml:space="preserve">Dáng </w:t>
      </w:r>
      <w:r>
        <w:rPr>
          <w:i/>
        </w:rPr>
        <w:t xml:space="preserve">kheo </w:t>
      </w:r>
      <w:r>
        <w:rPr>
          <w:i/>
        </w:rPr>
        <w:t xml:space="preserve">khư </w:t>
      </w:r>
      <w:r>
        <w:t xml:space="preserve">của </w:t>
      </w:r>
      <w:r>
        <w:rPr>
          <w:i/>
        </w:rPr>
        <w:t xml:space="preserve">anh </w:t>
      </w:r>
      <w:r>
        <w:t xml:space="preserve">nghiện. </w:t>
      </w:r>
      <w:r>
        <w:br/>
      </w:r>
      <w:r>
        <w:rPr>
          <w:b/>
        </w:rPr>
        <w:t xml:space="preserve">khéo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Biết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thích </w:t>
      </w:r>
      <w:r>
        <w:t xml:space="preserve">hợp </w:t>
      </w:r>
      <w:r>
        <w:t xml:space="preserve">trong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kết </w:t>
      </w:r>
      <w:r>
        <w:t xml:space="preserve">quả </w:t>
      </w:r>
      <w:r>
        <w:t xml:space="preserve">cụ </w:t>
      </w:r>
      <w:r>
        <w:t xml:space="preserve">thể </w:t>
      </w:r>
      <w:r>
        <w:t xml:space="preserve">đạt </w:t>
      </w:r>
      <w:r>
        <w:t xml:space="preserve">được </w:t>
      </w:r>
      <w:r>
        <w:t xml:space="preserve">tốt </w:t>
      </w:r>
      <w:r>
        <w:t xml:space="preserve">đẹp. </w:t>
      </w:r>
      <w:r>
        <w:rPr>
          <w:i/>
        </w:rPr>
        <w:t xml:space="preserve">Thợ </w:t>
      </w:r>
      <w:r>
        <w:t xml:space="preserve">khéo. </w:t>
      </w:r>
      <w:r>
        <w:rPr>
          <w:i/>
        </w:rPr>
        <w:t xml:space="preserve">Nét </w:t>
      </w:r>
      <w:r>
        <w:rPr>
          <w:i/>
        </w:rPr>
        <w:t xml:space="preserve">chạm </w:t>
      </w:r>
      <w:r>
        <w:rPr>
          <w:i/>
        </w:rPr>
        <w:t xml:space="preserve">trổ </w:t>
      </w:r>
      <w:r>
        <w:rPr>
          <w:i/>
        </w:rPr>
        <w:t xml:space="preserve">khéo. </w:t>
      </w:r>
      <w:r>
        <w:rPr>
          <w:i/>
        </w:rPr>
        <w:t xml:space="preserve">Áo </w:t>
      </w:r>
      <w:r>
        <w:rPr>
          <w:i/>
        </w:rPr>
        <w:t xml:space="preserve">rách </w:t>
      </w:r>
      <w:r>
        <w:rPr>
          <w:i/>
        </w:rPr>
        <w:t xml:space="preserve">khéo </w:t>
      </w:r>
      <w:r>
        <w:rPr>
          <w:i/>
        </w:rPr>
        <w:t xml:space="preserve">vá </w:t>
      </w:r>
      <w:r>
        <w:rPr>
          <w:i/>
        </w:rPr>
        <w:t xml:space="preserve">hơn </w:t>
      </w:r>
      <w:r>
        <w:rPr>
          <w:i/>
        </w:rPr>
        <w:t xml:space="preserve">lành </w:t>
      </w:r>
      <w:r>
        <w:rPr>
          <w:i/>
        </w:rPr>
        <w:t xml:space="preserve">uụng </w:t>
      </w:r>
      <w:r>
        <w:rPr>
          <w:i/>
        </w:rPr>
        <w:t xml:space="preserve">may </w:t>
      </w:r>
      <w:r>
        <w:t xml:space="preserve">(tục ngữ). </w:t>
      </w:r>
      <w:r>
        <w:rPr>
          <w:b/>
        </w:rPr>
        <w:t xml:space="preserve">2 </w:t>
      </w:r>
      <w:r>
        <w:t xml:space="preserve">Biết </w:t>
      </w:r>
      <w:r>
        <w:t xml:space="preserve">sắp </w:t>
      </w:r>
      <w:r>
        <w:t xml:space="preserve">xếp </w:t>
      </w:r>
      <w:r>
        <w:t xml:space="preserve">công </w:t>
      </w:r>
      <w:r>
        <w:t xml:space="preserve">việc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như </w:t>
      </w:r>
      <w:r>
        <w:t xml:space="preserve">mong </w:t>
      </w:r>
      <w:r>
        <w:t xml:space="preserve">muốn. </w:t>
      </w:r>
      <w:r>
        <w:t xml:space="preserve">Khéo </w:t>
      </w:r>
      <w:r>
        <w:rPr>
          <w:i/>
        </w:rPr>
        <w:t xml:space="preserve">sắp </w:t>
      </w:r>
      <w:r>
        <w:rPr>
          <w:i/>
        </w:rPr>
        <w:t xml:space="preserve">xếp </w:t>
      </w:r>
      <w:r>
        <w:rPr>
          <w:i/>
        </w:rPr>
        <w:t xml:space="preserve">thì </w:t>
      </w:r>
      <w:r>
        <w:rPr>
          <w:i/>
        </w:rPr>
        <w:t xml:space="preserve">giờ. </w:t>
      </w:r>
      <w:r>
        <w:rPr>
          <w:i/>
        </w:rPr>
        <w:t xml:space="preserve">Khéo </w:t>
      </w:r>
      <w:r>
        <w:rPr>
          <w:i/>
        </w:rPr>
        <w:t xml:space="preserve">ăn </w:t>
      </w:r>
      <w:r>
        <w:t xml:space="preserve">thì </w:t>
      </w:r>
      <w:r>
        <w:rPr>
          <w:i/>
        </w:rPr>
        <w:t xml:space="preserve">no, </w:t>
      </w:r>
      <w:r>
        <w:rPr>
          <w:i/>
        </w:rPr>
        <w:t xml:space="preserve">khéo </w:t>
      </w:r>
      <w:r>
        <w:rPr>
          <w:i/>
        </w:rPr>
        <w:t xml:space="preserve">co </w:t>
      </w:r>
      <w:r>
        <w:t xml:space="preserve">thì </w:t>
      </w:r>
      <w:r>
        <w:rPr>
          <w:i/>
        </w:rPr>
        <w:t xml:space="preserve">ấm </w:t>
      </w:r>
      <w:r>
        <w:t xml:space="preserve">(tục ngữ). </w:t>
      </w:r>
      <w:r>
        <w:rPr>
          <w:b/>
        </w:rPr>
        <w:t xml:space="preserve">3 </w:t>
      </w:r>
      <w:r>
        <w:t xml:space="preserve">Biết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động, </w:t>
      </w:r>
      <w:r>
        <w:t xml:space="preserve">lời </w:t>
      </w:r>
      <w:r>
        <w:t xml:space="preserve">lẽ </w:t>
      </w:r>
      <w:r>
        <w:t xml:space="preserve">thích </w:t>
      </w:r>
      <w:r>
        <w:t xml:space="preserve">hợp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vừa </w:t>
      </w:r>
      <w:r>
        <w:t xml:space="preserve">lòng, </w:t>
      </w:r>
      <w:r>
        <w:t xml:space="preserve">để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như </w:t>
      </w:r>
      <w:r>
        <w:t xml:space="preserve">mong </w:t>
      </w:r>
      <w:r>
        <w:t xml:space="preserve">muốn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khéo, </w:t>
      </w:r>
      <w: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mất </w:t>
      </w:r>
      <w:r>
        <w:rPr>
          <w:i/>
        </w:rPr>
        <w:t xml:space="preserve">lòng </w:t>
      </w:r>
      <w:r>
        <w:rPr>
          <w:i/>
        </w:rPr>
        <w:t xml:space="preserve">ai. </w:t>
      </w:r>
      <w:r>
        <w:rPr>
          <w:i/>
        </w:rPr>
        <w:t xml:space="preserve">Nhắc </w:t>
      </w:r>
      <w:r>
        <w:rPr>
          <w:i/>
        </w:rPr>
        <w:t xml:space="preserve">khéo </w:t>
      </w:r>
      <w:r>
        <w:rPr>
          <w:i/>
        </w:rPr>
        <w:t xml:space="preserve">để </w:t>
      </w:r>
      <w:r>
        <w:rPr>
          <w:i/>
        </w:rPr>
        <w:t xml:space="preserve">họ </w:t>
      </w:r>
      <w:r>
        <w:rPr>
          <w:i/>
        </w:rPr>
        <w:t xml:space="preserve">khỏi </w:t>
      </w:r>
      <w:r>
        <w:rPr>
          <w:i/>
        </w:rPr>
        <w:t xml:space="preserve">tự </w:t>
      </w:r>
      <w:r>
        <w:rPr>
          <w:i/>
        </w:rPr>
        <w:t xml:space="preserve">ái. </w:t>
      </w:r>
      <w:r>
        <w:rPr>
          <w:i/>
        </w:rPr>
        <w:t xml:space="preserve">Tìm </w:t>
      </w:r>
      <w:r>
        <w:t xml:space="preserve">cách </w:t>
      </w:r>
      <w:r>
        <w:rPr>
          <w:i/>
        </w:rPr>
        <w:t xml:space="preserve">đuổi </w:t>
      </w:r>
      <w:r>
        <w:rPr>
          <w:i/>
        </w:rPr>
        <w:t xml:space="preserve">khéo. </w:t>
      </w:r>
      <w:r>
        <w:rPr>
          <w:b/>
        </w:rPr>
        <w:t xml:space="preserve">4 </w:t>
      </w:r>
      <w:r>
        <w:t xml:space="preserve">Tốt, </w:t>
      </w:r>
      <w:r>
        <w:t xml:space="preserve">hợp, </w:t>
      </w:r>
      <w:r>
        <w:t xml:space="preserve">tựa </w:t>
      </w:r>
      <w:r>
        <w:t xml:space="preserve">như </w:t>
      </w:r>
      <w:r>
        <w:t xml:space="preserve">là </w:t>
      </w:r>
      <w:r>
        <w:t xml:space="preserve">do </w:t>
      </w:r>
      <w:r>
        <w:t xml:space="preserve">đã </w:t>
      </w:r>
      <w:r>
        <w:t xml:space="preserve">khéo </w:t>
      </w:r>
      <w:r>
        <w:t xml:space="preserve">làm, </w:t>
      </w:r>
      <w:r>
        <w:t xml:space="preserve">khéo </w:t>
      </w:r>
      <w:r>
        <w:t xml:space="preserve">sắp </w:t>
      </w:r>
      <w:r>
        <w:t xml:space="preserve">đặt. </w:t>
      </w:r>
      <w:r>
        <w:t xml:space="preserve">Cái </w:t>
      </w:r>
      <w:r>
        <w:rPr>
          <w:i/>
        </w:rPr>
        <w:t xml:space="preserve">áo </w:t>
      </w:r>
      <w:r>
        <w:rPr>
          <w:i/>
        </w:rPr>
        <w:t xml:space="preserve">mặc </w:t>
      </w:r>
      <w:r>
        <w:rPr>
          <w:i/>
        </w:rPr>
        <w:t xml:space="preserve">vừa </w:t>
      </w:r>
      <w:r>
        <w:t xml:space="preserve">khéo. </w:t>
      </w:r>
      <w:r>
        <w:t xml:space="preserve">Vừa </w:t>
      </w:r>
      <w:r>
        <w:rPr>
          <w:i/>
        </w:rPr>
        <w:t xml:space="preserve">khéo </w:t>
      </w:r>
      <w:r>
        <w:t xml:space="preserve">gặp </w:t>
      </w:r>
      <w:r>
        <w:rPr>
          <w:i/>
        </w:rPr>
        <w:t xml:space="preserve">được </w:t>
      </w:r>
      <w:r>
        <w:rPr>
          <w:i/>
        </w:rPr>
        <w:t xml:space="preserve">giữa </w:t>
      </w:r>
      <w:r>
        <w:rPr>
          <w:i/>
        </w:rPr>
        <w:t xml:space="preserve">đường. </w:t>
      </w:r>
      <w:r>
        <w:rPr>
          <w:i/>
        </w:rPr>
        <w:t xml:space="preserve">Thật </w:t>
      </w:r>
      <w:r>
        <w:t xml:space="preserve">rõ </w:t>
      </w:r>
      <w:r>
        <w:t xml:space="preserve">khéo! </w:t>
      </w:r>
      <w:r>
        <w:t xml:space="preserve">(lời </w:t>
      </w:r>
      <w:r>
        <w:t xml:space="preserve">nói </w:t>
      </w:r>
      <w:r>
        <w:t xml:space="preserve">mỉa). </w:t>
      </w:r>
      <w:r>
        <w:rPr>
          <w:b/>
        </w:rPr>
        <w:t xml:space="preserve">5 </w:t>
      </w:r>
      <w:r>
        <w:t xml:space="preserve">(phương ngữ). </w:t>
      </w:r>
      <w:r>
        <w:t xml:space="preserve">Đẹp, </w:t>
      </w:r>
      <w:r>
        <w:t xml:space="preserve">xinh. </w:t>
      </w:r>
      <w:r>
        <w:rPr>
          <w:i/>
        </w:rPr>
        <w:t xml:space="preserve">Trăng </w:t>
      </w:r>
      <w:r>
        <w:rPr>
          <w:i/>
        </w:rPr>
        <w:t xml:space="preserve">mười </w:t>
      </w:r>
      <w:r>
        <w:rPr>
          <w:i/>
        </w:rPr>
        <w:t xml:space="preserve">sáu </w:t>
      </w:r>
      <w:r>
        <w:rPr>
          <w:i/>
        </w:rPr>
        <w:t xml:space="preserve">khéo </w:t>
      </w:r>
      <w:r>
        <w:t xml:space="preserve">hơn </w:t>
      </w:r>
      <w:r>
        <w:t xml:space="preserve">trăng </w:t>
      </w:r>
      <w:r>
        <w:rPr>
          <w:i/>
        </w:rPr>
        <w:t xml:space="preserve">rằm. </w:t>
      </w:r>
      <w:r>
        <w:rPr>
          <w:i/>
        </w:rPr>
        <w:t xml:space="preserve">Miệng </w:t>
      </w:r>
      <w:r>
        <w:rPr>
          <w:i/>
        </w:rPr>
        <w:t xml:space="preserve">cười </w:t>
      </w:r>
      <w:r>
        <w:rPr>
          <w:i/>
        </w:rPr>
        <w:t xml:space="preserve">trông </w:t>
      </w:r>
      <w:r>
        <w:rPr>
          <w:i/>
        </w:rPr>
        <w:t xml:space="preserve">thật </w:t>
      </w:r>
      <w:r>
        <w:rPr>
          <w:i/>
        </w:rPr>
        <w:t xml:space="preserve">khéo. </w:t>
      </w:r>
      <w:r>
        <w:t xml:space="preserve">II </w:t>
      </w:r>
      <w: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cũng nói </w:t>
      </w:r>
      <w:r>
        <w:t xml:space="preserve">không </w:t>
      </w:r>
      <w:r>
        <w:t xml:space="preserve">khéo.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đoán, </w:t>
      </w:r>
      <w:r>
        <w:t xml:space="preserve">không </w:t>
      </w:r>
      <w:r>
        <w:t xml:space="preserve">khẳng </w:t>
      </w:r>
      <w:r>
        <w:t xml:space="preserve">định </w:t>
      </w:r>
      <w:r>
        <w:t xml:space="preserve">lắm; </w:t>
      </w:r>
      <w:r>
        <w:t xml:space="preserve">dễ </w:t>
      </w:r>
      <w:r>
        <w:t xml:space="preserve">chừng. </w:t>
      </w:r>
      <w:r>
        <w:t xml:space="preserve">Trời </w:t>
      </w:r>
      <w:r>
        <w:rPr>
          <w:i/>
        </w:rPr>
        <w:t xml:space="preserve">oi </w:t>
      </w:r>
      <w:r>
        <w:rPr>
          <w:i/>
        </w:rPr>
        <w:t xml:space="preserve">quá, </w:t>
      </w:r>
      <w:r>
        <w:rPr>
          <w:i/>
        </w:rPr>
        <w:t xml:space="preserve">khéo </w:t>
      </w:r>
      <w:r>
        <w:rPr>
          <w:i/>
        </w:rPr>
        <w:t xml:space="preserve">mưa </w:t>
      </w:r>
      <w:r>
        <w:rPr>
          <w:i/>
        </w:rPr>
        <w:t xml:space="preserve">mất. </w:t>
      </w:r>
      <w:r>
        <w:rPr>
          <w:i/>
        </w:rPr>
        <w:t xml:space="preserve">(Không) </w:t>
      </w:r>
      <w:r>
        <w:rPr>
          <w:i/>
        </w:rPr>
        <w:t xml:space="preserve">khéo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ốm </w:t>
      </w:r>
      <w:r>
        <w:rPr>
          <w:i/>
        </w:rPr>
        <w:t xml:space="preserve">cũng </w:t>
      </w:r>
      <w:r>
        <w:rPr>
          <w:i/>
        </w:rPr>
        <w:t xml:space="preserve">nên.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nhắc </w:t>
      </w:r>
      <w:r>
        <w:t xml:space="preserve">nhở </w:t>
      </w:r>
      <w:r>
        <w:t xml:space="preserve">phải </w:t>
      </w:r>
      <w:r>
        <w:t xml:space="preserve">coi </w:t>
      </w:r>
      <w:r>
        <w:t xml:space="preserve">chừng, </w:t>
      </w:r>
      <w:r>
        <w:t xml:space="preserve">tránh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Đường </w:t>
      </w:r>
      <w:r>
        <w:rPr>
          <w:i/>
        </w:rPr>
        <w:t xml:space="preserve">trơn </w:t>
      </w:r>
      <w:r>
        <w:rPr>
          <w:i/>
        </w:rPr>
        <w:t xml:space="preserve">lắm, </w:t>
      </w:r>
      <w:r>
        <w:rPr>
          <w:i/>
        </w:rPr>
        <w:t xml:space="preserve">đi </w:t>
      </w:r>
      <w:r>
        <w:t xml:space="preserve">khéo </w:t>
      </w:r>
      <w:r>
        <w:t xml:space="preserve">ngã. </w:t>
      </w:r>
      <w:r>
        <w:rPr>
          <w:i/>
        </w:rPr>
        <w:t xml:space="preserve">Khéo </w:t>
      </w:r>
      <w:r>
        <w:rPr>
          <w:i/>
        </w:rPr>
        <w:t xml:space="preserve">bpỡ </w:t>
      </w:r>
      <w:r>
        <w:rPr>
          <w:i/>
        </w:rPr>
        <w:t xml:space="preserve">cốc! </w:t>
      </w:r>
      <w:r>
        <w:br/>
      </w:r>
      <w:r>
        <w:rPr>
          <w:b/>
        </w:rPr>
        <w:t xml:space="preserve">khéo </w:t>
      </w:r>
      <w:r>
        <w:rPr>
          <w:b/>
        </w:rPr>
        <w:t xml:space="preserve">léo </w:t>
      </w:r>
      <w:r>
        <w:rPr>
          <w:i/>
        </w:rPr>
        <w:t xml:space="preserve">tính từ </w:t>
      </w:r>
      <w:r>
        <w:t xml:space="preserve">Khéo </w:t>
      </w:r>
      <w:r>
        <w:t xml:space="preserve">trong </w:t>
      </w:r>
      <w:r>
        <w:t xml:space="preserve">cách </w:t>
      </w:r>
      <w:r>
        <w:t xml:space="preserve">làm </w:t>
      </w:r>
      <w:r>
        <w:t xml:space="preserve">hoặc </w:t>
      </w:r>
      <w:r>
        <w:t xml:space="preserve">cách </w:t>
      </w:r>
      <w:r>
        <w:t xml:space="preserve">đối </w:t>
      </w:r>
      <w:r>
        <w:t xml:space="preserve">xử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Đôi </w:t>
      </w:r>
      <w:r>
        <w:rPr>
          <w:i/>
        </w:rPr>
        <w:t xml:space="preserve">tay </w:t>
      </w:r>
      <w:r>
        <w:rPr>
          <w:i/>
        </w:rPr>
        <w:t xml:space="preserve">khéo </w:t>
      </w:r>
      <w:r>
        <w:rPr>
          <w:i/>
        </w:rPr>
        <w:t xml:space="preserve">léo.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rất </w:t>
      </w:r>
      <w:r>
        <w:rPr>
          <w:i/>
        </w:rPr>
        <w:t xml:space="preserve">khéo </w:t>
      </w:r>
      <w:r>
        <w:rPr>
          <w:i/>
        </w:rPr>
        <w:t xml:space="preserve">léo.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khéo </w:t>
      </w:r>
      <w:r>
        <w:rPr>
          <w:i/>
        </w:rPr>
        <w:t xml:space="preserve">léo. </w:t>
      </w:r>
      <w:r>
        <w:t xml:space="preserve">, </w:t>
      </w:r>
      <w:r>
        <w:br/>
      </w:r>
      <w:r>
        <w:rPr>
          <w:b/>
        </w:rPr>
        <w:t xml:space="preserve">khóo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t xml:space="preserve">Ăn </w:t>
      </w:r>
      <w:r>
        <w:t xml:space="preserve">nói </w:t>
      </w:r>
      <w:r>
        <w:t xml:space="preserve">khéo, </w:t>
      </w:r>
      <w:r>
        <w:t xml:space="preserve">thường </w:t>
      </w:r>
      <w:r>
        <w:t xml:space="preserve">biết </w:t>
      </w:r>
      <w:r>
        <w:t xml:space="preserve">lựa </w:t>
      </w:r>
      <w:r>
        <w:t xml:space="preserve">lời, </w:t>
      </w:r>
      <w:r>
        <w:t xml:space="preserve">có </w:t>
      </w:r>
      <w:r>
        <w:t xml:space="preserve">khi </w:t>
      </w:r>
      <w:r>
        <w:t xml:space="preserve">không </w:t>
      </w:r>
      <w:r>
        <w:t xml:space="preserve">thật, </w:t>
      </w:r>
      <w:r>
        <w:t xml:space="preserve">để </w:t>
      </w:r>
      <w:r>
        <w:t xml:space="preserve">làm </w:t>
      </w:r>
      <w:r>
        <w:t xml:space="preserve">vừa </w:t>
      </w:r>
      <w:r>
        <w:t xml:space="preserve">lòng </w:t>
      </w:r>
      <w:r>
        <w:t xml:space="preserve">người </w:t>
      </w:r>
      <w:r>
        <w:t xml:space="preserve">khác. </w:t>
      </w:r>
      <w:r>
        <w:t xml:space="preserve">Chí </w:t>
      </w:r>
      <w: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khéo </w:t>
      </w:r>
      <w:r>
        <w:rPr>
          <w:i/>
        </w:rPr>
        <w:t xml:space="preserve">môm! </w:t>
      </w:r>
      <w:r>
        <w:br/>
      </w:r>
      <w:r>
        <w:rPr>
          <w:b/>
        </w:rPr>
        <w:t xml:space="preserve">khéo </w:t>
      </w:r>
      <w:r>
        <w:rPr>
          <w:b/>
        </w:rPr>
        <w:t xml:space="preserve">mồm </w:t>
      </w:r>
      <w:r>
        <w:rPr>
          <w:b/>
        </w:rPr>
        <w:t xml:space="preserve">khéo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khéo </w:t>
      </w:r>
      <w:r>
        <w:rPr>
          <w:i/>
        </w:rPr>
        <w:t xml:space="preserve">mồm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khéo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tốt </w:t>
      </w:r>
      <w:r>
        <w:t xml:space="preserve">những </w:t>
      </w:r>
      <w:r>
        <w:t xml:space="preserve">việc </w:t>
      </w:r>
      <w:r>
        <w:t xml:space="preserve">đòi </w:t>
      </w:r>
      <w:r>
        <w:t xml:space="preserve">hỏi </w:t>
      </w:r>
      <w:r>
        <w:t xml:space="preserve">sự </w:t>
      </w:r>
      <w:r>
        <w:t xml:space="preserve">khéo </w:t>
      </w:r>
      <w:r>
        <w:t xml:space="preserve">léo </w:t>
      </w:r>
      <w:r>
        <w:t xml:space="preserve">tỉnh </w:t>
      </w:r>
      <w:r>
        <w:t xml:space="preserve">tế </w:t>
      </w:r>
      <w:r>
        <w:t xml:space="preserve">của </w:t>
      </w:r>
      <w:r>
        <w:t xml:space="preserve">đôi </w:t>
      </w:r>
      <w:r>
        <w:t xml:space="preserve">tay. </w:t>
      </w:r>
      <w:r>
        <w:t xml:space="preserve">Người </w:t>
      </w:r>
      <w:r>
        <w:rPr>
          <w:i/>
        </w:rPr>
        <w:t xml:space="preserve">thợ </w:t>
      </w:r>
      <w:r>
        <w:rPr>
          <w:i/>
        </w:rPr>
        <w:t xml:space="preserve">mộc </w:t>
      </w:r>
      <w:r>
        <w:rPr>
          <w:i/>
        </w:rPr>
        <w:t xml:space="preserve">khéo </w:t>
      </w:r>
      <w:r>
        <w:rPr>
          <w:i/>
        </w:rPr>
        <w:t xml:space="preserve">tay. </w:t>
      </w:r>
      <w:r>
        <w:rPr>
          <w:i/>
        </w:rPr>
        <w:t xml:space="preserve">Cô </w:t>
      </w:r>
      <w:r>
        <w:rPr>
          <w:i/>
        </w:rPr>
        <w:t xml:space="preserve">bé </w:t>
      </w:r>
      <w:r>
        <w:rPr>
          <w:i/>
        </w:rPr>
        <w:t xml:space="preserve">khéo. </w:t>
      </w:r>
      <w:r>
        <w:t xml:space="preserve">tay, </w:t>
      </w:r>
      <w:r>
        <w:rPr>
          <w:i/>
        </w:rPr>
        <w:t xml:space="preserve">đan </w:t>
      </w:r>
      <w:r>
        <w:rPr>
          <w:i/>
        </w:rPr>
        <w:t xml:space="preserve">lát, </w:t>
      </w:r>
      <w:r>
        <w:rPr>
          <w:i/>
        </w:rPr>
        <w:t xml:space="preserve">thêu </w:t>
      </w:r>
      <w:r>
        <w:rPr>
          <w:i/>
        </w:rPr>
        <w:t xml:space="preserve">thùa </w:t>
      </w:r>
      <w:r>
        <w:rPr>
          <w:i/>
        </w:rPr>
        <w:t xml:space="preserve">giỏ </w:t>
      </w:r>
      <w:r>
        <w:t xml:space="preserve">¡. </w:t>
      </w:r>
      <w:r>
        <w:t xml:space="preserve">| </w:t>
      </w:r>
      <w:r>
        <w:br/>
      </w:r>
      <w:r>
        <w:rPr>
          <w:b/>
        </w:rPr>
        <w:t xml:space="preserve">khép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dịch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` </w:t>
      </w:r>
      <w:r>
        <w:t xml:space="preserve">làm </w:t>
      </w:r>
      <w:r>
        <w:t xml:space="preserve">cho </w:t>
      </w:r>
      <w:r>
        <w:t xml:space="preserve">kín </w:t>
      </w:r>
      <w:r>
        <w:t xml:space="preserve">lại, </w:t>
      </w:r>
      <w:r>
        <w:t xml:space="preserve">không </w:t>
      </w:r>
      <w:r>
        <w:t xml:space="preserve">còn </w:t>
      </w:r>
      <w:r>
        <w:t xml:space="preserve">hở </w:t>
      </w:r>
      <w:r>
        <w:t xml:space="preserve">hoặc </w:t>
      </w:r>
      <w:r>
        <w:t xml:space="preserve">mở </w:t>
      </w:r>
      <w:r>
        <w:t xml:space="preserve">nữa. </w:t>
      </w:r>
      <w:r>
        <w:t xml:space="preserve">Cửa </w:t>
      </w:r>
      <w:r>
        <w:rPr>
          <w:i/>
        </w:rPr>
        <w:t xml:space="preserve">chỉ </w:t>
      </w:r>
      <w:r>
        <w:rPr>
          <w:i/>
        </w:rPr>
        <w:t xml:space="preserve">khép, </w:t>
      </w:r>
      <w:r>
        <w:rPr>
          <w:i/>
        </w:rPr>
        <w:t xml:space="preserve">chứ </w:t>
      </w:r>
      <w:r>
        <w:rPr>
          <w:i/>
        </w:rPr>
        <w:t xml:space="preserve">không </w:t>
      </w:r>
      <w:r>
        <w:rPr>
          <w:i/>
        </w:rPr>
        <w:t xml:space="preserve">đóng. </w:t>
      </w:r>
      <w:r>
        <w:t xml:space="preserve">Ngồi </w:t>
      </w:r>
      <w:r>
        <w:rPr>
          <w:i/>
        </w:rPr>
        <w:t xml:space="preserve">khép </w:t>
      </w:r>
      <w:r>
        <w:rPr>
          <w:i/>
        </w:rPr>
        <w:t xml:space="preserve">hai </w:t>
      </w:r>
      <w:r>
        <w:rPr>
          <w:i/>
        </w:rPr>
        <w:t xml:space="preserve">đầu </w:t>
      </w:r>
      <w:r>
        <w:rPr>
          <w:i/>
        </w:rPr>
        <w:t xml:space="preserve">gối. </w:t>
      </w:r>
      <w:r>
        <w:rPr>
          <w:i/>
        </w:rPr>
        <w:t xml:space="preserve">Khép </w:t>
      </w:r>
      <w:r>
        <w:rPr>
          <w:i/>
        </w:rPr>
        <w:t xml:space="preserve">chặt </w:t>
      </w:r>
      <w:r>
        <w:rPr>
          <w:i/>
        </w:rPr>
        <w:t xml:space="preserve">uòng </w:t>
      </w:r>
      <w:r>
        <w:rPr>
          <w:i/>
        </w:rPr>
        <w:t xml:space="preserve">uây.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Buộc </w:t>
      </w:r>
      <w:r>
        <w:t xml:space="preserve">phải </w:t>
      </w:r>
      <w:r>
        <w:t xml:space="preserve">nhận, </w:t>
      </w:r>
      <w:r>
        <w:t xml:space="preserve">phải </w:t>
      </w:r>
      <w:r>
        <w:t xml:space="preserve">chịu </w:t>
      </w:r>
      <w:r>
        <w:t xml:space="preserve">không </w:t>
      </w:r>
      <w:r>
        <w:t xml:space="preserve">cho </w:t>
      </w:r>
      <w:r>
        <w:t xml:space="preserve">thoát </w:t>
      </w:r>
      <w:r>
        <w:t xml:space="preserve">khỏi. </w:t>
      </w:r>
      <w:r>
        <w:rPr>
          <w:i/>
        </w:rPr>
        <w:t xml:space="preserve">Khép </w:t>
      </w:r>
      <w:r>
        <w:t xml:space="preserve">tội </w:t>
      </w:r>
      <w:r>
        <w:rPr>
          <w:i/>
        </w:rPr>
        <w:t xml:space="preserve">tham </w:t>
      </w:r>
      <w:r>
        <w:rPr>
          <w:i/>
        </w:rPr>
        <w:t xml:space="preserve">ô. </w:t>
      </w:r>
      <w:r>
        <w:t xml:space="preserve">Tự </w:t>
      </w:r>
      <w:r>
        <w:rPr>
          <w:i/>
        </w:rPr>
        <w:t xml:space="preserve">khép </w:t>
      </w:r>
      <w:r>
        <w:rPr>
          <w:i/>
        </w:rPr>
        <w:t xml:space="preserve">mình </w:t>
      </w:r>
      <w:r>
        <w:rPr>
          <w:i/>
        </w:rPr>
        <w:t xml:space="preserve">uà </w:t>
      </w:r>
      <w:r>
        <w:rPr>
          <w:i/>
        </w:rPr>
        <w:t xml:space="preserve">o </w:t>
      </w:r>
      <w:r>
        <w:rPr>
          <w:i/>
        </w:rPr>
        <w:t xml:space="preserve">k </w:t>
      </w:r>
      <w:r>
        <w:rPr>
          <w:i/>
        </w:rPr>
        <w:t xml:space="preserve">ỉ </w:t>
      </w:r>
      <w:r>
        <w:rPr>
          <w:i/>
        </w:rPr>
        <w:t xml:space="preserve">luậ </w:t>
      </w:r>
      <w:r>
        <w:rPr>
          <w:i/>
        </w:rPr>
        <w:t xml:space="preserve">tính từ </w:t>
      </w:r>
      <w:r>
        <w:br/>
      </w:r>
      <w:r>
        <w:rPr>
          <w:b/>
        </w:rPr>
        <w:t xml:space="preserve">khép </w:t>
      </w:r>
      <w:r>
        <w:rPr>
          <w:b/>
        </w:rPr>
        <w:t xml:space="preserve">nép </w:t>
      </w:r>
      <w:r>
        <w:rPr>
          <w:i/>
        </w:rPr>
        <w:t xml:space="preserve">tính từ </w:t>
      </w:r>
      <w:r>
        <w:t xml:space="preserve">Có </w:t>
      </w:r>
      <w:r>
        <w:t xml:space="preserve">điệu </w:t>
      </w:r>
      <w:r>
        <w:t xml:space="preserve">bộ </w:t>
      </w:r>
      <w:r>
        <w:t xml:space="preserve">như </w:t>
      </w:r>
      <w:r>
        <w:t xml:space="preserve">muốn </w:t>
      </w:r>
      <w:r>
        <w:t xml:space="preserve">thu </w:t>
      </w:r>
      <w:r>
        <w:t xml:space="preserve">nhỏ </w:t>
      </w:r>
      <w:r>
        <w:t xml:space="preserve">người </w:t>
      </w:r>
      <w:r>
        <w:t xml:space="preserve">lại </w:t>
      </w:r>
      <w:r>
        <w:t xml:space="preserve">để </w:t>
      </w:r>
      <w:r>
        <w:t xml:space="preserve">tránh </w:t>
      </w:r>
      <w:r>
        <w:t xml:space="preserve">sự </w:t>
      </w:r>
      <w:r>
        <w:t xml:space="preserve">chú </w:t>
      </w:r>
      <w:r>
        <w:t xml:space="preserve">ý, </w:t>
      </w:r>
      <w:r>
        <w:t xml:space="preserve">sự </w:t>
      </w:r>
      <w:r>
        <w:t xml:space="preserve">đụng </w:t>
      </w:r>
      <w:r>
        <w:t xml:space="preserve">chạm, </w:t>
      </w:r>
      <w:r>
        <w:t xml:space="preserve">hoặc </w:t>
      </w:r>
      <w:r>
        <w:t xml:space="preserve">để </w:t>
      </w:r>
      <w:r>
        <w:t xml:space="preserve">tỏ </w:t>
      </w:r>
      <w:r>
        <w:t xml:space="preserve">vẻ </w:t>
      </w:r>
      <w:r>
        <w:t xml:space="preserve">kính </w:t>
      </w:r>
      <w:r>
        <w:t xml:space="preserve">cẩn. </w:t>
      </w:r>
      <w:r>
        <w:rPr>
          <w:i/>
        </w:rPr>
        <w:t xml:space="preserve">Khép </w:t>
      </w:r>
      <w:r>
        <w:rPr>
          <w:i/>
        </w:rPr>
        <w:t xml:space="preserve">nép </w:t>
      </w:r>
      <w:r>
        <w:rPr>
          <w:i/>
        </w:rPr>
        <w:t xml:space="preserve">ngồi </w:t>
      </w:r>
      <w:r>
        <w:t xml:space="preserve">ghé </w:t>
      </w:r>
      <w:r>
        <w:rPr>
          <w:i/>
        </w:rPr>
        <w:t xml:space="preserve">bên </w:t>
      </w:r>
      <w:r>
        <w:rPr>
          <w:i/>
        </w:rPr>
        <w:t xml:space="preserve">mép </w:t>
      </w:r>
      <w:r>
        <w:rPr>
          <w:i/>
        </w:rPr>
        <w:t xml:space="preserve">giường.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khép </w:t>
      </w:r>
      <w:r>
        <w:rPr>
          <w:i/>
        </w:rPr>
        <w:t xml:space="preserve">nếp </w:t>
      </w:r>
      <w:r>
        <w:rPr>
          <w:i/>
        </w:rPr>
        <w:t xml:space="preserve">theẹn </w:t>
      </w:r>
      <w:r>
        <w:rPr>
          <w:i/>
        </w:rPr>
        <w:t xml:space="preserve">thùng. </w:t>
      </w:r>
      <w:r>
        <w:br/>
      </w:r>
      <w:r>
        <w:rPr>
          <w:b/>
        </w:rPr>
        <w:t xml:space="preserve">khét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mùi </w:t>
      </w:r>
      <w:r>
        <w:t xml:space="preserve">như </w:t>
      </w:r>
      <w:r>
        <w:t xml:space="preserve">mùi </w:t>
      </w:r>
      <w:r>
        <w:t xml:space="preserve">của </w:t>
      </w:r>
      <w:r>
        <w:t xml:space="preserve">vải </w:t>
      </w:r>
      <w:r>
        <w:t xml:space="preserve">hay </w:t>
      </w:r>
      <w:r>
        <w:t xml:space="preserve">lông, </w:t>
      </w:r>
      <w:r>
        <w:t xml:space="preserve">tóc </w:t>
      </w:r>
      <w:r>
        <w:t xml:space="preserve">cháy, </w:t>
      </w:r>
      <w:r>
        <w:t xml:space="preserve">thường </w:t>
      </w:r>
      <w:r>
        <w:t xml:space="preserve">xông </w:t>
      </w:r>
      <w:r>
        <w:t xml:space="preserve">mạnh. </w:t>
      </w:r>
      <w:r>
        <w:t xml:space="preserve">Mùi </w:t>
      </w:r>
      <w:r>
        <w:t xml:space="preserve">caosu </w:t>
      </w:r>
      <w:r>
        <w:t xml:space="preserve">chéy </w:t>
      </w:r>
      <w:r>
        <w:rPr>
          <w:i/>
        </w:rPr>
        <w:t xml:space="preserve">khét. </w:t>
      </w:r>
      <w:r>
        <w:rPr>
          <w:i/>
        </w:rPr>
        <w:t xml:space="preserve">Khét </w:t>
      </w:r>
      <w:r>
        <w:t xml:space="preserve">mùi </w:t>
      </w:r>
      <w:r>
        <w:rPr>
          <w:i/>
        </w:rPr>
        <w:t xml:space="preserve">thuốc </w:t>
      </w:r>
      <w:r>
        <w:rPr>
          <w:i/>
        </w:rPr>
        <w:t xml:space="preserve">súng. </w:t>
      </w:r>
      <w:r>
        <w:rPr>
          <w:b/>
        </w:rPr>
        <w:t xml:space="preserve">2 </w:t>
      </w:r>
      <w:r>
        <w:t xml:space="preserve">(phương ngữ). </w:t>
      </w:r>
      <w:r>
        <w:t xml:space="preserve">Khê. </w:t>
      </w:r>
      <w:r>
        <w:t xml:space="preserve">Cơm </w:t>
      </w:r>
      <w:r>
        <w:rPr>
          <w:i/>
        </w:rPr>
        <w:t xml:space="preserve">khét.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khen </w:t>
      </w:r>
      <w:r>
        <w:rPr>
          <w:i/>
        </w:rPr>
        <w:t xml:space="preserve">khét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 </w:t>
      </w:r>
      <w:r>
        <w:t xml:space="preserve">9). </w:t>
      </w:r>
      <w:r>
        <w:br/>
      </w:r>
      <w:r>
        <w:rPr>
          <w:b/>
        </w:rPr>
        <w:t xml:space="preserve">khét </w:t>
      </w:r>
      <w:r>
        <w:rPr>
          <w:b/>
        </w:rPr>
        <w:t xml:space="preserve">lòn </w:t>
      </w:r>
      <w:r>
        <w:rPr>
          <w:b/>
        </w:rPr>
        <w:t xml:space="preserve">lẹt </w:t>
      </w:r>
      <w:r>
        <w:rPr>
          <w:i/>
        </w:rPr>
        <w:t xml:space="preserve">tính từ </w:t>
      </w:r>
      <w:r>
        <w:t xml:space="preserve">xem </w:t>
      </w:r>
      <w:r>
        <w:t xml:space="preserve">khét </w:t>
      </w:r>
      <w:r>
        <w:rPr>
          <w:i/>
        </w:rPr>
        <w:t xml:space="preserve">lạt </w:t>
      </w:r>
      <w:r>
        <w:t xml:space="preserve">(láy). </w:t>
      </w:r>
      <w:r>
        <w:br/>
      </w:r>
      <w:r>
        <w:rPr>
          <w:b/>
        </w:rPr>
        <w:t xml:space="preserve">khét </w:t>
      </w:r>
      <w:r>
        <w:rPr>
          <w:b/>
        </w:rPr>
        <w:t xml:space="preserve">lẹt </w:t>
      </w:r>
      <w:r>
        <w:rPr>
          <w:i/>
        </w:rPr>
        <w:t xml:space="preserve">tính từ </w:t>
      </w:r>
      <w:r>
        <w:t xml:space="preserve">Khét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ngửi </w:t>
      </w:r>
      <w:r>
        <w:t xml:space="preserve">được. </w:t>
      </w:r>
      <w:r>
        <w:rPr>
          <w:i/>
        </w:rPr>
        <w:t xml:space="preserve">Giẻ </w:t>
      </w:r>
      <w:r>
        <w:t xml:space="preserve">cháy </w:t>
      </w:r>
      <w:r>
        <w:rPr>
          <w:i/>
        </w:rPr>
        <w:t xml:space="preserve">khét </w:t>
      </w:r>
      <w:r>
        <w:rPr>
          <w:i/>
        </w:rPr>
        <w:t xml:space="preserve">lạt. </w:t>
      </w:r>
      <w:r>
        <w:t xml:space="preserve">Mùi </w:t>
      </w:r>
      <w:r>
        <w:rPr>
          <w:i/>
        </w:rPr>
        <w:t xml:space="preserve">mồ </w:t>
      </w:r>
      <w:r>
        <w:rPr>
          <w:i/>
        </w:rPr>
        <w:t xml:space="preserve">hôi </w:t>
      </w:r>
      <w:r>
        <w:rPr>
          <w:i/>
        </w:rPr>
        <w:t xml:space="preserve">khét </w:t>
      </w:r>
      <w:r>
        <w:rPr>
          <w:i/>
        </w:rPr>
        <w:t xml:space="preserve">lạt. </w:t>
      </w:r>
      <w:r>
        <w:rPr>
          <w:i/>
        </w:rPr>
        <w:t xml:space="preserve">Khét </w:t>
      </w:r>
      <w:r>
        <w:rPr>
          <w:i/>
        </w:rPr>
        <w:t xml:space="preserve">lạt </w:t>
      </w:r>
      <w:r>
        <w:t xml:space="preserve">mùi </w:t>
      </w:r>
      <w:r>
        <w:rPr>
          <w:i/>
        </w:rPr>
        <w:t xml:space="preserve">thuốc </w:t>
      </w:r>
      <w:r>
        <w:rPr>
          <w:i/>
        </w:rPr>
        <w:t xml:space="preserve">súng.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khét </w:t>
      </w:r>
      <w:r>
        <w:rPr>
          <w:i/>
        </w:rPr>
        <w:t xml:space="preserve">lèn </w:t>
      </w:r>
      <w:r>
        <w:rPr>
          <w:i/>
        </w:rPr>
        <w:t xml:space="preserve">lạt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