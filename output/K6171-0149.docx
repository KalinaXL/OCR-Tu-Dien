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cờ, </w:t>
      </w:r>
      <w:r>
        <w:rPr>
          <w:i/>
        </w:rPr>
        <w:t xml:space="preserve">danh từ </w:t>
      </w:r>
      <w:r>
        <w:t xml:space="preserve">Trò </w:t>
      </w:r>
      <w:r>
        <w:t xml:space="preserve">chơi, </w:t>
      </w:r>
      <w:r>
        <w:t xml:space="preserve">hai </w:t>
      </w:r>
      <w:r>
        <w:t xml:space="preserve">bên </w:t>
      </w:r>
      <w:r>
        <w:t xml:space="preserve">đi </w:t>
      </w:r>
      <w:r>
        <w:t xml:space="preserve">các </w:t>
      </w:r>
      <w:r>
        <w:t xml:space="preserve">quân </w:t>
      </w:r>
      <w:r>
        <w:t xml:space="preserve">trên </w:t>
      </w:r>
      <w:r>
        <w:t xml:space="preserve">một </w:t>
      </w:r>
      <w:r>
        <w:t xml:space="preserve">bàn </w:t>
      </w:r>
      <w:r>
        <w:t xml:space="preserve">kẻ </w:t>
      </w:r>
      <w:r>
        <w:t xml:space="preserve">ô </w:t>
      </w:r>
      <w:r>
        <w:t xml:space="preserve">theo </w:t>
      </w:r>
      <w:r>
        <w:t xml:space="preserve">những </w:t>
      </w:r>
      <w:r>
        <w:t xml:space="preserve">quy </w:t>
      </w:r>
      <w:r>
        <w:t xml:space="preserve">tắc </w:t>
      </w:r>
      <w:r>
        <w:t xml:space="preserve">nhất </w:t>
      </w:r>
      <w:r>
        <w:t xml:space="preserve">định, </w:t>
      </w:r>
      <w:r>
        <w:t xml:space="preserve">để </w:t>
      </w:r>
      <w:r>
        <w:t xml:space="preserve">tranh </w:t>
      </w:r>
      <w:r>
        <w:t xml:space="preserve">được </w:t>
      </w:r>
      <w:r>
        <w:t xml:space="preserve">thua. </w:t>
      </w:r>
      <w:r>
        <w:t xml:space="preserve">Đánh </w:t>
      </w:r>
      <w:r>
        <w:rPr>
          <w:i/>
        </w:rPr>
        <w:t xml:space="preserve">cờ. </w:t>
      </w:r>
      <w:r>
        <w:t xml:space="preserve">Người </w:t>
      </w:r>
      <w:r>
        <w:rPr>
          <w:i/>
        </w:rPr>
        <w:t xml:space="preserve">cao </w:t>
      </w:r>
      <w:r>
        <w:rPr>
          <w:i/>
        </w:rPr>
        <w:t xml:space="preserve">cờ.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bạc </w:t>
      </w:r>
      <w:r>
        <w:rPr>
          <w:i/>
        </w:rPr>
        <w:t xml:space="preserve">danh từ </w:t>
      </w:r>
      <w:r>
        <w:t xml:space="preserve">Các </w:t>
      </w:r>
      <w:r>
        <w:t xml:space="preserve">trò </w:t>
      </w:r>
      <w:r>
        <w:t xml:space="preserve">chơi </w:t>
      </w:r>
      <w:r>
        <w:t xml:space="preserve">ăn </w:t>
      </w:r>
      <w:r>
        <w:t xml:space="preserve">thua </w:t>
      </w:r>
      <w:r>
        <w:t xml:space="preserve">bằng </w:t>
      </w:r>
      <w:r>
        <w:t xml:space="preserve">tiền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Nạn </w:t>
      </w:r>
      <w:r>
        <w:rPr>
          <w:i/>
        </w:rPr>
        <w:t xml:space="preserve">cờ </w:t>
      </w:r>
      <w:r>
        <w:rPr>
          <w:i/>
        </w:rPr>
        <w:t xml:space="preserve">bạc. </w:t>
      </w:r>
      <w:r>
        <w:rPr>
          <w:i/>
        </w:rPr>
        <w:t xml:space="preserve">Cờ </w:t>
      </w:r>
      <w:r>
        <w:rPr>
          <w:i/>
        </w:rPr>
        <w:t xml:space="preserve">gian </w:t>
      </w:r>
      <w:r>
        <w:rPr>
          <w:i/>
        </w:rPr>
        <w:t xml:space="preserve">bạc </w:t>
      </w:r>
      <w:r>
        <w:t xml:space="preserve">lận.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bỏi </w:t>
      </w:r>
      <w:r>
        <w:rPr>
          <w:i/>
        </w:rPr>
        <w:t xml:space="preserve">danh từ </w:t>
      </w:r>
      <w:r>
        <w:t xml:space="preserve">Cờ </w:t>
      </w:r>
      <w:r>
        <w:t xml:space="preserve">tướng </w:t>
      </w:r>
      <w:r>
        <w:t xml:space="preserve">dùng </w:t>
      </w:r>
      <w:r>
        <w:t xml:space="preserve">những </w:t>
      </w:r>
      <w:r>
        <w:t xml:space="preserve">biển </w:t>
      </w:r>
      <w:r>
        <w:t xml:space="preserve">gỗ </w:t>
      </w:r>
      <w:r>
        <w:t xml:space="preserve">có </w:t>
      </w:r>
      <w:r>
        <w:rPr>
          <w:i/>
        </w:rPr>
        <w:t xml:space="preserve">cán </w:t>
      </w:r>
      <w:r>
        <w:t xml:space="preserve">cầm </w:t>
      </w:r>
      <w:r>
        <w:t xml:space="preserve">làm </w:t>
      </w:r>
      <w:r>
        <w:t xml:space="preserve">quân, </w:t>
      </w:r>
      <w:r>
        <w:t xml:space="preserve">cắm </w:t>
      </w:r>
      <w:r>
        <w:t xml:space="preserve">trên </w:t>
      </w:r>
      <w:r>
        <w:t xml:space="preserve">khoảng </w:t>
      </w:r>
      <w:r>
        <w:t xml:space="preserve">đất </w:t>
      </w:r>
      <w:r>
        <w:t xml:space="preserve">kẻ </w:t>
      </w:r>
      <w:r>
        <w:t xml:space="preserve">ô </w:t>
      </w:r>
      <w:r>
        <w:t xml:space="preserve">làm </w:t>
      </w:r>
      <w:r>
        <w:t xml:space="preserve">bàn </w:t>
      </w:r>
      <w:r>
        <w:t xml:space="preserve">cờ.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chân </w:t>
      </w:r>
      <w:r>
        <w:rPr>
          <w:b/>
        </w:rPr>
        <w:t xml:space="preserve">chó </w:t>
      </w:r>
      <w:r>
        <w:rPr>
          <w:i/>
        </w:rPr>
        <w:t xml:space="preserve">danh từ </w:t>
      </w:r>
      <w:r>
        <w:t xml:space="preserve">x </w:t>
      </w:r>
      <w:r>
        <w:rPr>
          <w:i/>
        </w:rPr>
        <w:t xml:space="preserve">cờ </w:t>
      </w:r>
      <w:r>
        <w:rPr>
          <w:i/>
        </w:rPr>
        <w:t xml:space="preserve">chó.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chó </w:t>
      </w:r>
      <w:r>
        <w:rPr>
          <w:i/>
        </w:rPr>
        <w:t xml:space="preserve">danh từ </w:t>
      </w:r>
      <w:r>
        <w:t xml:space="preserve">Cờ </w:t>
      </w:r>
      <w:r>
        <w:t xml:space="preserve">chơi </w:t>
      </w:r>
      <w:r>
        <w:t xml:space="preserve">bằng </w:t>
      </w:r>
      <w:r>
        <w:t xml:space="preserve">bốn </w:t>
      </w:r>
      <w:r>
        <w:t xml:space="preserve">quân </w:t>
      </w:r>
      <w:r>
        <w:t xml:space="preserve">bày </w:t>
      </w:r>
      <w:r>
        <w:t xml:space="preserve">ở </w:t>
      </w:r>
      <w:r>
        <w:t xml:space="preserve">bốn </w:t>
      </w:r>
      <w:r>
        <w:t xml:space="preserve">góc </w:t>
      </w:r>
      <w:r>
        <w:t xml:space="preserve">một </w:t>
      </w:r>
      <w:r>
        <w:t xml:space="preserve">hình </w:t>
      </w:r>
      <w:r>
        <w:t xml:space="preserve">vuông </w:t>
      </w:r>
      <w:r>
        <w:t xml:space="preserve">khuyết </w:t>
      </w:r>
      <w:r>
        <w:t xml:space="preserve">một </w:t>
      </w:r>
      <w:r>
        <w:t xml:space="preserve">cạnh </w:t>
      </w:r>
      <w:r>
        <w:t xml:space="preserve">và </w:t>
      </w:r>
      <w:r>
        <w:t xml:space="preserve">có </w:t>
      </w:r>
      <w:r>
        <w:t xml:space="preserve">hai </w:t>
      </w:r>
      <w:r>
        <w:t xml:space="preserve">đường </w:t>
      </w:r>
      <w:r>
        <w:t xml:space="preserve">chéo, </w:t>
      </w:r>
      <w:r>
        <w:t xml:space="preserve">bên </w:t>
      </w:r>
      <w:r>
        <w:t xml:space="preserve">nào </w:t>
      </w:r>
      <w:r>
        <w:t xml:space="preserve">dồn </w:t>
      </w:r>
      <w:r>
        <w:t xml:space="preserve">được </w:t>
      </w:r>
      <w:r>
        <w:t xml:space="preserve">quân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vào </w:t>
      </w:r>
      <w:r>
        <w:t xml:space="preserve">thế </w:t>
      </w:r>
      <w:r>
        <w:t xml:space="preserve">bí </w:t>
      </w:r>
      <w:r>
        <w:t xml:space="preserve">là </w:t>
      </w:r>
      <w:r>
        <w:t xml:space="preserve">thắng.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đuôi </w:t>
      </w:r>
      <w:r>
        <w:rPr>
          <w:b/>
        </w:rPr>
        <w:t xml:space="preserve">nheo </w:t>
      </w:r>
      <w:r>
        <w:rPr>
          <w:i/>
        </w:rPr>
        <w:t xml:space="preserve">danh từ </w:t>
      </w:r>
      <w:r>
        <w:t xml:space="preserve">Cờ </w:t>
      </w:r>
      <w:r>
        <w:t xml:space="preserve">xẻ </w:t>
      </w:r>
      <w:r>
        <w:t xml:space="preserve">ra </w:t>
      </w:r>
      <w:r>
        <w:t xml:space="preserve">thành </w:t>
      </w:r>
      <w:r>
        <w:t xml:space="preserve">hai </w:t>
      </w:r>
      <w:r>
        <w:t xml:space="preserve">phần </w:t>
      </w:r>
      <w:r>
        <w:t xml:space="preserve">hình </w:t>
      </w:r>
      <w:r>
        <w:t xml:space="preserve">tam </w:t>
      </w:r>
      <w:r>
        <w:t xml:space="preserve">giác </w:t>
      </w:r>
      <w:r>
        <w:t xml:space="preserve">dài,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trang </w:t>
      </w:r>
      <w:r>
        <w:t xml:space="preserve">trí </w:t>
      </w:r>
      <w:r>
        <w:t xml:space="preserve">trong </w:t>
      </w:r>
      <w:r>
        <w:t xml:space="preserve">ngày </w:t>
      </w:r>
      <w:r>
        <w:t xml:space="preserve">lề.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gánh </w:t>
      </w:r>
      <w:r>
        <w:rPr>
          <w:i/>
        </w:rPr>
        <w:t xml:space="preserve">danh từ </w:t>
      </w:r>
      <w:r>
        <w:t xml:space="preserve">Cờ </w:t>
      </w:r>
      <w:r>
        <w:t xml:space="preserve">có </w:t>
      </w:r>
      <w:r>
        <w:t xml:space="preserve">mười </w:t>
      </w:r>
      <w:r>
        <w:t xml:space="preserve">sáu </w:t>
      </w:r>
      <w:r>
        <w:t xml:space="preserve">quân </w:t>
      </w:r>
      <w:r>
        <w:t xml:space="preserve">bày </w:t>
      </w:r>
      <w:r>
        <w:t xml:space="preserve">thành </w:t>
      </w:r>
      <w:r>
        <w:t xml:space="preserve">hai </w:t>
      </w:r>
      <w:r>
        <w:t xml:space="preserve">phía </w:t>
      </w:r>
      <w:r>
        <w:t xml:space="preserve">sấp, </w:t>
      </w:r>
      <w:r>
        <w:t xml:space="preserve">ngửa, </w:t>
      </w:r>
      <w:r>
        <w:rPr>
          <w:i/>
        </w:rPr>
        <w:t xml:space="preserve">khi </w:t>
      </w:r>
      <w:r>
        <w:t xml:space="preserve">một </w:t>
      </w:r>
      <w:r>
        <w:t xml:space="preserve">quân </w:t>
      </w:r>
      <w:r>
        <w:t xml:space="preserve">đi </w:t>
      </w:r>
      <w:r>
        <w:t xml:space="preserve">lọt </w:t>
      </w:r>
      <w:r>
        <w:t xml:space="preserve">được </w:t>
      </w:r>
      <w:r>
        <w:t xml:space="preserve">vào </w:t>
      </w:r>
      <w:r>
        <w:t xml:space="preserve">giữa </w:t>
      </w:r>
      <w:r>
        <w:t xml:space="preserve">hai </w:t>
      </w:r>
      <w:r>
        <w:t xml:space="preserve">quân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thì </w:t>
      </w:r>
      <w:r>
        <w:t xml:space="preserve">được </w:t>
      </w:r>
      <w:r>
        <w:t xml:space="preserve">lật </w:t>
      </w:r>
      <w:r>
        <w:t xml:space="preserve">hai </w:t>
      </w:r>
      <w:r>
        <w:t xml:space="preserve">quân </w:t>
      </w:r>
      <w:r>
        <w:t xml:space="preserve">ấy, </w:t>
      </w:r>
      <w:r>
        <w:t xml:space="preserve">biến </w:t>
      </w:r>
      <w:r>
        <w:t xml:space="preserve">thành </w:t>
      </w:r>
      <w:r>
        <w:t xml:space="preserve">quân </w:t>
      </w:r>
      <w:r>
        <w:t xml:space="preserve">của </w:t>
      </w:r>
      <w:r>
        <w:t xml:space="preserve">mình </w:t>
      </w:r>
      <w:r>
        <w:t xml:space="preserve">(gọi </w:t>
      </w:r>
      <w:r>
        <w:t xml:space="preserve">là </w:t>
      </w:r>
      <w:r>
        <w:t xml:space="preserve">gánh).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lô </w:t>
      </w:r>
      <w:r>
        <w:rPr>
          <w:i/>
        </w:rPr>
        <w:t xml:space="preserve">danh từ </w:t>
      </w:r>
      <w:r>
        <w:t xml:space="preserve">(khẩu ngữ). </w:t>
      </w:r>
      <w:r>
        <w:t xml:space="preserve">Chìa </w:t>
      </w:r>
      <w:r>
        <w:t xml:space="preserve">vặn.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lông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Cờ </w:t>
      </w:r>
      <w:r>
        <w:t xml:space="preserve">hiệu </w:t>
      </w:r>
      <w:r>
        <w:t xml:space="preserve">của </w:t>
      </w:r>
      <w:r>
        <w:t xml:space="preserve">lính </w:t>
      </w:r>
      <w:r>
        <w:t xml:space="preserve">trạm </w:t>
      </w:r>
      <w:r>
        <w:t xml:space="preserve">chạy </w:t>
      </w:r>
      <w:r>
        <w:t xml:space="preserve">công </w:t>
      </w:r>
      <w:r>
        <w:t xml:space="preserve">văn </w:t>
      </w:r>
      <w:r>
        <w:t xml:space="preserve">khẩn </w:t>
      </w:r>
      <w:r>
        <w:t xml:space="preserve">ngày </w:t>
      </w:r>
      <w:r>
        <w:t xml:space="preserve">xua. </w:t>
      </w:r>
      <w:r>
        <w:t xml:space="preserve">Chạy </w:t>
      </w:r>
      <w:r>
        <w:rPr>
          <w:i/>
        </w:rPr>
        <w:t xml:space="preserve">như </w:t>
      </w:r>
      <w:r>
        <w:t xml:space="preserve">cờ </w:t>
      </w:r>
      <w:r>
        <w:rPr>
          <w:i/>
        </w:rPr>
        <w:t xml:space="preserve">lông </w:t>
      </w:r>
      <w:r>
        <w:t xml:space="preserve">công </w:t>
      </w:r>
      <w:r>
        <w:t xml:space="preserve">(kng,; </w:t>
      </w:r>
      <w:r>
        <w:t xml:space="preserve">ví </w:t>
      </w:r>
      <w:r>
        <w:t xml:space="preserve">việc </w:t>
      </w:r>
      <w:r>
        <w:t xml:space="preserve">chạy </w:t>
      </w:r>
      <w:r>
        <w:t xml:space="preserve">tất </w:t>
      </w:r>
      <w:r>
        <w:t xml:space="preserve">tả, </w:t>
      </w:r>
      <w:r>
        <w:t xml:space="preserve">ngược </w:t>
      </w:r>
      <w:r>
        <w:t xml:space="preserve">xuôi).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mao </w:t>
      </w:r>
      <w:r>
        <w:rPr>
          <w:i/>
        </w:rPr>
        <w:t xml:space="preserve">danh từ </w:t>
      </w:r>
      <w:r>
        <w:t xml:space="preserve">Cờ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quyền </w:t>
      </w:r>
      <w:r>
        <w:t xml:space="preserve">lực </w:t>
      </w:r>
      <w:r>
        <w:t xml:space="preserve">của </w:t>
      </w:r>
      <w:r>
        <w:t xml:space="preserve">nhà </w:t>
      </w:r>
      <w:r>
        <w:t xml:space="preserve">vua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ban </w:t>
      </w:r>
      <w:r>
        <w:t xml:space="preserve">cho </w:t>
      </w:r>
      <w:r>
        <w:t xml:space="preserve">khâm </w:t>
      </w:r>
      <w:r>
        <w:t xml:space="preserve">sai, </w:t>
      </w:r>
      <w:r>
        <w:t xml:space="preserve">sứ </w:t>
      </w:r>
      <w:r>
        <w:t xml:space="preserve">thần.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người </w:t>
      </w:r>
      <w:r>
        <w:rPr>
          <w:i/>
        </w:rPr>
        <w:t xml:space="preserve">danh từ </w:t>
      </w:r>
      <w:r>
        <w:t xml:space="preserve">Cờ </w:t>
      </w:r>
      <w:r>
        <w:t xml:space="preserve">tướng </w:t>
      </w:r>
      <w:r>
        <w:t xml:space="preserve">dùng </w:t>
      </w:r>
      <w:r>
        <w:t xml:space="preserve">người </w:t>
      </w:r>
      <w:r>
        <w:t xml:space="preserve">mặc </w:t>
      </w:r>
      <w:r>
        <w:t xml:space="preserve">sắc </w:t>
      </w:r>
      <w:r>
        <w:t xml:space="preserve">phục </w:t>
      </w:r>
      <w:r>
        <w:t xml:space="preserve">khác </w:t>
      </w:r>
      <w:r>
        <w:t xml:space="preserve">nhau </w:t>
      </w:r>
      <w:r>
        <w:t xml:space="preserve">làm </w:t>
      </w:r>
      <w:r>
        <w:t xml:space="preserve">quân, </w:t>
      </w:r>
      <w:r>
        <w:t xml:space="preserve">đi </w:t>
      </w:r>
      <w:r>
        <w:t xml:space="preserve">trên </w:t>
      </w:r>
      <w:r>
        <w:t xml:space="preserve">khoảng </w:t>
      </w:r>
      <w:r>
        <w:t xml:space="preserve">đất </w:t>
      </w:r>
      <w:r>
        <w:t xml:space="preserve">kẻ </w:t>
      </w:r>
      <w:r>
        <w:t xml:space="preserve">ô </w:t>
      </w:r>
      <w:r>
        <w:t xml:space="preserve">làm </w:t>
      </w:r>
      <w:r>
        <w:t xml:space="preserve">bàn </w:t>
      </w:r>
      <w:r>
        <w:t xml:space="preserve">cờ.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quạt </w:t>
      </w:r>
      <w:r>
        <w:rPr>
          <w:i/>
        </w:rPr>
        <w:t xml:space="preserve">danh từ </w:t>
      </w:r>
      <w:r>
        <w:t xml:space="preserve">Các </w:t>
      </w:r>
      <w:r>
        <w:t xml:space="preserve">thứ </w:t>
      </w:r>
      <w:r>
        <w:t xml:space="preserve">như </w:t>
      </w:r>
      <w:r>
        <w:t xml:space="preserve">cờ, </w:t>
      </w:r>
      <w:r>
        <w:t xml:space="preserve">quạt, </w:t>
      </w:r>
      <w:r>
        <w:t xml:space="preserve">v.v., </w:t>
      </w:r>
      <w:r>
        <w:t xml:space="preserve">dùng </w:t>
      </w:r>
      <w:r>
        <w:t xml:space="preserve">để </w:t>
      </w:r>
      <w:r>
        <w:t xml:space="preserve">đón </w:t>
      </w:r>
      <w:r>
        <w:t xml:space="preserve">rước </w:t>
      </w:r>
      <w:r>
        <w:t xml:space="preserve">theo </w:t>
      </w:r>
      <w:r>
        <w:t xml:space="preserve">nghỉ </w:t>
      </w:r>
      <w:r>
        <w:t xml:space="preserve">lễ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trắng </w:t>
      </w:r>
      <w:r>
        <w:rPr>
          <w:i/>
        </w:rPr>
        <w:t xml:space="preserve">danh từ </w:t>
      </w:r>
      <w:r>
        <w:t xml:space="preserve">Cờ </w:t>
      </w:r>
      <w:r>
        <w:t xml:space="preserve">màu </w:t>
      </w:r>
      <w:r>
        <w:t xml:space="preserve">trắng, </w:t>
      </w:r>
      <w:r>
        <w:t xml:space="preserve">dùng </w:t>
      </w:r>
      <w:r>
        <w:t xml:space="preserve">để </w:t>
      </w:r>
      <w:r>
        <w:t xml:space="preserve">báo </w:t>
      </w:r>
      <w:r>
        <w:t xml:space="preserve">hiệu </w:t>
      </w:r>
      <w:r>
        <w:t xml:space="preserve">sự </w:t>
      </w:r>
      <w:r>
        <w:t xml:space="preserve">đầu </w:t>
      </w:r>
      <w:r>
        <w:t xml:space="preserve">hàng. </w:t>
      </w:r>
      <w:r>
        <w:rPr>
          <w:i/>
        </w:rPr>
        <w:t xml:space="preserve">Địch </w:t>
      </w:r>
      <w:r>
        <w:rPr>
          <w:i/>
        </w:rPr>
        <w:t xml:space="preserve">kéo </w:t>
      </w:r>
      <w:r>
        <w:rPr>
          <w:i/>
        </w:rPr>
        <w:t xml:space="preserve">cờ </w:t>
      </w:r>
      <w:r>
        <w:rPr>
          <w:i/>
        </w:rPr>
        <w:t xml:space="preserve">trắng </w:t>
      </w:r>
      <w:r>
        <w:rPr>
          <w:i/>
        </w:rPr>
        <w:t xml:space="preserve">xin </w:t>
      </w:r>
      <w:r>
        <w:rPr>
          <w:i/>
        </w:rPr>
        <w:t xml:space="preserve">hàng.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Cờ </w:t>
      </w:r>
      <w:r>
        <w:t xml:space="preserve">có </w:t>
      </w:r>
      <w:r>
        <w:t xml:space="preserve">ba </w:t>
      </w:r>
      <w:r>
        <w:t xml:space="preserve">mươi </w:t>
      </w:r>
      <w:r>
        <w:t xml:space="preserve">hai </w:t>
      </w:r>
      <w:r>
        <w:t xml:space="preserve">quân </w:t>
      </w:r>
      <w:r>
        <w:t xml:space="preserve">(gồm </w:t>
      </w:r>
      <w:r>
        <w:t xml:space="preserve">có </w:t>
      </w:r>
      <w:r>
        <w:t xml:space="preserve">tướng, </w:t>
      </w:r>
      <w:r>
        <w:t xml:space="preserve">sĩ, </w:t>
      </w:r>
      <w:r>
        <w:t xml:space="preserve">tượng, </w:t>
      </w:r>
      <w:r>
        <w:t xml:space="preserve">xe, </w:t>
      </w:r>
      <w:r>
        <w:t xml:space="preserve">pháo, </w:t>
      </w:r>
      <w:r>
        <w:t xml:space="preserve">mã, </w:t>
      </w:r>
      <w:r>
        <w:t xml:space="preserve">tốt), </w:t>
      </w:r>
      <w:r>
        <w:t xml:space="preserve">mỗi </w:t>
      </w:r>
      <w:r>
        <w:t xml:space="preserve">loại </w:t>
      </w:r>
      <w:r>
        <w:t xml:space="preserve">quân </w:t>
      </w:r>
      <w:r>
        <w:t xml:space="preserve">có </w:t>
      </w:r>
      <w:r>
        <w:t xml:space="preserve">một </w:t>
      </w:r>
      <w:r>
        <w:t xml:space="preserve">cách </w:t>
      </w:r>
      <w:r>
        <w:t xml:space="preserve">đi </w:t>
      </w:r>
      <w:r>
        <w:t xml:space="preserve">riêng, </w:t>
      </w:r>
      <w:r>
        <w:t xml:space="preserve">bên </w:t>
      </w:r>
      <w:r>
        <w:t xml:space="preserve">nào </w:t>
      </w:r>
      <w:r>
        <w:t xml:space="preserve">ăn </w:t>
      </w:r>
      <w:r>
        <w:t xml:space="preserve">được </w:t>
      </w:r>
      <w:r>
        <w:t xml:space="preserve">tướng </w:t>
      </w:r>
      <w:r>
        <w:t xml:space="preserve">của </w:t>
      </w:r>
      <w:r>
        <w:t xml:space="preserve">bên </w:t>
      </w:r>
      <w:r>
        <w:t xml:space="preserve">kia </w:t>
      </w:r>
      <w:r>
        <w:t xml:space="preserve">là </w:t>
      </w:r>
      <w:r>
        <w:t xml:space="preserve">thắng.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vây </w:t>
      </w:r>
      <w:r>
        <w:rPr>
          <w:i/>
        </w:rPr>
        <w:t xml:space="preserve">danh từ </w:t>
      </w:r>
      <w:r>
        <w:t xml:space="preserve">Cờ </w:t>
      </w:r>
      <w:r>
        <w:t xml:space="preserve">có </w:t>
      </w:r>
      <w:r>
        <w:t xml:space="preserve">ba </w:t>
      </w:r>
      <w:r>
        <w:t xml:space="preserve">trăm </w:t>
      </w:r>
      <w:r>
        <w:t xml:space="preserve">quân, </w:t>
      </w:r>
      <w:r>
        <w:t xml:space="preserve">khi </w:t>
      </w:r>
      <w:r>
        <w:t xml:space="preserve">chơi </w:t>
      </w:r>
      <w:r>
        <w:t xml:space="preserve">đặt </w:t>
      </w:r>
      <w:r>
        <w:t xml:space="preserve">từng </w:t>
      </w:r>
      <w:r>
        <w:t xml:space="preserve">quân </w:t>
      </w:r>
      <w:r>
        <w:t xml:space="preserve">một </w:t>
      </w:r>
      <w:r>
        <w:t xml:space="preserve">để </w:t>
      </w:r>
      <w:r>
        <w:t xml:space="preserve">vây </w:t>
      </w:r>
      <w:r>
        <w:t xml:space="preserve">nhau.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vua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bắt </w:t>
      </w:r>
      <w:r>
        <w:t xml:space="preserve">nguồn </w:t>
      </w:r>
      <w:r>
        <w:t xml:space="preserve">từ </w:t>
      </w:r>
      <w:r>
        <w:t xml:space="preserve">Ấn </w:t>
      </w:r>
      <w:r>
        <w:t xml:space="preserve">Độ, </w:t>
      </w:r>
      <w:r>
        <w:t xml:space="preserve">mỗi </w:t>
      </w:r>
      <w:r>
        <w:t xml:space="preserve">bên </w:t>
      </w:r>
      <w:r>
        <w:t xml:space="preserve">có </w:t>
      </w:r>
      <w:r>
        <w:rPr>
          <w:b/>
        </w:rPr>
        <w:t xml:space="preserve">16 </w:t>
      </w:r>
      <w:r>
        <w:t xml:space="preserve">quân, </w:t>
      </w:r>
      <w:r>
        <w:t xml:space="preserve">lẳn </w:t>
      </w:r>
      <w:r>
        <w:t xml:space="preserve">lượt </w:t>
      </w:r>
      <w:r>
        <w:t xml:space="preserve">đi </w:t>
      </w:r>
      <w:r>
        <w:t xml:space="preserve">quân </w:t>
      </w:r>
      <w:r>
        <w:t xml:space="preserve">nhằm </w:t>
      </w:r>
      <w:r>
        <w:t xml:space="preserve">tấn </w:t>
      </w:r>
      <w:r>
        <w:t xml:space="preserve">công </w:t>
      </w:r>
      <w:r>
        <w:t xml:space="preserve">đưa </w:t>
      </w:r>
      <w:r>
        <w:t xml:space="preserve">vua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vào </w:t>
      </w:r>
      <w:r>
        <w:t xml:space="preserve">thế </w:t>
      </w:r>
      <w:r>
        <w:t xml:space="preserve">không </w:t>
      </w:r>
      <w:r>
        <w:t xml:space="preserve">được </w:t>
      </w:r>
      <w:r>
        <w:t xml:space="preserve">bảo </w:t>
      </w:r>
      <w:r>
        <w:t xml:space="preserve">vệ, </w:t>
      </w:r>
      <w:r>
        <w:t xml:space="preserve">để </w:t>
      </w:r>
      <w:r>
        <w:t xml:space="preserve">giành </w:t>
      </w:r>
      <w:r>
        <w:t xml:space="preserve">phần </w:t>
      </w:r>
      <w:r>
        <w:t xml:space="preserve">thắng. </w:t>
      </w:r>
      <w:r>
        <w:br/>
      </w:r>
      <w:r>
        <w:rPr>
          <w:b/>
        </w:rPr>
        <w:t xml:space="preserve">cờ </w:t>
      </w:r>
      <w:r>
        <w:rPr>
          <w:b/>
        </w:rPr>
        <w:t xml:space="preserve">xí </w:t>
      </w:r>
      <w:r>
        <w:rPr>
          <w:i/>
        </w:rPr>
        <w:t xml:space="preserve">danh từ </w:t>
      </w:r>
      <w:r>
        <w:t xml:space="preserve">Các </w:t>
      </w:r>
      <w:r>
        <w:t xml:space="preserve">thứ </w:t>
      </w:r>
      <w:r>
        <w:rPr>
          <w:i/>
        </w:rPr>
        <w:t xml:space="preserve">cờ </w:t>
      </w:r>
      <w:r>
        <w:t xml:space="preserve">bằng </w:t>
      </w:r>
      <w:r>
        <w:t xml:space="preserve">vải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các </w:t>
      </w:r>
      <w:r>
        <w:t xml:space="preserve">dịp </w:t>
      </w:r>
      <w:r>
        <w:t xml:space="preserve">lễ </w:t>
      </w:r>
      <w:r>
        <w:t xml:space="preserve">lớn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Cờ </w:t>
      </w:r>
      <w:r>
        <w:t xml:space="preserve">xí </w:t>
      </w:r>
      <w:r>
        <w:t xml:space="preserve">rợp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cỡ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Loại, </w:t>
      </w:r>
      <w:r>
        <w:t xml:space="preserve">phân </w:t>
      </w:r>
      <w:r>
        <w:t xml:space="preserve">theo </w:t>
      </w:r>
      <w:r>
        <w:t xml:space="preserve">lớn </w:t>
      </w:r>
      <w:r>
        <w:t xml:space="preserve">nhỏ. </w:t>
      </w:r>
      <w:r>
        <w:rPr>
          <w:i/>
        </w:rPr>
        <w:t xml:space="preserve">Quản </w:t>
      </w:r>
      <w:r>
        <w:rPr>
          <w:i/>
        </w:rPr>
        <w:t xml:space="preserve">áo </w:t>
      </w:r>
      <w:r>
        <w:t xml:space="preserve">đủ </w:t>
      </w:r>
      <w:r>
        <w:rPr>
          <w:i/>
        </w:rPr>
        <w:t xml:space="preserve">các </w:t>
      </w:r>
      <w:r>
        <w:rPr>
          <w:i/>
        </w:rPr>
        <w:t xml:space="preserve">cỡ. </w:t>
      </w:r>
      <w:r>
        <w:rPr>
          <w:i/>
        </w:rPr>
        <w:t xml:space="preserve">Một </w:t>
      </w:r>
      <w:r>
        <w:rPr>
          <w:i/>
        </w:rPr>
        <w:t xml:space="preserve">người </w:t>
      </w:r>
      <w:r>
        <w:t xml:space="preserve">bằng </w:t>
      </w:r>
      <w:r>
        <w:rPr>
          <w:i/>
        </w:rPr>
        <w:t xml:space="preserve">cỡ </w:t>
      </w:r>
      <w:r>
        <w:t xml:space="preserve">tuổi </w:t>
      </w:r>
      <w:r>
        <w:rPr>
          <w:i/>
        </w:rPr>
        <w:t xml:space="preserve">anh. </w:t>
      </w:r>
      <w:r>
        <w:t xml:space="preserve">Nhà </w:t>
      </w:r>
      <w:r>
        <w:rPr>
          <w:i/>
        </w:rPr>
        <w:t xml:space="preserve">uăn </w:t>
      </w:r>
      <w:r>
        <w:t xml:space="preserve">cỡ </w:t>
      </w:r>
      <w:r>
        <w:t xml:space="preserve">lớn. </w:t>
      </w:r>
      <w:r>
        <w:rPr>
          <w:b/>
        </w:rPr>
        <w:t xml:space="preserve">2 </w:t>
      </w:r>
      <w:r>
        <w:t xml:space="preserve">Độ </w:t>
      </w:r>
      <w:r>
        <w:t xml:space="preserve">lớn, </w:t>
      </w:r>
      <w:r>
        <w:t xml:space="preserve">mức </w:t>
      </w:r>
      <w:r>
        <w:t xml:space="preserve">thông </w:t>
      </w:r>
      <w:r>
        <w:t xml:space="preserve">thường, </w:t>
      </w:r>
      <w:r>
        <w:t xml:space="preserve">theo </w:t>
      </w:r>
      <w:r>
        <w:t xml:space="preserve">ước </w:t>
      </w:r>
      <w:r>
        <w:t xml:space="preserve">định. </w:t>
      </w:r>
      <w:r>
        <w:rPr>
          <w:i/>
        </w:rPr>
        <w:t xml:space="preserve">7o </w:t>
      </w:r>
      <w:r>
        <w:rPr>
          <w:i/>
        </w:rPr>
        <w:t xml:space="preserve">quá </w:t>
      </w:r>
      <w:r>
        <w:rPr>
          <w:i/>
        </w:rPr>
        <w:t xml:space="preserve">cỡ. </w:t>
      </w:r>
      <w:r>
        <w:rPr>
          <w:i/>
        </w:rPr>
        <w:t xml:space="preserve">Lên </w:t>
      </w:r>
      <w:r>
        <w:rPr>
          <w:i/>
        </w:rPr>
        <w:t xml:space="preserve">dây </w:t>
      </w:r>
      <w:r>
        <w:rPr>
          <w:i/>
        </w:rPr>
        <w:t xml:space="preserve">cót </w:t>
      </w:r>
      <w:r>
        <w:rPr>
          <w:i/>
        </w:rPr>
        <w:t xml:space="preserve">hết </w:t>
      </w:r>
      <w:r>
        <w:rPr>
          <w:i/>
        </w:rPr>
        <w:t xml:space="preserve">cỡ. </w:t>
      </w:r>
      <w:r>
        <w:rPr>
          <w:b/>
        </w:rPr>
        <w:t xml:space="preserve">3 </w:t>
      </w:r>
      <w:r>
        <w:t xml:space="preserve">Khoảng </w:t>
      </w:r>
      <w:r>
        <w:t xml:space="preserve">cách </w:t>
      </w:r>
      <w:r>
        <w:t xml:space="preserve">dùng </w:t>
      </w:r>
      <w:r>
        <w:t xml:space="preserve">làm </w:t>
      </w:r>
      <w:r>
        <w:t xml:space="preserve">chuẩn; </w:t>
      </w:r>
      <w:r>
        <w:t xml:space="preserve">cữ. </w:t>
      </w:r>
      <w:r>
        <w:rPr>
          <w:i/>
        </w:rPr>
        <w:t xml:space="preserve">Ly </w:t>
      </w:r>
      <w:r>
        <w:t xml:space="preserve">gang </w:t>
      </w:r>
      <w:r>
        <w:rPr>
          <w:i/>
        </w:rPr>
        <w:t xml:space="preserve">tay </w:t>
      </w:r>
      <w:r>
        <w:t xml:space="preserve">làm </w:t>
      </w:r>
      <w:r>
        <w:t xml:space="preserve">cỡ </w:t>
      </w:r>
      <w:r>
        <w:t xml:space="preserve">để </w:t>
      </w:r>
      <w:r>
        <w:rPr>
          <w:i/>
        </w:rPr>
        <w:t xml:space="preserve">đo. </w:t>
      </w:r>
      <w:r>
        <w:rPr>
          <w:b/>
        </w:rPr>
        <w:t xml:space="preserve">4 </w:t>
      </w:r>
      <w:r>
        <w:t xml:space="preserve">(kng, </w:t>
      </w:r>
      <w:r>
        <w:t xml:space="preserve">hoặc </w:t>
      </w:r>
      <w:r>
        <w:t xml:space="preserve">ph.; </w:t>
      </w:r>
      <w:r>
        <w:t xml:space="preserve">dùng </w:t>
      </w:r>
      <w:r>
        <w:t xml:space="preserve">trước </w:t>
      </w:r>
      <w:r>
        <w:t xml:space="preserve">danh từ </w:t>
      </w:r>
      <w:r>
        <w:t xml:space="preserve">số </w:t>
      </w:r>
      <w:r>
        <w:t xml:space="preserve">lượng). </w:t>
      </w:r>
      <w:r>
        <w:t xml:space="preserve">Độ, </w:t>
      </w:r>
      <w:r>
        <w:t xml:space="preserve">chừng. </w:t>
      </w:r>
      <w:r>
        <w:t xml:space="preserve">Số </w:t>
      </w:r>
      <w:r>
        <w:rPr>
          <w:i/>
        </w:rPr>
        <w:t xml:space="preserve">người </w:t>
      </w:r>
      <w:r>
        <w:rPr>
          <w:i/>
        </w:rPr>
        <w:t xml:space="preserve">đến </w:t>
      </w:r>
      <w:r>
        <w:rPr>
          <w:i/>
        </w:rPr>
        <w:t xml:space="preserve">họp </w:t>
      </w:r>
      <w:r>
        <w:rPr>
          <w:i/>
        </w:rPr>
        <w:t xml:space="preserve">cỡ </w:t>
      </w:r>
      <w:r>
        <w:rPr>
          <w:i/>
        </w:rPr>
        <w:t xml:space="preserve">trên </w:t>
      </w:r>
      <w:r>
        <w:t xml:space="preserve">một </w:t>
      </w:r>
      <w:r>
        <w:rPr>
          <w:i/>
        </w:rPr>
        <w:t xml:space="preserve">trăm. </w:t>
      </w:r>
      <w:r>
        <w:rPr>
          <w:i/>
        </w:rPr>
        <w:t xml:space="preserve">Còn </w:t>
      </w:r>
      <w:r>
        <w:t xml:space="preserve">cỡ </w:t>
      </w:r>
      <w:r>
        <w:rPr>
          <w:i/>
        </w:rPr>
        <w:t xml:space="preserve">ba </w:t>
      </w:r>
      <w:r>
        <w:rPr>
          <w:i/>
        </w:rPr>
        <w:t xml:space="preserve">cây </w:t>
      </w:r>
      <w:r>
        <w:rPr>
          <w:i/>
        </w:rPr>
        <w:t xml:space="preserve">số </w:t>
      </w:r>
      <w:r>
        <w:t xml:space="preserve">nữa </w:t>
      </w:r>
      <w:r>
        <w:rPr>
          <w:i/>
        </w:rPr>
        <w:t xml:space="preserve">thì </w:t>
      </w:r>
      <w:r>
        <w:t xml:space="preserve">tới. </w:t>
      </w:r>
      <w:r>
        <w:br/>
      </w:r>
      <w:r>
        <w:rPr>
          <w:b/>
        </w:rPr>
        <w:t xml:space="preserve">cố </w:t>
      </w:r>
      <w:r>
        <w:rPr>
          <w:i/>
        </w:rPr>
        <w:t xml:space="preserve">danh từ </w:t>
      </w:r>
      <w:r>
        <w:t xml:space="preserve">Lí </w:t>
      </w:r>
      <w:r>
        <w:t xml:space="preserve">do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việc </w:t>
      </w:r>
      <w:r>
        <w:t xml:space="preserve">làm. </w:t>
      </w:r>
      <w:r>
        <w:rPr>
          <w:i/>
        </w:rPr>
        <w:t xml:space="preserve">Lấy </w:t>
      </w:r>
      <w:r>
        <w:rPr>
          <w:i/>
        </w:rPr>
        <w:t xml:space="preserve">cớ </w:t>
      </w:r>
      <w:r>
        <w:rPr>
          <w:i/>
        </w:rPr>
        <w:t xml:space="preserve">bận </w:t>
      </w:r>
      <w:r>
        <w:rPr>
          <w:i/>
        </w:rPr>
        <w:t xml:space="preserve">để </w:t>
      </w:r>
      <w:r>
        <w:rPr>
          <w:i/>
        </w:rPr>
        <w:t xml:space="preserve">uề </w:t>
      </w:r>
      <w:r>
        <w:rPr>
          <w:i/>
        </w:rPr>
        <w:t xml:space="preserve">trước. </w:t>
      </w:r>
      <w:r>
        <w:rPr>
          <w:i/>
        </w:rPr>
        <w:t xml:space="preserve">Viện </w:t>
      </w:r>
      <w:r>
        <w:rPr>
          <w:i/>
        </w:rPr>
        <w:t xml:space="preserve">hết </w:t>
      </w:r>
      <w:r>
        <w:rPr>
          <w:i/>
        </w:rPr>
        <w:t xml:space="preserve">cớ </w:t>
      </w:r>
      <w:r>
        <w:rPr>
          <w:i/>
        </w:rPr>
        <w:t xml:space="preserve">này </w:t>
      </w:r>
      <w:r>
        <w:rPr>
          <w:i/>
        </w:rPr>
        <w:t xml:space="preserve">đến </w:t>
      </w:r>
      <w:r>
        <w:rPr>
          <w:i/>
        </w:rPr>
        <w:t xml:space="preserve">cớ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cớ </w:t>
      </w:r>
      <w:r>
        <w:rPr>
          <w:b/>
        </w:rPr>
        <w:t xml:space="preserve">sao </w:t>
      </w:r>
      <w:r>
        <w:rPr>
          <w:i/>
        </w:rPr>
        <w:t xml:space="preserve">phụ từ </w:t>
      </w:r>
      <w:r>
        <w:t xml:space="preserve">Vì </w:t>
      </w:r>
      <w:r>
        <w:t xml:space="preserve">lí </w:t>
      </w:r>
      <w:r>
        <w:t xml:space="preserve">do </w:t>
      </w:r>
      <w:r>
        <w:t xml:space="preserve">gì; </w:t>
      </w:r>
      <w:r>
        <w:t xml:space="preserve">tại </w:t>
      </w:r>
      <w:r>
        <w:t xml:space="preserve">sao. </w:t>
      </w:r>
      <w:r>
        <w:br/>
      </w:r>
      <w:r>
        <w:rPr>
          <w:b/>
        </w:rPr>
        <w:t xml:space="preserve">cơi,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vỏ </w:t>
      </w:r>
      <w:r>
        <w:t xml:space="preserve">màu </w:t>
      </w:r>
      <w:r>
        <w:t xml:space="preserve">nâu </w:t>
      </w:r>
      <w:r>
        <w:t xml:space="preserve">đen,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lá </w:t>
      </w:r>
      <w:r>
        <w:t xml:space="preserve">và </w:t>
      </w:r>
      <w:r>
        <w:t xml:space="preserve">vỏ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hoặc </w:t>
      </w:r>
      <w:r>
        <w:t xml:space="preserve">để </w:t>
      </w:r>
      <w:r>
        <w:t xml:space="preserve">nhuộm. </w:t>
      </w:r>
      <w:r>
        <w:br/>
      </w:r>
      <w:r>
        <w:rPr>
          <w:b/>
        </w:rPr>
        <w:t xml:space="preserve">cơi,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trầu </w:t>
      </w:r>
      <w:r>
        <w:t xml:space="preserve">cau, </w:t>
      </w:r>
      <w:r>
        <w:t xml:space="preserve">đáy </w:t>
      </w:r>
      <w:r>
        <w:t xml:space="preserve">cạn </w:t>
      </w:r>
      <w:r>
        <w:t xml:space="preserve">và </w:t>
      </w:r>
      <w:r>
        <w:t xml:space="preserve">thường </w:t>
      </w:r>
      <w:r>
        <w:t xml:space="preserve">có </w:t>
      </w:r>
      <w:r>
        <w:t xml:space="preserve">nắp. </w:t>
      </w:r>
      <w:r>
        <w:t xml:space="preserve">Chén </w:t>
      </w:r>
      <w:r>
        <w:rPr>
          <w:i/>
        </w:rPr>
        <w:t xml:space="preserve">nước, </w:t>
      </w:r>
      <w:r>
        <w:rPr>
          <w:i/>
        </w:rPr>
        <w:t xml:space="preserve">cơi </w:t>
      </w:r>
      <w:r>
        <w:rPr>
          <w:i/>
        </w:rPr>
        <w:t xml:space="preserve">trầu. </w:t>
      </w:r>
      <w:r>
        <w:br/>
      </w:r>
      <w:r>
        <w:rPr>
          <w:b/>
        </w:rPr>
        <w:t xml:space="preserve">cơi. </w:t>
      </w:r>
      <w:r>
        <w:rPr>
          <w:i/>
        </w:rPr>
        <w:t xml:space="preserve">động từ </w:t>
      </w:r>
      <w:r>
        <w:t xml:space="preserve">Đắp </w:t>
      </w:r>
      <w:r>
        <w:t xml:space="preserve">hoặc </w:t>
      </w:r>
      <w:r>
        <w:t xml:space="preserve">xây </w:t>
      </w:r>
      <w:r>
        <w:t xml:space="preserve">cho </w:t>
      </w:r>
      <w:r>
        <w:t xml:space="preserve">cao </w:t>
      </w:r>
      <w:r>
        <w:t xml:space="preserve">thêm. </w:t>
      </w:r>
      <w:r>
        <w:rPr>
          <w:i/>
        </w:rPr>
        <w:t xml:space="preserve">Cơi </w:t>
      </w:r>
      <w:r>
        <w:t xml:space="preserve">cơi </w:t>
      </w:r>
      <w:r>
        <w:t xml:space="preserve">nới </w:t>
      </w:r>
      <w:r>
        <w:t xml:space="preserve">động từ </w:t>
      </w:r>
      <w:r>
        <w:t xml:space="preserve">Can </w:t>
      </w:r>
      <w:r>
        <w:t xml:space="preserve">thêm, </w:t>
      </w:r>
      <w:r>
        <w:t xml:space="preserve">nới </w:t>
      </w:r>
      <w:r>
        <w:t xml:space="preserve">rộng </w:t>
      </w:r>
      <w:r>
        <w:t xml:space="preserve">thêm </w:t>
      </w:r>
      <w:r>
        <w:t xml:space="preserve">chút </w:t>
      </w:r>
      <w:r>
        <w:t xml:space="preserve">ít </w:t>
      </w:r>
      <w:r>
        <w:t xml:space="preserve">diện </w:t>
      </w:r>
      <w:r>
        <w:t xml:space="preserve">tích </w:t>
      </w:r>
      <w:r>
        <w:t xml:space="preserve">nhà </w:t>
      </w:r>
      <w:r>
        <w:t xml:space="preserve">cửa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Cơi </w:t>
      </w:r>
      <w:r>
        <w:rPr>
          <w:i/>
        </w:rPr>
        <w:t xml:space="preserve">nới </w:t>
      </w:r>
      <w:r>
        <w:rPr>
          <w:i/>
        </w:rPr>
        <w:t xml:space="preserve">thêm </w:t>
      </w:r>
      <w:r>
        <w:rPr>
          <w:i/>
        </w:rPr>
        <w:t xml:space="preserve">gian </w:t>
      </w:r>
      <w:r>
        <w:rPr>
          <w:i/>
        </w:rPr>
        <w:t xml:space="preserve">bếp. </w:t>
      </w:r>
      <w:r>
        <w:rPr>
          <w:i/>
        </w:rPr>
        <w:t xml:space="preserve">Lấn </w:t>
      </w:r>
      <w:r>
        <w:rPr>
          <w:i/>
        </w:rPr>
        <w:t xml:space="preserve">chiếm </w:t>
      </w:r>
      <w:r>
        <w:rPr>
          <w:i/>
        </w:rPr>
        <w:t xml:space="preserve">đất </w:t>
      </w:r>
      <w:r>
        <w:rPr>
          <w:i/>
        </w:rPr>
        <w:t xml:space="preserve">lưu </w:t>
      </w:r>
      <w:r>
        <w:t xml:space="preserve">không </w:t>
      </w:r>
      <w:r>
        <w:rPr>
          <w:i/>
        </w:rPr>
        <w:t xml:space="preserve">để </w:t>
      </w:r>
      <w:r>
        <w:rPr>
          <w:i/>
        </w:rPr>
        <w:t xml:space="preserve">cơi </w:t>
      </w:r>
      <w:r>
        <w:rPr>
          <w:i/>
        </w:rPr>
        <w:t xml:space="preserve">nới </w:t>
      </w:r>
      <w:r>
        <w:rPr>
          <w:i/>
        </w:rPr>
        <w:t xml:space="preserve">nhà </w:t>
      </w:r>
      <w:r>
        <w:rPr>
          <w:i/>
        </w:rPr>
        <w:t xml:space="preserve">cửa. </w:t>
      </w:r>
      <w:r>
        <w:br/>
      </w:r>
      <w:r>
        <w:rPr>
          <w:b/>
        </w:rPr>
        <w:t xml:space="preserve">cời, </w:t>
      </w:r>
      <w:r>
        <w:rPr>
          <w:i/>
        </w:rPr>
        <w:t xml:space="preserve">động từ </w:t>
      </w:r>
      <w:r>
        <w:t xml:space="preserve">Dùng </w:t>
      </w:r>
      <w:r>
        <w:t xml:space="preserve">que </w:t>
      </w:r>
      <w:r>
        <w:t xml:space="preserve">gạt </w:t>
      </w:r>
      <w:r>
        <w:t xml:space="preserve">vật </w:t>
      </w:r>
      <w:r>
        <w:t xml:space="preserve">vụn </w:t>
      </w:r>
      <w:r>
        <w:t xml:space="preserve">(thường </w:t>
      </w:r>
      <w:r>
        <w:t xml:space="preserve">là </w:t>
      </w:r>
      <w:r>
        <w:t xml:space="preserve">tro, </w:t>
      </w:r>
      <w:r>
        <w:t xml:space="preserve">than) </w:t>
      </w:r>
      <w:r>
        <w:t xml:space="preserve">ra </w:t>
      </w:r>
      <w:r>
        <w:t xml:space="preserve">để </w:t>
      </w:r>
      <w:r>
        <w:t xml:space="preserve">khơi </w:t>
      </w:r>
      <w:r>
        <w:t xml:space="preserve">thông </w:t>
      </w:r>
      <w:r>
        <w:t xml:space="preserve">hoặc </w:t>
      </w:r>
      <w:r>
        <w:t xml:space="preserve">để </w:t>
      </w:r>
      <w:r>
        <w:t xml:space="preserve">kéo </w:t>
      </w:r>
      <w:r>
        <w:t xml:space="preserve">lấy </w:t>
      </w:r>
      <w:r>
        <w:t xml:space="preserve">cái </w:t>
      </w:r>
      <w:r>
        <w:t xml:space="preserve">nằm </w:t>
      </w:r>
      <w:r>
        <w:t xml:space="preserve">bên </w:t>
      </w:r>
      <w:r>
        <w:t xml:space="preserve">trong. </w:t>
      </w:r>
      <w:r>
        <w:t xml:space="preserve">Cời </w:t>
      </w:r>
      <w:r>
        <w:rPr>
          <w:i/>
        </w:rPr>
        <w:t xml:space="preserve">than </w:t>
      </w:r>
      <w:r>
        <w:t xml:space="preserve">cho </w:t>
      </w:r>
      <w:r>
        <w:t xml:space="preserve">cháy </w:t>
      </w:r>
      <w:r>
        <w:rPr>
          <w:i/>
        </w:rPr>
        <w:t xml:space="preserve">to. </w:t>
      </w:r>
      <w:r>
        <w:t xml:space="preserve">Cời </w:t>
      </w:r>
      <w:r>
        <w:rPr>
          <w:i/>
        </w:rPr>
        <w:t xml:space="preserve">củ </w:t>
      </w:r>
      <w:r>
        <w:rPr>
          <w:i/>
        </w:rPr>
        <w:t xml:space="preserve">sắn </w:t>
      </w:r>
      <w:r>
        <w:rPr>
          <w:i/>
        </w:rPr>
        <w:t xml:space="preserve">nướng. </w:t>
      </w:r>
      <w:r>
        <w:t xml:space="preserve">Que </w:t>
      </w:r>
      <w:r>
        <w:rPr>
          <w:i/>
        </w:rPr>
        <w:t xml:space="preserve">cời </w:t>
      </w:r>
      <w:r>
        <w:t xml:space="preserve">(đùng </w:t>
      </w:r>
      <w:r>
        <w:t xml:space="preserve">đề </w:t>
      </w:r>
      <w:r>
        <w:t xml:space="preserve">cời </w:t>
      </w:r>
      <w:r>
        <w:t xml:space="preserve">tro, </w:t>
      </w:r>
      <w:r>
        <w:t xml:space="preserve">than). </w:t>
      </w:r>
      <w:r>
        <w:br/>
      </w:r>
      <w:r>
        <w:rPr>
          <w:b/>
        </w:rPr>
        <w:t xml:space="preserve">cời. </w:t>
      </w:r>
      <w:r>
        <w:rPr>
          <w:i/>
        </w:rPr>
        <w:t xml:space="preserve">tính từ </w:t>
      </w:r>
      <w:r>
        <w:t xml:space="preserve">(Thóc, </w:t>
      </w:r>
      <w:r>
        <w:t xml:space="preserve">lúa) </w:t>
      </w:r>
      <w:r>
        <w:t xml:space="preserve">có </w:t>
      </w:r>
      <w:r>
        <w:t xml:space="preserve">nhiều </w:t>
      </w:r>
      <w:r>
        <w:t xml:space="preserve">hạt </w:t>
      </w:r>
      <w:r>
        <w:t xml:space="preserve">lép, </w:t>
      </w:r>
      <w:r>
        <w:t xml:space="preserve">xấu. </w:t>
      </w:r>
      <w:r>
        <w:rPr>
          <w:i/>
        </w:rPr>
        <w:t xml:space="preserve">Lúa </w:t>
      </w:r>
      <w:r>
        <w:t xml:space="preserve">ít </w:t>
      </w:r>
      <w:r>
        <w:rPr>
          <w:i/>
        </w:rPr>
        <w:t xml:space="preserve">bông </w:t>
      </w:r>
      <w:r>
        <w:rPr>
          <w:i/>
        </w:rPr>
        <w:t xml:space="preserve">cời. </w:t>
      </w:r>
      <w:r>
        <w:rPr>
          <w:i/>
        </w:rPr>
        <w:t xml:space="preserve">Thóc </w:t>
      </w:r>
      <w:r>
        <w:rPr>
          <w:i/>
        </w:rPr>
        <w:t xml:space="preserve">cời. </w:t>
      </w:r>
      <w:r>
        <w:br/>
      </w:r>
      <w:r>
        <w:rPr>
          <w:b/>
        </w:rPr>
        <w:t xml:space="preserve">cời, </w:t>
      </w:r>
      <w:r>
        <w:rPr>
          <w:i/>
        </w:rPr>
        <w:t xml:space="preserve">tính từ </w:t>
      </w:r>
      <w:r>
        <w:t xml:space="preserve">(danh từ). </w:t>
      </w:r>
      <w:r>
        <w:t xml:space="preserve">(Nón) </w:t>
      </w:r>
      <w:r>
        <w:t xml:space="preserve">rách </w:t>
      </w:r>
      <w:r>
        <w:t xml:space="preserve">xơ </w:t>
      </w:r>
      <w:r>
        <w:t xml:space="preserve">ra </w:t>
      </w:r>
      <w:r>
        <w:t xml:space="preserve">ở </w:t>
      </w:r>
      <w:r>
        <w:t xml:space="preserve">vành. </w:t>
      </w:r>
      <w:r>
        <w:rPr>
          <w:i/>
        </w:rPr>
        <w:t xml:space="preserve">Nón </w:t>
      </w:r>
      <w:r>
        <w:t xml:space="preserve">cời, </w:t>
      </w:r>
      <w:r>
        <w:t xml:space="preserve">tơi </w:t>
      </w:r>
      <w:r>
        <w:rPr>
          <w:i/>
        </w:rPr>
        <w:t xml:space="preserve">rách. </w:t>
      </w:r>
      <w:r>
        <w:br/>
      </w:r>
      <w:r>
        <w:rPr>
          <w:b/>
        </w:rPr>
        <w:t xml:space="preserve">cởi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Gỡ, </w:t>
      </w:r>
      <w:r>
        <w:t xml:space="preserve">tháo </w:t>
      </w:r>
      <w:r>
        <w:t xml:space="preserve">chỗ </w:t>
      </w:r>
      <w:r>
        <w:t xml:space="preserve">buộc </w:t>
      </w:r>
      <w:r>
        <w:t xml:space="preserve">ra. </w:t>
      </w:r>
      <w:r>
        <w:t xml:space="preserve">Cởi </w:t>
      </w:r>
      <w:r>
        <w:t xml:space="preserve">mối </w:t>
      </w:r>
      <w:r>
        <w:t xml:space="preserve">lạt </w:t>
      </w:r>
      <w:r>
        <w:t xml:space="preserve">Cởi </w:t>
      </w:r>
      <w:r>
        <w:rPr>
          <w:i/>
        </w:rPr>
        <w:t xml:space="preserve">nút. </w:t>
      </w:r>
      <w:r>
        <w:rPr>
          <w:b/>
        </w:rPr>
        <w:t xml:space="preserve">2 </w:t>
      </w:r>
      <w:r>
        <w:t xml:space="preserve">Tháo, </w:t>
      </w:r>
      <w:r>
        <w:t xml:space="preserve">bỏ </w:t>
      </w:r>
      <w:r>
        <w:t xml:space="preserve">ra </w:t>
      </w:r>
      <w:r>
        <w:t xml:space="preserve">khỏi </w:t>
      </w:r>
      <w:r>
        <w:t xml:space="preserve">người </w:t>
      </w:r>
      <w:r>
        <w:t xml:space="preserve">cái </w:t>
      </w:r>
      <w:r>
        <w:t xml:space="preserve">đang </w:t>
      </w:r>
      <w:r>
        <w:t xml:space="preserve">mang, </w:t>
      </w:r>
      <w:r>
        <w:t xml:space="preserve">đang </w:t>
      </w:r>
      <w:r>
        <w:t xml:space="preserve">mặc. </w:t>
      </w:r>
      <w:r>
        <w:t xml:space="preserve">Cới </w:t>
      </w:r>
      <w:r>
        <w:t xml:space="preserve">giày. </w:t>
      </w:r>
      <w:r>
        <w:rPr>
          <w:i/>
        </w:rPr>
        <w:t xml:space="preserve">Cởi </w:t>
      </w:r>
      <w:r>
        <w:t xml:space="preserve">balô. </w:t>
      </w:r>
      <w:r>
        <w:rPr>
          <w:i/>
        </w:rPr>
        <w:t xml:space="preserve">Yêu </w:t>
      </w:r>
      <w:r>
        <w:t xml:space="preserve">nhau </w:t>
      </w:r>
      <w:r>
        <w:rPr>
          <w:i/>
        </w:rPr>
        <w:t xml:space="preserve">cởi </w:t>
      </w:r>
      <w:r>
        <w:rPr>
          <w:i/>
        </w:rPr>
        <w:t xml:space="preserve">áo </w:t>
      </w:r>
      <w:r>
        <w:rPr>
          <w:i/>
        </w:rPr>
        <w:t xml:space="preserve">cho </w:t>
      </w:r>
      <w:r>
        <w:t xml:space="preserve">nhau... </w:t>
      </w:r>
      <w:r>
        <w:t xml:space="preserve">(ca dao). </w:t>
      </w:r>
      <w:r>
        <w:t xml:space="preserve">Cởi </w:t>
      </w:r>
      <w:r>
        <w:rPr>
          <w:i/>
        </w:rPr>
        <w:t xml:space="preserve">trần. </w:t>
      </w:r>
      <w:r>
        <w:br/>
      </w:r>
      <w:r>
        <w:rPr>
          <w:b/>
        </w:rPr>
        <w:t xml:space="preserve">cởi </w:t>
      </w:r>
      <w:r>
        <w:rPr>
          <w:b/>
        </w:rPr>
        <w:t xml:space="preserve">mở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Bày </w:t>
      </w:r>
      <w:r>
        <w:t xml:space="preserve">tỏ </w:t>
      </w:r>
      <w:r>
        <w:t xml:space="preserve">tâm </w:t>
      </w:r>
      <w:r>
        <w:t xml:space="preserve">tình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dàng </w:t>
      </w:r>
      <w:r>
        <w:t xml:space="preserve">và </w:t>
      </w:r>
      <w:r>
        <w:t xml:space="preserve">hồn </w:t>
      </w:r>
      <w:r>
        <w:t xml:space="preserve">nhiên. </w:t>
      </w:r>
      <w:r>
        <w:t xml:space="preserve">Cởi </w:t>
      </w:r>
      <w:r>
        <w:rPr>
          <w:i/>
        </w:rPr>
        <w:t xml:space="preserve">mở </w:t>
      </w:r>
      <w:r>
        <w:rPr>
          <w:i/>
        </w:rPr>
        <w:t xml:space="preserve">nỗi </w:t>
      </w:r>
      <w:r>
        <w:rPr>
          <w:i/>
        </w:rPr>
        <w:t xml:space="preserve">lòng </w:t>
      </w:r>
      <w:r>
        <w:rPr>
          <w:i/>
        </w:rPr>
        <w:t xml:space="preserve">cho </w:t>
      </w:r>
      <w:r>
        <w:rPr>
          <w:i/>
        </w:rPr>
        <w:t xml:space="preserve">nhau. </w:t>
      </w:r>
      <w:r>
        <w:rPr>
          <w:i/>
        </w:rPr>
        <w:t xml:space="preserve">Tâm </w:t>
      </w:r>
      <w:r>
        <w:t xml:space="preserve">tình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cởi </w:t>
      </w:r>
      <w:r>
        <w:rPr>
          <w:i/>
        </w:rPr>
        <w:t xml:space="preserve">mở. </w:t>
      </w:r>
      <w:r>
        <w:rPr>
          <w:b/>
        </w:rPr>
        <w:t xml:space="preserve">2 </w:t>
      </w:r>
      <w:r>
        <w:t xml:space="preserve">(hoặc </w:t>
      </w:r>
      <w:r>
        <w:t xml:space="preserve">t). </w:t>
      </w:r>
      <w:r>
        <w:t xml:space="preserve">Dễ </w:t>
      </w:r>
      <w:r>
        <w:t xml:space="preserve">dàng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hiểu </w:t>
      </w:r>
      <w:r>
        <w:t xml:space="preserve">biết </w:t>
      </w:r>
      <w:r>
        <w:t xml:space="preserve">tâm </w:t>
      </w:r>
      <w:r>
        <w:t xml:space="preserve">tình </w:t>
      </w:r>
      <w:r>
        <w:t xml:space="preserve">của </w:t>
      </w:r>
      <w:r>
        <w:t xml:space="preserve">mình. </w:t>
      </w:r>
      <w:r>
        <w:t xml:space="preserve">71nh </w:t>
      </w:r>
      <w:r>
        <w:t xml:space="preserve">tình </w:t>
      </w:r>
      <w:r>
        <w:rPr>
          <w:i/>
        </w:rPr>
        <w:t xml:space="preserve">cởi </w:t>
      </w:r>
      <w:r>
        <w:t xml:space="preserve">mở. </w:t>
      </w:r>
      <w:r>
        <w:rPr>
          <w:i/>
        </w:rPr>
        <w:t xml:space="preserve">Trò </w:t>
      </w:r>
      <w:r>
        <w:t xml:space="preserve">chuyện </w:t>
      </w:r>
      <w:r>
        <w:t xml:space="preserve">rất </w:t>
      </w:r>
      <w:r>
        <w:t xml:space="preserve">cởi </w:t>
      </w:r>
      <w:r>
        <w:rPr>
          <w:i/>
        </w:rPr>
        <w:t xml:space="preserve">mở. </w:t>
      </w:r>
      <w:r>
        <w:rPr>
          <w:i/>
        </w:rPr>
        <w:t xml:space="preserve">Sống </w:t>
      </w:r>
      <w:r>
        <w:t xml:space="preserve">cởi </w:t>
      </w:r>
      <w:r>
        <w:rPr>
          <w:i/>
        </w:rPr>
        <w:t xml:space="preserve">mở </w:t>
      </w:r>
      <w:r>
        <w:t xml:space="preserve">với </w:t>
      </w:r>
      <w:r>
        <w:t xml:space="preserve">mọi </w:t>
      </w:r>
      <w:r>
        <w:t xml:space="preserve">người. </w:t>
      </w:r>
      <w:r>
        <w:br w:type="page"/>
      </w:r>
      <w:r>
        <w:rPr>
          <w:b/>
        </w:rPr>
        <w:t xml:space="preserve">cỡi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Cưỡi. </w:t>
      </w:r>
      <w:r>
        <w:br/>
      </w:r>
      <w:r>
        <w:rPr>
          <w:b/>
        </w:rPr>
        <w:t xml:space="preserve">cơlê </w:t>
      </w:r>
      <w:r>
        <w:rPr>
          <w:i/>
        </w:rPr>
        <w:t xml:space="preserve">danh từ </w:t>
      </w:r>
      <w:r>
        <w:t xml:space="preserve">(khẩu ngữ). </w:t>
      </w:r>
      <w:r>
        <w:t xml:space="preserve">Chìa </w:t>
      </w:r>
      <w:r>
        <w:t xml:space="preserve">vặn. </w:t>
      </w:r>
      <w:r>
        <w:br/>
      </w:r>
      <w:r>
        <w:rPr>
          <w:b/>
        </w:rPr>
        <w:t xml:space="preserve">cơm </w:t>
      </w:r>
      <w:r>
        <w:rPr>
          <w:b/>
        </w:rPr>
        <w:t xml:space="preserve">1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Gạo </w:t>
      </w:r>
      <w:r>
        <w:t xml:space="preserve">nấu </w:t>
      </w:r>
      <w:r>
        <w:t xml:space="preserve">chín, </w:t>
      </w:r>
      <w:r>
        <w:t xml:space="preserve">ráo </w:t>
      </w:r>
      <w:r>
        <w:t xml:space="preserve">nước, </w:t>
      </w:r>
      <w:r>
        <w:t xml:space="preserve">dùng </w:t>
      </w:r>
      <w:r>
        <w:t xml:space="preserve">làm </w:t>
      </w:r>
      <w:r>
        <w:t xml:space="preserve">món </w:t>
      </w:r>
      <w:r>
        <w:t xml:space="preserve">chính </w:t>
      </w:r>
      <w:r>
        <w:t xml:space="preserve">trong </w:t>
      </w:r>
      <w:r>
        <w:t xml:space="preserve">bữa </w:t>
      </w:r>
      <w:r>
        <w:t xml:space="preserve">ăn </w:t>
      </w:r>
      <w:r>
        <w:t xml:space="preserve">hằng </w:t>
      </w:r>
      <w:r>
        <w:t xml:space="preserve">ngày. </w:t>
      </w:r>
      <w:r>
        <w:t xml:space="preserve">Thổi </w:t>
      </w:r>
      <w:r>
        <w:rPr>
          <w:i/>
        </w:rPr>
        <w:t xml:space="preserve">cơm. </w:t>
      </w:r>
      <w:r>
        <w:t xml:space="preserve">Nhường </w:t>
      </w:r>
      <w:r>
        <w:t xml:space="preserve">cơm </w:t>
      </w:r>
      <w:r>
        <w:rPr>
          <w:i/>
        </w:rPr>
        <w:t xml:space="preserve">sẻ </w:t>
      </w:r>
      <w:r>
        <w:rPr>
          <w:i/>
        </w:rPr>
        <w:t xml:space="preserve">áo*. </w:t>
      </w:r>
      <w:r>
        <w:t xml:space="preserve">Đổi </w:t>
      </w:r>
      <w:r>
        <w:t xml:space="preserve">bát </w:t>
      </w:r>
      <w:r>
        <w:t xml:space="preserve">mỗ </w:t>
      </w:r>
      <w:r>
        <w:rPr>
          <w:i/>
        </w:rPr>
        <w:t xml:space="preserve">hôi </w:t>
      </w:r>
      <w:r>
        <w:rPr>
          <w:i/>
        </w:rPr>
        <w:t xml:space="preserve">lấy </w:t>
      </w:r>
      <w:r>
        <w:rPr>
          <w:i/>
        </w:rPr>
        <w:t xml:space="preserve">bát </w:t>
      </w:r>
      <w:r>
        <w:rPr>
          <w:i/>
        </w:rPr>
        <w:t xml:space="preserve">cơm. </w:t>
      </w:r>
      <w:r>
        <w:rPr>
          <w:b/>
        </w:rPr>
        <w:t xml:space="preserve">2 </w:t>
      </w:r>
      <w:r>
        <w:t xml:space="preserve">Những </w:t>
      </w:r>
      <w:r>
        <w:t xml:space="preserve">thức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bữa </w:t>
      </w:r>
      <w:r>
        <w:t xml:space="preserve">ăn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Làm </w:t>
      </w:r>
      <w:r>
        <w:t xml:space="preserve">cơm </w:t>
      </w:r>
      <w:r>
        <w:t xml:space="preserve">thết </w:t>
      </w:r>
      <w:r>
        <w:rPr>
          <w:i/>
        </w:rPr>
        <w:t xml:space="preserve">khách. </w:t>
      </w:r>
      <w:r>
        <w:t xml:space="preserve">lI </w:t>
      </w:r>
      <w:r>
        <w:t xml:space="preserve">danh từ </w:t>
      </w:r>
      <w:r>
        <w:t xml:space="preserve">Cùi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quả </w:t>
      </w:r>
      <w:r>
        <w:t xml:space="preserve">cây. </w:t>
      </w:r>
      <w:r>
        <w:t xml:space="preserve">Quả </w:t>
      </w:r>
      <w:r>
        <w:rPr>
          <w:i/>
        </w:rPr>
        <w:t xml:space="preserve">vải </w:t>
      </w:r>
      <w:r>
        <w:rPr>
          <w:i/>
        </w:rPr>
        <w:t xml:space="preserve">dày </w:t>
      </w:r>
      <w:r>
        <w:t xml:space="preserve">cơm. </w:t>
      </w:r>
      <w:r>
        <w:t xml:space="preserve">lI|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(Thứ </w:t>
      </w:r>
      <w:r>
        <w:t xml:space="preserve">quả) </w:t>
      </w:r>
      <w:r>
        <w:t xml:space="preserve">có </w:t>
      </w:r>
      <w:r>
        <w:t xml:space="preserve">vị </w:t>
      </w:r>
      <w:r>
        <w:t xml:space="preserve">nhạt, </w:t>
      </w:r>
      <w:r>
        <w:t xml:space="preserve">không </w:t>
      </w:r>
      <w:r>
        <w:t xml:space="preserve">chua </w:t>
      </w:r>
      <w:r>
        <w:t xml:space="preserve">hoặc </w:t>
      </w:r>
      <w:r>
        <w:t xml:space="preserve">chỉ </w:t>
      </w:r>
      <w:r>
        <w:t xml:space="preserve">hơi </w:t>
      </w:r>
      <w:r>
        <w:t xml:space="preserve">ngọt. </w:t>
      </w:r>
      <w:r>
        <w:t xml:space="preserve">Cam </w:t>
      </w:r>
      <w:r>
        <w:t xml:space="preserve">cơm. </w:t>
      </w:r>
      <w:r>
        <w:t xml:space="preserve">Khế </w:t>
      </w:r>
      <w:r>
        <w:t xml:space="preserve">cơm”. </w:t>
      </w:r>
      <w:r>
        <w:br/>
      </w:r>
      <w:r>
        <w:rPr>
          <w:b/>
        </w:rPr>
        <w:t xml:space="preserve">cơm </w:t>
      </w:r>
      <w:r>
        <w:rPr>
          <w:b/>
        </w:rPr>
        <w:t xml:space="preserve">áo </w:t>
      </w:r>
      <w:r>
        <w:rPr>
          <w:i/>
        </w:rPr>
        <w:t xml:space="preserve">danh từ </w:t>
      </w:r>
      <w:r>
        <w:t xml:space="preserve">Cơm </w:t>
      </w:r>
      <w:r>
        <w:t xml:space="preserve">ăn, </w:t>
      </w:r>
      <w:r>
        <w:t xml:space="preserve">áo </w:t>
      </w:r>
      <w:r>
        <w:t xml:space="preserve">mặc, </w:t>
      </w:r>
      <w:r>
        <w:t xml:space="preserve">những </w:t>
      </w:r>
      <w:r>
        <w:t xml:space="preserve">thứ </w:t>
      </w:r>
      <w:r>
        <w:t xml:space="preserve">cần </w:t>
      </w:r>
      <w:r>
        <w:t xml:space="preserve">thiết </w:t>
      </w:r>
      <w:r>
        <w:t xml:space="preserve">nhất </w:t>
      </w:r>
      <w:r>
        <w:t xml:space="preserve">cho </w:t>
      </w:r>
      <w:r>
        <w:t xml:space="preserve">đời </w:t>
      </w:r>
      <w:r>
        <w:t xml:space="preserve">sống </w:t>
      </w:r>
      <w:r>
        <w:t xml:space="preserve">vật </w:t>
      </w:r>
      <w:r>
        <w:t xml:space="preserve">chất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cơm </w:t>
      </w:r>
      <w:r>
        <w:rPr>
          <w:b/>
        </w:rPr>
        <w:t xml:space="preserve">áo </w:t>
      </w:r>
      <w:r>
        <w:rPr>
          <w:b/>
        </w:rPr>
        <w:t xml:space="preserve">gạo </w:t>
      </w:r>
      <w:r>
        <w:rPr>
          <w:b/>
        </w:rPr>
        <w:t xml:space="preserve">tiền </w:t>
      </w:r>
      <w:r>
        <w:t xml:space="preserve">(khẩu ngữ). </w:t>
      </w:r>
      <w:r>
        <w:t xml:space="preserve">Những </w:t>
      </w:r>
      <w:r>
        <w:t xml:space="preserve">thứ </w:t>
      </w:r>
      <w:r>
        <w:t xml:space="preserve">tối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đời </w:t>
      </w:r>
      <w:r>
        <w:t xml:space="preserve">sống </w:t>
      </w:r>
      <w:r>
        <w:t xml:space="preserve">vật </w:t>
      </w:r>
      <w:r>
        <w:t xml:space="preserve">chất </w:t>
      </w:r>
      <w:r>
        <w:t xml:space="preserve">hằng </w:t>
      </w:r>
      <w:r>
        <w:t xml:space="preserve">ngày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cơm </w:t>
      </w:r>
      <w:r>
        <w:rPr>
          <w:b/>
        </w:rPr>
        <w:t xml:space="preserve">bụi </w:t>
      </w:r>
      <w:r>
        <w:rPr>
          <w:i/>
        </w:rPr>
        <w:t xml:space="preserve">danh từ </w:t>
      </w:r>
      <w:r>
        <w:t xml:space="preserve">(khẩu ngữ). </w:t>
      </w:r>
      <w:r>
        <w:t xml:space="preserve">Cơm </w:t>
      </w:r>
      <w:r>
        <w:t xml:space="preserve">bình </w:t>
      </w:r>
      <w:r>
        <w:t xml:space="preserve">dân, </w:t>
      </w:r>
      <w:r>
        <w:t xml:space="preserve">thường </w:t>
      </w:r>
      <w:r>
        <w:t xml:space="preserve">bán </w:t>
      </w:r>
      <w:r>
        <w:t xml:space="preserve">trong </w:t>
      </w:r>
      <w:r>
        <w:t xml:space="preserve">hàng </w:t>
      </w:r>
      <w:r>
        <w:t xml:space="preserve">quán </w:t>
      </w:r>
      <w:r>
        <w:t xml:space="preserve">nhỏ, </w:t>
      </w:r>
      <w:r>
        <w:t xml:space="preserve">tạm </w:t>
      </w:r>
      <w:r>
        <w:t xml:space="preserve">bợ. </w:t>
      </w:r>
      <w:r>
        <w:t xml:space="preserve">Ăn </w:t>
      </w:r>
      <w:r>
        <w:t xml:space="preserve">cơm </w:t>
      </w:r>
      <w:r>
        <w:rPr>
          <w:i/>
        </w:rPr>
        <w:t xml:space="preserve">bụi, </w:t>
      </w:r>
      <w:r>
        <w:t xml:space="preserve">ngủ </w:t>
      </w:r>
      <w:r>
        <w:rPr>
          <w:i/>
        </w:rPr>
        <w:t xml:space="preserve">uta </w:t>
      </w:r>
      <w:r>
        <w:rPr>
          <w:i/>
        </w:rPr>
        <w:t xml:space="preserve">hề. </w:t>
      </w:r>
      <w:r>
        <w:br/>
      </w:r>
      <w:r>
        <w:rPr>
          <w:b/>
        </w:rPr>
        <w:t xml:space="preserve">cơm </w:t>
      </w:r>
      <w:r>
        <w:rPr>
          <w:b/>
        </w:rPr>
        <w:t xml:space="preserve">bữa </w:t>
      </w:r>
      <w:r>
        <w:rPr>
          <w:i/>
        </w:rPr>
        <w:t xml:space="preserve">danh từ </w:t>
      </w:r>
      <w:r>
        <w:t xml:space="preserve">Cơm </w:t>
      </w:r>
      <w:r>
        <w:t xml:space="preserve">ăn </w:t>
      </w:r>
      <w:r>
        <w:t xml:space="preserve">mỗi </w:t>
      </w:r>
      <w:r>
        <w:rPr>
          <w:i/>
        </w:rPr>
        <w:t xml:space="preserve">bữa </w:t>
      </w:r>
      <w:r>
        <w:t xml:space="preserve">hằng </w:t>
      </w:r>
      <w:r>
        <w:t xml:space="preserve">ngày. </w:t>
      </w:r>
      <w:r>
        <w:t xml:space="preserve">Cửa </w:t>
      </w:r>
      <w:r>
        <w:rPr>
          <w:i/>
        </w:rPr>
        <w:t xml:space="preserve">hàng </w:t>
      </w:r>
      <w:r>
        <w:rPr>
          <w:i/>
        </w:rPr>
        <w:t xml:space="preserve">bán </w:t>
      </w:r>
      <w:r>
        <w:t xml:space="preserve">cơm </w:t>
      </w:r>
      <w:r>
        <w:t xml:space="preserve">bữa. </w:t>
      </w:r>
      <w:r>
        <w:t xml:space="preserve">Cãi </w:t>
      </w:r>
      <w:r>
        <w:rPr>
          <w:i/>
        </w:rPr>
        <w:t xml:space="preserve">nhau </w:t>
      </w:r>
      <w:r>
        <w:rPr>
          <w:i/>
        </w:rPr>
        <w:t xml:space="preserve">như </w:t>
      </w:r>
      <w:r>
        <w:t xml:space="preserve">cơm </w:t>
      </w:r>
      <w:r>
        <w:rPr>
          <w:i/>
        </w:rPr>
        <w:t xml:space="preserve">bữa. </w:t>
      </w:r>
      <w:r>
        <w:rPr>
          <w:i/>
        </w:rPr>
        <w:t xml:space="preserve">Chuyện </w:t>
      </w:r>
      <w:r>
        <w:rPr>
          <w:i/>
        </w:rPr>
        <w:t xml:space="preserve">cơm </w:t>
      </w:r>
      <w:r>
        <w:t xml:space="preserve">bữa </w:t>
      </w:r>
      <w:r>
        <w:t xml:space="preserve">(chuyện </w:t>
      </w:r>
      <w:r>
        <w:t xml:space="preserve">thường </w:t>
      </w:r>
      <w:r>
        <w:t xml:space="preserve">xảy </w:t>
      </w:r>
      <w:r>
        <w:t xml:space="preserve">ra,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lạ). </w:t>
      </w:r>
      <w:r>
        <w:br/>
      </w:r>
      <w:r>
        <w:rPr>
          <w:b/>
        </w:rPr>
        <w:t xml:space="preserve">cơm </w:t>
      </w:r>
      <w:r>
        <w:rPr>
          <w:b/>
        </w:rPr>
        <w:t xml:space="preserve">cháo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ăn </w:t>
      </w:r>
      <w:r>
        <w:t xml:space="preserve">thường </w:t>
      </w:r>
      <w:r>
        <w:t xml:space="preserve">ngày, </w:t>
      </w:r>
      <w:r>
        <w:t xml:space="preserve">như </w:t>
      </w:r>
      <w:r>
        <w:t xml:space="preserve">cơm, </w:t>
      </w:r>
      <w:r>
        <w:t xml:space="preserve">cháo,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Lo </w:t>
      </w:r>
      <w:r>
        <w:t xml:space="preserve">thuốc </w:t>
      </w:r>
      <w:r>
        <w:rPr>
          <w:i/>
        </w:rPr>
        <w:t xml:space="preserve">thang, </w:t>
      </w:r>
      <w:r>
        <w:t xml:space="preserve">cơm </w:t>
      </w:r>
      <w:r>
        <w:t xml:space="preserve">cháo </w:t>
      </w:r>
      <w: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ốm. </w:t>
      </w:r>
      <w:r>
        <w:t xml:space="preserve">Cơm </w:t>
      </w:r>
      <w:r>
        <w:t xml:space="preserve">cháo </w:t>
      </w:r>
      <w:r>
        <w:t xml:space="preserve">gì </w:t>
      </w:r>
      <w:r>
        <w:t xml:space="preserve">chưa? </w:t>
      </w:r>
      <w:r>
        <w:t xml:space="preserve">(kng; </w:t>
      </w:r>
      <w:r>
        <w:rPr>
          <w:i/>
        </w:rPr>
        <w:t xml:space="preserve">ăn </w:t>
      </w:r>
      <w:r>
        <w:t xml:space="preserve">uống </w:t>
      </w:r>
      <w:r>
        <w:t xml:space="preserve">gì </w:t>
      </w:r>
      <w:r>
        <w:t xml:space="preserve">chưa? </w:t>
      </w:r>
      <w:r>
        <w:rPr>
          <w:b/>
        </w:rPr>
        <w:t xml:space="preserve">2 </w:t>
      </w:r>
      <w:r>
        <w:t xml:space="preserve">(kng;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Kết </w:t>
      </w:r>
      <w:r>
        <w:t xml:space="preserve">quả </w:t>
      </w:r>
      <w:r>
        <w:t xml:space="preserve">việc </w:t>
      </w:r>
      <w:r>
        <w:t xml:space="preserve">làm; </w:t>
      </w:r>
      <w:r>
        <w:t xml:space="preserve">trò </w:t>
      </w:r>
      <w:r>
        <w:t xml:space="preserve">trống. </w:t>
      </w:r>
      <w:r>
        <w:rPr>
          <w:i/>
        </w:rPr>
        <w:t xml:space="preserve">Chẳng </w:t>
      </w:r>
      <w:r>
        <w:rPr>
          <w:i/>
        </w:rPr>
        <w:t xml:space="preserve">làm </w:t>
      </w:r>
      <w:r>
        <w:t xml:space="preserve">nên </w:t>
      </w:r>
      <w:r>
        <w:t xml:space="preserve">cơm </w:t>
      </w:r>
      <w:r>
        <w:rPr>
          <w:i/>
        </w:rPr>
        <w:t xml:space="preserve">cháo </w:t>
      </w:r>
      <w:r>
        <w:rPr>
          <w:i/>
        </w:rPr>
        <w:t xml:space="preserve">gì. </w:t>
      </w:r>
      <w:r>
        <w:t xml:space="preserve">cơm </w:t>
      </w:r>
      <w:r>
        <w:t xml:space="preserve">chim </w:t>
      </w:r>
      <w:r>
        <w:t xml:space="preserve">danh từ </w:t>
      </w:r>
      <w:r>
        <w:t xml:space="preserve">(ít dùng). </w:t>
      </w:r>
      <w:r>
        <w:t xml:space="preserve">Cơm </w:t>
      </w:r>
      <w:r>
        <w:t xml:space="preserve">rất </w:t>
      </w:r>
      <w:r>
        <w:t xml:space="preserve">ít </w:t>
      </w:r>
      <w:r>
        <w:t xml:space="preserve">ỏi </w:t>
      </w:r>
      <w:r>
        <w:t xml:space="preserve">(tựa </w:t>
      </w:r>
      <w:r>
        <w:t xml:space="preserve">như </w:t>
      </w:r>
      <w:r>
        <w:t xml:space="preserve">để </w:t>
      </w:r>
      <w:r>
        <w:t xml:space="preserve">cho </w:t>
      </w:r>
      <w:r>
        <w:t xml:space="preserve">chim);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nuôi </w:t>
      </w:r>
      <w:r>
        <w:t xml:space="preserve">sống </w:t>
      </w:r>
      <w:r>
        <w:t xml:space="preserve">mà </w:t>
      </w:r>
      <w:r>
        <w:t xml:space="preserve">ít </w:t>
      </w:r>
      <w:r>
        <w:t xml:space="preserve">ỏi, </w:t>
      </w:r>
      <w:r>
        <w:t xml:space="preserve">không </w:t>
      </w:r>
      <w:r>
        <w:t xml:space="preserve">đáng </w:t>
      </w:r>
      <w:r>
        <w:t xml:space="preserve">là </w:t>
      </w:r>
      <w:r>
        <w:t xml:space="preserve">bao. </w:t>
      </w:r>
      <w:r>
        <w:t xml:space="preserve">Cướp </w:t>
      </w:r>
      <w:r>
        <w:t xml:space="preserve">cơm </w:t>
      </w:r>
      <w:r>
        <w:t xml:space="preserve">chùm </w:t>
      </w:r>
      <w:r>
        <w:rPr>
          <w:i/>
        </w:rPr>
        <w:t xml:space="preserve">của </w:t>
      </w:r>
      <w:r>
        <w:t xml:space="preserve">người </w:t>
      </w:r>
      <w:r>
        <w:t xml:space="preserve">nghèo. </w:t>
      </w:r>
      <w:r>
        <w:br/>
      </w:r>
      <w:r>
        <w:rPr>
          <w:b/>
        </w:rPr>
        <w:t xml:space="preserve">cơm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(khẩu ngữ). </w:t>
      </w:r>
      <w:r>
        <w:t xml:space="preserve">Thuốc </w:t>
      </w:r>
      <w:r>
        <w:t xml:space="preserve">phiện </w:t>
      </w:r>
      <w:r>
        <w:t xml:space="preserve">(hàm </w:t>
      </w:r>
      <w:r>
        <w:rPr>
          <w:i/>
        </w:rPr>
        <w:t xml:space="preserve">ý </w:t>
      </w:r>
      <w:r>
        <w:t xml:space="preserve">hài </w:t>
      </w:r>
      <w:r>
        <w:t xml:space="preserve">hước). </w:t>
      </w:r>
      <w:r>
        <w:br/>
      </w:r>
      <w:r>
        <w:rPr>
          <w:b/>
        </w:rPr>
        <w:t xml:space="preserve">cơm </w:t>
      </w:r>
      <w:r>
        <w:rPr>
          <w:b/>
        </w:rPr>
        <w:t xml:space="preserve">hàng </w:t>
      </w:r>
      <w:r>
        <w:rPr>
          <w:b/>
        </w:rPr>
        <w:t xml:space="preserve">cháo </w:t>
      </w:r>
      <w:r>
        <w:rPr>
          <w:b/>
        </w:rPr>
        <w:t xml:space="preserve">chợ </w:t>
      </w:r>
      <w:r>
        <w:t xml:space="preserve">Tả </w:t>
      </w:r>
      <w:r>
        <w:t xml:space="preserve">cảnh </w:t>
      </w:r>
      <w:r>
        <w:t xml:space="preserve">sống </w:t>
      </w:r>
      <w:r>
        <w:t xml:space="preserve">tạm </w:t>
      </w:r>
      <w:r>
        <w:t xml:space="preserve">bợ, </w:t>
      </w:r>
      <w:r>
        <w:t xml:space="preserve">không </w:t>
      </w:r>
      <w:r>
        <w:t xml:space="preserve">có </w:t>
      </w:r>
      <w:r>
        <w:t xml:space="preserve">nơi </w:t>
      </w:r>
      <w:r>
        <w:t xml:space="preserve">ăn </w:t>
      </w:r>
      <w:r>
        <w:t xml:space="preserve">ở </w:t>
      </w:r>
      <w:r>
        <w:t xml:space="preserve">cố </w:t>
      </w:r>
      <w:r>
        <w:t xml:space="preserve">định. </w:t>
      </w:r>
      <w:r>
        <w:br/>
      </w:r>
      <w:r>
        <w:rPr>
          <w:b/>
        </w:rPr>
        <w:t xml:space="preserve">cơm </w:t>
      </w:r>
      <w:r>
        <w:rPr>
          <w:b/>
        </w:rPr>
        <w:t xml:space="preserve">lam </w:t>
      </w:r>
      <w:r>
        <w:rPr>
          <w:b/>
        </w:rPr>
        <w:t xml:space="preserve">d.x. </w:t>
      </w:r>
      <w:r>
        <w:rPr>
          <w:b/>
        </w:rPr>
        <w:t xml:space="preserve">am. </w:t>
      </w:r>
      <w:r>
        <w:br/>
      </w:r>
      <w:r>
        <w:rPr>
          <w:b/>
        </w:rPr>
        <w:t xml:space="preserve">cơm </w:t>
      </w:r>
      <w:r>
        <w:rPr>
          <w:b/>
        </w:rPr>
        <w:t xml:space="preserve">niêu </w:t>
      </w:r>
      <w:r>
        <w:rPr>
          <w:b/>
        </w:rPr>
        <w:t xml:space="preserve">nước </w:t>
      </w:r>
      <w:r>
        <w:rPr>
          <w:b/>
        </w:rPr>
        <w:t xml:space="preserve">lọ </w:t>
      </w:r>
      <w:r>
        <w:t xml:space="preserve">Tả </w:t>
      </w:r>
      <w:r>
        <w:t xml:space="preserve">cảnh </w:t>
      </w:r>
      <w:r>
        <w:t xml:space="preserve">sống </w:t>
      </w:r>
      <w:r>
        <w:t xml:space="preserve">ăn </w:t>
      </w:r>
      <w:r>
        <w:t xml:space="preserve">ở </w:t>
      </w:r>
      <w:r>
        <w:t xml:space="preserve">một </w:t>
      </w:r>
      <w:r>
        <w:t xml:space="preserve">mình, </w:t>
      </w:r>
      <w:r>
        <w:t xml:space="preserve">lẻ </w:t>
      </w:r>
      <w:r>
        <w:t xml:space="preserve">loi. </w:t>
      </w:r>
      <w:r>
        <w:br/>
      </w:r>
      <w:r>
        <w:rPr>
          <w:b/>
        </w:rPr>
        <w:t xml:space="preserve">cơm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Cái </w:t>
      </w:r>
      <w:r>
        <w:t xml:space="preserve">ăn, </w:t>
      </w:r>
      <w:r>
        <w:t xml:space="preserve">cái </w:t>
      </w:r>
      <w:r>
        <w:t xml:space="preserve">uống </w:t>
      </w:r>
      <w:r>
        <w:t xml:space="preserve">thường </w:t>
      </w:r>
      <w:r>
        <w:t xml:space="preserve">ngày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Lo </w:t>
      </w:r>
      <w:r>
        <w:rPr>
          <w:i/>
        </w:rPr>
        <w:t xml:space="preserve">cơm </w:t>
      </w:r>
      <w:r>
        <w:t xml:space="preserve">nước. </w:t>
      </w:r>
      <w:r>
        <w:t xml:space="preserve">Cơm </w:t>
      </w:r>
      <w:r>
        <w:t xml:space="preserve">nước </w:t>
      </w:r>
      <w:r>
        <w:t xml:space="preserve">xong </w:t>
      </w:r>
      <w:r>
        <w:t xml:space="preserve">(ăn </w:t>
      </w:r>
      <w:r>
        <w:t xml:space="preserve">uống </w:t>
      </w:r>
      <w:r>
        <w:t xml:space="preserve">xong). </w:t>
      </w:r>
      <w:r>
        <w:br/>
      </w:r>
      <w:r>
        <w:rPr>
          <w:b/>
        </w:rPr>
        <w:t xml:space="preserve">cơm </w:t>
      </w:r>
      <w:r>
        <w:rPr>
          <w:b/>
        </w:rPr>
        <w:t xml:space="preserve">thừa </w:t>
      </w:r>
      <w:r>
        <w:rPr>
          <w:b/>
        </w:rPr>
        <w:t xml:space="preserve">canh </w:t>
      </w:r>
      <w:r>
        <w:rPr>
          <w:b/>
        </w:rPr>
        <w:t xml:space="preserve">cặn </w:t>
      </w:r>
      <w:r>
        <w:rPr>
          <w:i/>
        </w:rPr>
        <w:t xml:space="preserve">danh từ </w:t>
      </w:r>
      <w:r>
        <w:t xml:space="preserve">Đồ </w:t>
      </w:r>
      <w:r>
        <w:t xml:space="preserve">ăn </w:t>
      </w:r>
      <w:r>
        <w:t xml:space="preserve">thừa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những </w:t>
      </w:r>
      <w:r>
        <w:t xml:space="preserve">lợi </w:t>
      </w:r>
      <w:r>
        <w:t xml:space="preserve">ích </w:t>
      </w:r>
      <w:r>
        <w:t xml:space="preserve">vật </w:t>
      </w:r>
      <w:r>
        <w:t xml:space="preserve">chất </w:t>
      </w:r>
      <w:r>
        <w:t xml:space="preserve">đê </w:t>
      </w:r>
      <w:r>
        <w:t xml:space="preserve">tiện </w:t>
      </w:r>
      <w:r>
        <w:t xml:space="preserve">mà </w:t>
      </w:r>
      <w:r>
        <w:t xml:space="preserve">kẻ </w:t>
      </w:r>
      <w:r>
        <w:t xml:space="preserve">làm </w:t>
      </w:r>
      <w:r>
        <w:t xml:space="preserve">tay </w:t>
      </w:r>
      <w:r>
        <w:t xml:space="preserve">sai </w:t>
      </w:r>
      <w:r>
        <w:t xml:space="preserve">được </w:t>
      </w:r>
      <w:r>
        <w:t xml:space="preserve">hưởng. </w:t>
      </w:r>
      <w:r>
        <w:br/>
      </w:r>
      <w:r>
        <w:rPr>
          <w:b/>
        </w:rPr>
        <w:t xml:space="preserve">cớm, </w:t>
      </w:r>
      <w:r>
        <w:rPr>
          <w:i/>
        </w:rPr>
        <w:t xml:space="preserve">danh từ </w:t>
      </w:r>
      <w:r>
        <w:t xml:space="preserve">(thông tục). </w:t>
      </w:r>
      <w:r>
        <w:t xml:space="preserve">Mật </w:t>
      </w:r>
      <w:r>
        <w:t xml:space="preserve">thám. </w:t>
      </w:r>
      <w:r>
        <w:br/>
      </w:r>
      <w:r>
        <w:rPr>
          <w:b/>
        </w:rPr>
        <w:t xml:space="preserve">cớm,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(Cây </w:t>
      </w:r>
      <w:r>
        <w:t xml:space="preserve">cối) </w:t>
      </w:r>
      <w:r>
        <w:t xml:space="preserve">thiếu </w:t>
      </w:r>
      <w:r>
        <w:t xml:space="preserve">ánh </w:t>
      </w:r>
      <w:r>
        <w:t xml:space="preserve">mặt </w:t>
      </w:r>
      <w:r>
        <w:t xml:space="preserve">trời, </w:t>
      </w:r>
      <w:r>
        <w:t xml:space="preserve">không </w:t>
      </w:r>
      <w:r>
        <w:t xml:space="preserve">phát </w:t>
      </w:r>
      <w:r>
        <w:t xml:space="preserve">triển </w:t>
      </w:r>
      <w:r>
        <w:t xml:space="preserve">tốt </w:t>
      </w:r>
      <w:r>
        <w:t xml:space="preserve">được. </w:t>
      </w:r>
      <w:r>
        <w:t xml:space="preserve">Cây </w:t>
      </w:r>
      <w:r>
        <w:rPr>
          <w:i/>
        </w:rPr>
        <w:t xml:space="preserve">bị </w:t>
      </w:r>
      <w:r>
        <w:rPr>
          <w:i/>
        </w:rPr>
        <w:t xml:space="preserve">cớm. </w:t>
      </w:r>
      <w:r>
        <w:rPr>
          <w:b/>
        </w:rPr>
        <w:t xml:space="preserve">2 </w:t>
      </w:r>
      <w:r>
        <w:t xml:space="preserve">(Đất </w:t>
      </w:r>
      <w:r>
        <w:t xml:space="preserve">trồng) </w:t>
      </w:r>
      <w:r>
        <w:t xml:space="preserve">bị </w:t>
      </w:r>
      <w:r>
        <w:t xml:space="preserve">bóng </w:t>
      </w:r>
      <w:r>
        <w:t xml:space="preserve">râm, </w:t>
      </w:r>
      <w:r>
        <w:t xml:space="preserve">làm </w:t>
      </w:r>
      <w:r>
        <w:t xml:space="preserve">cho </w:t>
      </w:r>
      <w:r>
        <w:t xml:space="preserve">cây </w:t>
      </w:r>
      <w:r>
        <w:t xml:space="preserve">trồng </w:t>
      </w:r>
      <w:r>
        <w:t xml:space="preserve">bị </w:t>
      </w:r>
      <w:r>
        <w:t xml:space="preserve">cớm. </w:t>
      </w:r>
      <w:r>
        <w:t xml:space="preserve">Khoảnh </w:t>
      </w:r>
      <w:r>
        <w:rPr>
          <w:i/>
        </w:rPr>
        <w:t xml:space="preserve">ruộng </w:t>
      </w:r>
      <w:r>
        <w:rPr>
          <w:i/>
        </w:rPr>
        <w:t xml:space="preserve">cớm </w:t>
      </w:r>
      <w:r>
        <w:t xml:space="preserve">nắng. </w:t>
      </w:r>
      <w:r>
        <w:t xml:space="preserve">| </w:t>
      </w:r>
      <w:r>
        <w:br/>
      </w:r>
      <w:r>
        <w:rPr>
          <w:b/>
        </w:rPr>
        <w:t xml:space="preserve">cơn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Quá </w:t>
      </w:r>
      <w:r>
        <w:t xml:space="preserve">trình </w:t>
      </w:r>
      <w:r>
        <w:t xml:space="preserve">diễn </w:t>
      </w:r>
      <w:r>
        <w:t xml:space="preserve">ra </w:t>
      </w:r>
      <w:r>
        <w:t xml:space="preserve">của </w:t>
      </w:r>
      <w:r>
        <w:t xml:space="preserve">một </w:t>
      </w:r>
      <w:r>
        <w:t xml:space="preserve">hiện. </w:t>
      </w:r>
      <w:r>
        <w:t xml:space="preserve">tượng </w:t>
      </w:r>
      <w:r>
        <w:t xml:space="preserve">tự </w:t>
      </w:r>
      <w:r>
        <w:t xml:space="preserve">nhiên </w:t>
      </w:r>
      <w:r>
        <w:t xml:space="preserve">hoặc </w:t>
      </w:r>
      <w:r>
        <w:t xml:space="preserve">hiện </w:t>
      </w:r>
      <w:r>
        <w:t xml:space="preserve">tượng </w:t>
      </w:r>
      <w:r>
        <w:t xml:space="preserve">sinh </w:t>
      </w:r>
      <w:r>
        <w:t xml:space="preserve">lí, </w:t>
      </w:r>
      <w:r>
        <w:t xml:space="preserve">tâm </w:t>
      </w:r>
      <w:r>
        <w:t xml:space="preserve">lí </w:t>
      </w:r>
      <w:r>
        <w:t xml:space="preserve">thường </w:t>
      </w:r>
      <w:r>
        <w:t xml:space="preserve">không </w:t>
      </w:r>
      <w:r>
        <w:t xml:space="preserve">có </w:t>
      </w:r>
      <w:r>
        <w:t xml:space="preserve">lợi </w:t>
      </w:r>
      <w:r>
        <w:t xml:space="preserve">cho </w:t>
      </w:r>
      <w:r>
        <w:t xml:space="preserve">con </w:t>
      </w:r>
      <w:r>
        <w:t xml:space="preserve">người, </w:t>
      </w:r>
      <w:r>
        <w:t xml:space="preserve">tăng </w:t>
      </w:r>
      <w:r>
        <w:t xml:space="preserve">lên </w:t>
      </w:r>
      <w:r>
        <w:t xml:space="preserve">rồi </w:t>
      </w:r>
      <w:r>
        <w:t xml:space="preserve">giảm </w:t>
      </w:r>
      <w:r>
        <w:t xml:space="preserve">xuống </w:t>
      </w:r>
      <w:r>
        <w:t xml:space="preserve">và </w:t>
      </w:r>
      <w:r>
        <w:t xml:space="preserve">kết </w:t>
      </w:r>
      <w:r>
        <w:t xml:space="preserve">thúc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ngắn. </w:t>
      </w:r>
      <w:r>
        <w:rPr>
          <w:i/>
        </w:rPr>
        <w:t xml:space="preserve">Ma </w:t>
      </w:r>
      <w:r>
        <w:rPr>
          <w:i/>
        </w:rPr>
        <w:t xml:space="preserve">rả </w:t>
      </w:r>
      <w:r>
        <w:t xml:space="preserve">rích </w:t>
      </w:r>
      <w:r>
        <w:rPr>
          <w:i/>
        </w:rPr>
        <w:t xml:space="preserve">không </w:t>
      </w:r>
      <w:r>
        <w:rPr>
          <w:i/>
        </w:rPr>
        <w:t xml:space="preserve">thành </w:t>
      </w:r>
      <w:r>
        <w:t xml:space="preserve">cơn. </w:t>
      </w:r>
      <w:r>
        <w:t xml:space="preserve">Cơn </w:t>
      </w:r>
      <w:r>
        <w:t xml:space="preserve">bão. </w:t>
      </w:r>
      <w:r>
        <w:t xml:space="preserve">Cơn </w:t>
      </w:r>
      <w:r>
        <w:t xml:space="preserve">sốt. </w:t>
      </w:r>
      <w:r>
        <w:rPr>
          <w:i/>
        </w:rPr>
        <w:t xml:space="preserve">Cơn </w:t>
      </w:r>
      <w:r>
        <w:t xml:space="preserve">giận.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 </w:t>
      </w:r>
      <w:r>
        <w:t xml:space="preserve">của </w:t>
      </w:r>
      <w:r>
        <w:t xml:space="preserve">cuộc </w:t>
      </w:r>
      <w:r>
        <w:t xml:space="preserve">sống </w:t>
      </w:r>
      <w:r>
        <w:t xml:space="preserve">trong </w:t>
      </w:r>
      <w:r>
        <w:t xml:space="preserve">đó </w:t>
      </w:r>
      <w:r>
        <w:t xml:space="preserve">sự </w:t>
      </w:r>
      <w:r>
        <w:t xml:space="preserve">việc </w:t>
      </w:r>
      <w:r>
        <w:t xml:space="preserve">không </w:t>
      </w:r>
      <w:r>
        <w:t xml:space="preserve">may </w:t>
      </w:r>
      <w:r>
        <w:t xml:space="preserve">đang </w:t>
      </w:r>
      <w:r>
        <w:t xml:space="preserve">diễn </w:t>
      </w:r>
      <w:r>
        <w:t xml:space="preserve">ra. </w:t>
      </w:r>
      <w:r>
        <w:t xml:space="preserve">Cơn </w:t>
      </w:r>
      <w:r>
        <w:rPr>
          <w:i/>
        </w:rPr>
        <w:t xml:space="preserve">hoạn </w:t>
      </w:r>
      <w:r>
        <w:t xml:space="preserve">nạn. </w:t>
      </w:r>
      <w:r>
        <w:br/>
      </w:r>
      <w:r>
        <w:rPr>
          <w:b/>
        </w:rPr>
        <w:t xml:space="preserve">cơn </w:t>
      </w:r>
      <w:r>
        <w:rPr>
          <w:b/>
        </w:rPr>
        <w:t xml:space="preserve">cớ </w:t>
      </w:r>
      <w:r>
        <w:rPr>
          <w:i/>
        </w:rPr>
        <w:t xml:space="preserve">danh từ </w:t>
      </w:r>
      <w:r>
        <w:t xml:space="preserve">(id.;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gì, </w:t>
      </w:r>
      <w:r>
        <w:t xml:space="preserve">chi </w:t>
      </w:r>
      <w:r>
        <w:t xml:space="preserve">trong </w:t>
      </w:r>
      <w:r>
        <w:t xml:space="preserve">câu </w:t>
      </w:r>
      <w:r>
        <w:t xml:space="preserve">nghi </w:t>
      </w:r>
      <w:r>
        <w:t xml:space="preserve">vấn). </w:t>
      </w:r>
      <w:r>
        <w:t xml:space="preserve">Nguyên </w:t>
      </w:r>
      <w:r>
        <w:t xml:space="preserve">nhân, </w:t>
      </w:r>
      <w:r>
        <w:t xml:space="preserve">lí </w:t>
      </w:r>
      <w:r>
        <w:t xml:space="preserve">do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Không </w:t>
      </w:r>
      <w:r>
        <w:t xml:space="preserve">hiểu </w:t>
      </w:r>
      <w:r>
        <w:t xml:space="preserve">uì </w:t>
      </w:r>
      <w:r>
        <w:t xml:space="preserve">cơn </w:t>
      </w:r>
      <w:r>
        <w:t xml:space="preserve">cớ </w:t>
      </w:r>
      <w:r>
        <w:t xml:space="preserve">gì. </w:t>
      </w:r>
      <w:r>
        <w:br/>
      </w:r>
      <w:r>
        <w:rPr>
          <w:b/>
        </w:rPr>
        <w:t xml:space="preserve">cơn </w:t>
      </w:r>
      <w:r>
        <w:rPr>
          <w:b/>
        </w:rPr>
        <w:t xml:space="preserve">sốt </w:t>
      </w:r>
      <w:r>
        <w:rPr>
          <w:i/>
        </w:rPr>
        <w:t xml:space="preserve">danh từ </w:t>
      </w:r>
      <w:r>
        <w:t xml:space="preserve">(khẩu ngữ). </w:t>
      </w:r>
      <w:r>
        <w:t xml:space="preserve">Quá </w:t>
      </w:r>
      <w:r>
        <w:t xml:space="preserve">trình </w:t>
      </w:r>
      <w:r>
        <w:t xml:space="preserve">tăng </w:t>
      </w:r>
      <w:r>
        <w:t xml:space="preserve">mạnh </w:t>
      </w:r>
      <w:r>
        <w:t xml:space="preserve">một </w:t>
      </w:r>
      <w:r>
        <w:rPr>
          <w:i/>
        </w:rPr>
        <w:t xml:space="preserve">cách </w:t>
      </w:r>
      <w:r>
        <w:t xml:space="preserve">đột </w:t>
      </w:r>
      <w:r>
        <w:t xml:space="preserve">biến, </w:t>
      </w:r>
      <w:r>
        <w:t xml:space="preserve">nhất </w:t>
      </w:r>
      <w:r>
        <w:t xml:space="preserve">thời </w:t>
      </w:r>
      <w:r>
        <w:t xml:space="preserve">về </w:t>
      </w:r>
      <w:r>
        <w:t xml:space="preserve">giá </w:t>
      </w:r>
      <w:r>
        <w:t xml:space="preserve">cả </w:t>
      </w:r>
      <w:r>
        <w:t xml:space="preserve">hoặc </w:t>
      </w:r>
      <w:r>
        <w:t xml:space="preserve">nhu </w:t>
      </w:r>
      <w:r>
        <w:t xml:space="preserve">cầu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xã </w:t>
      </w:r>
      <w:r>
        <w:t xml:space="preserve">hội. </w:t>
      </w:r>
      <w:r>
        <w:t xml:space="preserve">Điều </w:t>
      </w:r>
      <w:r>
        <w:t xml:space="preserve">chỉnh </w:t>
      </w:r>
      <w:r>
        <w:t xml:space="preserve">giá </w:t>
      </w:r>
      <w:r>
        <w:rPr>
          <w:i/>
        </w:rPr>
        <w:t xml:space="preserve">làm </w:t>
      </w:r>
      <w:r>
        <w:rPr>
          <w:i/>
        </w:rPr>
        <w:t xml:space="preserve">giảm </w:t>
      </w:r>
      <w:r>
        <w:t xml:space="preserve">cơn </w:t>
      </w:r>
      <w:r>
        <w:t xml:space="preserve">sốt </w:t>
      </w:r>
      <w:r>
        <w:rPr>
          <w:i/>
        </w:rPr>
        <w:t xml:space="preserve">của </w:t>
      </w:r>
      <w:r>
        <w:rPr>
          <w:i/>
        </w:rPr>
        <w:t xml:space="preserve">thị </w:t>
      </w:r>
      <w:r>
        <w:t xml:space="preserve">trường. </w:t>
      </w:r>
      <w:r>
        <w:rPr>
          <w:i/>
        </w:rPr>
        <w:t xml:space="preserve">Các </w:t>
      </w:r>
      <w:r>
        <w:t xml:space="preserve">cơn </w:t>
      </w:r>
      <w:r>
        <w:t xml:space="preserve">sốt </w:t>
      </w:r>
      <w:r>
        <w:rPr>
          <w:i/>
        </w:rPr>
        <w:t xml:space="preserve">kinh </w:t>
      </w:r>
      <w:r>
        <w:t xml:space="preserve">tế </w:t>
      </w:r>
      <w:r>
        <w:br/>
      </w:r>
      <w:r>
        <w:rPr>
          <w:b/>
        </w:rPr>
        <w:t xml:space="preserve">cỡn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Trạng </w:t>
      </w:r>
      <w:r>
        <w:t xml:space="preserve">thái </w:t>
      </w:r>
      <w:r>
        <w:t xml:space="preserve">sinh </w:t>
      </w:r>
      <w:r>
        <w:t xml:space="preserve">lí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mạnh </w:t>
      </w:r>
      <w:r>
        <w:t xml:space="preserve">ở </w:t>
      </w:r>
      <w:r>
        <w:t xml:space="preserve">loài </w:t>
      </w:r>
      <w:r>
        <w:t xml:space="preserve">thú </w:t>
      </w:r>
      <w:r>
        <w:t xml:space="preserve">khi </w:t>
      </w:r>
      <w:r>
        <w:t xml:space="preserve">có </w:t>
      </w:r>
      <w:r>
        <w:t xml:space="preserve">sự </w:t>
      </w:r>
      <w:r>
        <w:t xml:space="preserve">đòi </w:t>
      </w:r>
      <w:r>
        <w:t xml:space="preserve">hỏi </w:t>
      </w:r>
      <w:r>
        <w:t xml:space="preserve">về </w:t>
      </w:r>
      <w:r>
        <w:t xml:space="preserve">tính </w:t>
      </w:r>
      <w:r>
        <w:t xml:space="preserve">dục,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không </w:t>
      </w:r>
      <w:r>
        <w:t xml:space="preserve">bình </w:t>
      </w:r>
      <w:r>
        <w:t xml:space="preserve">thường. </w:t>
      </w:r>
      <w:r>
        <w:t xml:space="preserve">Dê </w:t>
      </w:r>
      <w:r>
        <w:t xml:space="preserve">nhảy </w:t>
      </w:r>
      <w:r>
        <w:t xml:space="preserve">cỡn. </w:t>
      </w:r>
      <w:r>
        <w:t xml:space="preserve">Động </w:t>
      </w:r>
      <w:r>
        <w:t xml:space="preserve">cỡốn*. </w:t>
      </w:r>
      <w:r>
        <w:br/>
      </w:r>
      <w:r>
        <w:rPr>
          <w:b/>
        </w:rPr>
        <w:t xml:space="preserve">cợp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(khẩu ngữ). </w:t>
      </w:r>
      <w:r>
        <w:t xml:space="preserve">(Tóc) </w:t>
      </w:r>
      <w:r>
        <w:t xml:space="preserve">rậm </w:t>
      </w:r>
      <w:r>
        <w:t xml:space="preserve">và </w:t>
      </w:r>
      <w:r>
        <w:t xml:space="preserve">xù. </w:t>
      </w:r>
      <w:r>
        <w:rPr>
          <w:i/>
        </w:rPr>
        <w:t xml:space="preserve">Tóc </w:t>
      </w:r>
      <w:r>
        <w:t xml:space="preserve">cợp </w:t>
      </w:r>
      <w:r>
        <w:rPr>
          <w:i/>
        </w:rPr>
        <w:t xml:space="preserve">đến </w:t>
      </w:r>
      <w:r>
        <w:rPr>
          <w:i/>
        </w:rPr>
        <w:t xml:space="preserve">mang </w:t>
      </w:r>
      <w:r>
        <w:t xml:space="preserve">tai. </w:t>
      </w:r>
      <w:r>
        <w:br/>
      </w:r>
      <w:r>
        <w:rPr>
          <w:b/>
        </w:rPr>
        <w:t xml:space="preserve">cớt </w:t>
      </w:r>
      <w:r>
        <w:rPr>
          <w:b/>
        </w:rPr>
        <w:t xml:space="preserve">nhả </w:t>
      </w:r>
      <w:r>
        <w:rPr>
          <w:i/>
        </w:rPr>
        <w:t xml:space="preserve">động từ </w:t>
      </w:r>
      <w:r>
        <w:t xml:space="preserve">(ít dùng). </w:t>
      </w:r>
      <w:r>
        <w:t xml:space="preserve">Cợt </w:t>
      </w:r>
      <w:r>
        <w:t xml:space="preserve">nhả. </w:t>
      </w:r>
      <w:r>
        <w:br/>
      </w:r>
      <w:r>
        <w:rPr>
          <w:b/>
        </w:rPr>
        <w:t xml:space="preserve">cợt </w:t>
      </w:r>
      <w:r>
        <w:rPr>
          <w:i/>
        </w:rPr>
        <w:t xml:space="preserve">động từ </w:t>
      </w:r>
      <w:r>
        <w:t xml:space="preserve">(văn chương). </w:t>
      </w:r>
      <w:r>
        <w:t xml:space="preserve">Đùa </w:t>
      </w:r>
      <w:r>
        <w:t xml:space="preserve">trêu. </w:t>
      </w:r>
      <w:r>
        <w:br/>
      </w:r>
      <w:r>
        <w:rPr>
          <w:b/>
        </w:rPr>
        <w:t xml:space="preserve">cợt </w:t>
      </w:r>
      <w:r>
        <w:rPr>
          <w:b/>
        </w:rPr>
        <w:t xml:space="preserve">nhả </w:t>
      </w:r>
      <w:r>
        <w:rPr>
          <w:i/>
        </w:rPr>
        <w:t xml:space="preserve">động từ </w:t>
      </w:r>
      <w:r>
        <w:t xml:space="preserve">Đùa </w:t>
      </w:r>
      <w:r>
        <w:t xml:space="preserve">trêu </w:t>
      </w:r>
      <w:r>
        <w:t xml:space="preserve">quá </w:t>
      </w:r>
      <w:r>
        <w:t xml:space="preserve">số </w:t>
      </w:r>
      <w:r>
        <w:t xml:space="preserve">sàng, </w:t>
      </w:r>
      <w:r>
        <w:t xml:space="preserve">không </w:t>
      </w:r>
      <w:r>
        <w:t xml:space="preserve">đứng </w:t>
      </w:r>
      <w:r>
        <w:t xml:space="preserve">đắn. </w:t>
      </w:r>
      <w:r>
        <w:t xml:space="preserve">Buông </w:t>
      </w:r>
      <w:r>
        <w:rPr>
          <w:i/>
        </w:rPr>
        <w:t xml:space="preserve">lời </w:t>
      </w:r>
      <w:r>
        <w:t xml:space="preserve">cợt </w:t>
      </w:r>
      <w:r>
        <w:t xml:space="preserve">nhả. </w:t>
      </w:r>
      <w:r>
        <w:t xml:space="preserve">Cợt </w:t>
      </w:r>
      <w:r>
        <w:rPr>
          <w:i/>
        </w:rPr>
        <w:t xml:space="preserve">nhá </w:t>
      </w:r>
      <w:r>
        <w:t xml:space="preserve">với </w:t>
      </w:r>
      <w:r>
        <w:rPr>
          <w:i/>
        </w:rPr>
        <w:t xml:space="preserve">phụ </w:t>
      </w:r>
      <w:r>
        <w:rPr>
          <w:i/>
        </w:rPr>
        <w:t xml:space="preserve">nữ. </w:t>
      </w:r>
      <w:r>
        <w:br/>
      </w:r>
      <w:r>
        <w:rPr>
          <w:b/>
        </w:rPr>
        <w:t xml:space="preserve">CPU </w:t>
      </w:r>
      <w:r>
        <w:t xml:space="preserve">[xê-pê-u] </w:t>
      </w:r>
      <w:r>
        <w:t xml:space="preserve">(tiếng </w:t>
      </w:r>
      <w:r>
        <w:t xml:space="preserve">Anh </w:t>
      </w:r>
      <w:r>
        <w:t xml:space="preserve">Central </w:t>
      </w:r>
      <w:r>
        <w:t xml:space="preserve">Processing </w:t>
      </w:r>
      <w:r>
        <w:t xml:space="preserve">Unit, </w:t>
      </w:r>
      <w:r>
        <w:t xml:space="preserve">"đơn </w:t>
      </w:r>
      <w:r>
        <w:t xml:space="preserve">vị </w:t>
      </w:r>
      <w:r>
        <w:t xml:space="preserve">xử </w:t>
      </w:r>
      <w:r>
        <w:t xml:space="preserve">lí </w:t>
      </w:r>
      <w:r>
        <w:t xml:space="preserve">trung </w:t>
      </w:r>
      <w:r>
        <w:t xml:space="preserve">tâm", </w:t>
      </w:r>
      <w:r>
        <w:t xml:space="preserve">viết </w:t>
      </w:r>
      <w:r>
        <w:t xml:space="preserve">tắt). </w:t>
      </w:r>
      <w:r>
        <w:t xml:space="preserve">danh từ </w:t>
      </w:r>
      <w:r>
        <w:t xml:space="preserve">Bộ </w:t>
      </w:r>
      <w:r>
        <w:t xml:space="preserve">phận </w:t>
      </w:r>
      <w:r>
        <w:t xml:space="preserve">máy </w:t>
      </w:r>
      <w:r>
        <w:t xml:space="preserve">tính </w:t>
      </w:r>
      <w:r>
        <w:t xml:space="preserve">thực </w:t>
      </w:r>
      <w:r>
        <w:t xml:space="preserve">hiện </w:t>
      </w:r>
      <w:r>
        <w:t xml:space="preserve">các </w:t>
      </w:r>
      <w:r>
        <w:t xml:space="preserve">thao </w:t>
      </w:r>
      <w:r>
        <w:t xml:space="preserve">tác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