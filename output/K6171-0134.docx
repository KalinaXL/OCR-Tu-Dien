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 </w:t>
      </w:r>
      <w:r>
        <w:br/>
      </w:r>
      <w:r>
        <w:rPr>
          <w:b/>
        </w:rPr>
        <w:t xml:space="preserve">í </w:t>
      </w:r>
      <w:r>
        <w:br/>
      </w:r>
      <w:r>
        <w:rPr>
          <w:b/>
        </w:rPr>
        <w:t xml:space="preserve">‹ </w:t>
      </w:r>
      <w:r>
        <w:br/>
      </w:r>
      <w:r>
        <w:rPr>
          <w:b/>
        </w:rPr>
        <w:t xml:space="preserve">( </w:t>
      </w:r>
      <w:r>
        <w:br/>
      </w:r>
      <w:r>
        <w:rPr>
          <w:b/>
        </w:rPr>
        <w:t xml:space="preserve">4 </w:t>
      </w:r>
      <w:r>
        <w:br/>
      </w:r>
      <w:r>
        <w:rPr>
          <w:b/>
        </w:rPr>
        <w:t xml:space="preserve">] </w:t>
      </w:r>
      <w:r>
        <w:br/>
      </w:r>
      <w:r>
        <w:rPr>
          <w:b/>
        </w:rPr>
        <w:t xml:space="preserve">| </w:t>
      </w:r>
      <w:r>
        <w:br/>
      </w:r>
      <w:r>
        <w:rPr>
          <w:b/>
        </w:rPr>
        <w:t xml:space="preserve">hứng </w:t>
      </w:r>
      <w:r>
        <w:rPr>
          <w:b/>
        </w:rPr>
        <w:t xml:space="preserve">giám </w:t>
      </w:r>
      <w:r>
        <w:rPr>
          <w:i/>
        </w:rPr>
        <w:t xml:space="preserve">động từ </w:t>
      </w:r>
      <w:r>
        <w:t xml:space="preserve">(Lực </w:t>
      </w:r>
      <w:r>
        <w:t xml:space="preserve">lượng </w:t>
      </w:r>
      <w:r>
        <w:t xml:space="preserve">linh </w:t>
      </w:r>
      <w:r>
        <w:t xml:space="preserve">thiêng) </w:t>
      </w:r>
      <w:r>
        <w:t xml:space="preserve">chựng </w:t>
      </w:r>
      <w:r>
        <w:t xml:space="preserve">(phương ngữ). </w:t>
      </w:r>
      <w:r>
        <w:t xml:space="preserve">xem </w:t>
      </w:r>
      <w:r>
        <w:t xml:space="preserve">chững,. </w:t>
      </w:r>
      <w:r>
        <w:t xml:space="preserve">oi </w:t>
      </w:r>
      <w:r>
        <w:t xml:space="preserve">xét </w:t>
      </w:r>
      <w:r>
        <w:t xml:space="preserve">và </w:t>
      </w:r>
      <w:r>
        <w:t xml:space="preserve">chứng </w:t>
      </w:r>
      <w:r>
        <w:t xml:space="preserve">cho,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7iổcó </w:t>
      </w:r>
      <w:r>
        <w:rPr>
          <w:i/>
        </w:rPr>
        <w:t xml:space="preserve">. </w:t>
      </w:r>
      <w:r>
        <w:t xml:space="preserve">chước, </w:t>
      </w:r>
      <w:r>
        <w:t xml:space="preserve">danh từ </w:t>
      </w:r>
      <w:r>
        <w:t xml:space="preserve">Cách </w:t>
      </w:r>
      <w:r>
        <w:t xml:space="preserve">khôn </w:t>
      </w:r>
      <w:r>
        <w:t xml:space="preserve">khéo </w:t>
      </w:r>
      <w:r>
        <w:t xml:space="preserve">để </w:t>
      </w:r>
      <w:r>
        <w:t xml:space="preserve">thoát </w:t>
      </w:r>
      <w:r>
        <w:t xml:space="preserve">khỏi </w:t>
      </w:r>
      <w:r>
        <w:rPr>
          <w:i/>
        </w:rPr>
        <w:t xml:space="preserve">rời </w:t>
      </w:r>
      <w:r>
        <w:rPr>
          <w:i/>
        </w:rPr>
        <w:t xml:space="preserve">đất, </w:t>
      </w:r>
      <w:r>
        <w:rPr>
          <w:i/>
        </w:rPr>
        <w:t xml:space="preserve">quý </w:t>
      </w:r>
      <w:r>
        <w:t xml:space="preserve">thân </w:t>
      </w:r>
      <w:r>
        <w:rPr>
          <w:i/>
        </w:rPr>
        <w:t xml:space="preserve">chứng </w:t>
      </w:r>
      <w:r>
        <w:rPr>
          <w:i/>
        </w:rPr>
        <w:t xml:space="preserve">giám. </w:t>
      </w:r>
      <w:r>
        <w:rPr>
          <w:i/>
        </w:rPr>
        <w:t xml:space="preserve">thế </w:t>
      </w:r>
      <w:r>
        <w:rPr>
          <w:i/>
        </w:rPr>
        <w:t xml:space="preserve">bí. </w:t>
      </w:r>
      <w:r>
        <w:rPr>
          <w:i/>
        </w:rPr>
        <w:t xml:space="preserve">Dùng </w:t>
      </w:r>
      <w:r>
        <w:rPr>
          <w:i/>
        </w:rPr>
        <w:t xml:space="preserve">đủ </w:t>
      </w:r>
      <w:r>
        <w:t xml:space="preserve">mọi </w:t>
      </w:r>
      <w:r>
        <w:t xml:space="preserve">chước. </w:t>
      </w:r>
      <w:r>
        <w:t xml:space="preserve">;hứng </w:t>
      </w:r>
      <w:r>
        <w:t xml:space="preserve">khoán </w:t>
      </w:r>
      <w:r>
        <w:t xml:space="preserve">danh từ </w:t>
      </w:r>
      <w:r>
        <w:t xml:space="preserve">Cổ </w:t>
      </w:r>
      <w:r>
        <w:t xml:space="preserve">phiếu </w:t>
      </w:r>
      <w:r>
        <w:t xml:space="preserve">hoặc </w:t>
      </w:r>
      <w:r>
        <w:t xml:space="preserve">trái </w:t>
      </w:r>
      <w:r>
        <w:t xml:space="preserve">phiếu. </w:t>
      </w:r>
      <w:r>
        <w:t xml:space="preserve">chước. </w:t>
      </w:r>
      <w:r>
        <w:t xml:space="preserve">động từ </w:t>
      </w:r>
      <w:r>
        <w:t xml:space="preserve">(ít dùng). </w:t>
      </w:r>
      <w:r>
        <w:t xml:space="preserve">Miễn, </w:t>
      </w:r>
      <w:r>
        <w:t xml:space="preserve">giảm </w:t>
      </w:r>
      <w:r>
        <w:t xml:space="preserve">điều </w:t>
      </w:r>
      <w:r>
        <w:t xml:space="preserve">đáng </w:t>
      </w:r>
      <w:r>
        <w:t xml:space="preserve">lẽ </w:t>
      </w:r>
      <w:r>
        <w:t xml:space="preserve">:ó </w:t>
      </w:r>
      <w:r>
        <w:t xml:space="preserve">thể </w:t>
      </w:r>
      <w:r>
        <w:t xml:space="preserve">mua </w:t>
      </w:r>
      <w:r>
        <w:t xml:space="preserve">bán. </w:t>
      </w:r>
      <w:r>
        <w:rPr>
          <w:i/>
        </w:rPr>
        <w:t xml:space="preserve">Thị </w:t>
      </w:r>
      <w:r>
        <w:rPr>
          <w:i/>
        </w:rPr>
        <w:t xml:space="preserve">trường </w:t>
      </w:r>
      <w:r>
        <w:t xml:space="preserve">chứng </w:t>
      </w:r>
      <w:r>
        <w:rPr>
          <w:i/>
        </w:rPr>
        <w:t xml:space="preserve">khoán...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xã </w:t>
      </w:r>
      <w:r>
        <w:t xml:space="preserve">giao, </w:t>
      </w:r>
      <w:r>
        <w:t xml:space="preserve">tục </w:t>
      </w:r>
      <w:r>
        <w:t xml:space="preserve">lệ, </w:t>
      </w:r>
      <w:r>
        <w:t xml:space="preserve">v.v. </w:t>
      </w:r>
      <w:r>
        <w:t xml:space="preserve">Tôi </w:t>
      </w:r>
      <w:r>
        <w:rPr>
          <w:i/>
        </w:rPr>
        <w:t xml:space="preserve">bận </w:t>
      </w:r>
      <w:r>
        <w:t xml:space="preserve">Sở </w:t>
      </w:r>
      <w:r>
        <w:t xml:space="preserve">giao </w:t>
      </w:r>
      <w:r>
        <w:t xml:space="preserve">dịch </w:t>
      </w:r>
      <w:r>
        <w:t xml:space="preserve">chứng </w:t>
      </w:r>
      <w:r>
        <w:rPr>
          <w:i/>
        </w:rPr>
        <w:t xml:space="preserve">khoán. </w:t>
      </w:r>
      <w:r>
        <w:rPr>
          <w:i/>
        </w:rPr>
        <w:t xml:space="preserve">không </w:t>
      </w:r>
      <w:r>
        <w:t xml:space="preserve">đến </w:t>
      </w:r>
      <w:r>
        <w:t xml:space="preserve">được, </w:t>
      </w:r>
      <w:r>
        <w:rPr>
          <w:i/>
        </w:rPr>
        <w:t xml:space="preserve">xin </w:t>
      </w:r>
      <w:r>
        <w:rPr>
          <w:i/>
        </w:rPr>
        <w:t xml:space="preserve">chước </w:t>
      </w:r>
      <w:r>
        <w:t xml:space="preserve">cho. </w:t>
      </w:r>
      <w:r>
        <w:t xml:space="preserve">Chước </w:t>
      </w:r>
      <w:r>
        <w:rPr>
          <w:i/>
        </w:rPr>
        <w:t xml:space="preserve">lễ. </w:t>
      </w:r>
      <w:r>
        <w:t xml:space="preserve">chứng </w:t>
      </w:r>
      <w:r>
        <w:t xml:space="preserve">kiến </w:t>
      </w:r>
      <w:r>
        <w:t xml:space="preserve">động từ </w:t>
      </w:r>
      <w:r>
        <w:rPr>
          <w:b/>
        </w:rPr>
        <w:t xml:space="preserve">1 </w:t>
      </w:r>
      <w:r>
        <w:t xml:space="preserve">Trông </w:t>
      </w:r>
      <w:r>
        <w:rPr>
          <w:i/>
        </w:rPr>
        <w:t xml:space="preserve">thấy </w:t>
      </w:r>
      <w:r>
        <w:t xml:space="preserve">tận </w:t>
      </w:r>
      <w:r>
        <w:t xml:space="preserve">mắtsựviệc. </w:t>
      </w:r>
      <w:r>
        <w:t xml:space="preserve">chườm </w:t>
      </w:r>
      <w:r>
        <w:t xml:space="preserve">động từ </w:t>
      </w:r>
      <w:r>
        <w:t xml:space="preserve">Áp </w:t>
      </w:r>
      <w:r>
        <w:t xml:space="preserve">vật </w:t>
      </w:r>
      <w:r>
        <w:t xml:space="preserve">nóng </w:t>
      </w:r>
      <w:r>
        <w:t xml:space="preserve">hoặc </w:t>
      </w:r>
      <w:r>
        <w:t xml:space="preserve">lạnh </w:t>
      </w:r>
      <w:r>
        <w:t xml:space="preserve">vào </w:t>
      </w:r>
      <w:r>
        <w:t xml:space="preserve">da </w:t>
      </w:r>
      <w:r>
        <w:t xml:space="preserve">nào </w:t>
      </w:r>
      <w:r>
        <w:t xml:space="preserve">đó </w:t>
      </w:r>
      <w:r>
        <w:t xml:space="preserve">xảy </w:t>
      </w:r>
      <w:r>
        <w:rPr>
          <w:i/>
        </w:rPr>
        <w:t xml:space="preserve">ra </w:t>
      </w:r>
      <w:r>
        <w:rPr>
          <w:i/>
        </w:rPr>
        <w:t xml:space="preserve">Chứng </w:t>
      </w:r>
      <w:r>
        <w:rPr>
          <w:i/>
        </w:rPr>
        <w:t xml:space="preserve">kiến </w:t>
      </w:r>
      <w:r>
        <w:t xml:space="preserve">một </w:t>
      </w:r>
      <w:r>
        <w:t xml:space="preserve">tai </w:t>
      </w:r>
      <w:r>
        <w:t xml:space="preserve">nại </w:t>
      </w:r>
      <w:r>
        <w:t xml:space="preserve">để </w:t>
      </w:r>
      <w:r>
        <w:t xml:space="preserve">làm </w:t>
      </w:r>
      <w:r>
        <w:t xml:space="preserve">giảm </w:t>
      </w:r>
      <w:r>
        <w:t xml:space="preserve">đau </w:t>
      </w:r>
      <w:r>
        <w:t xml:space="preserve">hoặc </w:t>
      </w:r>
      <w:r>
        <w:t xml:space="preserve">giảm </w:t>
      </w:r>
      <w:r>
        <w:t xml:space="preserve">sốt. </w:t>
      </w:r>
      <w:r>
        <w:t xml:space="preserve">Chườm </w:t>
      </w:r>
      <w:r>
        <w:t xml:space="preserve">Chứng </w:t>
      </w:r>
      <w:r>
        <w:t xml:space="preserve">kiến </w:t>
      </w:r>
      <w:r>
        <w:t xml:space="preserve">sự </w:t>
      </w:r>
      <w:r>
        <w:t xml:space="preserve">sụp </w:t>
      </w:r>
      <w:r>
        <w:rPr>
          <w:i/>
        </w:rPr>
        <w:t xml:space="preserve">đổ </w:t>
      </w:r>
      <w:r>
        <w:rPr>
          <w:i/>
        </w:rPr>
        <w:t xml:space="preserve">của </w:t>
      </w:r>
      <w:r>
        <w:t xml:space="preserve">chủ </w:t>
      </w:r>
      <w:r>
        <w:rPr>
          <w:i/>
        </w:rPr>
        <w:t xml:space="preserve">nghĩa </w:t>
      </w:r>
      <w:r>
        <w:rPr>
          <w:i/>
        </w:rPr>
        <w:t xml:space="preserve">thực... </w:t>
      </w:r>
      <w:r>
        <w:t xml:space="preserve">nước </w:t>
      </w:r>
      <w:r>
        <w:t xml:space="preserve">nóng. </w:t>
      </w:r>
      <w:r>
        <w:t xml:space="preserve">Túi </w:t>
      </w:r>
      <w:r>
        <w:t xml:space="preserve">chườm </w:t>
      </w:r>
      <w:r>
        <w:t xml:space="preserve">nước </w:t>
      </w:r>
      <w:r>
        <w:t xml:space="preserve">đá.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(trựt.; </w:t>
      </w:r>
      <w:r>
        <w:t xml:space="preserve">ít dùng). </w:t>
      </w:r>
      <w:r>
        <w:t xml:space="preserve">Dự </w:t>
      </w:r>
      <w:r>
        <w:t xml:space="preserve">và </w:t>
      </w:r>
      <w:r>
        <w:t xml:space="preserve">công </w:t>
      </w:r>
      <w:r>
        <w:t xml:space="preserve">nhận </w:t>
      </w:r>
      <w:r>
        <w:t xml:space="preserve">bằng </w:t>
      </w:r>
      <w:r>
        <w:t xml:space="preserve">sự </w:t>
      </w:r>
      <w:r>
        <w:t xml:space="preserve">chương, </w:t>
      </w:r>
      <w:r>
        <w:t xml:space="preserve">danh từ </w:t>
      </w:r>
      <w:r>
        <w:t xml:space="preserve">Phần </w:t>
      </w:r>
      <w:r>
        <w:t xml:space="preserve">của </w:t>
      </w:r>
      <w:r>
        <w:t xml:space="preserve">sách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có </w:t>
      </w:r>
      <w:r>
        <w:t xml:space="preserve">mặt. </w:t>
      </w:r>
      <w:r>
        <w:rPr>
          <w:i/>
        </w:rPr>
        <w:t xml:space="preserve">Chứng </w:t>
      </w:r>
      <w:r>
        <w:rPr>
          <w:i/>
        </w:rPr>
        <w:t xml:space="preserve">kiến </w:t>
      </w:r>
      <w:r>
        <w:rPr>
          <w:i/>
        </w:rPr>
        <w:t xml:space="preserve">buổi </w:t>
      </w:r>
      <w:r>
        <w:rPr>
          <w:i/>
        </w:rPr>
        <w:t xml:space="preserve">lỗ </w:t>
      </w:r>
      <w:r>
        <w:rPr>
          <w:i/>
        </w:rPr>
        <w:t xml:space="preserve">kí </w:t>
      </w:r>
      <w:r>
        <w:rPr>
          <w:i/>
        </w:rPr>
        <w:t xml:space="preserve">kết </w:t>
      </w:r>
      <w:r>
        <w:t xml:space="preserve">hiệp </w:t>
      </w:r>
      <w:r>
        <w:rPr>
          <w:i/>
        </w:rPr>
        <w:t xml:space="preserve">định. </w:t>
      </w:r>
      <w:r>
        <w:t xml:space="preserve">tương </w:t>
      </w:r>
      <w:r>
        <w:t xml:space="preserve">đối </w:t>
      </w:r>
      <w:r>
        <w:t xml:space="preserve">trọn </w:t>
      </w:r>
      <w:r>
        <w:t xml:space="preserve">vẹn. </w:t>
      </w:r>
      <w:r>
        <w:t xml:space="preserve">Sách </w:t>
      </w:r>
      <w:r>
        <w:t xml:space="preserve">có </w:t>
      </w:r>
      <w:r>
        <w:t xml:space="preserve">năm </w:t>
      </w:r>
      <w:r>
        <w:t xml:space="preserve">chương. </w:t>
      </w:r>
      <w:r>
        <w:t xml:space="preserve">chứng </w:t>
      </w:r>
      <w:r>
        <w:t xml:space="preserve">minh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rõlàcó </w:t>
      </w:r>
      <w:r>
        <w:t xml:space="preserve">Chương </w:t>
      </w:r>
      <w:r>
        <w:t xml:space="preserve">mở </w:t>
      </w:r>
      <w:r>
        <w:t xml:space="preserve">đầu. </w:t>
      </w:r>
      <w:r>
        <w:t xml:space="preserve">thật, </w:t>
      </w:r>
      <w:r>
        <w:t xml:space="preserve">là </w:t>
      </w:r>
      <w:r>
        <w:t xml:space="preserve">đúng, </w:t>
      </w:r>
      <w:r>
        <w:t xml:space="preserve">bằng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lẽ </w:t>
      </w:r>
      <w:r>
        <w:t xml:space="preserve">Thực </w:t>
      </w:r>
      <w:r>
        <w:t xml:space="preserve">chương, </w:t>
      </w:r>
      <w:r>
        <w:t xml:space="preserve">xem </w:t>
      </w:r>
      <w:r>
        <w:rPr>
          <w:i/>
        </w:rPr>
        <w:t xml:space="preserve">trương... </w:t>
      </w:r>
      <w:r>
        <w:t xml:space="preserve">tốc. </w:t>
      </w:r>
      <w:r>
        <w:t xml:space="preserve">hứn, </w:t>
      </w:r>
      <w:r>
        <w:t xml:space="preserve">ố </w:t>
      </w:r>
      <w:r>
        <w:t xml:space="preserve">minh </w:t>
      </w:r>
      <w:r>
        <w:t xml:space="preserve">rõ </w:t>
      </w:r>
      <w:r>
        <w:rPr>
          <w:i/>
        </w:rPr>
        <w:t xml:space="preserve">ràng. </w:t>
      </w:r>
      <w:r>
        <w:t xml:space="preserve">Chứng </w:t>
      </w:r>
      <w:r>
        <w:t xml:space="preserve">mình </w:t>
      </w:r>
      <w:r>
        <w:t xml:space="preserve">bằng </w:t>
      </w:r>
      <w:r>
        <w:t xml:space="preserve">chương </w:t>
      </w:r>
      <w:r>
        <w:t xml:space="preserve">chướng </w:t>
      </w:r>
      <w:r>
        <w:t xml:space="preserve">tính từ </w:t>
      </w:r>
      <w:r>
        <w:t xml:space="preserve">xem </w:t>
      </w:r>
      <w:r>
        <w:t xml:space="preserve">chướng </w:t>
      </w:r>
      <w:r>
        <w:t xml:space="preserve">(láy). </w:t>
      </w:r>
      <w:r>
        <w:t xml:space="preserve">đồng </w:t>
      </w:r>
      <w:r>
        <w:t xml:space="preserve">do </w:t>
      </w:r>
      <w:r>
        <w:t xml:space="preserve">ng </w:t>
      </w:r>
      <w:r>
        <w:t xml:space="preserve">Chíngminh </w:t>
      </w:r>
      <w:r>
        <w:t xml:space="preserve">mộrẩnhí </w:t>
      </w:r>
      <w:r>
        <w:t xml:space="preserve">khướng </w:t>
      </w:r>
      <w:r>
        <w:t xml:space="preserve">hối </w:t>
      </w:r>
      <w:r>
        <w:t xml:space="preserve">Hồi </w:t>
      </w:r>
      <w:r>
        <w:t xml:space="preserve">trong </w:t>
      </w:r>
      <w:r>
        <w:t xml:space="preserve">một </w:t>
      </w:r>
      <w:r>
        <w:t xml:space="preserve">thểoh </w:t>
      </w:r>
      <w:r>
        <w:t xml:space="preserve">tu </w:t>
      </w:r>
      <w:r>
        <w:t xml:space="preserve">chứng </w:t>
      </w:r>
      <w:r>
        <w:t xml:space="preserve">minh </w:t>
      </w:r>
      <w:r>
        <w:t xml:space="preserve">thư </w:t>
      </w:r>
      <w:r>
        <w:t xml:space="preserve">danh từ </w:t>
      </w:r>
      <w:r>
        <w:t xml:space="preserve">Giấy </w:t>
      </w:r>
      <w:r>
        <w:t xml:space="preserve">chứng </w:t>
      </w:r>
      <w:r>
        <w:t xml:space="preserve">minh. </w:t>
      </w:r>
      <w:r>
        <w:rPr>
          <w:b/>
        </w:rPr>
        <w:t xml:space="preserve">9 </w:t>
      </w:r>
      <w:r>
        <w:t xml:space="preserve">NG </w:t>
      </w:r>
      <w:r>
        <w:t xml:space="preserve">00/0/0000 </w:t>
      </w:r>
      <w:r>
        <w:t xml:space="preserve">I </w:t>
      </w:r>
      <w:r>
        <w:t xml:space="preserve">chứng </w:t>
      </w:r>
      <w:r>
        <w:t xml:space="preserve">nào </w:t>
      </w:r>
      <w:r>
        <w:t xml:space="preserve">tật </w:t>
      </w:r>
      <w:r>
        <w:t xml:space="preserve">ấy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thói </w:t>
      </w:r>
      <w:r>
        <w:t xml:space="preserve">chương </w:t>
      </w:r>
      <w:r>
        <w:t xml:space="preserve">trình </w:t>
      </w:r>
      <w:r>
        <w:t xml:space="preserve">danh từ </w:t>
      </w:r>
      <w:r>
        <w:rPr>
          <w:b/>
        </w:rPr>
        <w:t xml:space="preserve">1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xấu </w:t>
      </w:r>
      <w:r>
        <w:t xml:space="preserve">mà </w:t>
      </w:r>
      <w:r>
        <w:t xml:space="preserve">không </w:t>
      </w:r>
      <w:r>
        <w:rPr>
          <w:i/>
        </w:rPr>
        <w:t xml:space="preserve">sửa, </w:t>
      </w:r>
      <w:r>
        <w:t xml:space="preserve">vân </w:t>
      </w:r>
      <w:r>
        <w:t xml:space="preserve">giữ </w:t>
      </w:r>
      <w:r>
        <w:t xml:space="preserve">nguyên </w:t>
      </w:r>
      <w:r>
        <w:t xml:space="preserve">như </w:t>
      </w:r>
      <w:r>
        <w:t xml:space="preserve">cũ, </w:t>
      </w:r>
      <w:r>
        <w:t xml:space="preserve">những </w:t>
      </w:r>
      <w:r>
        <w:t xml:space="preserve">dự </w:t>
      </w:r>
      <w:r>
        <w:t xml:space="preserve">kiến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chứng </w:t>
      </w:r>
      <w:r>
        <w:t xml:space="preserve">nghiệm </w:t>
      </w:r>
      <w:r>
        <w:t xml:space="preserve">động từ </w:t>
      </w:r>
      <w:r>
        <w:t xml:space="preserve">(ít dùng). </w:t>
      </w:r>
      <w:r>
        <w:t xml:space="preserve">Chứng </w:t>
      </w:r>
      <w:r>
        <w:t xml:space="preserve">minh </w:t>
      </w:r>
      <w:r>
        <w:t xml:space="preserve">tự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bằng </w:t>
      </w:r>
      <w:r>
        <w:t xml:space="preserve">thực </w:t>
      </w:r>
      <w:r>
        <w:t xml:space="preserve">nghiệm, </w:t>
      </w:r>
      <w:r>
        <w:t xml:space="preserve">bằng </w:t>
      </w:r>
      <w:r>
        <w:t xml:space="preserve">thực </w:t>
      </w:r>
      <w:r>
        <w:t xml:space="preserve">tế. </w:t>
      </w:r>
      <w:r>
        <w:t xml:space="preserve">định, </w:t>
      </w:r>
      <w:r>
        <w:t xml:space="preserve">nêu </w:t>
      </w:r>
      <w:r>
        <w:t xml:space="preserve">một </w:t>
      </w:r>
      <w:r>
        <w:t xml:space="preserve">cách </w:t>
      </w:r>
      <w:r>
        <w:t xml:space="preserve">vắn </w:t>
      </w:r>
      <w:r>
        <w:t xml:space="preserve">tắt. </w:t>
      </w:r>
      <w:r>
        <w:t xml:space="preserve">Chương </w:t>
      </w:r>
      <w:r>
        <w:t xml:space="preserve">trình </w:t>
      </w:r>
      <w:r>
        <w:t xml:space="preserve">chứng </w:t>
      </w:r>
      <w:r>
        <w:t xml:space="preserve">nhân </w:t>
      </w:r>
      <w:r>
        <w:t xml:space="preserve">danh từ </w:t>
      </w:r>
      <w:r>
        <w:t xml:space="preserve">(ít dùng). </w:t>
      </w:r>
      <w:r>
        <w:t xml:space="preserve">Người </w:t>
      </w:r>
      <w:r>
        <w:t xml:space="preserve">làm </w:t>
      </w:r>
      <w:r>
        <w:t xml:space="preserve">chứng. </w:t>
      </w:r>
      <w:r>
        <w:rPr>
          <w:i/>
        </w:rPr>
        <w:t xml:space="preserve">làm </w:t>
      </w:r>
      <w:r>
        <w:t xml:space="preserve">uiệc. </w:t>
      </w:r>
      <w:r>
        <w:rPr>
          <w:i/>
        </w:rPr>
        <w:t xml:space="preserve">Thông </w:t>
      </w:r>
      <w:r>
        <w:rPr>
          <w:i/>
        </w:rPr>
        <w:t xml:space="preserve">qua </w:t>
      </w:r>
      <w:r>
        <w:t xml:space="preserve">chương </w:t>
      </w:r>
      <w:r>
        <w:t xml:space="preserve">trình </w:t>
      </w:r>
      <w:r>
        <w:t xml:space="preserve">nghị </w:t>
      </w:r>
      <w:r>
        <w:t xml:space="preserve">sự. </w:t>
      </w:r>
      <w:r>
        <w:t xml:space="preserve">chứng </w:t>
      </w:r>
      <w:r>
        <w:t xml:space="preserve">nhận </w:t>
      </w:r>
      <w:r>
        <w:t xml:space="preserve">đg.Nhận </w:t>
      </w:r>
      <w:r>
        <w:t xml:space="preserve">cho </w:t>
      </w:r>
      <w:r>
        <w:t xml:space="preserve">để </w:t>
      </w:r>
      <w:r>
        <w:t xml:space="preserve">làm </w:t>
      </w:r>
      <w:r>
        <w:t xml:space="preserve">bằnglà. </w:t>
      </w:r>
      <w:r>
        <w:rPr>
          <w:b/>
        </w:rPr>
        <w:t xml:space="preserve">2 </w:t>
      </w:r>
      <w:r>
        <w:t xml:space="preserve">(cũ). </w:t>
      </w:r>
      <w:r>
        <w:t xml:space="preserve">Như </w:t>
      </w:r>
      <w:r>
        <w:t xml:space="preserve">cương </w:t>
      </w:r>
      <w:r>
        <w:t xml:space="preserve">lĩnh. </w:t>
      </w:r>
      <w: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của </w:t>
      </w:r>
      <w:r>
        <w:t xml:space="preserve">có, </w:t>
      </w:r>
      <w:r>
        <w:t xml:space="preserve">là </w:t>
      </w:r>
      <w:r>
        <w:t xml:space="preserve">đúng </w:t>
      </w:r>
      <w:r>
        <w:rPr>
          <w:i/>
        </w:rPr>
        <w:t xml:space="preserve">sự </w:t>
      </w:r>
      <w:r>
        <w:rPr>
          <w:i/>
        </w:rPr>
        <w:t xml:space="preserve">thật. </w:t>
      </w:r>
      <w:r>
        <w:rPr>
          <w:i/>
        </w:rPr>
        <w:t xml:space="preserve">Giấy </w:t>
      </w:r>
      <w:r>
        <w:rPr>
          <w:i/>
        </w:rPr>
        <w:t xml:space="preserve">chứng </w:t>
      </w:r>
      <w:r>
        <w:rPr>
          <w:i/>
        </w:rPr>
        <w:t xml:space="preserve">nhận </w:t>
      </w:r>
      <w:r>
        <w:rPr>
          <w:i/>
        </w:rPr>
        <w:t xml:space="preserve">sức. </w:t>
      </w:r>
      <w:r>
        <w:t xml:space="preserve">miột </w:t>
      </w:r>
      <w:r>
        <w:rPr>
          <w:i/>
        </w:rPr>
        <w:t xml:space="preserve">chính </w:t>
      </w:r>
      <w:r>
        <w:t xml:space="preserve">đảng. </w:t>
      </w:r>
      <w:r>
        <w:rPr>
          <w:b/>
        </w:rPr>
        <w:t xml:space="preserve">3 </w:t>
      </w:r>
      <w:r>
        <w:t xml:space="preserve">Toàn </w:t>
      </w:r>
      <w:r>
        <w:t xml:space="preserve">bộ </w:t>
      </w:r>
      <w:r>
        <w:t xml:space="preserve">nội </w:t>
      </w:r>
      <w:r>
        <w:t xml:space="preserve">dung </w:t>
      </w:r>
      <w:r>
        <w:t xml:space="preserve">học </w:t>
      </w:r>
      <w:r>
        <w:rPr>
          <w:i/>
        </w:rPr>
        <w:t xml:space="preserve">khoổ </w:t>
      </w:r>
      <w:r>
        <w:t xml:space="preserve">00000..." </w:t>
      </w:r>
      <w:r>
        <w:t xml:space="preserve">tập, </w:t>
      </w:r>
      <w:r>
        <w:t xml:space="preserve">giảng </w:t>
      </w:r>
      <w:r>
        <w:t xml:space="preserve">dạy </w:t>
      </w:r>
      <w:r>
        <w:t xml:space="preserve">nêu </w:t>
      </w:r>
      <w:r>
        <w:t xml:space="preserve">vắn </w:t>
      </w:r>
      <w:r>
        <w:t xml:space="preserve">tắt,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nn </w:t>
      </w:r>
      <w:r>
        <w:t xml:space="preserve">G </w:t>
      </w:r>
      <w:r>
        <w:t xml:space="preserve">nh </w:t>
      </w:r>
      <w:r>
        <w:t xml:space="preserve">N0 </w:t>
      </w:r>
      <w:r>
        <w:rPr>
          <w:b/>
        </w:rPr>
        <w:t xml:space="preserve">0 </w:t>
      </w:r>
      <w:r>
        <w:t xml:space="preserve">TÔ </w:t>
      </w:r>
      <w:r>
        <w:t xml:space="preserve">ìng </w:t>
      </w:r>
      <w:r>
        <w:t xml:space="preserve">ấp </w:t>
      </w:r>
      <w:r>
        <w:t xml:space="preserve">họn </w:t>
      </w:r>
      <w:r>
        <w:t xml:space="preserve">bệ </w:t>
      </w:r>
      <w:r>
        <w:t xml:space="preserve">hc </w:t>
      </w:r>
      <w:r>
        <w:t xml:space="preserve">Chíơng </w:t>
      </w:r>
      <w:r>
        <w:t xml:space="preserve">ri </w:t>
      </w:r>
      <w:r>
        <w:t xml:space="preserve">chứng </w:t>
      </w:r>
      <w:r>
        <w:t xml:space="preserve">tá </w:t>
      </w:r>
      <w:r>
        <w:t xml:space="preserve">danh từ </w:t>
      </w:r>
      <w:r>
        <w:t xml:space="preserve">(cũ). </w:t>
      </w:r>
      <w:r>
        <w:t xml:space="preserve">Người </w:t>
      </w:r>
      <w:r>
        <w:t xml:space="preserve">làm </w:t>
      </w:r>
      <w:r>
        <w:t xml:space="preserve">chứng </w:t>
      </w:r>
      <w:r>
        <w:t xml:space="preserve">trong </w:t>
      </w:r>
      <w:r>
        <w:rPr>
          <w:i/>
        </w:rP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đại </w:t>
      </w:r>
      <w:r>
        <w:t xml:space="preserve">học </w:t>
      </w:r>
      <w:r>
        <w:t xml:space="preserve">bề </w:t>
      </w:r>
      <w:r>
        <w:t xml:space="preserve">sử. </w:t>
      </w:r>
      <w:r>
        <w:rPr>
          <w:b/>
        </w:rPr>
        <w:t xml:space="preserve">4 </w:t>
      </w:r>
      <w:r>
        <w:rPr>
          <w:i/>
        </w:rPr>
        <w:t xml:space="preserve">(chuyên môn). </w:t>
      </w:r>
      <w:r>
        <w:t xml:space="preserve">Dãy </w:t>
      </w:r>
      <w:r>
        <w:t xml:space="preserve">vụ </w:t>
      </w:r>
      <w:r>
        <w:t xml:space="preserve">kiện </w:t>
      </w:r>
      <w:r>
        <w:t xml:space="preserve">cáo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các </w:t>
      </w:r>
      <w:r>
        <w:t xml:space="preserve">mệnh </w:t>
      </w:r>
      <w:r>
        <w:t xml:space="preserve">lệnh, </w:t>
      </w:r>
      <w:r>
        <w:t xml:space="preserve">được </w:t>
      </w:r>
      <w:r>
        <w:t xml:space="preserve">viết </w:t>
      </w:r>
      <w:r>
        <w:t xml:space="preserve">theo </w:t>
      </w:r>
      <w:r>
        <w:t xml:space="preserve">một </w:t>
      </w:r>
      <w:r>
        <w:t xml:space="preserve">cú </w:t>
      </w:r>
      <w:r>
        <w:t xml:space="preserve">chứng </w:t>
      </w:r>
      <w:r>
        <w:t xml:space="preserve">thực </w:t>
      </w:r>
      <w: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cho </w:t>
      </w:r>
      <w:r>
        <w:t xml:space="preserve">để </w:t>
      </w:r>
      <w:r>
        <w:t xml:space="preserve">làm </w:t>
      </w:r>
      <w:r>
        <w:t xml:space="preserve">bằng. </w:t>
      </w:r>
      <w:r>
        <w:t xml:space="preserve">nháp </w:t>
      </w:r>
      <w:r>
        <w:t xml:space="preserve">nhất </w:t>
      </w:r>
      <w:r>
        <w:t xml:space="preserve">định, </w:t>
      </w:r>
      <w:r>
        <w:t xml:space="preserve">mô </w:t>
      </w:r>
      <w:r>
        <w:t xml:space="preserve">tả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là </w:t>
      </w:r>
      <w:r>
        <w:t xml:space="preserve">đúng </w:t>
      </w:r>
      <w:r>
        <w:t xml:space="preserve">sự </w:t>
      </w:r>
      <w:r>
        <w:t xml:space="preserve">thật. </w:t>
      </w:r>
      <w:r>
        <w:t xml:space="preserve">Chứng </w:t>
      </w:r>
      <w:r>
        <w:t xml:space="preserve">thực </w:t>
      </w:r>
      <w:r>
        <w:rPr>
          <w:i/>
        </w:rPr>
        <w:t xml:space="preserve">lời </w:t>
      </w:r>
      <w:r>
        <w:rPr>
          <w:i/>
        </w:rPr>
        <w:t xml:space="preserve">khai. </w:t>
      </w:r>
      <w:r>
        <w:rPr>
          <w:b/>
        </w:rPr>
        <w:t xml:space="preserve">2 </w:t>
      </w:r>
      <w:r>
        <w:t xml:space="preserve">một </w:t>
      </w:r>
      <w:r>
        <w:t xml:space="preserve">bài </w:t>
      </w:r>
      <w:r>
        <w:t xml:space="preserve">toán </w:t>
      </w:r>
      <w:r>
        <w:t xml:space="preserve">trên </w:t>
      </w:r>
      <w:r>
        <w:t xml:space="preserve">máy </w:t>
      </w:r>
      <w:r>
        <w:t xml:space="preserve">tính. </w:t>
      </w:r>
      <w:r>
        <w:t xml:space="preserve">Xác </w:t>
      </w:r>
      <w:r>
        <w:t xml:space="preserve">nhận </w:t>
      </w:r>
      <w:r>
        <w:t xml:space="preserve">là </w:t>
      </w:r>
      <w:r>
        <w:t xml:space="preserve">đúng. </w:t>
      </w:r>
      <w:r>
        <w:rPr>
          <w:i/>
        </w:rPr>
        <w:t xml:space="preserve">Thực </w:t>
      </w:r>
      <w:r>
        <w:t xml:space="preserve">tiễn </w:t>
      </w:r>
      <w:r>
        <w:t xml:space="preserve">đã </w:t>
      </w:r>
      <w:r>
        <w:t xml:space="preserve">chứng </w:t>
      </w:r>
      <w:r>
        <w:t xml:space="preserve">chương </w:t>
      </w:r>
      <w:r>
        <w:t xml:space="preserve">trình </w:t>
      </w:r>
      <w:r>
        <w:t xml:space="preserve">nghị </w:t>
      </w:r>
      <w:r>
        <w:t xml:space="preserve">sự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thực </w:t>
      </w:r>
      <w:r>
        <w:rPr>
          <w:i/>
        </w:rPr>
        <w:t xml:space="preserve">điều </w:t>
      </w:r>
      <w:r>
        <w:t xml:space="preserve">đó. </w:t>
      </w:r>
      <w:r>
        <w:t xml:space="preserve">vấn </w:t>
      </w:r>
      <w:r>
        <w:t xml:space="preserve">để </w:t>
      </w:r>
      <w:r>
        <w:t xml:space="preserve">dự </w:t>
      </w:r>
      <w:r>
        <w:t xml:space="preserve">kiến </w:t>
      </w:r>
      <w:r>
        <w:t xml:space="preserve">sẽ </w:t>
      </w:r>
      <w:r>
        <w:t xml:space="preserve">đem </w:t>
      </w:r>
      <w:r>
        <w:t xml:space="preserve">ra </w:t>
      </w:r>
      <w:r>
        <w:t xml:space="preserve">trình </w:t>
      </w:r>
      <w:r>
        <w:t xml:space="preserve">bày, </w:t>
      </w:r>
      <w:r>
        <w:t xml:space="preserve">thảo </w:t>
      </w:r>
      <w:r>
        <w:t xml:space="preserve">luận </w:t>
      </w:r>
      <w:r>
        <w:t xml:space="preserve">chứng </w:t>
      </w:r>
      <w:r>
        <w:t xml:space="preserve">tích </w:t>
      </w:r>
      <w:r>
        <w:t xml:space="preserve">danh từ </w:t>
      </w:r>
      <w:r>
        <w:t xml:space="preserve">Vết </w:t>
      </w:r>
      <w:r>
        <w:t xml:space="preserve">tích </w:t>
      </w:r>
      <w:r>
        <w:t xml:space="preserve">hay </w:t>
      </w:r>
      <w:r>
        <w:t xml:space="preserve">hiện </w:t>
      </w:r>
      <w:r>
        <w:t xml:space="preserve">vật </w:t>
      </w:r>
      <w:r>
        <w:t xml:space="preserve">còn.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nhất </w:t>
      </w:r>
      <w:r>
        <w:t xml:space="preserve">định </w:t>
      </w:r>
      <w:r>
        <w:t xml:space="preserve">ở </w:t>
      </w:r>
      <w:r>
        <w:t xml:space="preserve">hội </w:t>
      </w:r>
      <w:r>
        <w:t xml:space="preserve">nghị. </w:t>
      </w:r>
      <w:r>
        <w:t xml:space="preserve">lưu </w:t>
      </w:r>
      <w:r>
        <w:t xml:space="preserve">lại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làm </w:t>
      </w:r>
      <w:r>
        <w:t xml:space="preserve">chứng </w:t>
      </w:r>
      <w:r>
        <w:t xml:space="preserve">cho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cnường </w:t>
      </w:r>
      <w:r>
        <w:t xml:space="preserve">đại từ </w:t>
      </w:r>
      <w:r>
        <w:t xml:space="preserve">(ph;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mặt). </w:t>
      </w:r>
      <w:r>
        <w:t xml:space="preserve">đã </w:t>
      </w:r>
      <w:r>
        <w:t xml:space="preserve">qua. </w:t>
      </w:r>
      <w:r>
        <w:rPr>
          <w:i/>
        </w:rPr>
        <w:t xml:space="preserve">Các </w:t>
      </w:r>
      <w:r>
        <w:rPr>
          <w:i/>
        </w:rPr>
        <w:t xml:space="preserve">chứng </w:t>
      </w:r>
      <w:r>
        <w:rPr>
          <w:i/>
        </w:rPr>
        <w:t xml:space="preserve">tích </w:t>
      </w:r>
      <w:r>
        <w:t xml:space="preserve">tội </w:t>
      </w:r>
      <w:r>
        <w:t xml:space="preserve">ác </w:t>
      </w:r>
      <w:r>
        <w:t xml:space="preserve">của </w:t>
      </w:r>
      <w:r>
        <w:t xml:space="preserve">fatxit. </w:t>
      </w:r>
      <w:r>
        <w:t xml:space="preserve">cấý </w:t>
      </w:r>
      <w:r>
        <w:t xml:space="preserve">để </w:t>
      </w:r>
      <w:r>
        <w:t xml:space="preserve">lộra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cho </w:t>
      </w:r>
      <w:r>
        <w:t xml:space="preserve">ai </w:t>
      </w:r>
      <w:r>
        <w:t xml:space="preserve">cũng </w:t>
      </w:r>
      <w:r>
        <w:t xml:space="preserve">chứng </w:t>
      </w:r>
      <w:r>
        <w:t xml:space="preserve">tỏ </w:t>
      </w:r>
      <w:r>
        <w:t xml:space="preserve">động từ </w:t>
      </w:r>
      <w:r>
        <w:t xml:space="preserve">Tỏ </w:t>
      </w:r>
      <w:r>
        <w:t xml:space="preserve">cho </w:t>
      </w:r>
      <w:r>
        <w:t xml:space="preserve">thấy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căn. </w:t>
      </w:r>
      <w:r>
        <w:t xml:space="preserve">thấy, </w:t>
      </w:r>
      <w:r>
        <w:t xml:space="preserve">tuy </w:t>
      </w:r>
      <w:r>
        <w:t xml:space="preserve">đáng </w:t>
      </w:r>
      <w:r>
        <w:t xml:space="preserve">lẽ </w:t>
      </w:r>
      <w:r>
        <w:t xml:space="preserve">nên </w:t>
      </w:r>
      <w:r>
        <w:t xml:space="preserve">ẩn </w:t>
      </w:r>
      <w:r>
        <w:t xml:space="preserve">đi, </w:t>
      </w:r>
      <w:r>
        <w:t xml:space="preserve">giấu </w:t>
      </w:r>
      <w:r>
        <w:t xml:space="preserve">đi </w:t>
      </w:r>
      <w:r>
        <w:t xml:space="preserve">(hàm </w:t>
      </w:r>
      <w:r>
        <w:t xml:space="preserve">ý </w:t>
      </w:r>
      <w:r>
        <w:t xml:space="preserve">cứ. </w:t>
      </w:r>
      <w:r>
        <w:rPr>
          <w:i/>
        </w:rPr>
        <w:t xml:space="preserve">Điều </w:t>
      </w:r>
      <w:r>
        <w:t xml:space="preserve">đó </w:t>
      </w:r>
      <w:r>
        <w:t xml:space="preserve">chứng </w:t>
      </w:r>
      <w:r>
        <w:t xml:space="preserve">tỏ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nói </w:t>
      </w:r>
      <w:r>
        <w:rPr>
          <w:i/>
        </w:rPr>
        <w:t xml:space="preserve">đúng </w:t>
      </w:r>
      <w:r>
        <w:t xml:space="preserve">Năng </w:t>
      </w:r>
      <w:r>
        <w:t xml:space="preserve">coi </w:t>
      </w:r>
      <w:r>
        <w:t xml:space="preserve">khinh). </w:t>
      </w:r>
      <w:r>
        <w:t xml:space="preserve">Không </w:t>
      </w:r>
      <w:r>
        <w:t xml:space="preserve">biết </w:t>
      </w:r>
      <w:r>
        <w:t xml:space="preserve">xấu </w:t>
      </w:r>
      <w:r>
        <w:t xml:space="preserve">còn </w:t>
      </w:r>
      <w:r>
        <w:t xml:space="preserve">chường </w:t>
      </w:r>
      <w:r>
        <w:rPr>
          <w:i/>
        </w:rPr>
        <w:t xml:space="preserve">suất </w:t>
      </w:r>
      <w:r>
        <w:t xml:space="preserve">tăng </w:t>
      </w:r>
      <w:r>
        <w:t xml:space="preserve">chứng </w:t>
      </w:r>
      <w:r>
        <w:t xml:space="preserve">tỏ </w:t>
      </w:r>
      <w:r>
        <w:t xml:space="preserve">sản </w:t>
      </w:r>
      <w:r>
        <w:t xml:space="preserve">xuất </w:t>
      </w:r>
      <w:r>
        <w:t xml:space="preserve">có </w:t>
      </w:r>
      <w:r>
        <w:rPr>
          <w:i/>
        </w:rPr>
        <w:t xml:space="preserve">tiến </w:t>
      </w:r>
      <w:r>
        <w:rPr>
          <w:i/>
        </w:rPr>
        <w:t xml:space="preserve">bộ. </w:t>
      </w:r>
      <w:r>
        <w:rPr>
          <w:i/>
        </w:rPr>
        <w:t xml:space="preserve">mặt </w:t>
      </w:r>
      <w:r>
        <w:rPr>
          <w:i/>
        </w:rPr>
        <w:t xml:space="preserve">ra </w:t>
      </w:r>
      <w:r>
        <w:rPr>
          <w:i/>
        </w:rPr>
        <w:t xml:space="preserve">đấy. </w:t>
      </w:r>
      <w:r>
        <w:t xml:space="preserve">chứng </w:t>
      </w:r>
      <w:r>
        <w:t xml:space="preserve">tri </w:t>
      </w:r>
      <w:r>
        <w:t xml:space="preserve">động từ </w:t>
      </w:r>
      <w:r>
        <w:t xml:space="preserve">(cũ). </w:t>
      </w:r>
      <w:r>
        <w:t xml:space="preserve">(Lực </w:t>
      </w:r>
      <w:r>
        <w:t xml:space="preserve">lượng </w:t>
      </w:r>
      <w:r>
        <w:t xml:space="preserve">linh </w:t>
      </w:r>
      <w:r>
        <w:t xml:space="preserve">thiêng). </w:t>
      </w:r>
      <w:r>
        <w:t xml:space="preserve">chưởng </w:t>
      </w:r>
      <w:r>
        <w:t xml:space="preserve">I </w:t>
      </w:r>
      <w:r>
        <w:t xml:space="preserve">danh từ </w:t>
      </w:r>
      <w:r>
        <w:rPr>
          <w:b/>
        </w:rPr>
        <w:t xml:space="preserve">1 </w:t>
      </w:r>
      <w:r>
        <w:t xml:space="preserve">(thgt). </w:t>
      </w:r>
      <w:r>
        <w:t xml:space="preserve">Đòn </w:t>
      </w:r>
      <w:r>
        <w:t xml:space="preserve">mạnh </w:t>
      </w:r>
      <w:r>
        <w:t xml:space="preserve">đánh </w:t>
      </w:r>
      <w:r>
        <w:t xml:space="preserve">bằng </w:t>
      </w:r>
      <w:r>
        <w:t xml:space="preserve">biết </w:t>
      </w:r>
      <w:r>
        <w:t xml:space="preserve">và </w:t>
      </w:r>
      <w:r>
        <w:t xml:space="preserve">chứng </w:t>
      </w:r>
      <w:r>
        <w:t xml:space="preserve">cho,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bàn </w:t>
      </w:r>
      <w:r>
        <w:t xml:space="preserve">tay. </w:t>
      </w:r>
      <w:r>
        <w:rPr>
          <w:i/>
        </w:rPr>
        <w:t xml:space="preserve">Cho </w:t>
      </w:r>
      <w:r>
        <w:t xml:space="preserve">nó </w:t>
      </w:r>
      <w:r>
        <w:rPr>
          <w:i/>
        </w:rPr>
        <w:t xml:space="preserve">một </w:t>
      </w:r>
      <w:r>
        <w:t xml:space="preserve">chưởng. </w:t>
      </w:r>
      <w:r>
        <w:rPr>
          <w:b/>
        </w:rPr>
        <w:t xml:space="preserve">2 </w:t>
      </w:r>
      <w:r>
        <w:t xml:space="preserve">(kng,). </w:t>
      </w:r>
      <w:r>
        <w:t xml:space="preserve">Tiểu </w:t>
      </w:r>
      <w:r>
        <w:t xml:space="preserve">chứng </w:t>
      </w:r>
      <w:r>
        <w:t xml:space="preserve">từ </w:t>
      </w:r>
      <w:r>
        <w:t xml:space="preserve">danh từ </w:t>
      </w:r>
      <w:r>
        <w:t xml:space="preserve">Giấy </w:t>
      </w:r>
      <w:r>
        <w:t xml:space="preserve">tờlàm </w:t>
      </w:r>
      <w:r>
        <w:t xml:space="preserve">bằng </w:t>
      </w:r>
      <w:r>
        <w:t xml:space="preserve">chứng </w:t>
      </w:r>
      <w:r>
        <w:t xml:space="preserve">về </w:t>
      </w:r>
      <w:r>
        <w:t xml:space="preserve">việc. </w:t>
      </w:r>
      <w:r>
        <w:t xml:space="preserve">thuyết </w:t>
      </w:r>
      <w:r>
        <w:t xml:space="preserve">chưởng </w:t>
      </w:r>
      <w:r>
        <w:t xml:space="preserve">(nói </w:t>
      </w:r>
      <w:r>
        <w:t xml:space="preserve">tắt). </w:t>
      </w:r>
      <w:r>
        <w:t xml:space="preserve">lI </w:t>
      </w:r>
      <w:r>
        <w:t xml:space="preserve">tính từ </w:t>
      </w:r>
      <w:r>
        <w:t xml:space="preserve">(Truyện, </w:t>
      </w:r>
      <w:r>
        <w:t xml:space="preserve">phim) </w:t>
      </w:r>
      <w:r>
        <w:t xml:space="preserve">chỉ </w:t>
      </w:r>
      <w:r>
        <w:t xml:space="preserve">thu, </w:t>
      </w:r>
      <w:r>
        <w:t xml:space="preserve">xuất </w:t>
      </w:r>
      <w:r>
        <w:t xml:space="preserve">nhập. </w:t>
      </w:r>
      <w:r>
        <w:rPr>
          <w:i/>
        </w:rPr>
        <w:t xml:space="preserve">Chứng </w:t>
      </w:r>
      <w:r>
        <w:rPr>
          <w:i/>
        </w:rPr>
        <w:t xml:space="preserve">từ </w:t>
      </w:r>
      <w:r>
        <w:rPr>
          <w:i/>
        </w:rPr>
        <w:t xml:space="preserve">thanh </w:t>
      </w:r>
      <w:r>
        <w:t xml:space="preserve">toán. </w:t>
      </w:r>
      <w:r>
        <w:t xml:space="preserve">thuộc </w:t>
      </w:r>
      <w:r>
        <w:t xml:space="preserve">loại </w:t>
      </w:r>
      <w:r>
        <w:t xml:space="preserve">truyện </w:t>
      </w:r>
      <w:r>
        <w:t xml:space="preserve">mô </w:t>
      </w:r>
      <w:r>
        <w:t xml:space="preserve">tả </w:t>
      </w:r>
      <w:r>
        <w:t xml:space="preserve">những </w:t>
      </w:r>
      <w:r>
        <w:t xml:space="preserve">chuyện </w:t>
      </w:r>
      <w:r>
        <w:t xml:space="preserve">tưởng </w:t>
      </w:r>
      <w:r>
        <w:t xml:space="preserve">tượng </w:t>
      </w:r>
      <w:r>
        <w:t xml:space="preserve">đánh </w:t>
      </w:r>
      <w:r>
        <w:t xml:space="preserve">nhau </w:t>
      </w:r>
      <w:r>
        <w:t xml:space="preserve">rất </w:t>
      </w:r>
      <w:r>
        <w:t xml:space="preserve">li </w:t>
      </w:r>
      <w:r>
        <w:t xml:space="preserve">kì </w:t>
      </w:r>
      <w:r>
        <w:t xml:space="preserve">bằng </w:t>
      </w:r>
      <w:r>
        <w:t xml:space="preserve">phép </w:t>
      </w:r>
      <w:r>
        <w:t xml:space="preserve">thuật </w:t>
      </w:r>
      <w:r>
        <w:t xml:space="preserve">phóng </w:t>
      </w:r>
      <w:r>
        <w:t xml:space="preserve">ra </w:t>
      </w:r>
      <w:r>
        <w:t xml:space="preserve">từ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những </w:t>
      </w:r>
      <w:r>
        <w:t xml:space="preserve">sức </w:t>
      </w:r>
      <w:r>
        <w:t xml:space="preserve">mạnh </w:t>
      </w:r>
      <w:r>
        <w:t xml:space="preserve">ghê </w:t>
      </w:r>
      <w:r>
        <w:t xml:space="preserve">gớm. </w:t>
      </w:r>
      <w:r>
        <w:t xml:space="preserve">Tiểu </w:t>
      </w:r>
      <w:r>
        <w:t xml:space="preserve">thuyết </w:t>
      </w:r>
      <w:r>
        <w:rPr>
          <w:i/>
        </w:rPr>
        <w:t xml:space="preserve">chưởng. </w:t>
      </w:r>
      <w:r>
        <w:t xml:space="preserve">Phim </w:t>
      </w:r>
      <w:r>
        <w:rPr>
          <w:i/>
        </w:rPr>
        <w:t xml:space="preserve">chướng. </w:t>
      </w:r>
      <w:r>
        <w:br w:type="page"/>
      </w:r>
      <w:r>
        <w:rPr>
          <w:b/>
        </w:rPr>
        <w:t xml:space="preserve">chưởng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chính </w:t>
      </w:r>
      <w:r>
        <w:t xml:space="preserve">quyền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trước, </w:t>
      </w:r>
      <w:r>
        <w:t xml:space="preserve">chuyên </w:t>
      </w:r>
      <w:r>
        <w:t xml:space="preserve">trông </w:t>
      </w:r>
      <w:r>
        <w:t xml:space="preserve">coi </w:t>
      </w:r>
      <w:r>
        <w:t xml:space="preserve">số </w:t>
      </w:r>
      <w:r>
        <w:t xml:space="preserve">sách </w:t>
      </w:r>
      <w:r>
        <w:t xml:space="preserve">về </w:t>
      </w:r>
      <w:r>
        <w:t xml:space="preserve">ruộng </w:t>
      </w:r>
      <w:r>
        <w:t xml:space="preserve">đất. </w:t>
      </w:r>
      <w:r>
        <w:br/>
      </w:r>
      <w:r>
        <w:rPr>
          <w:b/>
        </w:rPr>
        <w:t xml:space="preserve">chưởng </w:t>
      </w:r>
      <w:r>
        <w:rPr>
          <w:b/>
        </w:rPr>
        <w:t xml:space="preserve">khế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vụ </w:t>
      </w:r>
      <w:r>
        <w:t xml:space="preserve">chứng </w:t>
      </w:r>
      <w:r>
        <w:t xml:space="preserve">thực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giấy </w:t>
      </w:r>
      <w:r>
        <w:rPr>
          <w:i/>
        </w:rPr>
        <w:t xml:space="preserve">tờ </w:t>
      </w:r>
      <w:r>
        <w:t xml:space="preserve">khế </w:t>
      </w:r>
      <w:r>
        <w:t xml:space="preserve">ước; </w:t>
      </w:r>
      <w:r>
        <w:t xml:space="preserve">công </w:t>
      </w:r>
      <w:r>
        <w:t xml:space="preserve">chứng </w:t>
      </w:r>
      <w:r>
        <w:t xml:space="preserve">viên. </w:t>
      </w:r>
      <w:r>
        <w:br/>
      </w:r>
      <w:r>
        <w:rPr>
          <w:b/>
        </w:rPr>
        <w:t xml:space="preserve">chưởng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chưởng </w:t>
      </w:r>
      <w:r>
        <w:t xml:space="preserve">lý </w:t>
      </w:r>
      <w:r>
        <w:t xml:space="preserve">danh từ </w:t>
      </w:r>
      <w:r>
        <w:t xml:space="preserve">Thẩm </w:t>
      </w:r>
      <w:r>
        <w:t xml:space="preserve">phán </w:t>
      </w:r>
      <w:r>
        <w:t xml:space="preserve">đứng </w:t>
      </w:r>
      <w:r>
        <w:t xml:space="preserve">đầu </w:t>
      </w:r>
      <w:r>
        <w:t xml:space="preserve">công </w:t>
      </w:r>
      <w:r>
        <w:t xml:space="preserve">tố </w:t>
      </w:r>
      <w:r>
        <w:t xml:space="preserve">viện </w:t>
      </w:r>
      <w:r>
        <w:t xml:space="preserve">ở </w:t>
      </w:r>
      <w:r>
        <w:t xml:space="preserve">toà </w:t>
      </w:r>
      <w:r>
        <w:t xml:space="preserve">án </w:t>
      </w:r>
      <w:r>
        <w:t xml:space="preserve">thượng </w:t>
      </w:r>
      <w:r>
        <w:t xml:space="preserve">thẩm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chướng </w:t>
      </w:r>
      <w:r>
        <w:rPr>
          <w:i/>
        </w:rPr>
        <w:t xml:space="preserve">tính từ </w:t>
      </w:r>
      <w:r>
        <w:t xml:space="preserve">Trái </w:t>
      </w:r>
      <w:r>
        <w:t xml:space="preserve">lẽ </w:t>
      </w:r>
      <w:r>
        <w:t xml:space="preserve">thường </w:t>
      </w:r>
      <w:r>
        <w:t xml:space="preserve">và </w:t>
      </w:r>
      <w:r>
        <w:t xml:space="preserve">gây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cắm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Cái </w:t>
      </w:r>
      <w:r>
        <w:t xml:space="preserve">giường </w:t>
      </w:r>
      <w:r>
        <w:rPr>
          <w:i/>
        </w:rPr>
        <w:t xml:space="preserve">kê </w:t>
      </w:r>
      <w:r>
        <w:rPr>
          <w:i/>
        </w:rPr>
        <w:t xml:space="preserve">giữa </w:t>
      </w:r>
      <w:r>
        <w:rPr>
          <w:i/>
        </w:rPr>
        <w:t xml:space="preserve">nha </w:t>
      </w:r>
      <w:r>
        <w:rPr>
          <w:i/>
        </w:rPr>
        <w:t xml:space="preserve">rất </w:t>
      </w:r>
      <w:r>
        <w:t xml:space="preserve">chướng.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nghe </w:t>
      </w:r>
      <w:r>
        <w:t xml:space="preserve">hơi </w:t>
      </w:r>
      <w:r>
        <w:rPr>
          <w:i/>
        </w:rPr>
        <w:t xml:space="preserve">chướng.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lố </w:t>
      </w:r>
      <w:r>
        <w:rPr>
          <w:i/>
        </w:rPr>
        <w:t xml:space="preserve">lăng </w:t>
      </w:r>
      <w:r>
        <w:rPr>
          <w:i/>
        </w:rPr>
        <w:t xml:space="preserve">trông </w:t>
      </w:r>
      <w:r>
        <w:rPr>
          <w:i/>
        </w:rPr>
        <w:t xml:space="preserve">chướng </w:t>
      </w:r>
      <w:r>
        <w:rPr>
          <w:i/>
        </w:rPr>
        <w:t xml:space="preserve">mắt. </w:t>
      </w:r>
      <w:r>
        <w:t xml:space="preserve">// </w:t>
      </w:r>
      <w:r>
        <w:t xml:space="preserve">Láy: </w:t>
      </w:r>
      <w:r>
        <w:rPr>
          <w:i/>
        </w:rPr>
        <w:t xml:space="preserve">chương </w:t>
      </w:r>
      <w:r>
        <w:rPr>
          <w:i/>
        </w:rPr>
        <w:t xml:space="preserve">chướng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chướng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coi </w:t>
      </w:r>
      <w:r>
        <w:t xml:space="preserve">là </w:t>
      </w:r>
      <w:r>
        <w:t xml:space="preserve">độc </w:t>
      </w:r>
      <w:r>
        <w:t xml:space="preserve">bốc </w:t>
      </w:r>
      <w:r>
        <w:t xml:space="preserve">lên </w:t>
      </w:r>
      <w:r>
        <w:t xml:space="preserve">ở </w:t>
      </w:r>
      <w:r>
        <w:t xml:space="preserve">vùng </w:t>
      </w:r>
      <w:r>
        <w:t xml:space="preserve">rừng </w:t>
      </w:r>
      <w:r>
        <w:t xml:space="preserve">núi </w:t>
      </w:r>
      <w:r>
        <w:t xml:space="preserve">khiến </w:t>
      </w:r>
      <w:r>
        <w:t xml:space="preserve">dễ </w:t>
      </w:r>
      <w:r>
        <w:t xml:space="preserve">sinh </w:t>
      </w:r>
      <w:r>
        <w:t xml:space="preserve">bệnh,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br/>
      </w:r>
      <w:r>
        <w:rPr>
          <w:b/>
        </w:rPr>
        <w:t xml:space="preserve">chướng </w:t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t xml:space="preserve">(cũ). </w:t>
      </w:r>
      <w:r>
        <w:t xml:space="preserve">Luỹ </w:t>
      </w:r>
      <w:r>
        <w:t xml:space="preserve">đắp </w:t>
      </w:r>
      <w:r>
        <w:t xml:space="preserve">làm </w:t>
      </w:r>
      <w:r>
        <w:t xml:space="preserve">chướng </w:t>
      </w:r>
      <w:r>
        <w:t xml:space="preserve">ngại </w:t>
      </w:r>
      <w:r>
        <w:t xml:space="preserve">vật </w:t>
      </w:r>
      <w:r>
        <w:t xml:space="preserve">để </w:t>
      </w:r>
      <w:r>
        <w:t xml:space="preserve">phòng </w:t>
      </w:r>
      <w:r>
        <w:t xml:space="preserve">thủ. </w:t>
      </w:r>
      <w:r>
        <w:br/>
      </w:r>
      <w:r>
        <w:rPr>
          <w:b/>
        </w:rPr>
        <w:t xml:space="preserve">chướng </w:t>
      </w:r>
      <w:r>
        <w:rPr>
          <w:b/>
        </w:rPr>
        <w:t xml:space="preserve">ngại </w:t>
      </w:r>
      <w:r>
        <w:rPr>
          <w:i/>
        </w:rPr>
        <w:t xml:space="preserve">danh từ </w:t>
      </w:r>
      <w:r>
        <w:t xml:space="preserve">Cái </w:t>
      </w:r>
      <w:r>
        <w:t xml:space="preserve">cắn </w:t>
      </w:r>
      <w:r>
        <w:t xml:space="preserve">trở </w:t>
      </w:r>
      <w:r>
        <w:t xml:space="preserve">sự </w:t>
      </w:r>
      <w:r>
        <w:t xml:space="preserve">hoạt </w:t>
      </w:r>
      <w:r>
        <w:t xml:space="preserve">động, </w:t>
      </w:r>
      <w:r>
        <w:t xml:space="preserve">cắn </w:t>
      </w:r>
      <w:r>
        <w:t xml:space="preserve">trở </w:t>
      </w:r>
      <w:r>
        <w:t xml:space="preserve">bước </w:t>
      </w:r>
      <w:r>
        <w:t xml:space="preserve">tiến. </w:t>
      </w:r>
      <w:r>
        <w:t xml:space="preserve">Ngựa </w:t>
      </w:r>
      <w:r>
        <w:rPr>
          <w:i/>
        </w:rPr>
        <w:t xml:space="preserve">nhảy </w:t>
      </w:r>
      <w:r>
        <w:rPr>
          <w:i/>
        </w:rPr>
        <w:t xml:space="preserve">qua </w:t>
      </w:r>
      <w:r>
        <w:rPr>
          <w:i/>
        </w:rPr>
        <w:t xml:space="preserve">chướng </w:t>
      </w:r>
      <w:r>
        <w:t xml:space="preserve">ngại. </w:t>
      </w:r>
      <w:r>
        <w:rPr>
          <w:i/>
        </w:rPr>
        <w:t xml:space="preserve">Các </w:t>
      </w:r>
      <w:r>
        <w:rPr>
          <w:i/>
        </w:rPr>
        <w:t xml:space="preserve">chướng </w:t>
      </w:r>
      <w:r>
        <w:t xml:space="preserve">ngại </w:t>
      </w:r>
      <w:r>
        <w:rPr>
          <w:i/>
        </w:rPr>
        <w:t xml:space="preserve">trong </w:t>
      </w:r>
      <w:r>
        <w:rPr>
          <w:i/>
        </w:rP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trào. </w:t>
      </w:r>
      <w:r>
        <w:br/>
      </w:r>
      <w:r>
        <w:rPr>
          <w:b/>
        </w:rPr>
        <w:t xml:space="preserve">chướng </w:t>
      </w:r>
      <w:r>
        <w:rPr>
          <w:b/>
        </w:rPr>
        <w:t xml:space="preserve">ngại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thể </w:t>
      </w:r>
      <w:r>
        <w:t xml:space="preserve">nhân </w:t>
      </w:r>
      <w:r>
        <w:t xml:space="preserve">tạo </w:t>
      </w:r>
      <w:r>
        <w:t xml:space="preserve">hay </w:t>
      </w:r>
      <w:r>
        <w:t xml:space="preserve">thiên </w:t>
      </w:r>
      <w:r>
        <w:t xml:space="preserve">nhiên </w:t>
      </w:r>
      <w:r>
        <w:t xml:space="preserve">dùng </w:t>
      </w:r>
      <w:r>
        <w:t xml:space="preserve">trong </w:t>
      </w:r>
      <w:r>
        <w:t xml:space="preserve">phòng </w:t>
      </w:r>
      <w:r>
        <w:t xml:space="preserve">ngự </w:t>
      </w:r>
      <w:r>
        <w:t xml:space="preserve">để </w:t>
      </w:r>
      <w:r>
        <w:t xml:space="preserve">cản </w:t>
      </w:r>
      <w:r>
        <w:t xml:space="preserve">bước </w:t>
      </w:r>
      <w:r>
        <w:t xml:space="preserve">tiến </w:t>
      </w:r>
      <w:r>
        <w:t xml:space="preserve">của </w:t>
      </w:r>
      <w:r>
        <w:t xml:space="preserve">đối </w:t>
      </w:r>
      <w:r>
        <w:t xml:space="preserve">phương; </w:t>
      </w:r>
      <w:r>
        <w:t xml:space="preserve">vật </w:t>
      </w:r>
      <w:r>
        <w:t xml:space="preserve">chướng </w:t>
      </w:r>
      <w:r>
        <w:t xml:space="preserve">ngại. </w:t>
      </w:r>
      <w:r>
        <w:t xml:space="preserve">chướng </w:t>
      </w:r>
      <w:r>
        <w:t xml:space="preserve">tai </w:t>
      </w:r>
      <w:r>
        <w:t xml:space="preserve">gai </w:t>
      </w:r>
      <w:r>
        <w:t xml:space="preserve">mắt </w:t>
      </w:r>
      <w:r>
        <w:t xml:space="preserve">tính từ </w:t>
      </w:r>
      <w:r>
        <w:t xml:space="preserve">Khó </w:t>
      </w:r>
      <w:r>
        <w:t xml:space="preserve">nghe, </w:t>
      </w:r>
      <w:r>
        <w:t xml:space="preserve">khó </w:t>
      </w:r>
      <w:r>
        <w:t xml:space="preserve">coi </w:t>
      </w:r>
      <w:r>
        <w:t xml:space="preserve">vì </w:t>
      </w:r>
      <w:r>
        <w:t xml:space="preserve">rất </w:t>
      </w:r>
      <w:r>
        <w:t xml:space="preserve">trái </w:t>
      </w:r>
      <w:r>
        <w:t xml:space="preserve">lẽ </w:t>
      </w:r>
      <w:r>
        <w:t xml:space="preserve">thường. </w:t>
      </w:r>
      <w:r>
        <w:br/>
      </w:r>
      <w:r>
        <w:rPr>
          <w:b/>
        </w:rPr>
        <w:t xml:space="preserve">chượp </w:t>
      </w:r>
      <w:r>
        <w:rPr>
          <w:i/>
        </w:rPr>
        <w:t xml:space="preserve">danh từ </w:t>
      </w:r>
      <w:r>
        <w:t xml:space="preserve">Nguyên </w:t>
      </w:r>
      <w:r>
        <w:t xml:space="preserve">liệu </w:t>
      </w:r>
      <w:r>
        <w:t xml:space="preserve">thuỷ </w:t>
      </w:r>
      <w:r>
        <w:t xml:space="preserve">sắn </w:t>
      </w:r>
      <w:r>
        <w:t xml:space="preserve">đang </w:t>
      </w:r>
      <w:r>
        <w:t xml:space="preserve">phân </w:t>
      </w:r>
      <w:r>
        <w:t xml:space="preserve">huỷ </w:t>
      </w:r>
      <w:r>
        <w:t xml:space="preserve">để </w:t>
      </w:r>
      <w:r>
        <w:t xml:space="preserve">làm </w:t>
      </w:r>
      <w:r>
        <w:t xml:space="preserve">nước </w:t>
      </w:r>
      <w:r>
        <w:t xml:space="preserve">mắm. </w:t>
      </w:r>
      <w:r>
        <w:br/>
      </w:r>
      <w:r>
        <w:rPr>
          <w:b/>
        </w:rPr>
        <w:t xml:space="preserve">CHXHCN </w:t>
      </w:r>
      <w:r>
        <w:t xml:space="preserve">Cộng </w:t>
      </w:r>
      <w:r>
        <w:t xml:space="preserve">hoà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CIF </w:t>
      </w:r>
      <w:r>
        <w:rPr>
          <w:i/>
        </w:rPr>
        <w:t xml:space="preserve">cũng viết </w:t>
      </w:r>
      <w:r>
        <w:t xml:space="preserve">C.LF. </w:t>
      </w:r>
      <w:r>
        <w:t xml:space="preserve">danh từ </w:t>
      </w:r>
      <w:r>
        <w:t xml:space="preserve">(Tiếng </w:t>
      </w:r>
      <w:r>
        <w:t xml:space="preserve">Anh </w:t>
      </w:r>
      <w:r>
        <w:t xml:space="preserve">Cost </w:t>
      </w:r>
      <w:r>
        <w:t xml:space="preserve">"giá </w:t>
      </w:r>
      <w:r>
        <w:t xml:space="preserve">hàng”, </w:t>
      </w:r>
      <w:r>
        <w:t xml:space="preserve">Insurance </w:t>
      </w:r>
      <w:r>
        <w:t xml:space="preserve">"bảo </w:t>
      </w:r>
      <w:r>
        <w:t xml:space="preserve">hiểm", </w:t>
      </w:r>
      <w:r>
        <w:t xml:space="preserve">Freight </w:t>
      </w:r>
      <w:r>
        <w:t xml:space="preserve">"cước </w:t>
      </w:r>
      <w:r>
        <w:t xml:space="preserve">phí", </w:t>
      </w:r>
      <w:r>
        <w:t xml:space="preserve">viết </w:t>
      </w:r>
      <w:r>
        <w:t xml:space="preserve">tắt). </w:t>
      </w:r>
      <w:r>
        <w:t xml:space="preserve">Giá </w:t>
      </w:r>
      <w:r>
        <w:t xml:space="preserve">cả </w:t>
      </w:r>
      <w:r>
        <w:t xml:space="preserve">của </w:t>
      </w:r>
      <w:r>
        <w:t xml:space="preserve">hàng </w:t>
      </w:r>
      <w:r>
        <w:t xml:space="preserve">hoá </w:t>
      </w:r>
      <w:r>
        <w:t xml:space="preserve">bao </w:t>
      </w:r>
      <w:r>
        <w:t xml:space="preserve">gồm </w:t>
      </w:r>
      <w:r>
        <w:t xml:space="preserve">giá </w:t>
      </w:r>
      <w:r>
        <w:t xml:space="preserve">hàng, </w:t>
      </w:r>
      <w:r>
        <w:t xml:space="preserve">chi </w:t>
      </w:r>
      <w:r>
        <w:t xml:space="preserve">phí </w:t>
      </w:r>
      <w:r>
        <w:t xml:space="preserve">chở </w:t>
      </w:r>
      <w:r>
        <w:t xml:space="preserve">đến </w:t>
      </w:r>
      <w:r>
        <w:t xml:space="preserve">người </w:t>
      </w:r>
      <w:r>
        <w:t xml:space="preserve">mua, </w:t>
      </w:r>
      <w:r>
        <w:t xml:space="preserve">kể </w:t>
      </w:r>
      <w:r>
        <w:t xml:space="preserve">cả </w:t>
      </w:r>
      <w:r>
        <w:t xml:space="preserve">tiền </w:t>
      </w:r>
      <w:r>
        <w:t xml:space="preserve">bảo </w:t>
      </w:r>
      <w:r>
        <w:t xml:space="preserve">hiểm </w:t>
      </w:r>
      <w:r>
        <w:t xml:space="preserve">(một </w:t>
      </w:r>
      <w:r>
        <w:t xml:space="preserve">điều </w:t>
      </w:r>
      <w:r>
        <w:t xml:space="preserve">kiện </w:t>
      </w:r>
      <w:r>
        <w:t xml:space="preserve">giao </w:t>
      </w:r>
      <w:r>
        <w:t xml:space="preserve">hàng </w:t>
      </w:r>
      <w:r>
        <w:t xml:space="preserve">trong </w:t>
      </w:r>
      <w:r>
        <w:t xml:space="preserve">buôn </w:t>
      </w:r>
      <w:r>
        <w:t xml:space="preserve">bán </w:t>
      </w:r>
      <w:r>
        <w:t xml:space="preserve">quốc </w:t>
      </w:r>
      <w:r>
        <w:t xml:space="preserve">tế);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FOB. </w:t>
      </w:r>
      <w:r>
        <w:br/>
      </w:r>
      <w:r>
        <w:rPr>
          <w:b/>
        </w:rPr>
        <w:t xml:space="preserve">CGl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chlor </w:t>
      </w:r>
      <w:r>
        <w:t xml:space="preserve">(clo). </w:t>
      </w:r>
      <w:r>
        <w:br/>
      </w:r>
      <w:r>
        <w:rPr>
          <w:b/>
        </w:rPr>
        <w:t xml:space="preserve">"cla-ri-nét" </w:t>
      </w:r>
      <w:r>
        <w:rPr>
          <w:i/>
        </w:rPr>
        <w:t xml:space="preserve">xem </w:t>
      </w:r>
      <w:r>
        <w:rPr>
          <w:i/>
        </w:rPr>
        <w:t xml:space="preserve">clarinet. </w:t>
      </w:r>
      <w:r>
        <w:br/>
      </w:r>
      <w:r>
        <w:rPr>
          <w:b/>
        </w:rPr>
        <w:t xml:space="preserve">clarinet </w:t>
      </w:r>
      <w:r>
        <w:rPr>
          <w:i/>
        </w:rPr>
        <w:t xml:space="preserve">danh từ </w:t>
      </w:r>
      <w:r>
        <w:t xml:space="preserve">Kèn </w:t>
      </w:r>
      <w:r>
        <w:t xml:space="preserve">bằng </w:t>
      </w:r>
      <w:r>
        <w:t xml:space="preserve">gỗ, </w:t>
      </w:r>
      <w:r>
        <w:t xml:space="preserve">dăm </w:t>
      </w:r>
      <w:r>
        <w:t xml:space="preserve">đơn, </w:t>
      </w:r>
      <w:r>
        <w:t xml:space="preserve">ống </w:t>
      </w:r>
      <w:r>
        <w:t xml:space="preserve">thẳng </w:t>
      </w:r>
      <w:r>
        <w:t xml:space="preserve">có </w:t>
      </w:r>
      <w:r>
        <w:t xml:space="preserve">cần </w:t>
      </w:r>
      <w:r>
        <w:t xml:space="preserve">bấm, </w:t>
      </w:r>
      <w:r>
        <w:t xml:space="preserve">miệng </w:t>
      </w:r>
      <w:r>
        <w:t xml:space="preserve">loa </w:t>
      </w:r>
      <w:r>
        <w:t xml:space="preserve">nhỏ, </w:t>
      </w:r>
      <w:r>
        <w:t xml:space="preserve">âm </w:t>
      </w:r>
      <w:r>
        <w:t xml:space="preserve">sắc </w:t>
      </w:r>
      <w:r>
        <w:t xml:space="preserve">dịu. </w:t>
      </w:r>
      <w:r>
        <w:br/>
      </w:r>
      <w:r>
        <w:rPr>
          <w:b/>
        </w:rPr>
        <w:t xml:space="preserve">"clin-ke" </w:t>
      </w:r>
      <w:r>
        <w:rPr>
          <w:i/>
        </w:rPr>
        <w:t xml:space="preserve">xem </w:t>
      </w:r>
      <w:r>
        <w:rPr>
          <w:i/>
        </w:rPr>
        <w:t xml:space="preserve">clinke. </w:t>
      </w:r>
      <w:r>
        <w:br/>
      </w:r>
      <w:r>
        <w:rPr>
          <w:b/>
        </w:rPr>
        <w:t xml:space="preserve">clinke </w:t>
      </w:r>
      <w:r>
        <w:rPr>
          <w:i/>
        </w:rPr>
        <w:t xml:space="preserve">cũng viết </w:t>
      </w:r>
      <w:r>
        <w:t xml:space="preserve">clinker </w:t>
      </w:r>
      <w:r>
        <w:t xml:space="preserve">danh từ </w:t>
      </w:r>
      <w:r>
        <w:t xml:space="preserve">Bã </w:t>
      </w:r>
      <w:r>
        <w:t xml:space="preserve">còn </w:t>
      </w:r>
      <w:r>
        <w:t xml:space="preserve">lại </w:t>
      </w:r>
      <w:r>
        <w:t xml:space="preserve">khi </w:t>
      </w:r>
      <w:r>
        <w:t xml:space="preserve">xử </w:t>
      </w:r>
      <w:r>
        <w:t xml:space="preserve">lí </w:t>
      </w:r>
      <w:r>
        <w:t xml:space="preserve">quặng </w:t>
      </w:r>
      <w:r>
        <w:t xml:space="preserve">và </w:t>
      </w:r>
      <w:r>
        <w:t xml:space="preserve">tỉnh </w:t>
      </w:r>
      <w:r>
        <w:t xml:space="preserve">quặng,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cho </w:t>
      </w:r>
      <w:r>
        <w:t xml:space="preserve">những </w:t>
      </w:r>
      <w:r>
        <w:t xml:space="preserve">quá </w:t>
      </w:r>
      <w:r>
        <w:t xml:space="preserve">trình </w:t>
      </w:r>
      <w:r>
        <w:t xml:space="preserve">luyện </w:t>
      </w:r>
      <w:r>
        <w:t xml:space="preserve">kim </w:t>
      </w:r>
      <w:r>
        <w:t xml:space="preserve">tiếp </w:t>
      </w:r>
      <w:r>
        <w:t xml:space="preserve">sau. </w:t>
      </w:r>
      <w:r>
        <w:br/>
      </w:r>
      <w:r>
        <w:rPr>
          <w:b/>
        </w:rPr>
        <w:t xml:space="preserve">clinke </w:t>
      </w:r>
      <w:r>
        <w:rPr>
          <w:b/>
        </w:rPr>
        <w:t xml:space="preserve">ximăng </w:t>
      </w:r>
      <w:r>
        <w:rPr>
          <w:i/>
        </w:rPr>
        <w:t xml:space="preserve">cũng viết </w:t>
      </w:r>
      <w:r>
        <w:t xml:space="preserve">clinker </w:t>
      </w:r>
      <w:r>
        <w:t xml:space="preserve">ximăng </w:t>
      </w:r>
      <w:r>
        <w:t xml:space="preserve">danh từ </w:t>
      </w:r>
      <w:r>
        <w:t xml:space="preserve">Hỗn </w:t>
      </w:r>
      <w:r>
        <w:t xml:space="preserve">hợp </w:t>
      </w:r>
      <w:r>
        <w:t xml:space="preserve">nguyên </w:t>
      </w:r>
      <w:r>
        <w:t xml:space="preserve">liệu </w:t>
      </w:r>
      <w:r>
        <w:t xml:space="preserve">(ví </w:t>
      </w:r>
      <w:r>
        <w:t xml:space="preserve">dụ, </w:t>
      </w:r>
      <w:r>
        <w:t xml:space="preserve">đá </w:t>
      </w:r>
      <w:r>
        <w:t xml:space="preserve">vôi </w:t>
      </w:r>
      <w:r>
        <w:t xml:space="preserve">và </w:t>
      </w:r>
      <w:r>
        <w:t xml:space="preserve">đất </w:t>
      </w:r>
      <w:r>
        <w:t xml:space="preserve">sét) </w:t>
      </w:r>
      <w:r>
        <w:t xml:space="preserve">đã </w:t>
      </w:r>
      <w:r>
        <w:t xml:space="preserve">được </w:t>
      </w:r>
      <w:r>
        <w:t xml:space="preserve">nung, </w:t>
      </w:r>
      <w:r>
        <w:t xml:space="preserve">dùng </w:t>
      </w:r>
      <w:r>
        <w:t xml:space="preserve">làm </w:t>
      </w:r>
      <w:r>
        <w:t xml:space="preserve">nguyên </w:t>
      </w:r>
      <w:r>
        <w:t xml:space="preserve">liệu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ximăng. </w:t>
      </w:r>
      <w:r>
        <w:br/>
      </w:r>
      <w:r>
        <w:rPr>
          <w:b/>
        </w:rPr>
        <w:t xml:space="preserve">clox.chlor. </w:t>
      </w:r>
      <w:r>
        <w:br/>
      </w:r>
      <w:r>
        <w:rPr>
          <w:b/>
        </w:rPr>
        <w:t xml:space="preserve">"clo-rát" </w:t>
      </w:r>
      <w:r>
        <w:rPr>
          <w:i/>
        </w:rPr>
        <w:t xml:space="preserve">xem </w:t>
      </w:r>
      <w:r>
        <w:rPr>
          <w:i/>
        </w:rPr>
        <w:t xml:space="preserve">chlorat. </w:t>
      </w:r>
      <w:r>
        <w:br/>
      </w:r>
      <w:r>
        <w:rPr>
          <w:b/>
        </w:rPr>
        <w:t xml:space="preserve">"clo-rua"x. </w:t>
      </w:r>
      <w:r>
        <w:rPr>
          <w:b/>
        </w:rPr>
        <w:t xml:space="preserve">chlorur. </w:t>
      </w:r>
      <w:r>
        <w:br/>
      </w:r>
      <w:r>
        <w:rPr>
          <w:b/>
        </w:rPr>
        <w:t xml:space="preserve">clorat </w:t>
      </w:r>
      <w:r>
        <w:rPr>
          <w:i/>
        </w:rPr>
        <w:t xml:space="preserve">xem </w:t>
      </w:r>
      <w:r>
        <w:rPr>
          <w:i/>
        </w:rPr>
        <w:t xml:space="preserve">chlorat. </w:t>
      </w:r>
      <w:r>
        <w:br/>
      </w:r>
      <w:r>
        <w:rPr>
          <w:b/>
        </w:rPr>
        <w:t xml:space="preserve">clorua </w:t>
      </w:r>
      <w:r>
        <w:rPr>
          <w:i/>
        </w:rPr>
        <w:t xml:space="preserve">xem </w:t>
      </w:r>
      <w:r>
        <w:rPr>
          <w:i/>
        </w:rPr>
        <w:t xml:space="preserve">chlorur. </w:t>
      </w:r>
      <w:r>
        <w:br/>
      </w:r>
      <w:r>
        <w:rPr>
          <w:b/>
        </w:rPr>
        <w:t xml:space="preserve">cm </w:t>
      </w:r>
      <w:r>
        <w:t xml:space="preserve">Centimet,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CM </w:t>
      </w:r>
      <w:r>
        <w:t xml:space="preserve">Cách </w:t>
      </w:r>
      <w:r>
        <w:t xml:space="preserve">mạng,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CN </w:t>
      </w:r>
      <w:r>
        <w:rPr>
          <w:b/>
        </w:rPr>
        <w:t xml:space="preserve">Công </w:t>
      </w:r>
      <w:r>
        <w:rPr>
          <w:b/>
        </w:rPr>
        <w:t xml:space="preserve">nguyên,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rPr>
          <w:b/>
        </w:rPr>
        <w:t xml:space="preserve">Thế </w:t>
      </w:r>
      <w:r>
        <w:rPr>
          <w:b/>
        </w:rPr>
        <w:t xml:space="preserve">ký </w:t>
      </w:r>
      <w:r>
        <w:rPr>
          <w:b/>
        </w:rPr>
        <w:t xml:space="preserve">ï </w:t>
      </w:r>
      <w:r>
        <w:rPr>
          <w:i/>
        </w:rPr>
        <w:t xml:space="preserve">trợ từ </w:t>
      </w:r>
      <w:r>
        <w:rPr>
          <w:i/>
        </w:rPr>
        <w:t xml:space="preserve">CN </w:t>
      </w:r>
      <w:r>
        <w:rPr>
          <w:i/>
        </w:rPr>
        <w:t xml:space="preserve">(trước </w:t>
      </w:r>
      <w:r>
        <w:rPr>
          <w:i/>
        </w:rPr>
        <w:t xml:space="preserve">công </w:t>
      </w:r>
      <w:r>
        <w:rPr>
          <w:i/>
        </w:rPr>
        <w:t xml:space="preserve">nguyên). </w:t>
      </w:r>
      <w:r>
        <w:br/>
      </w:r>
      <w:r>
        <w:rPr>
          <w:b/>
        </w:rPr>
        <w:t xml:space="preserve">CNTB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CNXH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co, </w:t>
      </w:r>
      <w:r>
        <w:rPr>
          <w:i/>
        </w:rPr>
        <w:t xml:space="preserve">danh từ </w:t>
      </w:r>
      <w:r>
        <w:t xml:space="preserve">Thân </w:t>
      </w:r>
      <w:r>
        <w:t xml:space="preserve">hình, </w:t>
      </w:r>
      <w:r>
        <w:t xml:space="preserve">về </w:t>
      </w:r>
      <w:r>
        <w:t xml:space="preserve">mặt </w:t>
      </w:r>
      <w:r>
        <w:t xml:space="preserve">đường </w:t>
      </w:r>
      <w:r>
        <w:t xml:space="preserve">nét, </w:t>
      </w:r>
      <w:r>
        <w:t xml:space="preserve">sự </w:t>
      </w:r>
      <w:r>
        <w:t xml:space="preserve">cân </w:t>
      </w:r>
      <w:r>
        <w:t xml:space="preserve">đối. </w:t>
      </w:r>
      <w:r>
        <w:rPr>
          <w:i/>
        </w:rPr>
        <w:t xml:space="preserve">Một </w:t>
      </w:r>
      <w:r>
        <w:t xml:space="preserve">thiếu </w:t>
      </w:r>
      <w:r>
        <w:rPr>
          <w:i/>
        </w:rPr>
        <w:t xml:space="preserve">nữ </w:t>
      </w:r>
      <w:r>
        <w:t xml:space="preserve">có </w:t>
      </w:r>
      <w:r>
        <w:rPr>
          <w:i/>
        </w:rPr>
        <w:t xml:space="preserve">co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co„ </w:t>
      </w:r>
      <w:r>
        <w:rPr>
          <w:i/>
        </w:rPr>
        <w:t xml:space="preserve">danh từ </w:t>
      </w:r>
      <w:r>
        <w:t xml:space="preserve">Cỡ </w:t>
      </w:r>
      <w:r>
        <w:t xml:space="preserve">chữ </w:t>
      </w:r>
      <w:r>
        <w:t xml:space="preserve">in. </w:t>
      </w:r>
      <w:r>
        <w:t xml:space="preserve">Sách </w:t>
      </w:r>
      <w:r>
        <w:rPr>
          <w:i/>
        </w:rPr>
        <w:t xml:space="preserve">in </w:t>
      </w:r>
      <w:r>
        <w:rPr>
          <w:i/>
        </w:rPr>
        <w:t xml:space="preserve">co </w:t>
      </w:r>
      <w:r>
        <w:rPr>
          <w:i/>
        </w:rPr>
        <w:t xml:space="preserve">10. </w:t>
      </w:r>
      <w:r>
        <w:br/>
      </w:r>
      <w:r>
        <w:rPr>
          <w:b/>
        </w:rPr>
        <w:t xml:space="preserve">co,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Gập </w:t>
      </w:r>
      <w:r>
        <w:t xml:space="preserve">tay </w:t>
      </w:r>
      <w:r>
        <w:t xml:space="preserve">hoặc </w:t>
      </w:r>
      <w:r>
        <w:t xml:space="preserve">chân </w:t>
      </w:r>
      <w:r>
        <w:t xml:space="preserve">vào, </w:t>
      </w:r>
      <w:r>
        <w:t xml:space="preserve">tự </w:t>
      </w:r>
      <w:r>
        <w:t xml:space="preserve">thu </w:t>
      </w:r>
      <w:r>
        <w:t xml:space="preserve">gọn </w:t>
      </w:r>
      <w:r>
        <w:t xml:space="preserve">thân </w:t>
      </w:r>
      <w:r>
        <w:t xml:space="preserve">hình </w:t>
      </w:r>
      <w:r>
        <w:t xml:space="preserve">lại. </w:t>
      </w:r>
      <w:r>
        <w:t xml:space="preserve">Ngởi </w:t>
      </w:r>
      <w:r>
        <w:rPr>
          <w:i/>
        </w:rPr>
        <w:t xml:space="preserve">co </w:t>
      </w:r>
      <w:r>
        <w:rPr>
          <w:i/>
        </w:rPr>
        <w:t xml:space="preserve">chân </w:t>
      </w:r>
      <w:r>
        <w:rPr>
          <w:i/>
        </w:rPr>
        <w:t xml:space="preserve">lên </w:t>
      </w:r>
      <w:r>
        <w:rPr>
          <w:i/>
        </w:rPr>
        <w:t xml:space="preserve">ghế. </w:t>
      </w:r>
      <w:r>
        <w:rPr>
          <w:i/>
        </w:rPr>
        <w:t xml:space="preserve">Tay </w:t>
      </w:r>
      <w:r>
        <w:rPr>
          <w:i/>
        </w:rPr>
        <w:t xml:space="preserve">duỗi </w:t>
      </w:r>
      <w:r>
        <w:rPr>
          <w:i/>
        </w:rPr>
        <w:t xml:space="preserve">tay </w:t>
      </w:r>
      <w:r>
        <w:rPr>
          <w:i/>
        </w:rPr>
        <w:t xml:space="preserve">co. </w:t>
      </w:r>
      <w:r>
        <w:t xml:space="preserve">Khéo </w:t>
      </w:r>
      <w:r>
        <w:rPr>
          <w:i/>
        </w:rPr>
        <w:t xml:space="preserve">ăn </w:t>
      </w:r>
      <w:r>
        <w:t xml:space="preserve">thì </w:t>
      </w:r>
      <w:r>
        <w:t xml:space="preserve">no, </w:t>
      </w:r>
      <w:r>
        <w:rPr>
          <w:i/>
        </w:rPr>
        <w:t xml:space="preserve">khéo </w:t>
      </w:r>
      <w:r>
        <w:t xml:space="preserve">co </w:t>
      </w:r>
      <w:r>
        <w:t xml:space="preserve">thì </w:t>
      </w:r>
      <w:r>
        <w:rPr>
          <w:i/>
        </w:rPr>
        <w:t xml:space="preserve">ấm </w:t>
      </w:r>
      <w:r>
        <w:t xml:space="preserve">(tục ngữ). </w:t>
      </w:r>
      <w:r>
        <w:rPr>
          <w:b/>
        </w:rPr>
        <w:t xml:space="preserve">2 </w:t>
      </w:r>
      <w:r>
        <w:t xml:space="preserve">Tự </w:t>
      </w:r>
      <w:r>
        <w:t xml:space="preserve">thu </w:t>
      </w:r>
      <w:r>
        <w:t xml:space="preserve">nhỏ </w:t>
      </w:r>
      <w:r>
        <w:t xml:space="preserve">bớt </w:t>
      </w:r>
      <w:r>
        <w:t xml:space="preserve">thể </w:t>
      </w:r>
      <w:r>
        <w:t xml:space="preserve">tích, </w:t>
      </w:r>
      <w:r>
        <w:t xml:space="preserve">phạm </w:t>
      </w:r>
      <w:r>
        <w:t xml:space="preserve">vi. </w:t>
      </w:r>
      <w:r>
        <w:t xml:space="preserve">Vải </w:t>
      </w:r>
      <w:r>
        <w:t xml:space="preserve">co </w:t>
      </w:r>
      <w:r>
        <w:rPr>
          <w:i/>
        </w:rPr>
        <w:t xml:space="preserve">lại </w:t>
      </w:r>
      <w:r>
        <w:rPr>
          <w:i/>
        </w:rPr>
        <w:t xml:space="preserve">sau </w:t>
      </w:r>
      <w:r>
        <w:rPr>
          <w:i/>
        </w:rPr>
        <w:t xml:space="preserve">khi </w:t>
      </w:r>
      <w:r>
        <w:rPr>
          <w:i/>
        </w:rPr>
        <w:t xml:space="preserve">giặt. </w:t>
      </w:r>
      <w:r>
        <w:t xml:space="preserve">Co </w:t>
      </w:r>
      <w:r>
        <w:rPr>
          <w:i/>
        </w:rPr>
        <w:t xml:space="preserve">vê </w:t>
      </w:r>
      <w:r>
        <w:rPr>
          <w:i/>
        </w:rPr>
        <w:t xml:space="preserve">phòng </w:t>
      </w:r>
      <w:r>
        <w:t xml:space="preserve">thủ. </w:t>
      </w:r>
      <w:r>
        <w:br/>
      </w:r>
      <w:r>
        <w:rPr>
          <w:b/>
        </w:rPr>
        <w:t xml:space="preserve">Co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rPr>
          <w:i/>
        </w:rPr>
        <w:t xml:space="preserve">tố </w:t>
      </w:r>
      <w:r>
        <w:t xml:space="preserve">cobalt </w:t>
      </w:r>
      <w:r>
        <w:t xml:space="preserve">(coban). </w:t>
      </w:r>
      <w:r>
        <w:br/>
      </w:r>
      <w:r>
        <w:rPr>
          <w:b/>
        </w:rPr>
        <w:t xml:space="preserve">"co-ban"x. </w:t>
      </w:r>
      <w:r>
        <w:rPr>
          <w:b/>
        </w:rPr>
        <w:t xml:space="preserve">cobalt. </w:t>
      </w:r>
      <w:r>
        <w:br/>
      </w:r>
      <w:r>
        <w:rPr>
          <w:b/>
        </w:rPr>
        <w:t xml:space="preserve">co </w:t>
      </w:r>
      <w:r>
        <w:rPr>
          <w:b/>
        </w:rPr>
        <w:t xml:space="preserve">bóp </w:t>
      </w:r>
      <w:r>
        <w:rPr>
          <w:i/>
        </w:rPr>
        <w:t xml:space="preserve">động từ </w:t>
      </w:r>
      <w:r>
        <w:t xml:space="preserve">Co </w:t>
      </w:r>
      <w:r>
        <w:t xml:space="preserve">thắt </w:t>
      </w:r>
      <w:r>
        <w:t xml:space="preserve">lại </w:t>
      </w:r>
      <w:r>
        <w:t xml:space="preserve">rồi </w:t>
      </w:r>
      <w:r>
        <w:t xml:space="preserve">dãn </w:t>
      </w:r>
      <w:r>
        <w:t xml:space="preserve">ra </w:t>
      </w:r>
      <w:r>
        <w:t xml:space="preserve">như </w:t>
      </w:r>
      <w:r>
        <w:t xml:space="preserve">cũ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tiếp </w:t>
      </w:r>
      <w:r>
        <w:t xml:space="preserve">(nói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trong </w:t>
      </w:r>
      <w:r>
        <w:rPr>
          <w:i/>
        </w:rPr>
        <w:t xml:space="preserve">cơ </w:t>
      </w:r>
      <w:r>
        <w:t xml:space="preserve">thể). </w:t>
      </w:r>
      <w:r>
        <w:t xml:space="preserve">Tìm </w:t>
      </w:r>
      <w:r>
        <w:t xml:space="preserve">bệnh </w:t>
      </w:r>
      <w:r>
        <w:t xml:space="preserve">nhân </w:t>
      </w:r>
      <w:r>
        <w:rPr>
          <w:i/>
        </w:rPr>
        <w:t xml:space="preserve">co </w:t>
      </w:r>
      <w:r>
        <w:rPr>
          <w:i/>
        </w:rPr>
        <w:t xml:space="preserve">bóp </w:t>
      </w:r>
      <w:r>
        <w:rPr>
          <w:i/>
        </w:rPr>
        <w:t xml:space="preserve">không </w:t>
      </w:r>
      <w:r>
        <w:rPr>
          <w:i/>
        </w:rPr>
        <w:t xml:space="preserve">đều. </w:t>
      </w:r>
      <w:r>
        <w:br/>
      </w:r>
      <w:r>
        <w:rPr>
          <w:b/>
        </w:rPr>
        <w:t xml:space="preserve">co </w:t>
      </w:r>
      <w:r>
        <w:rPr>
          <w:b/>
        </w:rPr>
        <w:t xml:space="preserve">dãn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Co </w:t>
      </w:r>
      <w:r>
        <w:t xml:space="preserve">lại </w:t>
      </w:r>
      <w:r>
        <w:t xml:space="preserve">như </w:t>
      </w:r>
      <w:r>
        <w:t xml:space="preserve">cũ </w:t>
      </w:r>
      <w:r>
        <w:t xml:space="preserve">sau </w:t>
      </w:r>
      <w:r>
        <w:t xml:space="preserve">mỗi </w:t>
      </w:r>
      <w:r>
        <w:t xml:space="preserve">lần </w:t>
      </w:r>
      <w:r>
        <w:t xml:space="preserve">bị </w:t>
      </w:r>
      <w:r>
        <w:t xml:space="preserve">kéo </w:t>
      </w:r>
      <w:r>
        <w:t xml:space="preserve">dãn </w:t>
      </w:r>
      <w:r>
        <w:t xml:space="preserve">ra. </w:t>
      </w:r>
      <w:r>
        <w:rPr>
          <w:i/>
        </w:rPr>
        <w:t xml:space="preserve">Caosu </w:t>
      </w:r>
      <w:r>
        <w:t xml:space="preserve">là </w:t>
      </w:r>
      <w:r>
        <w:rPr>
          <w:i/>
        </w:rPr>
        <w:t xml:space="preserve">chất </w:t>
      </w:r>
      <w:r>
        <w:rPr>
          <w:i/>
        </w:rPr>
        <w:t xml:space="preserve">co </w:t>
      </w:r>
      <w:r>
        <w:rPr>
          <w:i/>
        </w:rPr>
        <w:t xml:space="preserve">dãn. </w:t>
      </w:r>
      <w:r>
        <w:rPr>
          <w:b/>
        </w:rPr>
        <w:t xml:space="preserve">2 </w:t>
      </w:r>
      <w:r>
        <w:t xml:space="preserve">Thu </w:t>
      </w:r>
      <w:r>
        <w:t xml:space="preserve">hẹp </w:t>
      </w:r>
      <w:r>
        <w:t xml:space="preserve">lại </w:t>
      </w:r>
      <w:r>
        <w:t xml:space="preserve">hoặc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tuỳ </w:t>
      </w:r>
      <w:r>
        <w:t xml:space="preserve">theo </w:t>
      </w:r>
      <w:r>
        <w:t xml:space="preserve">hoàn </w:t>
      </w:r>
      <w:r>
        <w:t xml:space="preserve">cảnh, </w:t>
      </w:r>
      <w:r>
        <w:t xml:space="preserve">chứ </w:t>
      </w:r>
      <w:r>
        <w:t xml:space="preserve">không </w:t>
      </w:r>
      <w:r>
        <w:t xml:space="preserve">cố </w:t>
      </w:r>
      <w:r>
        <w:t xml:space="preserve">định.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co </w:t>
      </w:r>
      <w:r>
        <w:rPr>
          <w:i/>
        </w:rPr>
        <w:t xml:space="preserve">dãn. </w:t>
      </w:r>
      <w:r>
        <w:br/>
      </w:r>
      <w:r>
        <w:rPr>
          <w:b/>
        </w:rPr>
        <w:t xml:space="preserve">co </w:t>
      </w:r>
      <w:r>
        <w:rPr>
          <w:b/>
        </w:rPr>
        <w:t xml:space="preserve">giãn </w:t>
      </w:r>
      <w:r>
        <w:rPr>
          <w:i/>
        </w:rPr>
        <w:t xml:space="preserve">xem </w:t>
      </w:r>
      <w:r>
        <w:rPr>
          <w:i/>
        </w:rPr>
        <w:t xml:space="preserve">co </w:t>
      </w:r>
      <w:r>
        <w:rPr>
          <w:i/>
        </w:rPr>
        <w:t xml:space="preserve">dấn.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