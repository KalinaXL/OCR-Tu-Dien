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iota </w:t>
      </w:r>
      <w:r>
        <w:rPr>
          <w:i/>
        </w:rPr>
        <w:t xml:space="preserve">danh từ </w:t>
      </w:r>
      <w:r>
        <w:t xml:space="preserve">Tên </w:t>
      </w:r>
      <w:r>
        <w:t xml:space="preserve">một </w:t>
      </w:r>
      <w:r>
        <w:t xml:space="preserve">con </w:t>
      </w:r>
      <w:r>
        <w:t xml:space="preserve">chữ </w:t>
      </w:r>
      <w:r>
        <w:t xml:space="preserve">(t, </w:t>
      </w:r>
      <w:r>
        <w:t xml:space="preserve">viết </w:t>
      </w:r>
      <w:r>
        <w:t xml:space="preserve">hoa </w:t>
      </w:r>
      <w:r>
        <w:t xml:space="preserve">I) </w:t>
      </w:r>
      <w:r>
        <w:t xml:space="preserve">của </w:t>
      </w:r>
      <w:r>
        <w:t xml:space="preserve">chữ </w:t>
      </w:r>
      <w:r>
        <w:t xml:space="preserve">cái </w:t>
      </w:r>
      <w:r>
        <w:t xml:space="preserve">Hi </w:t>
      </w:r>
      <w:r>
        <w:t xml:space="preserve">lạp. </w:t>
      </w:r>
      <w:r>
        <w:br/>
      </w:r>
      <w:r>
        <w:rPr>
          <w:b/>
        </w:rPr>
        <w:t xml:space="preserve">ít </w:t>
      </w:r>
      <w:r>
        <w:rPr>
          <w:i/>
        </w:rPr>
        <w:t xml:space="preserve">tính từ </w:t>
      </w:r>
      <w:r>
        <w:t xml:space="preserve">Có </w:t>
      </w:r>
      <w:r>
        <w:t xml:space="preserve">số </w:t>
      </w:r>
      <w:r>
        <w:t xml:space="preserve">lượng </w:t>
      </w:r>
      <w:r>
        <w:t xml:space="preserve">nhỏ </w:t>
      </w:r>
      <w:r>
        <w:t xml:space="preserve">hoặc </w:t>
      </w:r>
      <w:r>
        <w:t xml:space="preserve">ở </w:t>
      </w:r>
      <w:r>
        <w:t xml:space="preserve">mức </w:t>
      </w:r>
      <w:r>
        <w:t xml:space="preserve">thấp. </w:t>
      </w:r>
      <w:r>
        <w:t xml:space="preserve">ít </w:t>
      </w:r>
      <w:r>
        <w:t xml:space="preserve">nói. </w:t>
      </w:r>
      <w:r>
        <w:t xml:space="preserve">Của </w:t>
      </w:r>
      <w:r>
        <w:t xml:space="preserve">ít </w:t>
      </w:r>
      <w:r>
        <w:t xml:space="preserve">lòng </w:t>
      </w:r>
      <w:r>
        <w:t xml:space="preserve">nhiều </w:t>
      </w:r>
      <w:r>
        <w:t xml:space="preserve">(tục ngữ). </w:t>
      </w:r>
      <w:r>
        <w:rPr>
          <w:i/>
        </w:rPr>
        <w:t xml:space="preserve">Ế </w:t>
      </w:r>
      <w:r>
        <w:rPr>
          <w:i/>
        </w:rPr>
        <w:t xml:space="preserve">khi </w:t>
      </w:r>
      <w:r>
        <w:rPr>
          <w:i/>
        </w:rPr>
        <w:t xml:space="preserve">nghe. </w:t>
      </w:r>
      <w:r>
        <w:t xml:space="preserve">ai </w:t>
      </w:r>
      <w:r>
        <w:t xml:space="preserve">để </w:t>
      </w:r>
      <w:r>
        <w:t xml:space="preserve">ý.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rPr>
          <w:i/>
        </w:rPr>
        <w:t xml:space="preserve">tr </w:t>
      </w:r>
      <w:r>
        <w:rPr>
          <w:i/>
        </w:rPr>
        <w:t xml:space="preserve">ít </w:t>
      </w:r>
      <w:r>
        <w:t xml:space="preserve">(ý </w:t>
      </w:r>
      <w:r>
        <w:t xml:space="preserve">giảm </w:t>
      </w:r>
      <w:r>
        <w:t xml:space="preserve">nhẹ). </w:t>
      </w:r>
      <w:r>
        <w:br/>
      </w:r>
      <w:r>
        <w:rPr>
          <w:b/>
        </w:rPr>
        <w:t xml:space="preserve">ít </w:t>
      </w:r>
      <w:r>
        <w:rPr>
          <w:b/>
        </w:rPr>
        <w:t xml:space="preserve">lâu </w:t>
      </w:r>
      <w:r>
        <w:rPr>
          <w:i/>
        </w:rPr>
        <w:t xml:space="preserve">danh từ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không </w:t>
      </w:r>
      <w:r>
        <w:t xml:space="preserve">lâu. </w:t>
      </w:r>
      <w:r>
        <w:rPr>
          <w:i/>
        </w:rPr>
        <w:t xml:space="preserve">Mới </w:t>
      </w:r>
      <w:r>
        <w:t xml:space="preserve">về </w:t>
      </w:r>
      <w:r>
        <w:rPr>
          <w:i/>
        </w:rPr>
        <w:t xml:space="preserve">được </w:t>
      </w:r>
      <w:r>
        <w:t xml:space="preserve">ít </w:t>
      </w:r>
      <w:r>
        <w:rPr>
          <w:i/>
        </w:rPr>
        <w:t xml:space="preserve">lâu. </w:t>
      </w:r>
      <w:r>
        <w:br/>
      </w:r>
      <w:r>
        <w:rPr>
          <w:b/>
        </w:rPr>
        <w:t xml:space="preserve">ít </w:t>
      </w:r>
      <w:r>
        <w:rPr>
          <w:b/>
        </w:rPr>
        <w:t xml:space="preserve">nhất </w:t>
      </w:r>
      <w:r>
        <w:t xml:space="preserve">Với </w:t>
      </w:r>
      <w:r>
        <w:t xml:space="preserve">mức </w:t>
      </w:r>
      <w:r>
        <w:t xml:space="preserve">thấp </w:t>
      </w:r>
      <w:r>
        <w:t xml:space="preserve">nhất </w:t>
      </w:r>
      <w:r>
        <w:t xml:space="preserve">thì </w:t>
      </w:r>
      <w:r>
        <w:t xml:space="preserve">cũng </w:t>
      </w:r>
      <w:r>
        <w:t xml:space="preserve">phải </w:t>
      </w:r>
      <w:r>
        <w:t xml:space="preserve">là </w:t>
      </w:r>
      <w:r>
        <w:t xml:space="preserve">như </w:t>
      </w:r>
      <w:r>
        <w:t xml:space="preserve">thế. </w:t>
      </w:r>
      <w:r>
        <w:t xml:space="preserve">Hôm </w:t>
      </w:r>
      <w:r>
        <w:rPr>
          <w:i/>
        </w:rPr>
        <w:t xml:space="preserve">nào </w:t>
      </w:r>
      <w:r>
        <w:rPr>
          <w:i/>
        </w:rPr>
        <w:t xml:space="preserve">cũng </w:t>
      </w:r>
      <w:r>
        <w:rPr>
          <w:i/>
        </w:rPr>
        <w:t xml:space="preserve">thức </w:t>
      </w:r>
      <w:r>
        <w:t xml:space="preserve">ít </w:t>
      </w:r>
      <w:r>
        <w:rPr>
          <w:i/>
        </w:rPr>
        <w:t xml:space="preserve">nhất </w:t>
      </w:r>
      <w:r>
        <w:rPr>
          <w:i/>
        </w:rPr>
        <w:t xml:space="preserve">đến </w:t>
      </w:r>
      <w:r>
        <w:rPr>
          <w:b/>
        </w:rPr>
        <w:t xml:space="preserve">12 </w:t>
      </w:r>
      <w:r>
        <w:rPr>
          <w:i/>
        </w:rPr>
        <w:t xml:space="preserve">giờ </w:t>
      </w:r>
      <w:r>
        <w:rPr>
          <w:i/>
        </w:rPr>
        <w:t xml:space="preserve">đêm. </w:t>
      </w:r>
      <w:r>
        <w:rPr>
          <w:i/>
        </w:rPr>
        <w:t xml:space="preserve">Bài </w:t>
      </w:r>
      <w:r>
        <w:rPr>
          <w:i/>
        </w:rPr>
        <w:t xml:space="preserve">này </w:t>
      </w:r>
      <w:r>
        <w:rPr>
          <w:i/>
        </w:rPr>
        <w:t xml:space="preserve">ít </w:t>
      </w:r>
      <w:r>
        <w:t xml:space="preserve">nhất </w:t>
      </w:r>
      <w:r>
        <w:t xml:space="preserve">cũng </w:t>
      </w:r>
      <w:r>
        <w:t xml:space="preserve">phải </w:t>
      </w:r>
      <w:r>
        <w:rPr>
          <w:i/>
        </w:rPr>
        <w:t xml:space="preserve">được </w:t>
      </w:r>
      <w:r>
        <w:rPr>
          <w:b/>
        </w:rPr>
        <w:t xml:space="preserve">8 </w:t>
      </w:r>
      <w:r>
        <w:t xml:space="preserve">điểm. </w:t>
      </w:r>
      <w:r>
        <w:t xml:space="preserve">ít </w:t>
      </w:r>
      <w:r>
        <w:t xml:space="preserve">nhất </w:t>
      </w:r>
      <w:r>
        <w:rPr>
          <w:i/>
        </w:rPr>
        <w:t xml:space="preserve">cũng </w:t>
      </w:r>
      <w:r>
        <w:rPr>
          <w:i/>
        </w:rPr>
        <w:t xml:space="preserve">phải </w:t>
      </w:r>
      <w:r>
        <w:rPr>
          <w:i/>
        </w:rPr>
        <w:t xml:space="preserve">báo </w:t>
      </w:r>
      <w:r>
        <w:rPr>
          <w:i/>
        </w:rPr>
        <w:t xml:space="preserve">cho </w:t>
      </w:r>
      <w:r>
        <w:rPr>
          <w:i/>
        </w:rPr>
        <w:t xml:space="preserve">anh </w:t>
      </w:r>
      <w:r>
        <w:rPr>
          <w:i/>
        </w:rPr>
        <w:t xml:space="preserve">ấy </w:t>
      </w:r>
      <w:r>
        <w:t xml:space="preserve">biết. </w:t>
      </w:r>
      <w:r>
        <w:br/>
      </w:r>
      <w:r>
        <w:rPr>
          <w:b/>
        </w:rPr>
        <w:t xml:space="preserve">ít </w:t>
      </w:r>
      <w:r>
        <w:rPr>
          <w:b/>
        </w:rPr>
        <w:t xml:space="preserve">nhiều </w:t>
      </w:r>
      <w:r>
        <w:rPr>
          <w:i/>
        </w:rPr>
        <w:t xml:space="preserve">tính từ </w:t>
      </w:r>
      <w:r>
        <w:t xml:space="preserve">Chẳng </w:t>
      </w:r>
      <w:r>
        <w:t xml:space="preserve">nhiều </w:t>
      </w:r>
      <w:r>
        <w:t xml:space="preserve">thì </w:t>
      </w:r>
      <w:r>
        <w:t xml:space="preserve">ít </w:t>
      </w:r>
      <w:r>
        <w:t xml:space="preserve">(nhưng </w:t>
      </w:r>
      <w:r>
        <w:t xml:space="preserve">là </w:t>
      </w:r>
      <w:r>
        <w:t xml:space="preserve">có). </w:t>
      </w:r>
      <w:r>
        <w:t xml:space="preserve">Có </w:t>
      </w:r>
      <w:r>
        <w:t xml:space="preserve">ít </w:t>
      </w:r>
      <w:r>
        <w:rPr>
          <w:i/>
        </w:rPr>
        <w:t xml:space="preserve">nhiều </w:t>
      </w:r>
      <w:r>
        <w:rPr>
          <w:i/>
        </w:rPr>
        <w:t xml:space="preserve">kinh </w:t>
      </w:r>
      <w:r>
        <w:rPr>
          <w:i/>
        </w:rPr>
        <w:t xml:space="preserve">nghiệm. </w:t>
      </w:r>
      <w:r>
        <w:rPr>
          <w:i/>
        </w:rPr>
        <w:t xml:space="preserve">Tháng </w:t>
      </w:r>
      <w:r>
        <w:t xml:space="preserve">nào </w:t>
      </w:r>
      <w:r>
        <w:t xml:space="preserve">cũng </w:t>
      </w:r>
      <w:r>
        <w:rPr>
          <w:i/>
        </w:rPr>
        <w:t xml:space="preserve">dành </w:t>
      </w:r>
      <w:r>
        <w:rPr>
          <w:i/>
        </w:rPr>
        <w:t xml:space="preserve">dụm </w:t>
      </w:r>
      <w:r>
        <w:rPr>
          <w:i/>
        </w:rPr>
        <w:t xml:space="preserve">được </w:t>
      </w:r>
      <w:r>
        <w:t xml:space="preserve">ít </w:t>
      </w:r>
      <w:r>
        <w:rPr>
          <w:i/>
        </w:rPr>
        <w:t xml:space="preserve">nhiều. </w:t>
      </w:r>
      <w:r>
        <w:br/>
      </w:r>
      <w:r>
        <w:rPr>
          <w:b/>
        </w:rPr>
        <w:t xml:space="preserve">ít </w:t>
      </w:r>
      <w:r>
        <w:rPr>
          <w:b/>
        </w:rPr>
        <w:t xml:space="preserve">nữa </w:t>
      </w:r>
      <w:r>
        <w:t xml:space="preserve">(khẩu ngữ).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không </w:t>
      </w:r>
      <w:r>
        <w:t xml:space="preserve">lâu </w:t>
      </w:r>
      <w:r>
        <w:t xml:space="preserve">nữa, </w:t>
      </w:r>
      <w:r>
        <w:t xml:space="preserve">sắp </w:t>
      </w:r>
      <w:r>
        <w:t xml:space="preserve">tới. </w:t>
      </w:r>
      <w:r>
        <w:rPr>
          <w:i/>
        </w:rPr>
        <w:t xml:space="preserve">Í </w:t>
      </w:r>
      <w:r>
        <w:rPr>
          <w:i/>
        </w:rPr>
        <w:t xml:space="preserve">nữa </w:t>
      </w:r>
      <w:r>
        <w:t xml:space="preserve">sẽ </w:t>
      </w:r>
      <w:r>
        <w:t xml:space="preserve">rõ. </w:t>
      </w:r>
      <w:r>
        <w:rPr>
          <w:i/>
        </w:rPr>
        <w:t xml:space="preserve">Í </w:t>
      </w:r>
      <w:r>
        <w:rPr>
          <w:i/>
        </w:rPr>
        <w:t xml:space="preserve">nữa </w:t>
      </w:r>
      <w:r>
        <w:rPr>
          <w:i/>
        </w:rPr>
        <w:t xml:space="preserve">còn </w:t>
      </w:r>
      <w:r>
        <w:rPr>
          <w:i/>
        </w:rPr>
        <w:t xml:space="preserve">rét </w:t>
      </w:r>
      <w:r>
        <w:rPr>
          <w:i/>
        </w:rPr>
        <w:t xml:space="preserve">hơn. </w:t>
      </w:r>
      <w:r>
        <w:br/>
      </w:r>
      <w:r>
        <w:rPr>
          <w:b/>
        </w:rPr>
        <w:t xml:space="preserve">ít </w:t>
      </w:r>
      <w:r>
        <w:rPr>
          <w:b/>
        </w:rPr>
        <w:t xml:space="preserve">oi </w:t>
      </w:r>
      <w:r>
        <w:rPr>
          <w:i/>
        </w:rPr>
        <w:t xml:space="preserve">tính từ </w:t>
      </w:r>
      <w:r>
        <w:t xml:space="preserve">(danh từ). </w:t>
      </w:r>
      <w:r>
        <w:t xml:space="preserve">Như </w:t>
      </w:r>
      <w:r>
        <w:t xml:space="preserve">#t </w:t>
      </w:r>
      <w:r>
        <w:t xml:space="preserve">Ói. </w:t>
      </w:r>
      <w:r>
        <w:br/>
      </w:r>
      <w:r>
        <w:rPr>
          <w:b/>
        </w:rPr>
        <w:t xml:space="preserve">Ít </w:t>
      </w:r>
      <w:r>
        <w:rPr>
          <w:b/>
        </w:rPr>
        <w:t xml:space="preserve">ra </w:t>
      </w:r>
      <w:r>
        <w:t xml:space="preserve">Với </w:t>
      </w:r>
      <w:r>
        <w:t xml:space="preserve">mức </w:t>
      </w:r>
      <w:r>
        <w:t xml:space="preserve">cho </w:t>
      </w:r>
      <w:r>
        <w:t xml:space="preserve">là </w:t>
      </w:r>
      <w:r>
        <w:t xml:space="preserve">thấp </w:t>
      </w:r>
      <w:r>
        <w:t xml:space="preserve">thì </w:t>
      </w:r>
      <w:r>
        <w:t xml:space="preserve">cũng </w:t>
      </w:r>
      <w:r>
        <w:t xml:space="preserve">phải </w:t>
      </w:r>
      <w:r>
        <w:t xml:space="preserve">là </w:t>
      </w:r>
      <w:r>
        <w:t xml:space="preserve">như </w:t>
      </w:r>
      <w:r>
        <w:t xml:space="preserve">thế; </w:t>
      </w:r>
      <w:r>
        <w:t xml:space="preserve">như </w:t>
      </w:r>
      <w:r>
        <w:rPr>
          <w:i/>
        </w:rPr>
        <w:t xml:space="preserve">ít </w:t>
      </w:r>
      <w:r>
        <w:rPr>
          <w:i/>
        </w:rPr>
        <w:t xml:space="preserve">nhất </w:t>
      </w:r>
      <w:r>
        <w:t xml:space="preserve">(nhưng </w:t>
      </w:r>
      <w:r>
        <w:t xml:space="preserve">thường </w:t>
      </w:r>
      <w:r>
        <w:t xml:space="preserve">có </w:t>
      </w:r>
      <w:r>
        <w:t xml:space="preserve">sắc </w:t>
      </w:r>
      <w:r>
        <w:t xml:space="preserve">thái </w:t>
      </w:r>
      <w:r>
        <w:t xml:space="preserve">ít </w:t>
      </w:r>
      <w:r>
        <w:t xml:space="preserve">khẳng </w:t>
      </w:r>
      <w:r>
        <w:t xml:space="preserve">định </w:t>
      </w:r>
      <w:r>
        <w:t xml:space="preserve">hơn). </w:t>
      </w:r>
      <w:r>
        <w:rPr>
          <w:i/>
        </w:rPr>
        <w:t xml:space="preserve">Hoàn </w:t>
      </w:r>
      <w:r>
        <w:rPr>
          <w:i/>
        </w:rPr>
        <w:t xml:space="preserve">thành </w:t>
      </w:r>
      <w:r>
        <w:rPr>
          <w:i/>
        </w:rPr>
        <w:t xml:space="preserve">kế </w:t>
      </w:r>
      <w:r>
        <w:rPr>
          <w:i/>
        </w:rPr>
        <w:t xml:space="preserve">hoạch </w:t>
      </w:r>
      <w:r>
        <w:rPr>
          <w:i/>
        </w:rPr>
        <w:t xml:space="preserve">trước </w:t>
      </w:r>
      <w:r>
        <w:rPr>
          <w:i/>
        </w:rPr>
        <w:t xml:space="preserve">thời </w:t>
      </w:r>
      <w:r>
        <w:t xml:space="preserve">hạn </w:t>
      </w:r>
      <w:r>
        <w:t xml:space="preserve">ít </w:t>
      </w:r>
      <w:r>
        <w:rPr>
          <w:i/>
        </w:rPr>
        <w:t xml:space="preserve">ra </w:t>
      </w:r>
      <w:r>
        <w:rPr>
          <w:i/>
        </w:rPr>
        <w:t xml:space="preserve">là </w:t>
      </w:r>
      <w:r>
        <w:t xml:space="preserve">nửa </w:t>
      </w:r>
      <w:r>
        <w:rPr>
          <w:i/>
        </w:rPr>
        <w:t xml:space="preserve">tháng. </w:t>
      </w:r>
      <w:r>
        <w:rPr>
          <w:i/>
        </w:rPr>
        <w:t xml:space="preserve">Í </w:t>
      </w:r>
      <w:r>
        <w:rPr>
          <w:i/>
        </w:rPr>
        <w:t xml:space="preserve">ra </w:t>
      </w:r>
      <w:r>
        <w:rPr>
          <w:i/>
        </w:rPr>
        <w:t xml:space="preserve">nó </w:t>
      </w:r>
      <w:r>
        <w:t xml:space="preserve">cũng </w:t>
      </w:r>
      <w:r>
        <w:rPr>
          <w:i/>
        </w:rPr>
        <w:t xml:space="preserve">phải </w:t>
      </w:r>
      <w:r>
        <w:t xml:space="preserve">có </w:t>
      </w:r>
      <w:r>
        <w:rPr>
          <w:i/>
        </w:rPr>
        <w:t xml:space="preserve">uài </w:t>
      </w:r>
      <w:r>
        <w:rPr>
          <w:i/>
        </w:rPr>
        <w:t xml:space="preserve">lời </w:t>
      </w:r>
      <w:r>
        <w:rPr>
          <w:i/>
        </w:rPr>
        <w:t xml:space="preserve">xin </w:t>
      </w:r>
      <w:r>
        <w:t xml:space="preserve">lỗi. </w:t>
      </w:r>
      <w:r>
        <w:br/>
      </w:r>
      <w:r>
        <w:rPr>
          <w:b/>
        </w:rPr>
        <w:t xml:space="preserve">Ịt </w:t>
      </w:r>
      <w:r>
        <w:rPr>
          <w:i/>
        </w:rPr>
        <w:t xml:space="preserve">động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lợn </w:t>
      </w:r>
      <w:r>
        <w:t xml:space="preserve">kêu </w:t>
      </w:r>
      <w:r>
        <w:t xml:space="preserve">nhỏ </w:t>
      </w:r>
      <w:r>
        <w:t xml:space="preserve">và </w:t>
      </w:r>
      <w:r>
        <w:t xml:space="preserve">ngắn. </w:t>
      </w:r>
      <w:r>
        <w:rPr>
          <w:i/>
        </w:rPr>
        <w:t xml:space="preserve">// </w:t>
      </w:r>
      <w:r>
        <w:t xml:space="preserve">Láy: </w:t>
      </w:r>
      <w:r>
        <w:t xml:space="preserve">ìn </w:t>
      </w:r>
      <w:r>
        <w:rPr>
          <w:i/>
        </w:rPr>
        <w:t xml:space="preserve">‡‡ </w:t>
      </w:r>
      <w:r>
        <w:t xml:space="preserve">(ý </w:t>
      </w:r>
      <w:r>
        <w:t xml:space="preserve">liên </w:t>
      </w:r>
      <w:r>
        <w:t xml:space="preserve">tiếp). </w:t>
      </w:r>
      <w:r>
        <w:br/>
      </w:r>
      <w:r>
        <w:rPr>
          <w:b/>
        </w:rPr>
        <w:t xml:space="preserve">lu </w:t>
      </w:r>
      <w:r>
        <w:rPr>
          <w:b/>
        </w:rPr>
        <w:t xml:space="preserve">lut.x.vz </w:t>
      </w:r>
      <w:r>
        <w:rPr>
          <w:b/>
        </w:rPr>
        <w:t xml:space="preserve">láy). </w:t>
      </w:r>
      <w:r>
        <w:br/>
      </w:r>
      <w:r>
        <w:rPr>
          <w:b/>
        </w:rPr>
        <w:t xml:space="preserve">ỉu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Mềm </w:t>
      </w:r>
      <w:r>
        <w:t xml:space="preserve">đi, </w:t>
      </w:r>
      <w:r>
        <w:t xml:space="preserve">không </w:t>
      </w:r>
      <w:r>
        <w:t xml:space="preserve">giòn, </w:t>
      </w:r>
      <w:r>
        <w:t xml:space="preserve">do </w:t>
      </w:r>
      <w:r>
        <w:t xml:space="preserve">bị </w:t>
      </w:r>
      <w:r>
        <w:t xml:space="preserve">ẩm. </w:t>
      </w:r>
      <w:r>
        <w:rPr>
          <w:i/>
        </w:rPr>
        <w:t xml:space="preserve">Íz </w:t>
      </w:r>
      <w:r>
        <w:rPr>
          <w:i/>
        </w:rPr>
        <w:t xml:space="preserve">như </w:t>
      </w:r>
      <w:r>
        <w:rPr>
          <w:i/>
        </w:rPr>
        <w:t xml:space="preserve">bánh </w:t>
      </w:r>
      <w:r>
        <w:rPr>
          <w:i/>
        </w:rPr>
        <w:t xml:space="preserve">đa </w:t>
      </w:r>
      <w:r>
        <w:rPr>
          <w:i/>
        </w:rPr>
        <w:t xml:space="preserve">nhúng </w:t>
      </w:r>
      <w:r>
        <w:rPr>
          <w:i/>
        </w:rPr>
        <w:t xml:space="preserve">nước. </w:t>
      </w:r>
      <w:r>
        <w:rPr>
          <w:b/>
        </w:rPr>
        <w:t xml:space="preserve">2 </w:t>
      </w:r>
      <w:r>
        <w:t xml:space="preserve">(khẩu ngữ). </w:t>
      </w:r>
      <w:r>
        <w:t xml:space="preserve">Trở </w:t>
      </w:r>
      <w:r>
        <w:t xml:space="preserve">nên </w:t>
      </w:r>
      <w:r>
        <w:t xml:space="preserve">trầm </w:t>
      </w:r>
      <w:r>
        <w:t xml:space="preserve">lặng, </w:t>
      </w:r>
      <w:r>
        <w:t xml:space="preserve">không </w:t>
      </w:r>
      <w:r>
        <w:t xml:space="preserve">còn </w:t>
      </w:r>
      <w:r>
        <w:t xml:space="preserve">vui </w:t>
      </w:r>
      <w:r>
        <w:t xml:space="preserve">vẻ, </w:t>
      </w:r>
      <w:r>
        <w:t xml:space="preserve">hăng </w:t>
      </w:r>
      <w:r>
        <w:t xml:space="preserve">hái </w:t>
      </w:r>
      <w:r>
        <w:t xml:space="preserve">nữa, </w:t>
      </w:r>
      <w:r>
        <w:t xml:space="preserve">do </w:t>
      </w:r>
      <w:r>
        <w:t xml:space="preserve">có </w:t>
      </w:r>
      <w:r>
        <w:t xml:space="preserve">điều </w:t>
      </w:r>
      <w:r>
        <w:t xml:space="preserve">không </w:t>
      </w:r>
      <w:r>
        <w:t xml:space="preserve">vừa </w:t>
      </w:r>
      <w:r>
        <w:t xml:space="preserve">ý. </w:t>
      </w:r>
      <w:r>
        <w:t xml:space="preserve">Hôm </w:t>
      </w:r>
      <w:r>
        <w:rPr>
          <w:i/>
        </w:rPr>
        <w:t xml:space="preserve">nay </w:t>
      </w:r>
      <w:r>
        <w:rPr>
          <w:i/>
        </w:rPr>
        <w:t xml:space="preserve">bị </w:t>
      </w:r>
      <w:r>
        <w:rPr>
          <w:i/>
        </w:rPr>
        <w:t xml:space="preserve">điểm </w:t>
      </w:r>
      <w:r>
        <w:t xml:space="preserve">kém, </w:t>
      </w:r>
      <w:r>
        <w:rPr>
          <w:i/>
        </w:rPr>
        <w:t xml:space="preserve">trông </w:t>
      </w:r>
      <w:r>
        <w:rPr>
          <w:i/>
        </w:rPr>
        <w:t xml:space="preserve">nó </w:t>
      </w:r>
      <w:r>
        <w:t xml:space="preserve">íu </w:t>
      </w:r>
      <w:r>
        <w:rPr>
          <w:i/>
        </w:rPr>
        <w:t xml:space="preserve">quá. </w:t>
      </w:r>
      <w:r>
        <w:t xml:space="preserve">Trời </w:t>
      </w:r>
      <w:r>
        <w:t xml:space="preserve">lại </w:t>
      </w:r>
      <w:r>
        <w:rPr>
          <w:i/>
        </w:rPr>
        <w:t xml:space="preserve">íu, </w:t>
      </w:r>
      <w:r>
        <w:rPr>
          <w:i/>
        </w:rPr>
        <w:t xml:space="preserve">như </w:t>
      </w:r>
      <w:r>
        <w:rPr>
          <w:i/>
        </w:rPr>
        <w:t xml:space="preserve">muốn </w:t>
      </w:r>
      <w:r>
        <w:t xml:space="preserve">mưa </w:t>
      </w:r>
      <w:r>
        <w:t xml:space="preserve">(bóng (nghĩa bóng)). </w:t>
      </w:r>
      <w:r>
        <w:rPr>
          <w:i/>
        </w:rPr>
        <w:t xml:space="preserve">// </w:t>
      </w:r>
      <w:r>
        <w:rPr>
          <w:i/>
        </w:rPr>
        <w:t xml:space="preserve">Láy: </w:t>
      </w:r>
      <w:r>
        <w:t xml:space="preserve">iu </w:t>
      </w:r>
      <w:r>
        <w:t xml:space="preserve">iu </w:t>
      </w:r>
      <w:r>
        <w:rPr>
          <w:i/>
        </w:rP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lu </w:t>
      </w:r>
      <w:r>
        <w:rPr>
          <w:b/>
        </w:rPr>
        <w:t xml:space="preserve">xìu </w:t>
      </w:r>
      <w:r>
        <w:rPr>
          <w:i/>
        </w:rPr>
        <w:t xml:space="preserve">tính từ </w:t>
      </w:r>
      <w:r>
        <w:t xml:space="preserve">kng,). </w:t>
      </w:r>
      <w:r>
        <w:t xml:space="preserve">Íu </w:t>
      </w:r>
      <w:r>
        <w:t xml:space="preserve">đến </w:t>
      </w:r>
      <w:r>
        <w:t xml:space="preserve">mức </w:t>
      </w:r>
      <w:r>
        <w:t xml:space="preserve">xẹp </w:t>
      </w:r>
      <w:r>
        <w:t xml:space="preserve">hẳn </w:t>
      </w:r>
      <w:r>
        <w:t xml:space="preserve">xuống, </w:t>
      </w:r>
      <w:r>
        <w:t xml:space="preserve">rũ </w:t>
      </w:r>
      <w:r>
        <w:t xml:space="preserve">hẳn </w:t>
      </w:r>
      <w:r>
        <w:t xml:space="preserve">xuống, </w:t>
      </w:r>
      <w:r>
        <w:t xml:space="preserve">không </w:t>
      </w:r>
      <w:r>
        <w:t xml:space="preserve">thể </w:t>
      </w:r>
      <w:r>
        <w:t xml:space="preserve">tươi </w:t>
      </w:r>
      <w:r>
        <w:t xml:space="preserve">lên </w:t>
      </w:r>
      <w:r>
        <w:t xml:space="preserve">được. </w:t>
      </w:r>
      <w:r>
        <w:rPr>
          <w:i/>
        </w:rPr>
        <w:t xml:space="preserve">Bánh </w:t>
      </w:r>
      <w:r>
        <w:rPr>
          <w:i/>
        </w:rPr>
        <w:t xml:space="preserve">đa </w:t>
      </w:r>
      <w:r>
        <w:rPr>
          <w:i/>
        </w:rPr>
        <w:t xml:space="preserve">Íu </w:t>
      </w:r>
      <w:r>
        <w:rPr>
          <w:i/>
        </w:rPr>
        <w:t xml:space="preserve">xìu. </w:t>
      </w:r>
      <w:r>
        <w:rPr>
          <w:i/>
        </w:rPr>
        <w:t xml:space="preserve">Nét </w:t>
      </w:r>
      <w:r>
        <w:rPr>
          <w:i/>
        </w:rPr>
        <w:t xml:space="preserve">mặt </w:t>
      </w:r>
      <w:r>
        <w:t xml:space="preserve">ỉu </w:t>
      </w:r>
      <w:r>
        <w:rPr>
          <w:i/>
        </w:rPr>
        <w:t xml:space="preserve">xìu </w:t>
      </w:r>
      <w:r>
        <w:rPr>
          <w:i/>
        </w:rPr>
        <w:t xml:space="preserve">xìu. </w:t>
      </w:r>
      <w:r>
        <w:t xml:space="preserve">Trời </w:t>
      </w:r>
      <w:r>
        <w:t xml:space="preserve">ỉu </w:t>
      </w:r>
      <w:r>
        <w:rPr>
          <w:i/>
        </w:rPr>
        <w:t xml:space="preserve">xìu </w:t>
      </w:r>
      <w:r>
        <w:rPr>
          <w:i/>
        </w:rPr>
        <w:t xml:space="preserve">như </w:t>
      </w:r>
      <w:r>
        <w:rPr>
          <w:i/>
        </w:rPr>
        <w:t xml:space="preserve">sắp </w:t>
      </w:r>
      <w:r>
        <w:t xml:space="preserve">mưa </w:t>
      </w:r>
      <w:r>
        <w:t xml:space="preserve">(bóng (nghĩa bóng)). </w:t>
      </w:r>
      <w:r>
        <w:br w:type="page"/>
      </w:r>
      <w:r>
        <w:rPr>
          <w:b/>
        </w:rPr>
        <w:t xml:space="preserve">}J </w:t>
      </w:r>
      <w:r>
        <w:t xml:space="preserve">(j1"] </w:t>
      </w:r>
      <w:r>
        <w:t xml:space="preserve">Con </w:t>
      </w:r>
      <w:r>
        <w:t xml:space="preserve">chữ </w:t>
      </w:r>
      <w:r>
        <w:t xml:space="preserve">của </w:t>
      </w:r>
      <w:r>
        <w:t xml:space="preserve">bảng </w:t>
      </w:r>
      <w:r>
        <w:t xml:space="preserve">chữ </w:t>
      </w:r>
      <w:r>
        <w:t xml:space="preserve">cái </w:t>
      </w:r>
      <w:r>
        <w:t xml:space="preserve">Latin, </w:t>
      </w:r>
      <w:r>
        <w:t xml:space="preserve">viết </w:t>
      </w:r>
      <w:r>
        <w:t xml:space="preserve">phụ </w:t>
      </w:r>
      <w:r>
        <w:t xml:space="preserve">âm </w:t>
      </w:r>
      <w:r>
        <w:t xml:space="preserve">"j" </w:t>
      </w:r>
      <w:r>
        <w:t xml:space="preserve">giống </w:t>
      </w:r>
      <w:r>
        <w:t xml:space="preserve">như </w:t>
      </w:r>
      <w:r>
        <w:t xml:space="preserve">"r" </w:t>
      </w:r>
      <w:r>
        <w:t xml:space="preserve">quặt </w:t>
      </w:r>
      <w:r>
        <w:t xml:space="preserve">lưỡi </w:t>
      </w:r>
      <w:r>
        <w:t xml:space="preserve">của </w:t>
      </w:r>
      <w:r>
        <w:t xml:space="preserve">phương </w:t>
      </w:r>
      <w:r>
        <w:t xml:space="preserve">ngữ </w:t>
      </w:r>
      <w:r>
        <w:t xml:space="preserve">tiếng </w:t>
      </w:r>
      <w:r>
        <w:t xml:space="preserve">Việt </w:t>
      </w:r>
      <w:r>
        <w:t xml:space="preserve">miền </w:t>
      </w:r>
      <w:r>
        <w:t xml:space="preserve">Nam, </w:t>
      </w:r>
      <w:r>
        <w:t xml:space="preserve">dùng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từ </w:t>
      </w:r>
      <w:r>
        <w:t xml:space="preserve">mượn </w:t>
      </w:r>
      <w:r>
        <w:t xml:space="preserve">của </w:t>
      </w:r>
      <w:r>
        <w:t xml:space="preserve">tiếng </w:t>
      </w:r>
      <w:r>
        <w:t xml:space="preserve">nước </w:t>
      </w:r>
      <w:r>
        <w:t xml:space="preserve">ngoài, </w:t>
      </w:r>
      <w:r>
        <w:t xml:space="preserve">thuật </w:t>
      </w:r>
      <w:r>
        <w:t xml:space="preserve">ngữ </w:t>
      </w:r>
      <w:r>
        <w:t xml:space="preserve">khoa </w:t>
      </w:r>
      <w:r>
        <w:t xml:space="preserve">học </w:t>
      </w:r>
      <w:r>
        <w:t xml:space="preserve">có </w:t>
      </w:r>
      <w:r>
        <w:t xml:space="preserve">tính </w:t>
      </w:r>
      <w:r>
        <w:t xml:space="preserve">quốc </w:t>
      </w:r>
      <w:r>
        <w:t xml:space="preserve">tế </w:t>
      </w:r>
      <w:r>
        <w:t xml:space="preserve">viết </w:t>
      </w:r>
      <w:r>
        <w:t xml:space="preserve">nguyên </w:t>
      </w:r>
      <w:r>
        <w:t xml:space="preserve">dạng. </w:t>
      </w:r>
      <w:r>
        <w:br/>
      </w:r>
      <w:r>
        <w:rPr>
          <w:b/>
        </w:rPr>
        <w:t xml:space="preserve">)Joule, </w:t>
      </w:r>
      <w:r>
        <w:rPr>
          <w:b/>
        </w:rPr>
        <w:t xml:space="preserve">viết </w:t>
      </w:r>
      <w:r>
        <w:rPr>
          <w:b/>
        </w:rPr>
        <w:t xml:space="preserve">tắt. </w:t>
      </w:r>
      <w:r>
        <w:br/>
      </w:r>
      <w:r>
        <w:rPr>
          <w:b/>
        </w:rPr>
        <w:t xml:space="preserve">jacket </w:t>
      </w:r>
      <w:r>
        <w:rPr>
          <w:i/>
        </w:rPr>
        <w:t xml:space="preserve">cũng viết </w:t>
      </w:r>
      <w:r>
        <w:t xml:space="preserve">giắc </w:t>
      </w:r>
      <w:r>
        <w:rPr>
          <w:i/>
        </w:rPr>
        <w:t xml:space="preserve">két. </w:t>
      </w:r>
      <w:r>
        <w:t xml:space="preserve">danh từ </w:t>
      </w:r>
      <w:r>
        <w:t xml:space="preserve">Áo </w:t>
      </w:r>
      <w:r>
        <w:t xml:space="preserve">khoác </w:t>
      </w:r>
      <w:r>
        <w:t xml:space="preserve">ngắn, </w:t>
      </w:r>
      <w:r>
        <w:t xml:space="preserve">thường </w:t>
      </w:r>
      <w:r>
        <w:t xml:space="preserve">dài </w:t>
      </w:r>
      <w:r>
        <w:t xml:space="preserve">đến </w:t>
      </w:r>
      <w:r>
        <w:t xml:space="preserve">hông, </w:t>
      </w:r>
      <w:r>
        <w:t xml:space="preserve">có </w:t>
      </w:r>
      <w:r>
        <w:t xml:space="preserve">tay. </w:t>
      </w:r>
      <w:r>
        <w:br/>
      </w:r>
      <w:r>
        <w:rPr>
          <w:b/>
        </w:rPr>
        <w:t xml:space="preserve">Jambông </w:t>
      </w:r>
      <w:r>
        <w:rPr>
          <w:i/>
        </w:rPr>
        <w:t xml:space="preserve">cũng viết </w:t>
      </w:r>
      <w:r>
        <w:rPr>
          <w:i/>
        </w:rPr>
        <w:t xml:space="preserve">giăm </w:t>
      </w:r>
      <w:r>
        <w:t xml:space="preserve">bông. </w:t>
      </w:r>
      <w:r>
        <w:t xml:space="preserve">danh từ </w:t>
      </w:r>
      <w:r>
        <w:t xml:space="preserve">Thức </w:t>
      </w:r>
      <w:r>
        <w:t xml:space="preserve">ăn </w:t>
      </w:r>
      <w:r>
        <w:t xml:space="preserve">làm </w:t>
      </w:r>
      <w:r>
        <w:t xml:space="preserve">bằng </w:t>
      </w:r>
      <w:r>
        <w:t xml:space="preserve">đùi </w:t>
      </w:r>
      <w:r>
        <w:t xml:space="preserve">hoặc </w:t>
      </w:r>
      <w:r>
        <w:t xml:space="preserve">vai </w:t>
      </w:r>
      <w:r>
        <w:t xml:space="preserve">lợn </w:t>
      </w:r>
      <w:r>
        <w:t xml:space="preserve">ướp </w:t>
      </w:r>
      <w:r>
        <w:t xml:space="preserve">muối </w:t>
      </w:r>
      <w:r>
        <w:t xml:space="preserve">rồi </w:t>
      </w:r>
      <w:r>
        <w:t xml:space="preserve">hun </w:t>
      </w:r>
      <w:r>
        <w:t xml:space="preserve">khói </w:t>
      </w:r>
      <w:r>
        <w:t xml:space="preserve">hoặc </w:t>
      </w:r>
      <w:r>
        <w:t xml:space="preserve">luộc </w:t>
      </w:r>
      <w:r>
        <w:t xml:space="preserve">chín. </w:t>
      </w:r>
      <w:r>
        <w:br/>
      </w:r>
      <w:r>
        <w:rPr>
          <w:b/>
        </w:rPr>
        <w:t xml:space="preserve">Javel </w:t>
      </w:r>
      <w:r>
        <w:rPr>
          <w:i/>
        </w:rPr>
        <w:t xml:space="preserve">xem </w:t>
      </w:r>
      <w:r>
        <w:rPr>
          <w:i/>
        </w:rPr>
        <w:t xml:space="preserve">nước </w:t>
      </w:r>
      <w:r>
        <w:rPr>
          <w:i/>
        </w:rPr>
        <w:t xml:space="preserve">jauel. </w:t>
      </w:r>
      <w:r>
        <w:br/>
      </w:r>
      <w:r>
        <w:rPr>
          <w:b/>
        </w:rPr>
        <w:t xml:space="preserve">‡xz </w:t>
      </w:r>
      <w:r>
        <w:rPr>
          <w:b/>
        </w:rPr>
        <w:t xml:space="preserve">[jaz(o)] </w:t>
      </w:r>
      <w:r>
        <w:rPr>
          <w:i/>
        </w:rPr>
        <w:t xml:space="preserve">danh từ </w:t>
      </w:r>
      <w:r>
        <w:t xml:space="preserve">Kiểu </w:t>
      </w:r>
      <w:r>
        <w:t xml:space="preserve">hoà </w:t>
      </w:r>
      <w:r>
        <w:t xml:space="preserve">đàn </w:t>
      </w:r>
      <w:r>
        <w:t xml:space="preserve">dân </w:t>
      </w:r>
      <w:r>
        <w:t xml:space="preserve">gian </w:t>
      </w:r>
      <w:r>
        <w:t xml:space="preserve">của </w:t>
      </w:r>
      <w:r>
        <w:t xml:space="preserve">những </w:t>
      </w:r>
      <w:r>
        <w:t xml:space="preserve">người </w:t>
      </w:r>
      <w:r>
        <w:t xml:space="preserve">da </w:t>
      </w:r>
      <w:r>
        <w:t xml:space="preserve">màu </w:t>
      </w:r>
      <w:r>
        <w:t xml:space="preserve">ở </w:t>
      </w:r>
      <w:r>
        <w:t xml:space="preserve">Mĩ, </w:t>
      </w:r>
      <w:r>
        <w:t xml:space="preserve">có </w:t>
      </w:r>
      <w:r>
        <w:t xml:space="preserve">tiết </w:t>
      </w:r>
      <w:r>
        <w:t xml:space="preserve">tấu </w:t>
      </w:r>
      <w:r>
        <w:t xml:space="preserve">mạnh </w:t>
      </w:r>
      <w:r>
        <w:t xml:space="preserve">mẽ, </w:t>
      </w:r>
      <w:r>
        <w:t xml:space="preserve">với </w:t>
      </w:r>
      <w:r>
        <w:t xml:space="preserve">những </w:t>
      </w:r>
      <w:r>
        <w:t xml:space="preserve">sự </w:t>
      </w:r>
      <w:r>
        <w:t xml:space="preserve">ứng </w:t>
      </w:r>
      <w:r>
        <w:t xml:space="preserve">tác </w:t>
      </w:r>
      <w:r>
        <w:t xml:space="preserve">của </w:t>
      </w:r>
      <w:r>
        <w:t xml:space="preserve">cá </w:t>
      </w:r>
      <w:r>
        <w:t xml:space="preserve">nhân </w:t>
      </w:r>
      <w:r>
        <w:t xml:space="preserve">hay </w:t>
      </w:r>
      <w:r>
        <w:t xml:space="preserve">tập </w:t>
      </w:r>
      <w:r>
        <w:t xml:space="preserve">thể. </w:t>
      </w:r>
      <w:r>
        <w:br/>
      </w:r>
      <w:r>
        <w:rPr>
          <w:b/>
        </w:rPr>
        <w:t xml:space="preserve">jean </w:t>
      </w:r>
      <w:r>
        <w:rPr>
          <w:i/>
        </w:rPr>
        <w:t xml:space="preserve">xem </w:t>
      </w:r>
      <w:r>
        <w:rPr>
          <w:i/>
        </w:rPr>
        <w:t xml:space="preserve">quân </w:t>
      </w:r>
      <w:r>
        <w:rPr>
          <w:i/>
        </w:rPr>
        <w:t xml:space="preserve">jean. </w:t>
      </w:r>
      <w:r>
        <w:br/>
      </w:r>
      <w:r>
        <w:rPr>
          <w:b/>
        </w:rPr>
        <w:t xml:space="preserve">jeep </w:t>
      </w:r>
      <w:r>
        <w:rPr>
          <w:b/>
        </w:rPr>
        <w:t xml:space="preserve">[jip] </w:t>
      </w:r>
      <w:r>
        <w:rPr>
          <w:i/>
        </w:rPr>
        <w:t xml:space="preserve">danh từ </w:t>
      </w:r>
      <w:r>
        <w:t xml:space="preserve">(khẩu ngữ). </w:t>
      </w:r>
      <w:r>
        <w:t xml:space="preserve">Xe </w:t>
      </w:r>
      <w:r>
        <w:t xml:space="preserve">jeep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jiujitsu </w:t>
      </w:r>
      <w:r>
        <w:rPr>
          <w:i/>
        </w:rPr>
        <w:t xml:space="preserve">danh từ </w:t>
      </w:r>
      <w:r>
        <w:t xml:space="preserve">Võ </w:t>
      </w:r>
      <w:r>
        <w:t xml:space="preserve">Nhật </w:t>
      </w:r>
      <w:r>
        <w:t xml:space="preserve">dùng </w:t>
      </w:r>
      <w:r>
        <w:t xml:space="preserve">để </w:t>
      </w:r>
      <w:r>
        <w:t xml:space="preserve">tự </w:t>
      </w:r>
      <w:r>
        <w:t xml:space="preserve">vệ </w:t>
      </w:r>
      <w:r>
        <w:t xml:space="preserve">và </w:t>
      </w:r>
      <w:r>
        <w:t xml:space="preserve">tiến </w:t>
      </w:r>
      <w:r>
        <w:t xml:space="preserve">công, </w:t>
      </w:r>
      <w:r>
        <w:t xml:space="preserve">vận </w:t>
      </w:r>
      <w:r>
        <w:t xml:space="preserve">dụng </w:t>
      </w:r>
      <w:r>
        <w:t xml:space="preserve">những </w:t>
      </w:r>
      <w:r>
        <w:t xml:space="preserve">kiến </w:t>
      </w:r>
      <w:r>
        <w:t xml:space="preserve">thức </w:t>
      </w:r>
      <w:r>
        <w:t xml:space="preserve">về </w:t>
      </w:r>
      <w:r>
        <w:t xml:space="preserve">giải </w:t>
      </w:r>
      <w:r>
        <w:t xml:space="preserve">phẫu </w:t>
      </w:r>
      <w:r>
        <w:t xml:space="preserve">học </w:t>
      </w:r>
      <w:r>
        <w:t xml:space="preserve">và </w:t>
      </w:r>
      <w:r>
        <w:t xml:space="preserve">nguyên </w:t>
      </w:r>
      <w:r>
        <w:t xml:space="preserve">tắc </w:t>
      </w:r>
      <w:r>
        <w:t xml:space="preserve">đòn </w:t>
      </w:r>
      <w:r>
        <w:t xml:space="preserve">bẩy </w:t>
      </w:r>
      <w:r>
        <w:t xml:space="preserve">để </w:t>
      </w:r>
      <w:r>
        <w:t xml:space="preserve">dùng </w:t>
      </w:r>
      <w:r>
        <w:t xml:space="preserve">sức </w:t>
      </w:r>
      <w:r>
        <w:t xml:space="preserve">mạnh </w:t>
      </w:r>
      <w:r>
        <w:t xml:space="preserve">và </w:t>
      </w:r>
      <w:r>
        <w:t xml:space="preserve">trọng </w:t>
      </w:r>
      <w:r>
        <w:t xml:space="preserve">lượng </w:t>
      </w:r>
      <w:r>
        <w:t xml:space="preserve">của </w:t>
      </w:r>
      <w:r>
        <w:t xml:space="preserve">bản </w:t>
      </w:r>
      <w:r>
        <w:t xml:space="preserve">thân </w:t>
      </w:r>
      <w:r>
        <w:t xml:space="preserve">đối </w:t>
      </w:r>
      <w:r>
        <w:t xml:space="preserve">thủ </w:t>
      </w:r>
      <w:r>
        <w:t xml:space="preserve">chống </w:t>
      </w:r>
      <w:r>
        <w:t xml:space="preserve">lại </w:t>
      </w:r>
      <w:r>
        <w:t xml:space="preserve">đối </w:t>
      </w:r>
      <w:r>
        <w:t xml:space="preserve">thủ. </w:t>
      </w:r>
      <w:r>
        <w:br/>
      </w:r>
      <w:r>
        <w:rPr>
          <w:b/>
        </w:rPr>
        <w:t xml:space="preserve">joule </w:t>
      </w:r>
      <w:r>
        <w:rPr>
          <w:i/>
        </w:rPr>
        <w:t xml:space="preserve">cũng viết </w:t>
      </w:r>
      <w:r>
        <w:rPr>
          <w:i/>
        </w:rPr>
        <w:t xml:space="preserve">jun. </w:t>
      </w:r>
      <w:r>
        <w:t xml:space="preserve">danh từ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công, </w:t>
      </w:r>
      <w:r>
        <w:t xml:space="preserve">đo </w:t>
      </w:r>
      <w:r>
        <w:t xml:space="preserve">năng </w:t>
      </w:r>
      <w:r>
        <w:t xml:space="preserve">lượng </w:t>
      </w:r>
      <w:r>
        <w:t xml:space="preserve">bằng </w:t>
      </w:r>
      <w:r>
        <w:t xml:space="preserve">công </w:t>
      </w:r>
      <w:r>
        <w:t xml:space="preserve">được </w:t>
      </w:r>
      <w:r>
        <w:t xml:space="preserve">tạo </w:t>
      </w:r>
      <w:r>
        <w:t xml:space="preserve">nên </w:t>
      </w:r>
      <w:r>
        <w:t xml:space="preserve">khi </w:t>
      </w:r>
      <w:r>
        <w:t xml:space="preserve">một </w:t>
      </w:r>
      <w:r>
        <w:t xml:space="preserve">lực </w:t>
      </w:r>
      <w:r>
        <w:rPr>
          <w:b/>
        </w:rPr>
        <w:t xml:space="preserve">1 </w:t>
      </w:r>
      <w:r>
        <w:t xml:space="preserve">newton </w:t>
      </w:r>
      <w:r>
        <w:t xml:space="preserve">dời </w:t>
      </w:r>
      <w:r>
        <w:t xml:space="preserve">điểm </w:t>
      </w:r>
      <w:r>
        <w:t xml:space="preserve">đặt </w:t>
      </w:r>
      <w:r>
        <w:rPr>
          <w:b/>
        </w:rPr>
        <w:t xml:space="preserve">1 </w:t>
      </w:r>
      <w:r>
        <w:t xml:space="preserve">mét </w:t>
      </w:r>
      <w:r>
        <w:t xml:space="preserve">theo </w:t>
      </w:r>
      <w:r>
        <w:t xml:space="preserve">hướng </w:t>
      </w:r>
      <w:r>
        <w:t xml:space="preserve">của </w:t>
      </w:r>
      <w:r>
        <w:t xml:space="preserve">lực. </w:t>
      </w:r>
      <w:r>
        <w:br/>
      </w:r>
      <w:r>
        <w:rPr>
          <w:b/>
        </w:rPr>
        <w:t xml:space="preserve">judo </w:t>
      </w:r>
      <w:r>
        <w:rPr>
          <w:i/>
        </w:rPr>
        <w:t xml:space="preserve">cũng viết </w:t>
      </w:r>
      <w:r>
        <w:t xml:space="preserve">juđô </w:t>
      </w:r>
      <w:r>
        <w:t xml:space="preserve">danh từ </w:t>
      </w:r>
      <w:r>
        <w:t xml:space="preserve">Võ </w:t>
      </w:r>
      <w:r>
        <w:t xml:space="preserve">Nhật </w:t>
      </w:r>
      <w:r>
        <w:t xml:space="preserve">jiujitsu, </w:t>
      </w:r>
      <w:r>
        <w:t xml:space="preserve">phát </w:t>
      </w:r>
      <w:r>
        <w:t xml:space="preserve">triển </w:t>
      </w:r>
      <w:r>
        <w:t xml:space="preserve">thành </w:t>
      </w:r>
      <w:r>
        <w:t xml:space="preserve">một </w:t>
      </w:r>
      <w:r>
        <w:t xml:space="preserve">hình </w:t>
      </w:r>
      <w:r>
        <w:t xml:space="preserve">thức </w:t>
      </w:r>
      <w:r>
        <w:t xml:space="preserve">thể </w:t>
      </w:r>
      <w:r>
        <w:t xml:space="preserve">thao </w:t>
      </w:r>
      <w:r>
        <w:t xml:space="preserve">và </w:t>
      </w:r>
      <w:r>
        <w:t xml:space="preserve">một </w:t>
      </w:r>
      <w:r>
        <w:t xml:space="preserve">phương </w:t>
      </w:r>
      <w:r>
        <w:t xml:space="preserve">pháp </w:t>
      </w:r>
      <w:r>
        <w:t xml:space="preserve">tự </w:t>
      </w:r>
      <w:r>
        <w:t xml:space="preserve">vệ </w:t>
      </w:r>
      <w:r>
        <w:t xml:space="preserve">bằng </w:t>
      </w:r>
      <w:r>
        <w:t xml:space="preserve">tay </w:t>
      </w:r>
      <w:r>
        <w:t xml:space="preserve">không. </w:t>
      </w:r>
      <w:r>
        <w:br/>
      </w:r>
      <w:r>
        <w:rPr>
          <w:b/>
        </w:rPr>
        <w:t xml:space="preserve">jund.x./oule.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