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gà </w:t>
      </w:r>
      <w:r>
        <w:rPr>
          <w:b/>
        </w:rPr>
        <w:t xml:space="preserve">gà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Lim </w:t>
      </w:r>
      <w:r>
        <w:t xml:space="preserve">dim </w:t>
      </w:r>
      <w:r>
        <w:t xml:space="preserve">mắt </w:t>
      </w:r>
      <w:r>
        <w:t xml:space="preserve">buồn </w:t>
      </w:r>
      <w:r>
        <w:t xml:space="preserve">ngủ. </w:t>
      </w:r>
      <w:r>
        <w:t xml:space="preserve">Gà </w:t>
      </w:r>
      <w:r>
        <w:t xml:space="preserve">gà </w:t>
      </w:r>
      <w:r>
        <w:rPr>
          <w:i/>
        </w:rPr>
        <w:t xml:space="preserve">ngư. </w:t>
      </w:r>
      <w:r>
        <w:br/>
      </w:r>
      <w:r>
        <w:rPr>
          <w:b/>
        </w:rPr>
        <w:t xml:space="preserve">gà </w:t>
      </w:r>
      <w:r>
        <w:rPr>
          <w:b/>
        </w:rPr>
        <w:t xml:space="preserve">gật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Ngủ </w:t>
      </w:r>
      <w:r>
        <w:t xml:space="preserve">ở </w:t>
      </w:r>
      <w:r>
        <w:t xml:space="preserve">tư </w:t>
      </w:r>
      <w:r>
        <w:t xml:space="preserve">thế </w:t>
      </w:r>
      <w:r>
        <w:t xml:space="preserve">ngồi </w:t>
      </w:r>
      <w:r>
        <w:t xml:space="preserve">hoặc </w:t>
      </w:r>
      <w:r>
        <w:t xml:space="preserve">đứng, </w:t>
      </w:r>
      <w:r>
        <w:t xml:space="preserve">lơ </w:t>
      </w:r>
      <w:r>
        <w:t xml:space="preserve">mơ, </w:t>
      </w:r>
      <w:r>
        <w:t xml:space="preserve">không </w:t>
      </w:r>
      <w:r>
        <w:t xml:space="preserve">say, </w:t>
      </w:r>
      <w:r>
        <w:t xml:space="preserve">đầu </w:t>
      </w:r>
      <w:r>
        <w:t xml:space="preserve">thỉnh </w:t>
      </w:r>
      <w:r>
        <w:t xml:space="preserve">thoảng </w:t>
      </w:r>
      <w:r>
        <w:t xml:space="preserve">lại </w:t>
      </w:r>
      <w:r>
        <w:t xml:space="preserve">gật </w:t>
      </w:r>
      <w:r>
        <w:t xml:space="preserve">một </w:t>
      </w:r>
      <w:r>
        <w:t xml:space="preserve">cái; </w:t>
      </w:r>
      <w:r>
        <w:t xml:space="preserve">ngủ </w:t>
      </w:r>
      <w:r>
        <w:t xml:space="preserve">gà </w:t>
      </w:r>
      <w:r>
        <w:t xml:space="preserve">ngủ </w:t>
      </w:r>
      <w:r>
        <w:t xml:space="preserve">gật. </w:t>
      </w:r>
      <w:r>
        <w:rPr>
          <w:i/>
        </w:rPr>
        <w:t xml:space="preserve">Tàu </w:t>
      </w:r>
      <w:r>
        <w:rPr>
          <w:i/>
        </w:rPr>
        <w:t xml:space="preserve">đến </w:t>
      </w:r>
      <w:r>
        <w:rPr>
          <w:i/>
        </w:rPr>
        <w:t xml:space="preserve">gơ, </w:t>
      </w:r>
      <w:r>
        <w:t xml:space="preserve">hành </w:t>
      </w:r>
      <w:r>
        <w:rPr>
          <w:i/>
        </w:rPr>
        <w:t xml:space="preserve">khách </w:t>
      </w:r>
      <w:r>
        <w:rPr>
          <w:i/>
        </w:rPr>
        <w:t xml:space="preserve">đang </w:t>
      </w:r>
      <w:r>
        <w:rPr>
          <w:i/>
        </w:rPr>
        <w:t xml:space="preserve">gà </w:t>
      </w:r>
      <w:r>
        <w:t xml:space="preserve">gật </w:t>
      </w:r>
      <w:r>
        <w:rPr>
          <w:i/>
        </w:rPr>
        <w:t xml:space="preserve">bỗng </w:t>
      </w:r>
      <w:r>
        <w:rPr>
          <w:i/>
        </w:rPr>
        <w:t xml:space="preserve">choàng </w:t>
      </w:r>
      <w:r>
        <w:t xml:space="preserve">tỉnh. </w:t>
      </w:r>
      <w:r>
        <w:br/>
      </w:r>
      <w:r>
        <w:rPr>
          <w:b/>
        </w:rPr>
        <w:t xml:space="preserve">gà </w:t>
      </w:r>
      <w:r>
        <w:rPr>
          <w:b/>
        </w:rPr>
        <w:t xml:space="preserve">giò </w:t>
      </w:r>
      <w:r>
        <w:rPr>
          <w:i/>
        </w:rPr>
        <w:t xml:space="preserve">danh từ </w:t>
      </w:r>
      <w:r>
        <w:t xml:space="preserve">Gà </w:t>
      </w:r>
      <w:r>
        <w:t xml:space="preserve">mới </w:t>
      </w:r>
      <w:r>
        <w:t xml:space="preserve">lớn, </w:t>
      </w:r>
      <w:r>
        <w:t xml:space="preserve">còn </w:t>
      </w:r>
      <w:r>
        <w:t xml:space="preserve">non.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gô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cỡ </w:t>
      </w:r>
      <w:r>
        <w:t xml:space="preserve">nhỏ </w:t>
      </w:r>
      <w:r>
        <w:t xml:space="preserve">hơn, </w:t>
      </w:r>
      <w:r>
        <w:t xml:space="preserve">đuôi </w:t>
      </w:r>
      <w:r>
        <w:t xml:space="preserve">ngắn, </w:t>
      </w:r>
      <w:r>
        <w:t xml:space="preserve">sống </w:t>
      </w:r>
      <w:r>
        <w:t xml:space="preserve">ở </w:t>
      </w:r>
      <w:r>
        <w:t xml:space="preserve">đỏi </w:t>
      </w:r>
      <w:r>
        <w:t xml:space="preserve">cỏ </w:t>
      </w:r>
      <w:r>
        <w:t xml:space="preserve">gần </w:t>
      </w:r>
      <w:r>
        <w:t xml:space="preserve">rừng. </w:t>
      </w:r>
      <w:r>
        <w:br/>
      </w:r>
      <w:r>
        <w:rPr>
          <w:b/>
        </w:rPr>
        <w:t xml:space="preserve">gà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Gà </w:t>
      </w:r>
      <w:r>
        <w:t xml:space="preserve">trống </w:t>
      </w:r>
      <w:r>
        <w:t xml:space="preserve">tơ </w:t>
      </w:r>
      <w:r>
        <w:t xml:space="preserve">không </w:t>
      </w:r>
      <w:r>
        <w:t xml:space="preserve">thiến.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hoa </w:t>
      </w:r>
      <w:r>
        <w:rPr>
          <w:b/>
        </w:rPr>
        <w:t xml:space="preserve">mơ </w:t>
      </w:r>
      <w:r>
        <w:rPr>
          <w:i/>
        </w:rPr>
        <w:t xml:space="preserve">danh từ </w:t>
      </w:r>
      <w:r>
        <w:t xml:space="preserve">Gà </w:t>
      </w:r>
      <w:r>
        <w:t xml:space="preserve">có </w:t>
      </w:r>
      <w:r>
        <w:t xml:space="preserve">lông </w:t>
      </w:r>
      <w:r>
        <w:t xml:space="preserve">vàng </w:t>
      </w:r>
      <w:r>
        <w:t xml:space="preserve">điểm </w:t>
      </w:r>
      <w:r>
        <w:t xml:space="preserve">trắng. </w:t>
      </w:r>
      <w:r>
        <w:br/>
      </w:r>
      <w:r>
        <w:rPr>
          <w:b/>
        </w:rPr>
        <w:t xml:space="preserve">gà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Chim </w:t>
      </w:r>
      <w:r>
        <w:t xml:space="preserve">quý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sống </w:t>
      </w:r>
      <w:r>
        <w:t xml:space="preserve">hoang, </w:t>
      </w:r>
      <w:r>
        <w:t xml:space="preserve">lông </w:t>
      </w:r>
      <w:r>
        <w:t xml:space="preserve">ở </w:t>
      </w:r>
      <w:r>
        <w:t xml:space="preserve">lưng </w:t>
      </w:r>
      <w:r>
        <w:t xml:space="preserve">trắng, </w:t>
      </w:r>
      <w:r>
        <w:t xml:space="preserve">ở </w:t>
      </w:r>
      <w:r>
        <w:t xml:space="preserve">bụng </w:t>
      </w:r>
      <w:r>
        <w:t xml:space="preserve">đen, </w:t>
      </w:r>
      <w:r>
        <w:t xml:space="preserve">đuôi </w:t>
      </w:r>
      <w:r>
        <w:t xml:space="preserve">dài. </w:t>
      </w:r>
      <w:r>
        <w:br/>
      </w:r>
      <w:r>
        <w:rPr>
          <w:b/>
        </w:rPr>
        <w:t xml:space="preserve">gà </w:t>
      </w:r>
      <w:r>
        <w:rPr>
          <w:b/>
        </w:rPr>
        <w:t xml:space="preserve">lơgo </w:t>
      </w:r>
      <w:r>
        <w:rPr>
          <w:i/>
        </w:rPr>
        <w:t xml:space="preserve">danh từ </w:t>
      </w:r>
      <w:r>
        <w:t xml:space="preserve">Gà </w:t>
      </w:r>
      <w:r>
        <w:t xml:space="preserve">lớn, </w:t>
      </w:r>
      <w:r>
        <w:t xml:space="preserve">lông </w:t>
      </w:r>
      <w:r>
        <w:t xml:space="preserve">toàn </w:t>
      </w:r>
      <w:r>
        <w:t xml:space="preserve">màu </w:t>
      </w:r>
      <w:r>
        <w:t xml:space="preserve">trắng, </w:t>
      </w:r>
      <w:r>
        <w:t xml:space="preserve">đẻ </w:t>
      </w:r>
      <w:r>
        <w:t xml:space="preserve">nhiều </w:t>
      </w:r>
      <w:r>
        <w:t xml:space="preserve">trứng </w:t>
      </w:r>
      <w:r>
        <w:t xml:space="preserve">và </w:t>
      </w:r>
      <w:r>
        <w:t xml:space="preserve">trứng </w:t>
      </w:r>
      <w:r>
        <w:t xml:space="preserve">to. </w:t>
      </w:r>
      <w:r>
        <w:br/>
      </w:r>
      <w:r>
        <w:rPr>
          <w:b/>
        </w:rPr>
        <w:t xml:space="preserve">gà </w:t>
      </w:r>
      <w:r>
        <w:rPr>
          <w:b/>
        </w:rPr>
        <w:t xml:space="preserve">mái </w:t>
      </w:r>
      <w:r>
        <w:rPr>
          <w:b/>
        </w:rPr>
        <w:t xml:space="preserve">ghẹ </w:t>
      </w:r>
      <w:r>
        <w:rPr>
          <w:i/>
        </w:rPr>
        <w:t xml:space="preserve">danh từ </w:t>
      </w:r>
      <w:r>
        <w:t xml:space="preserve">Gà </w:t>
      </w:r>
      <w:r>
        <w:t xml:space="preserve">mái </w:t>
      </w:r>
      <w:r>
        <w:t xml:space="preserve">tơ </w:t>
      </w:r>
      <w:r>
        <w:t xml:space="preserve">bắt </w:t>
      </w:r>
      <w:r>
        <w:t xml:space="preserve">đầu </w:t>
      </w:r>
      <w:r>
        <w:t xml:space="preserve">gọi </w:t>
      </w:r>
      <w:r>
        <w:t xml:space="preserve">trống, </w:t>
      </w:r>
      <w:r>
        <w:t xml:space="preserve">sắp </w:t>
      </w:r>
      <w:r>
        <w:t xml:space="preserve">đẻ. </w:t>
      </w:r>
      <w:r>
        <w:br/>
      </w:r>
      <w:r>
        <w:rPr>
          <w:b/>
        </w:rPr>
        <w:t xml:space="preserve">gà </w:t>
      </w:r>
      <w:r>
        <w:rPr>
          <w:b/>
        </w:rPr>
        <w:t xml:space="preserve">mèn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Cà </w:t>
      </w:r>
      <w:r>
        <w:t xml:space="preserve">mèn.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(Mắt) </w:t>
      </w:r>
      <w:r>
        <w:t xml:space="preserve">trông </w:t>
      </w:r>
      <w:r>
        <w:t xml:space="preserve">không </w:t>
      </w:r>
      <w:r>
        <w:t xml:space="preserve">rõ, </w:t>
      </w:r>
      <w:r>
        <w:t xml:space="preserve">do </w:t>
      </w:r>
      <w:r>
        <w:t xml:space="preserve">bị </w:t>
      </w:r>
      <w:r>
        <w:t xml:space="preserve">tật. </w:t>
      </w:r>
      <w:r>
        <w:rPr>
          <w:i/>
        </w:rPr>
        <w:t xml:space="preserve">Mắt </w:t>
      </w:r>
      <w:r>
        <w:t xml:space="preserve">gà </w:t>
      </w:r>
      <w:r>
        <w:rPr>
          <w:i/>
        </w:rPr>
        <w:t xml:space="preserve">mờ.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Kém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xét, </w:t>
      </w:r>
      <w:r>
        <w:t xml:space="preserve">nhận </w:t>
      </w:r>
      <w:r>
        <w:t xml:space="preserve">biết, </w:t>
      </w:r>
      <w:r>
        <w:t xml:space="preserve">không </w:t>
      </w:r>
      <w:r>
        <w:t xml:space="preserve">phát </w:t>
      </w:r>
      <w:r>
        <w:t xml:space="preserve">hiện </w:t>
      </w:r>
      <w:r>
        <w:t xml:space="preserve">được </w:t>
      </w:r>
      <w:r>
        <w:t xml:space="preserve">cả </w:t>
      </w:r>
      <w:r>
        <w:t xml:space="preserve">những </w:t>
      </w:r>
      <w:r>
        <w:rPr>
          <w:i/>
        </w:rPr>
        <w:t xml:space="preserve">cái </w:t>
      </w:r>
      <w:r>
        <w:t xml:space="preserve">dễ </w:t>
      </w:r>
      <w:r>
        <w:t xml:space="preserve">thấy.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gà </w:t>
      </w:r>
      <w:r>
        <w:rPr>
          <w:i/>
        </w:rPr>
        <w:t xml:space="preserve">mờ,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giả </w:t>
      </w:r>
      <w:r>
        <w:t xml:space="preserve">rõ </w:t>
      </w:r>
      <w:r>
        <w:t xml:space="preserve">ràng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phát </w:t>
      </w:r>
      <w:r>
        <w:rPr>
          <w:i/>
        </w:rPr>
        <w:t xml:space="preserve">hiện </w:t>
      </w:r>
      <w:r>
        <w:rPr>
          <w:i/>
        </w:rPr>
        <w:t xml:space="preserve">ra. </w:t>
      </w:r>
      <w:r>
        <w:br/>
      </w:r>
      <w:r>
        <w:rPr>
          <w:b/>
        </w:rPr>
        <w:t xml:space="preserve">gà </w:t>
      </w:r>
      <w:r>
        <w:rPr>
          <w:b/>
        </w:rPr>
        <w:t xml:space="preserve">nòi </w:t>
      </w:r>
      <w:r>
        <w:rPr>
          <w:i/>
        </w:rPr>
        <w:t xml:space="preserve">danh từ </w:t>
      </w:r>
      <w:r>
        <w:t xml:space="preserve">Gà </w:t>
      </w:r>
      <w:r>
        <w:t xml:space="preserve">chọi </w:t>
      </w:r>
      <w:r>
        <w:t xml:space="preserve">thuộc </w:t>
      </w:r>
      <w:r>
        <w:t xml:space="preserve">giống </w:t>
      </w:r>
      <w:r>
        <w:t xml:space="preserve">tốt. </w:t>
      </w:r>
      <w:r>
        <w:br/>
      </w:r>
      <w:r>
        <w:rPr>
          <w:b/>
        </w:rPr>
        <w:t xml:space="preserve">gà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Chim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gà,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chân </w:t>
      </w:r>
      <w:r>
        <w:t xml:space="preserve">có </w:t>
      </w:r>
      <w:r>
        <w:t xml:space="preserve">màng </w:t>
      </w:r>
      <w:r>
        <w:rPr>
          <w:i/>
        </w:rPr>
        <w:t xml:space="preserve">da, </w:t>
      </w:r>
      <w:r>
        <w:t xml:space="preserve">chuyên </w:t>
      </w:r>
      <w:r>
        <w:t xml:space="preserve">kiếm </w:t>
      </w:r>
      <w:r>
        <w:t xml:space="preserve">ăn </w:t>
      </w:r>
      <w:r>
        <w:t xml:space="preserve">ở </w:t>
      </w:r>
      <w:r>
        <w:t xml:space="preserve">bờ </w:t>
      </w:r>
      <w:r>
        <w:t xml:space="preserve">nước. </w:t>
      </w:r>
      <w:r>
        <w:br/>
      </w:r>
      <w:r>
        <w:rPr>
          <w:b/>
        </w:rPr>
        <w:t xml:space="preserve">gà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Gà </w:t>
      </w:r>
      <w:r>
        <w:t xml:space="preserve">lai </w:t>
      </w:r>
      <w:r>
        <w:t xml:space="preserve">nhiều </w:t>
      </w:r>
      <w:r>
        <w:t xml:space="preserve">giống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gà </w:t>
      </w:r>
      <w:r>
        <w:rPr>
          <w:b/>
        </w:rPr>
        <w:t xml:space="preserve">què </w:t>
      </w:r>
      <w:r>
        <w:rPr>
          <w:b/>
        </w:rPr>
        <w:t xml:space="preserve">ăn </w:t>
      </w:r>
      <w:r>
        <w:rPr>
          <w:b/>
        </w:rPr>
        <w:t xml:space="preserve">quẩn </w:t>
      </w:r>
      <w:r>
        <w:rPr>
          <w:b/>
        </w:rPr>
        <w:t xml:space="preserve">cối </w:t>
      </w:r>
      <w:r>
        <w:rPr>
          <w:b/>
        </w:rPr>
        <w:t xml:space="preserve">xay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người </w:t>
      </w:r>
      <w:r>
        <w:t xml:space="preserve">hèn </w:t>
      </w:r>
      <w:r>
        <w:t xml:space="preserve">kém, </w:t>
      </w:r>
      <w:r>
        <w:t xml:space="preserve">chỉ </w:t>
      </w:r>
      <w:r>
        <w:t xml:space="preserve">biết </w:t>
      </w:r>
      <w:r>
        <w:t xml:space="preserve">làm </w:t>
      </w:r>
      <w:r>
        <w:t xml:space="preserve">ăn </w:t>
      </w:r>
      <w:r>
        <w:t xml:space="preserve">quanh </w:t>
      </w:r>
      <w:r>
        <w:t xml:space="preserve">quấn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hẹp. </w:t>
      </w:r>
      <w:r>
        <w:br/>
      </w:r>
      <w:r>
        <w:rPr>
          <w:b/>
        </w:rPr>
        <w:t xml:space="preserve">gà </w:t>
      </w:r>
      <w:r>
        <w:rPr>
          <w:b/>
        </w:rPr>
        <w:t xml:space="preserve">qué </w:t>
      </w:r>
      <w:r>
        <w:rPr>
          <w:i/>
        </w:rPr>
        <w:t xml:space="preserve">danh từ </w:t>
      </w:r>
      <w:r>
        <w:t xml:space="preserve">(khẩu ngữ). </w:t>
      </w:r>
      <w:r>
        <w:t xml:space="preserve">Gà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gà </w:t>
      </w:r>
      <w:r>
        <w:rPr>
          <w:b/>
        </w:rPr>
        <w:t xml:space="preserve">ri </w:t>
      </w:r>
      <w:r>
        <w:rPr>
          <w:i/>
        </w:rPr>
        <w:t xml:space="preserve">danh từ </w:t>
      </w:r>
      <w:r>
        <w:t xml:space="preserve">Gà </w:t>
      </w:r>
      <w:r>
        <w:t xml:space="preserve">nhỏ, </w:t>
      </w:r>
      <w:r>
        <w:t xml:space="preserve">lông </w:t>
      </w:r>
      <w:r>
        <w:t xml:space="preserve">vàng, </w:t>
      </w:r>
      <w:r>
        <w:t xml:space="preserve">chân </w:t>
      </w:r>
      <w:r>
        <w:t xml:space="preserve">nhỏ </w:t>
      </w:r>
      <w:r>
        <w:t xml:space="preserve">và </w:t>
      </w:r>
      <w:r>
        <w:t xml:space="preserve">thấp. </w:t>
      </w:r>
      <w:r>
        <w:br/>
      </w:r>
      <w:r>
        <w:rPr>
          <w:b/>
        </w:rPr>
        <w:t xml:space="preserve">gà </w:t>
      </w:r>
      <w:r>
        <w:rPr>
          <w:b/>
        </w:rPr>
        <w:t xml:space="preserve">rốt </w:t>
      </w:r>
      <w:r>
        <w:rPr>
          <w:i/>
        </w:rPr>
        <w:t xml:space="preserve">danh từ </w:t>
      </w:r>
      <w:r>
        <w:t xml:space="preserve">Gà </w:t>
      </w:r>
      <w:r>
        <w:t xml:space="preserve">trống, </w:t>
      </w:r>
      <w:r>
        <w:t xml:space="preserve">lông </w:t>
      </w:r>
      <w:r>
        <w:t xml:space="preserve">đỏ </w:t>
      </w:r>
      <w:r>
        <w:t xml:space="preserve">như </w:t>
      </w:r>
      <w:r>
        <w:t xml:space="preserve">lửa. </w:t>
      </w:r>
      <w:r>
        <w:br/>
      </w:r>
      <w:r>
        <w:rPr>
          <w:b/>
        </w:rPr>
        <w:t xml:space="preserve">gà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trĩ, </w:t>
      </w:r>
      <w:r>
        <w:t xml:space="preserve">lông </w:t>
      </w:r>
      <w:r>
        <w:t xml:space="preserve">đuôi </w:t>
      </w:r>
      <w:r>
        <w:t xml:space="preserve">có </w:t>
      </w:r>
      <w:r>
        <w:t xml:space="preserve">chấm, </w:t>
      </w:r>
      <w:r>
        <w:t xml:space="preserve">màu </w:t>
      </w:r>
      <w:r>
        <w:t xml:space="preserve">giống </w:t>
      </w:r>
      <w:r>
        <w:t xml:space="preserve">đuôi </w:t>
      </w:r>
      <w:r>
        <w:t xml:space="preserve">công, </w:t>
      </w:r>
      <w:r>
        <w:t xml:space="preserve">nhưng </w:t>
      </w:r>
      <w:r>
        <w:t xml:space="preserve">ngắn </w:t>
      </w:r>
      <w:r>
        <w:t xml:space="preserve">hơn.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Gà </w:t>
      </w:r>
      <w:r>
        <w:t xml:space="preserve">thân </w:t>
      </w:r>
      <w:r>
        <w:t xml:space="preserve">cao </w:t>
      </w:r>
      <w:r>
        <w:t xml:space="preserve">và </w:t>
      </w:r>
      <w:r>
        <w:t xml:space="preserve">to, </w:t>
      </w:r>
      <w:r>
        <w:t xml:space="preserve">lông </w:t>
      </w:r>
      <w:r>
        <w:t xml:space="preserve">thường </w:t>
      </w:r>
      <w:r>
        <w:t xml:space="preserve">đen, </w:t>
      </w:r>
      <w:r>
        <w:t xml:space="preserve">con </w:t>
      </w:r>
      <w:r>
        <w:t xml:space="preserve">trống </w:t>
      </w:r>
      <w:r>
        <w:t xml:space="preserve">có </w:t>
      </w:r>
      <w:r>
        <w:t xml:space="preserve">bìu </w:t>
      </w:r>
      <w:r>
        <w:t xml:space="preserve">da </w:t>
      </w:r>
      <w:r>
        <w:t xml:space="preserve">ở </w:t>
      </w:r>
      <w:r>
        <w:t xml:space="preserve">cố, </w:t>
      </w:r>
      <w:r>
        <w:t xml:space="preserve">lông </w:t>
      </w:r>
      <w:r>
        <w:t xml:space="preserve">đuôi </w:t>
      </w:r>
      <w:r>
        <w:t xml:space="preserve">có </w:t>
      </w:r>
      <w:r>
        <w:t xml:space="preserve">thể </w:t>
      </w:r>
      <w:r>
        <w:t xml:space="preserve">xoè </w:t>
      </w:r>
      <w:r>
        <w:t xml:space="preserve">rộng. </w:t>
      </w:r>
      <w:r>
        <w:br/>
      </w:r>
      <w:r>
        <w:rPr>
          <w:b/>
        </w:rPr>
        <w:t xml:space="preserve">gà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Gà </w:t>
      </w:r>
      <w:r>
        <w:t xml:space="preserve">to, </w:t>
      </w:r>
      <w:r>
        <w:t xml:space="preserve">trụi </w:t>
      </w:r>
      <w:r>
        <w:t xml:space="preserve">lông, </w:t>
      </w:r>
      <w:r>
        <w:t xml:space="preserve">dáng </w:t>
      </w:r>
      <w:r>
        <w:t xml:space="preserve">ngờ </w:t>
      </w:r>
      <w:r>
        <w:t xml:space="preserve">nghệch.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Người </w:t>
      </w:r>
      <w:r>
        <w:t xml:space="preserve">to </w:t>
      </w:r>
      <w:r>
        <w:t xml:space="preserve">xác </w:t>
      </w:r>
      <w:r>
        <w:t xml:space="preserve">nhưng </w:t>
      </w:r>
      <w:r>
        <w:t xml:space="preserve">khờ </w:t>
      </w:r>
      <w:r>
        <w:t xml:space="preserve">khạo, </w:t>
      </w:r>
      <w:r>
        <w:t xml:space="preserve">ngờ </w:t>
      </w:r>
      <w:r>
        <w:t xml:space="preserve">nghệch. </w:t>
      </w:r>
      <w:r>
        <w:t xml:space="preserve">Arh </w:t>
      </w:r>
      <w:r>
        <w:t xml:space="preserve">chàng </w:t>
      </w:r>
      <w:r>
        <w:t xml:space="preserve">gà </w:t>
      </w:r>
      <w:r>
        <w:rPr>
          <w:i/>
        </w:rPr>
        <w:t xml:space="preserve">tổ. </w:t>
      </w:r>
      <w:r>
        <w:t xml:space="preserve">Giọng </w:t>
      </w:r>
      <w:r>
        <w:t xml:space="preserve">gà </w:t>
      </w:r>
      <w:r>
        <w:t xml:space="preserve">tổ </w:t>
      </w:r>
      <w:r>
        <w:t xml:space="preserve">(kng.; </w:t>
      </w:r>
      <w:r>
        <w:t xml:space="preserve">to </w:t>
      </w:r>
      <w:r>
        <w:t xml:space="preserve">và </w:t>
      </w:r>
      <w:r>
        <w:t xml:space="preserve">ồ </w:t>
      </w:r>
      <w:r>
        <w:t xml:space="preserve">ồ). </w:t>
      </w:r>
      <w:r>
        <w:br/>
      </w:r>
      <w:r>
        <w:rPr>
          <w:b/>
        </w:rPr>
        <w:t xml:space="preserve">gà </w:t>
      </w:r>
      <w:r>
        <w:rPr>
          <w:b/>
        </w:rPr>
        <w:t xml:space="preserve">trống </w:t>
      </w:r>
      <w:r>
        <w:rPr>
          <w:b/>
        </w:rPr>
        <w:t xml:space="preserve">nuôi </w:t>
      </w:r>
      <w:r>
        <w:rPr>
          <w:b/>
        </w:rPr>
        <w:t xml:space="preserve">con </w:t>
      </w:r>
      <w:r>
        <w:t xml:space="preserve">Ví </w:t>
      </w:r>
      <w:r>
        <w:t xml:space="preserve">cảnh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goá </w:t>
      </w:r>
      <w:r>
        <w:t xml:space="preserve">vợ </w:t>
      </w:r>
      <w:r>
        <w:t xml:space="preserve">phải </w:t>
      </w:r>
      <w:r>
        <w:t xml:space="preserve">vất </w:t>
      </w:r>
      <w:r>
        <w:t xml:space="preserve">vả </w:t>
      </w:r>
      <w:r>
        <w:t xml:space="preserve">trong </w:t>
      </w:r>
      <w:r>
        <w:t xml:space="preserve">việc </w:t>
      </w:r>
      <w:r>
        <w:t xml:space="preserve">nuôi </w:t>
      </w:r>
      <w:r>
        <w:t xml:space="preserve">con. </w:t>
      </w:r>
      <w:r>
        <w:br/>
      </w:r>
      <w:r>
        <w:rPr>
          <w:b/>
        </w:rPr>
        <w:t xml:space="preserve">gà </w:t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rPr>
          <w:i/>
        </w:rPr>
        <w:t xml:space="preserve">Gà </w:t>
      </w:r>
      <w:r>
        <w:t xml:space="preserve">có </w:t>
      </w:r>
      <w:r>
        <w:t xml:space="preserve">đầu </w:t>
      </w:r>
      <w:r>
        <w:t xml:space="preserve">nhỏ, </w:t>
      </w:r>
      <w:r>
        <w:t xml:space="preserve">lông </w:t>
      </w:r>
      <w:r>
        <w:t xml:space="preserve">màu </w:t>
      </w:r>
      <w:r>
        <w:t xml:space="preserve">xám </w:t>
      </w:r>
      <w:r>
        <w:t xml:space="preserve">lốm </w:t>
      </w:r>
      <w:r>
        <w:t xml:space="preserve">đốm </w:t>
      </w:r>
      <w:r>
        <w:t xml:space="preserve">trắng. </w:t>
      </w:r>
      <w:r>
        <w:br/>
      </w:r>
      <w:r>
        <w:rPr>
          <w:b/>
        </w:rPr>
        <w:t xml:space="preserve">gả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cho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do </w:t>
      </w:r>
      <w:r>
        <w:t xml:space="preserve">mình </w:t>
      </w:r>
      <w:r>
        <w:t xml:space="preserve">nuôi </w:t>
      </w:r>
      <w:r>
        <w:t xml:space="preserve">dưỡng </w:t>
      </w:r>
      <w:r>
        <w:t xml:space="preserve">lấy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làm </w:t>
      </w:r>
      <w:r>
        <w:t xml:space="preserve">chồng,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rPr>
          <w:i/>
        </w:rPr>
        <w:t xml:space="preserve">G4 </w:t>
      </w:r>
      <w:r>
        <w:t xml:space="preserve">chồng </w:t>
      </w:r>
      <w:r>
        <w:rPr>
          <w:i/>
        </w:rPr>
        <w:t xml:space="preserve">cho </w:t>
      </w:r>
      <w:r>
        <w:t xml:space="preserve">con. </w:t>
      </w:r>
      <w:r>
        <w:t xml:space="preserve">Gá </w:t>
      </w:r>
      <w:r>
        <w:t xml:space="preserve">con </w:t>
      </w:r>
      <w:r>
        <w:rPr>
          <w:i/>
        </w:rPr>
        <w:t xml:space="preserve">gái </w:t>
      </w:r>
      <w:r>
        <w:rPr>
          <w:i/>
        </w:rPr>
        <w:t xml:space="preserve">cho </w:t>
      </w:r>
      <w:r>
        <w:t xml:space="preserve">một </w:t>
      </w:r>
      <w:r>
        <w:t xml:space="preserve">người </w:t>
      </w:r>
      <w:r>
        <w:rPr>
          <w:i/>
        </w:rPr>
        <w:t xml:space="preserve">cùng </w:t>
      </w:r>
      <w:r>
        <w:t xml:space="preserve">làng. </w:t>
      </w:r>
      <w:r>
        <w:br/>
      </w:r>
      <w:r>
        <w:rPr>
          <w:b/>
        </w:rPr>
        <w:t xml:space="preserve">gả </w:t>
      </w:r>
      <w:r>
        <w:rPr>
          <w:b/>
        </w:rPr>
        <w:t xml:space="preserve">bán </w:t>
      </w:r>
      <w:r>
        <w:rPr>
          <w:i/>
        </w:rPr>
        <w:t xml:space="preserve">động từ </w:t>
      </w:r>
      <w:r>
        <w:rPr>
          <w:i/>
        </w:rPr>
        <w:t xml:space="preserve">Gả </w:t>
      </w:r>
      <w:r>
        <w:t xml:space="preserve">có </w:t>
      </w:r>
      <w:r>
        <w:t xml:space="preserve">đủ </w:t>
      </w:r>
      <w:r>
        <w:t xml:space="preserve">cheo </w:t>
      </w:r>
      <w:r>
        <w:t xml:space="preserve">cưới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t xml:space="preserve">Con </w:t>
      </w:r>
      <w:r>
        <w:t xml:space="preserve">gái </w:t>
      </w:r>
      <w:r>
        <w:t xml:space="preserve">đã </w:t>
      </w:r>
      <w:r>
        <w:t xml:space="preserve">gả </w:t>
      </w:r>
      <w:r>
        <w:t xml:space="preserve">bán </w:t>
      </w:r>
      <w:r>
        <w:t xml:space="preserve">uề </w:t>
      </w:r>
      <w:r>
        <w:t xml:space="preserve">nhà </w:t>
      </w:r>
      <w:r>
        <w:t xml:space="preserve">người </w:t>
      </w:r>
      <w:r>
        <w:t xml:space="preserve">ta. </w:t>
      </w:r>
      <w:r>
        <w:br/>
      </w:r>
      <w:r>
        <w:rPr>
          <w:b/>
        </w:rPr>
        <w:t xml:space="preserve">gã </w:t>
      </w:r>
      <w:r>
        <w:rPr>
          <w:i/>
        </w:rPr>
        <w:t xml:space="preserve">danh từ </w:t>
      </w:r>
      <w:r>
        <w:t xml:space="preserve">Từ </w:t>
      </w:r>
      <w:r>
        <w:t xml:space="preserve">chỉ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hàm </w:t>
      </w:r>
      <w:r>
        <w:t xml:space="preserve">ý </w:t>
      </w:r>
      <w:r>
        <w:t xml:space="preserve">coi </w:t>
      </w:r>
      <w:r>
        <w:t xml:space="preserve">là </w:t>
      </w:r>
      <w:r>
        <w:t xml:space="preserve">xa </w:t>
      </w:r>
      <w:r>
        <w:t xml:space="preserve">lạ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thiện </w:t>
      </w:r>
      <w:r>
        <w:t xml:space="preserve">cảm. </w:t>
      </w:r>
      <w:r>
        <w:t xml:space="preserve">Một </w:t>
      </w:r>
      <w:r>
        <w:t xml:space="preserve">gã </w:t>
      </w:r>
      <w:r>
        <w:t xml:space="preserve">lái </w:t>
      </w:r>
      <w:r>
        <w:t xml:space="preserve">buôn.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 </w:t>
      </w:r>
      <w:r>
        <w:rPr>
          <w:i/>
        </w:rPr>
        <w:t xml:space="preserve">gã </w:t>
      </w:r>
      <w:r>
        <w:t xml:space="preserve">là </w:t>
      </w:r>
      <w:r>
        <w:rPr>
          <w:i/>
        </w:rPr>
        <w:t xml:space="preserve">người </w:t>
      </w:r>
      <w:r>
        <w:t xml:space="preserve">như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gá,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gắn </w:t>
      </w:r>
      <w:r>
        <w:t xml:space="preserve">phụ </w:t>
      </w:r>
      <w:r>
        <w:t xml:space="preserve">thêm </w:t>
      </w:r>
      <w:r>
        <w:t xml:space="preserve">vào. </w:t>
      </w:r>
      <w:r>
        <w:t xml:space="preserve">Chiếc </w:t>
      </w:r>
      <w:r>
        <w:t xml:space="preserve">xích </w:t>
      </w:r>
      <w:r>
        <w:rPr>
          <w:i/>
        </w:rPr>
        <w:t xml:space="preserve">đông </w:t>
      </w:r>
      <w:r>
        <w:rPr>
          <w:i/>
        </w:rPr>
        <w:t xml:space="preserve">đóng </w:t>
      </w:r>
      <w:r>
        <w:rPr>
          <w:i/>
        </w:rPr>
        <w:t xml:space="preserve">gá </w:t>
      </w:r>
      <w:r>
        <w:rPr>
          <w:i/>
        </w:rPr>
        <w:t xml:space="preserve">uào </w:t>
      </w:r>
      <w:r>
        <w:t xml:space="preserve">tường. </w:t>
      </w:r>
      <w:r>
        <w:rPr>
          <w:b/>
        </w:rPr>
        <w:t xml:space="preserve">2 </w:t>
      </w:r>
      <w:r>
        <w:t xml:space="preserve">(chuyên môn). </w:t>
      </w:r>
      <w:r>
        <w:t xml:space="preserve">Đặt </w:t>
      </w:r>
      <w:r>
        <w:t xml:space="preserve">đúng </w:t>
      </w:r>
      <w:r>
        <w:t xml:space="preserve">và </w:t>
      </w:r>
      <w:r>
        <w:t xml:space="preserve">giữ </w:t>
      </w:r>
      <w:r>
        <w:t xml:space="preserve">chặt </w:t>
      </w:r>
      <w:r>
        <w:t xml:space="preserve">vật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trên </w:t>
      </w:r>
      <w:r>
        <w:t xml:space="preserve">máy. </w:t>
      </w:r>
      <w:r>
        <w:rPr>
          <w:b/>
        </w:rPr>
        <w:t xml:space="preserve">3 </w:t>
      </w:r>
      <w:r>
        <w:t xml:space="preserve">Đưa </w:t>
      </w:r>
      <w:r>
        <w:t xml:space="preserve">đồ </w:t>
      </w:r>
      <w:r>
        <w:t xml:space="preserve">đạc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tạm </w:t>
      </w:r>
      <w:r>
        <w:t xml:space="preserve">giữ </w:t>
      </w:r>
      <w:r>
        <w:t xml:space="preserve">làm </w:t>
      </w:r>
      <w:r>
        <w:t xml:space="preserve">tin </w:t>
      </w:r>
      <w:r>
        <w:t xml:space="preserve">để </w:t>
      </w:r>
      <w:r>
        <w:t xml:space="preserve">vay </w:t>
      </w:r>
      <w:r>
        <w:t xml:space="preserve">tiền. </w:t>
      </w:r>
      <w:r>
        <w:rPr>
          <w:i/>
        </w:rPr>
        <w:t xml:space="preserve">Gá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lấy </w:t>
      </w:r>
      <w:r>
        <w:t xml:space="preserve">tiền </w:t>
      </w:r>
      <w:r>
        <w:rPr>
          <w:i/>
        </w:rPr>
        <w:t xml:space="preserve">đánh </w:t>
      </w:r>
      <w:r>
        <w:rPr>
          <w:i/>
        </w:rPr>
        <w:t xml:space="preserve">bạc. </w:t>
      </w:r>
      <w:r>
        <w:rPr>
          <w:b/>
        </w:rPr>
        <w:t xml:space="preserve">4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Cam </w:t>
      </w:r>
      <w:r>
        <w:t xml:space="preserve">kết </w:t>
      </w:r>
      <w:r>
        <w:t xml:space="preserve">gắn </w:t>
      </w:r>
      <w:r>
        <w:t xml:space="preserve">bó </w:t>
      </w:r>
      <w:r>
        <w:t xml:space="preserve">tình </w:t>
      </w:r>
      <w:r>
        <w:t xml:space="preserve">nghĩa </w:t>
      </w:r>
      <w:r>
        <w:t xml:space="preserve">với </w:t>
      </w:r>
      <w:r>
        <w:t xml:space="preserve">nhau. </w:t>
      </w:r>
      <w:r>
        <w:rPr>
          <w:i/>
        </w:rPr>
        <w:t xml:space="preserve">Gá </w:t>
      </w:r>
      <w:r>
        <w:rPr>
          <w:i/>
        </w:rPr>
        <w:t xml:space="preserve">nghĩa </w:t>
      </w:r>
      <w:r>
        <w:rPr>
          <w:i/>
        </w:rPr>
        <w:t xml:space="preserve">trăm </w:t>
      </w:r>
      <w:r>
        <w:rPr>
          <w:i/>
        </w:rPr>
        <w:t xml:space="preserve">năm. </w:t>
      </w:r>
      <w:r>
        <w:t xml:space="preserve">Gá </w:t>
      </w:r>
      <w:r>
        <w:t xml:space="preserve">duyên. </w:t>
      </w:r>
      <w:r>
        <w:t xml:space="preserve">II </w:t>
      </w:r>
      <w: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gá. </w:t>
      </w:r>
      <w:r>
        <w:rPr>
          <w:i/>
        </w:rPr>
        <w:t xml:space="preserve">Bộ </w:t>
      </w:r>
      <w:r>
        <w:t xml:space="preserve">gá </w:t>
      </w:r>
      <w:r>
        <w:rPr>
          <w:i/>
        </w:rPr>
        <w:t xml:space="preserve">của </w:t>
      </w:r>
      <w:r>
        <w:t xml:space="preserve">máy </w:t>
      </w:r>
      <w:r>
        <w:t xml:space="preserve">tiện. </w:t>
      </w:r>
      <w:r>
        <w:br/>
      </w:r>
      <w:r>
        <w:rPr>
          <w:b/>
        </w:rPr>
        <w:t xml:space="preserve">gá. </w:t>
      </w:r>
      <w:r>
        <w:rPr>
          <w:i/>
        </w:rPr>
        <w:t xml:space="preserve">động từ </w:t>
      </w:r>
      <w:r>
        <w:t xml:space="preserve">Chứa </w:t>
      </w:r>
      <w:r>
        <w:t xml:space="preserve">cờ </w:t>
      </w:r>
      <w:r>
        <w:t xml:space="preserve">bạc </w:t>
      </w:r>
      <w:r>
        <w:t xml:space="preserve">để </w:t>
      </w:r>
      <w:r>
        <w:t xml:space="preserve">thu </w:t>
      </w:r>
      <w:r>
        <w:t xml:space="preserve">tiền </w:t>
      </w:r>
      <w:r>
        <w:t xml:space="preserve">hồ. </w:t>
      </w:r>
      <w:r>
        <w:rPr>
          <w:i/>
        </w:rPr>
        <w:t xml:space="preserve">Gá </w:t>
      </w:r>
      <w:r>
        <w:rPr>
          <w:i/>
        </w:rPr>
        <w:t xml:space="preserve">bạc. </w:t>
      </w:r>
      <w:r>
        <w:t xml:space="preserve">Gá </w:t>
      </w:r>
      <w:r>
        <w:t xml:space="preserve">xóc </w:t>
      </w:r>
      <w:r>
        <w:rPr>
          <w:i/>
        </w:rPr>
        <w:t xml:space="preserve">đĩa. </w:t>
      </w:r>
      <w:r>
        <w:br/>
      </w:r>
      <w:r>
        <w:rPr>
          <w:b/>
        </w:rPr>
        <w:t xml:space="preserve">gá </w:t>
      </w:r>
      <w:r>
        <w:rPr>
          <w:b/>
        </w:rPr>
        <w:t xml:space="preserve">thổ </w:t>
      </w:r>
      <w:r>
        <w:rPr>
          <w:b/>
        </w:rPr>
        <w:t xml:space="preserve">đổ </w:t>
      </w:r>
      <w:r>
        <w:rPr>
          <w:b/>
        </w:rPr>
        <w:t xml:space="preserve">hổ </w:t>
      </w:r>
      <w:r>
        <w:t xml:space="preserve">Kiếm </w:t>
      </w:r>
      <w:r>
        <w:t xml:space="preserve">ăn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khinh </w:t>
      </w:r>
      <w:r>
        <w:t xml:space="preserve">bằng </w:t>
      </w:r>
      <w:r>
        <w:t xml:space="preserve">những </w:t>
      </w:r>
      <w:r>
        <w:t xml:space="preserve">nghề </w:t>
      </w:r>
      <w:r>
        <w:t xml:space="preserve">như </w:t>
      </w:r>
      <w:r>
        <w:rPr>
          <w:i/>
        </w:rPr>
        <w:t xml:space="preserve">chứa </w:t>
      </w:r>
      <w:r>
        <w:t xml:space="preserve">gái </w:t>
      </w:r>
      <w:r>
        <w:t xml:space="preserve">điếm, </w:t>
      </w:r>
      <w:r>
        <w:t xml:space="preserve">chứa </w:t>
      </w:r>
      <w:r>
        <w:t xml:space="preserve">cờ </w:t>
      </w:r>
      <w:r>
        <w:t xml:space="preserve">bạc. </w:t>
      </w:r>
      <w:r>
        <w:br/>
      </w:r>
      <w:r>
        <w:rPr>
          <w:b/>
        </w:rPr>
        <w:t xml:space="preserve">gạ </w:t>
      </w:r>
      <w:r>
        <w:rPr>
          <w:b/>
        </w:rPr>
        <w:t xml:space="preserve">đg, </w:t>
      </w:r>
      <w:r>
        <w:t xml:space="preserve">(ng). </w:t>
      </w:r>
      <w:r>
        <w:t xml:space="preserve">Nói </w:t>
      </w:r>
      <w:r>
        <w:t xml:space="preserve">khéo </w:t>
      </w:r>
      <w:r>
        <w:t xml:space="preserve">để </w:t>
      </w:r>
      <w:r>
        <w:t xml:space="preserve">người </w:t>
      </w:r>
      <w:r>
        <w:t xml:space="preserve">ta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điều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mình. </w:t>
      </w:r>
      <w:r>
        <w:t xml:space="preserve">Gạ </w:t>
      </w:r>
      <w:r>
        <w:rPr>
          <w:i/>
        </w:rPr>
        <w:t xml:space="preserve">đổi </w:t>
      </w:r>
      <w:r>
        <w:t xml:space="preserve">đồng </w:t>
      </w:r>
      <w:r>
        <w:t xml:space="preserve">hỗ. </w:t>
      </w:r>
      <w:r>
        <w:br/>
      </w:r>
      <w:r>
        <w:rPr>
          <w:b/>
        </w:rPr>
        <w:t xml:space="preserve">gạ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(kng)). </w:t>
      </w:r>
      <w:r>
        <w:t xml:space="preserve">Tìm </w:t>
      </w:r>
      <w:r>
        <w:t xml:space="preserve">cách </w:t>
      </w:r>
      <w:r>
        <w:t xml:space="preserve">bắt </w:t>
      </w:r>
      <w:r>
        <w:t xml:space="preserve">chuyện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mình. </w:t>
      </w:r>
      <w:r>
        <w:t xml:space="preserve">Gạ </w:t>
      </w:r>
      <w:r>
        <w:t xml:space="preserve">chuyện </w:t>
      </w:r>
      <w:r>
        <w:rPr>
          <w:i/>
        </w:rPr>
        <w:t xml:space="preserve">để </w:t>
      </w:r>
      <w:r>
        <w:rPr>
          <w:i/>
        </w:rPr>
        <w:t xml:space="preserve">moi </w:t>
      </w:r>
      <w:r>
        <w:t xml:space="preserve">tìn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gạ </w:t>
      </w:r>
      <w:r>
        <w:rPr>
          <w:b/>
        </w:rPr>
        <w:t xml:space="preserve">gẫm </w:t>
      </w:r>
      <w:r>
        <w:rPr>
          <w:i/>
        </w:rPr>
        <w:t xml:space="preserve">động từ </w:t>
      </w:r>
      <w:r>
        <w:t xml:space="preserve">(khẩu ngữ). </w:t>
      </w:r>
      <w:r>
        <w:t xml:space="preserve">Gạ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Gạ </w:t>
      </w:r>
      <w:r>
        <w:t xml:space="preserve">gẫm </w:t>
      </w:r>
      <w:r>
        <w:t xml:space="preserve">để </w:t>
      </w:r>
      <w:r>
        <w:rPr>
          <w:i/>
        </w:rPr>
        <w:t xml:space="preserve">mua </w:t>
      </w:r>
      <w:r>
        <w:rPr>
          <w:i/>
        </w:rPr>
        <w:t xml:space="preserve">rẻ. </w:t>
      </w:r>
      <w:r>
        <w:rPr>
          <w:i/>
        </w:rPr>
        <w:t xml:space="preserve">Tán </w:t>
      </w:r>
      <w:r>
        <w:t xml:space="preserve">tỉnh, </w:t>
      </w:r>
      <w:r>
        <w:rPr>
          <w:i/>
        </w:rPr>
        <w:t xml:space="preserve">gạ </w:t>
      </w:r>
      <w:r>
        <w:rPr>
          <w:i/>
        </w:rPr>
        <w:t xml:space="preserve">gẫm </w:t>
      </w:r>
      <w:r>
        <w:rPr>
          <w:i/>
        </w:rPr>
        <w:t xml:space="preserve">để </w:t>
      </w:r>
      <w:r>
        <w:t xml:space="preserve">lợi </w:t>
      </w:r>
      <w:r>
        <w:t xml:space="preserve">dụng. </w:t>
      </w:r>
      <w:r>
        <w:br/>
      </w:r>
      <w:r>
        <w:rPr>
          <w:b/>
        </w:rPr>
        <w:t xml:space="preserve">gabađin </w:t>
      </w:r>
      <w:r>
        <w:rPr>
          <w:i/>
        </w:rPr>
        <w:t xml:space="preserve">cũng viết </w:t>
      </w:r>
      <w:r>
        <w:t xml:space="preserve">gabardin </w:t>
      </w:r>
      <w:r>
        <w:t xml:space="preserve">danh từ </w:t>
      </w:r>
      <w:r>
        <w:t xml:space="preserve">Hàng </w:t>
      </w:r>
      <w:r>
        <w:t xml:space="preserve">dệt </w:t>
      </w:r>
      <w:r>
        <w:t xml:space="preserve">dày </w:t>
      </w:r>
      <w:r>
        <w:t xml:space="preserve">bằng </w:t>
      </w:r>
      <w:r>
        <w:t xml:space="preserve">sợi </w:t>
      </w:r>
      <w:r>
        <w:t xml:space="preserve">len </w:t>
      </w:r>
      <w:r>
        <w:t xml:space="preserve">hoặc </w:t>
      </w:r>
      <w:r>
        <w:t xml:space="preserve">sợi </w:t>
      </w:r>
      <w:r>
        <w:t xml:space="preserve">bông </w:t>
      </w:r>
      <w:r>
        <w:t xml:space="preserve">theo </w:t>
      </w:r>
      <w:r>
        <w:t xml:space="preserve">dạng </w:t>
      </w:r>
      <w:r>
        <w:t xml:space="preserve">vân </w:t>
      </w:r>
      <w:r>
        <w:t xml:space="preserve">chéo. </w:t>
      </w:r>
      <w:r>
        <w:t xml:space="preserve">gác,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ngang </w:t>
      </w:r>
      <w:r>
        <w:t xml:space="preserve">lên </w:t>
      </w:r>
      <w:r>
        <w:t xml:space="preserve">trên. </w:t>
      </w:r>
      <w:r>
        <w:rPr>
          <w:i/>
        </w:rPr>
        <w:t xml:space="preserve">Gác </w:t>
      </w:r>
      <w:r>
        <w:rPr>
          <w:i/>
        </w:rPr>
        <w:t xml:space="preserve">chân </w:t>
      </w:r>
      <w:r>
        <w:t xml:space="preserve">lên </w:t>
      </w:r>
      <w:r>
        <w:rPr>
          <w:i/>
        </w:rPr>
        <w:t xml:space="preserve">ghế. </w:t>
      </w:r>
      <w:r>
        <w:t xml:space="preserve">Nằm </w:t>
      </w:r>
      <w:r>
        <w:t xml:space="preserve">gác </w:t>
      </w:r>
      <w:r>
        <w:rPr>
          <w:i/>
        </w:rPr>
        <w:t xml:space="preserve">tay </w:t>
      </w:r>
      <w:r>
        <w:t xml:space="preserve">lên </w:t>
      </w:r>
      <w:r>
        <w:rPr>
          <w:i/>
        </w:rPr>
        <w:t xml:space="preserve">trán. </w:t>
      </w:r>
      <w:r>
        <w:rPr>
          <w:i/>
        </w:rPr>
        <w:t xml:space="preserve">Mặt </w:t>
      </w:r>
      <w:r>
        <w:t xml:space="preserve">trời </w:t>
      </w:r>
      <w:r>
        <w:t xml:space="preserve">gác </w:t>
      </w:r>
      <w:r>
        <w:t xml:space="preserve">núi </w:t>
      </w:r>
      <w:r>
        <w:t xml:space="preserve">(sắp </w:t>
      </w:r>
      <w:r>
        <w:t xml:space="preserve">lặn, </w:t>
      </w:r>
      <w:r>
        <w:t xml:space="preserve">trời </w:t>
      </w:r>
      <w:r>
        <w:t xml:space="preserve">đã </w:t>
      </w:r>
      <w:r>
        <w:t xml:space="preserve">xế </w:t>
      </w:r>
      <w:r>
        <w:t xml:space="preserve">chiều). </w:t>
      </w:r>
      <w:r>
        <w:rPr>
          <w:b/>
        </w:rPr>
        <w:t xml:space="preserve">2 </w:t>
      </w:r>
      <w:r>
        <w:t xml:space="preserve">Để </w:t>
      </w:r>
      <w:r>
        <w:t xml:space="preserve">sang </w:t>
      </w:r>
      <w:r>
        <w:t xml:space="preserve">một </w:t>
      </w:r>
      <w:r>
        <w:t xml:space="preserve">bên, </w:t>
      </w:r>
      <w:r>
        <w:t xml:space="preserve">sau </w:t>
      </w:r>
      <w:r>
        <w:t xml:space="preserve">này </w:t>
      </w:r>
      <w:r>
        <w:t xml:space="preserve">hãng </w:t>
      </w:r>
      <w:r>
        <w:t xml:space="preserve">hay, </w:t>
      </w:r>
      <w:r>
        <w:t xml:space="preserve">trước </w:t>
      </w:r>
      <w:r>
        <w:t xml:space="preserve">mắt </w:t>
      </w:r>
      <w:r>
        <w:t xml:space="preserve">không </w:t>
      </w:r>
      <w:r>
        <w:t xml:space="preserve">dùng </w:t>
      </w:r>
      <w:r>
        <w:t xml:space="preserve">gì </w:t>
      </w:r>
      <w:r>
        <w:t xml:space="preserve">đến, </w:t>
      </w:r>
      <w:r>
        <w:t xml:space="preserve">không </w:t>
      </w:r>
      <w:r>
        <w:t xml:space="preserve">nghĩ </w:t>
      </w:r>
      <w:r>
        <w:t xml:space="preserve">gì </w:t>
      </w:r>
      <w:r>
        <w:t xml:space="preserve">đến. </w:t>
      </w:r>
      <w:r>
        <w:t xml:space="preserve">Gác </w:t>
      </w:r>
      <w:r>
        <w:t xml:space="preserve">bài </w:t>
      </w:r>
      <w:r>
        <w:rPr>
          <w:i/>
        </w:rPr>
        <w:t xml:space="preserve">báo </w:t>
      </w:r>
      <w:r>
        <w:t xml:space="preserve">lại, </w:t>
      </w:r>
      <w:r>
        <w:t xml:space="preserve">để </w:t>
      </w:r>
      <w:r>
        <w:t xml:space="preserve">đăng </w:t>
      </w:r>
      <w:r>
        <w:t xml:space="preserve">số </w:t>
      </w:r>
      <w:r>
        <w:t xml:space="preserve">sau. </w:t>
      </w:r>
      <w:r>
        <w:rPr>
          <w:i/>
        </w:rPr>
        <w:t xml:space="preserve">Tạm </w:t>
      </w:r>
      <w:r>
        <w:rPr>
          <w:i/>
        </w:rPr>
        <w:t xml:space="preserve">gác </w:t>
      </w:r>
      <w:r>
        <w:t xml:space="preserve">chuyện </w:t>
      </w:r>
      <w:r>
        <w:rPr>
          <w:i/>
        </w:rPr>
        <w:t xml:space="preserve">ấy </w:t>
      </w:r>
      <w:r>
        <w:t xml:space="preserve">lại. </w:t>
      </w:r>
      <w:r>
        <w:t xml:space="preserve">Gác </w:t>
      </w:r>
      <w:r>
        <w:t xml:space="preserve">tình </w:t>
      </w:r>
      <w:r>
        <w:rPr>
          <w:i/>
        </w:rPr>
        <w:t xml:space="preserve">riêng, </w:t>
      </w:r>
      <w:r>
        <w:t xml:space="preserve">lo </w:t>
      </w:r>
      <w:r>
        <w:t xml:space="preserve">việc </w:t>
      </w:r>
      <w:r>
        <w:rPr>
          <w:i/>
        </w:rPr>
        <w:t xml:space="preserve">nước.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Tầng </w:t>
      </w:r>
      <w:r>
        <w:t xml:space="preserve">nhà </w:t>
      </w:r>
      <w:r>
        <w:t xml:space="preserve">xây </w:t>
      </w:r>
      <w:r>
        <w:t xml:space="preserve">dựng </w:t>
      </w:r>
      <w:r>
        <w:t xml:space="preserve">liền </w:t>
      </w:r>
      <w:r>
        <w:t xml:space="preserve">lên </w:t>
      </w:r>
      <w:r>
        <w:t xml:space="preserve">trên </w:t>
      </w:r>
      <w:r>
        <w:t xml:space="preserve">tằng </w:t>
      </w:r>
      <w:r>
        <w:t xml:space="preserve">khác. </w:t>
      </w:r>
      <w:r>
        <w:t xml:space="preserve">Căn </w:t>
      </w:r>
      <w:r>
        <w:t xml:space="preserve">hộ </w:t>
      </w:r>
      <w:r>
        <w:rPr>
          <w:i/>
        </w:rPr>
        <w:t xml:space="preserve">ở </w:t>
      </w:r>
      <w:r>
        <w:t xml:space="preserve">gác </w:t>
      </w:r>
      <w:r>
        <w:rPr>
          <w:i/>
        </w:rPr>
        <w:t xml:space="preserve">hai </w:t>
      </w:r>
      <w:r>
        <w:t xml:space="preserve">(tầng </w:t>
      </w:r>
      <w:r>
        <w:t xml:space="preserve">thứ </w:t>
      </w:r>
      <w:r>
        <w:t xml:space="preserve">hai). </w:t>
      </w:r>
      <w:r>
        <w:rPr>
          <w:b/>
        </w:rPr>
        <w:t xml:space="preserve">2 </w:t>
      </w:r>
      <w:r>
        <w:t xml:space="preserve">Tập </w:t>
      </w:r>
      <w:r>
        <w:rPr>
          <w:i/>
        </w:rPr>
        <w:t xml:space="preserve">hợp </w:t>
      </w:r>
      <w:r>
        <w:t xml:space="preserve">những </w:t>
      </w:r>
      <w:r>
        <w:t xml:space="preserve">thanh </w:t>
      </w:r>
      <w:r>
        <w:t xml:space="preserve">tre, </w:t>
      </w:r>
      <w:r>
        <w:t xml:space="preserve">gỗ </w:t>
      </w:r>
      <w:r>
        <w:t xml:space="preserve">gác </w:t>
      </w:r>
      <w:r>
        <w:t xml:space="preserve">ngang </w:t>
      </w:r>
      <w:r>
        <w:t xml:space="preserve">trên </w:t>
      </w:r>
      <w:r>
        <w:t xml:space="preserve">cao, </w:t>
      </w:r>
      <w:r>
        <w:t xml:space="preserve">đặt </w:t>
      </w:r>
      <w:r>
        <w:t xml:space="preserve">khít </w:t>
      </w:r>
      <w:r>
        <w:t xml:space="preserve">vào </w:t>
      </w:r>
      <w:r>
        <w:t xml:space="preserve">nhau, </w:t>
      </w:r>
      <w:r>
        <w:t xml:space="preserve">làm </w:t>
      </w:r>
      <w:r>
        <w:t xml:space="preserve">nơi </w:t>
      </w:r>
      <w:r>
        <w:t xml:space="preserve">cất </w:t>
      </w:r>
      <w:r>
        <w:t xml:space="preserve">chứa </w:t>
      </w:r>
      <w:r>
        <w:t xml:space="preserve">đồ </w:t>
      </w:r>
      <w:r>
        <w:t xml:space="preserve">đạc </w:t>
      </w:r>
      <w:r>
        <w:t xml:space="preserve">lặt </w:t>
      </w:r>
      <w:r>
        <w:t xml:space="preserve">vặt </w:t>
      </w:r>
      <w:r>
        <w:t xml:space="preserve">trong </w:t>
      </w:r>
      <w:r>
        <w:t xml:space="preserve">nhà. </w:t>
      </w:r>
      <w:r>
        <w:rPr>
          <w:i/>
        </w:rPr>
        <w:t xml:space="preserve">Gác </w:t>
      </w:r>
      <w:r>
        <w:rPr>
          <w:i/>
        </w:rPr>
        <w:t xml:space="preserve">bếp </w:t>
      </w:r>
      <w:r>
        <w:t xml:space="preserve">(gác </w:t>
      </w:r>
      <w:r>
        <w:t xml:space="preserve">phía </w:t>
      </w:r>
      <w:r>
        <w:t xml:space="preserve">trên </w:t>
      </w:r>
      <w:r>
        <w:t xml:space="preserve">bếp). </w:t>
      </w:r>
      <w:r>
        <w:br w:type="page"/>
      </w:r>
      <w:r>
        <w:rPr>
          <w:b/>
        </w:rPr>
        <w:t xml:space="preserve">gác; </w:t>
      </w:r>
      <w:r>
        <w:rPr>
          <w:i/>
        </w:rPr>
        <w:t xml:space="preserve">động từ </w:t>
      </w:r>
      <w:r>
        <w:t xml:space="preserve">Trông </w:t>
      </w:r>
      <w:r>
        <w:t xml:space="preserve">nom, </w:t>
      </w:r>
      <w:r>
        <w:t xml:space="preserve">giữ </w:t>
      </w:r>
      <w:r>
        <w:t xml:space="preserve">gìn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an </w:t>
      </w:r>
      <w:r>
        <w:t xml:space="preserve">toàn. </w:t>
      </w:r>
      <w:r>
        <w:rPr>
          <w:i/>
        </w:rPr>
        <w:t xml:space="preserve">Gác </w:t>
      </w:r>
      <w:r>
        <w:t xml:space="preserve">cổng. </w:t>
      </w:r>
      <w:r>
        <w:t xml:space="preserve">Bộ </w:t>
      </w:r>
      <w:r>
        <w:rPr>
          <w:i/>
        </w:rPr>
        <w:t xml:space="preserve">đội </w:t>
      </w:r>
      <w:r>
        <w:t xml:space="preserve">đứng </w:t>
      </w:r>
      <w:r>
        <w:t xml:space="preserve">gác. </w:t>
      </w:r>
      <w:r>
        <w:rPr>
          <w:i/>
        </w:rPr>
        <w:t xml:space="preserve">Phiên </w:t>
      </w:r>
      <w:r>
        <w:t xml:space="preserve">gác.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Để </w:t>
      </w:r>
      <w:r>
        <w:t xml:space="preserve">sang </w:t>
      </w:r>
      <w:r>
        <w:t xml:space="preserve">một </w:t>
      </w:r>
      <w:r>
        <w:t xml:space="preserve">bên,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tới. </w:t>
      </w:r>
      <w:r>
        <w:rPr>
          <w:i/>
        </w:rPr>
        <w:t xml:space="preserve">Gác </w:t>
      </w:r>
      <w:r>
        <w:rPr>
          <w:i/>
        </w:rPr>
        <w:t xml:space="preserve">bỏ </w:t>
      </w:r>
      <w:r>
        <w:t xml:space="preserve">chuyện </w:t>
      </w:r>
      <w:r>
        <w:rPr>
          <w:i/>
        </w:rPr>
        <w:t xml:space="preserve">cũ.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chân </w:t>
      </w:r>
      <w:r>
        <w:rPr>
          <w:b/>
        </w:rPr>
        <w:t xml:space="preserve">chữ </w:t>
      </w:r>
      <w:r>
        <w:rPr>
          <w:b/>
        </w:rPr>
        <w:t xml:space="preserve">ngũ </w:t>
      </w:r>
      <w:r>
        <w:t xml:space="preserve">(ít dùng). </w:t>
      </w:r>
      <w:r>
        <w:t xml:space="preserve">Như </w:t>
      </w:r>
      <w:r>
        <w:t xml:space="preserve">bắt </w:t>
      </w:r>
      <w:r>
        <w:t xml:space="preserve">chân </w:t>
      </w:r>
      <w:r>
        <w:t xml:space="preserve">chữ </w:t>
      </w:r>
      <w:r>
        <w:t xml:space="preserve">ngũ.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chuông </w:t>
      </w:r>
      <w:r>
        <w:rPr>
          <w:i/>
        </w:rPr>
        <w:t xml:space="preserve">danh từ </w:t>
      </w:r>
      <w:r>
        <w:t xml:space="preserve">Tầng </w:t>
      </w:r>
      <w:r>
        <w:t xml:space="preserve">gác </w:t>
      </w:r>
      <w:r>
        <w:t xml:space="preserve">để </w:t>
      </w:r>
      <w:r>
        <w:t xml:space="preserve">treo </w:t>
      </w:r>
      <w:r>
        <w:t xml:space="preserve">chuông </w:t>
      </w:r>
      <w:r>
        <w:t xml:space="preserve">ở </w:t>
      </w:r>
      <w:r>
        <w:t xml:space="preserve">các </w:t>
      </w:r>
      <w:r>
        <w:t xml:space="preserve">nhà </w:t>
      </w:r>
      <w:r>
        <w:t xml:space="preserve">chùa, </w:t>
      </w:r>
      <w:r>
        <w:t xml:space="preserve">nhà </w:t>
      </w:r>
      <w:r>
        <w:t xml:space="preserve">thờ </w:t>
      </w:r>
      <w:r>
        <w:t xml:space="preserve">lớn.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điêng </w:t>
      </w:r>
      <w:r>
        <w:rPr>
          <w:i/>
        </w:rPr>
        <w:t xml:space="preserve">xem </w:t>
      </w:r>
      <w:r>
        <w:t xml:space="preserve">gacđiêng.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đờ </w:t>
      </w:r>
      <w:r>
        <w:rPr>
          <w:b/>
        </w:rPr>
        <w:t xml:space="preserve">bu </w:t>
      </w:r>
      <w:r>
        <w:rPr>
          <w:i/>
        </w:rPr>
        <w:t xml:space="preserve">danh từ </w:t>
      </w:r>
      <w:r>
        <w:t xml:space="preserve">(cũ). </w:t>
      </w:r>
      <w:r>
        <w:t xml:space="preserve">Chắn </w:t>
      </w:r>
      <w:r>
        <w:t xml:space="preserve">bùn.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đờ </w:t>
      </w:r>
      <w:r>
        <w:rPr>
          <w:b/>
        </w:rPr>
        <w:t xml:space="preserve">sên </w:t>
      </w:r>
      <w:r>
        <w:rPr>
          <w:i/>
        </w:rPr>
        <w:t xml:space="preserve">danh từ </w:t>
      </w:r>
      <w:r>
        <w:t xml:space="preserve">(cũ). </w:t>
      </w:r>
      <w:r>
        <w:t xml:space="preserve">Chắn </w:t>
      </w:r>
      <w:r>
        <w:t xml:space="preserve">xích.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lửng </w:t>
      </w:r>
      <w:r>
        <w:rPr>
          <w:i/>
        </w:rPr>
        <w:t xml:space="preserve">danh từ </w:t>
      </w:r>
      <w:r>
        <w:t xml:space="preserve">Tảng </w:t>
      </w:r>
      <w:r>
        <w:t xml:space="preserve">nhà </w:t>
      </w:r>
      <w:r>
        <w:t xml:space="preserve">phụ </w:t>
      </w:r>
      <w:r>
        <w:t xml:space="preserve">làm </w:t>
      </w:r>
      <w:r>
        <w:t xml:space="preserve">thêm </w:t>
      </w:r>
      <w:r>
        <w:t xml:space="preserve">ở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một </w:t>
      </w:r>
      <w:r>
        <w:t xml:space="preserve">căn </w:t>
      </w:r>
      <w:r>
        <w:t xml:space="preserve">phòng.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Tầng </w:t>
      </w:r>
      <w:r>
        <w:t xml:space="preserve">gác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ngôi </w:t>
      </w:r>
      <w:r>
        <w:t xml:space="preserve">nhà </w:t>
      </w:r>
      <w:r>
        <w:t xml:space="preserve">nhiều </w:t>
      </w:r>
      <w:r>
        <w:t xml:space="preserve">tằng.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sân </w:t>
      </w:r>
      <w:r>
        <w:t xml:space="preserve">thượng.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tía </w:t>
      </w:r>
      <w:r>
        <w:rPr>
          <w:b/>
        </w:rPr>
        <w:t xml:space="preserve">lầu </w:t>
      </w:r>
      <w:r>
        <w:rPr>
          <w:b/>
        </w:rPr>
        <w:t xml:space="preserve">son </w:t>
      </w:r>
      <w:r>
        <w:t xml:space="preserve">(cũ; </w:t>
      </w:r>
      <w:r>
        <w:t xml:space="preserve">văn chương). </w:t>
      </w:r>
      <w:r>
        <w:t xml:space="preserve">Nhà </w:t>
      </w:r>
      <w:r>
        <w:t xml:space="preserve">ở </w:t>
      </w:r>
      <w:r>
        <w:t xml:space="preserve">cao </w:t>
      </w:r>
      <w:r>
        <w:t xml:space="preserve">rộng;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giàu </w:t>
      </w:r>
      <w:r>
        <w:t xml:space="preserve">sang </w:t>
      </w:r>
      <w:r>
        <w:t xml:space="preserve">phú </w:t>
      </w:r>
      <w:r>
        <w:t xml:space="preserve">quý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gác </w:t>
      </w:r>
      <w:r>
        <w:rPr>
          <w:b/>
        </w:rPr>
        <w:t xml:space="preserve">xép </w:t>
      </w:r>
      <w:r>
        <w:rPr>
          <w:i/>
        </w:rPr>
        <w:t xml:space="preserve">danh từ </w:t>
      </w:r>
      <w:r>
        <w:t xml:space="preserve">Gác </w:t>
      </w:r>
      <w:r>
        <w:t xml:space="preserve">lửng </w:t>
      </w:r>
      <w:r>
        <w:t xml:space="preserve">nhỏ,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gạc,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Chỗ </w:t>
      </w:r>
      <w:r>
        <w:t xml:space="preserve">cành </w:t>
      </w:r>
      <w:r>
        <w:t xml:space="preserve">cây </w:t>
      </w:r>
      <w:r>
        <w:t xml:space="preserve">phân </w:t>
      </w:r>
      <w:r>
        <w:t xml:space="preserve">thành </w:t>
      </w:r>
      <w:r>
        <w:t xml:space="preserve">hai </w:t>
      </w:r>
      <w:r>
        <w:t xml:space="preserve">ba </w:t>
      </w:r>
      <w:r>
        <w:t xml:space="preserve">cành </w:t>
      </w:r>
      <w:r>
        <w:t xml:space="preserve">nhỏ </w:t>
      </w:r>
      <w:r>
        <w:t xml:space="preserve">hơn; </w:t>
      </w:r>
      <w:r>
        <w:t xml:space="preserve">chạc. </w:t>
      </w:r>
      <w:r>
        <w:rPr>
          <w:b/>
        </w:rPr>
        <w:t xml:space="preserve">2 </w:t>
      </w:r>
      <w:r>
        <w:t xml:space="preserve">Sừng </w:t>
      </w:r>
      <w:r>
        <w:t xml:space="preserve">già </w:t>
      </w:r>
      <w:r>
        <w:t xml:space="preserve">phân </w:t>
      </w:r>
      <w:r>
        <w:t xml:space="preserve">nhánh </w:t>
      </w:r>
      <w:r>
        <w:t xml:space="preserve">của </w:t>
      </w:r>
      <w:r>
        <w:t xml:space="preserve">hươu, </w:t>
      </w:r>
      <w:r>
        <w:t xml:space="preserve">nai. </w:t>
      </w:r>
      <w:r>
        <w:br/>
      </w:r>
      <w:r>
        <w:rPr>
          <w:b/>
        </w:rPr>
        <w:t xml:space="preserve">gạc; </w:t>
      </w:r>
      <w:r>
        <w:rPr>
          <w:i/>
        </w:rPr>
        <w:t xml:space="preserve">danh từ </w:t>
      </w:r>
      <w:r>
        <w:t xml:space="preserve">Vải </w:t>
      </w:r>
      <w:r>
        <w:t xml:space="preserve">thưa, </w:t>
      </w:r>
      <w:r>
        <w:t xml:space="preserve">nhẹ, </w:t>
      </w:r>
      <w:r>
        <w:t xml:space="preserve">vô </w:t>
      </w:r>
      <w:r>
        <w:t xml:space="preserve">trùng, </w:t>
      </w:r>
      <w:r>
        <w:t xml:space="preserve">đặt </w:t>
      </w:r>
      <w:r>
        <w:t xml:space="preserve">trên </w:t>
      </w:r>
      <w:r>
        <w:t xml:space="preserve">vết </w:t>
      </w:r>
      <w:r>
        <w:t xml:space="preserve">thương, </w:t>
      </w:r>
      <w:r>
        <w:t xml:space="preserve">dưới </w:t>
      </w:r>
      <w:r>
        <w:t xml:space="preserve">bông </w:t>
      </w:r>
      <w:r>
        <w:t xml:space="preserve">và </w:t>
      </w:r>
      <w:r>
        <w:t xml:space="preserve">băng. </w:t>
      </w:r>
      <w:r>
        <w:br/>
      </w:r>
      <w:r>
        <w:rPr>
          <w:b/>
        </w:rPr>
        <w:t xml:space="preserve">gạc,đg. </w:t>
      </w:r>
      <w:r>
        <w:t xml:space="preserve">(phương ngữ). </w:t>
      </w:r>
      <w:r>
        <w:t xml:space="preserve">Gạch </w:t>
      </w:r>
      <w:r>
        <w:t xml:space="preserve">bỏ </w:t>
      </w:r>
      <w:r>
        <w:t xml:space="preserve">đi. </w:t>
      </w:r>
      <w:r>
        <w:rPr>
          <w:i/>
        </w:rPr>
        <w:t xml:space="preserve">Gạc </w:t>
      </w:r>
      <w:r>
        <w:t xml:space="preserve">tên </w:t>
      </w:r>
      <w:r>
        <w:rPr>
          <w:i/>
        </w:rPr>
        <w:t xml:space="preserve">ba </w:t>
      </w:r>
      <w:r>
        <w:t xml:space="preserve">người. </w:t>
      </w:r>
      <w:r>
        <w:t xml:space="preserve">gacđiêng </w:t>
      </w:r>
      <w:r>
        <w:t xml:space="preserve">cũng viết </w:t>
      </w:r>
      <w:r>
        <w:rPr>
          <w:i/>
        </w:rPr>
        <w:t xml:space="preserve">gác </w:t>
      </w:r>
      <w:r>
        <w:rPr>
          <w:i/>
        </w:rPr>
        <w:t xml:space="preserve">điêng. </w:t>
      </w:r>
      <w:r>
        <w:t xml:space="preserve">danh từ </w:t>
      </w:r>
      <w:r>
        <w:t xml:space="preserve">(khẩu ngữ). </w:t>
      </w:r>
      <w:r>
        <w:t xml:space="preserve">Lính </w:t>
      </w:r>
      <w:r>
        <w:t xml:space="preserve">canh </w:t>
      </w:r>
      <w:r>
        <w:t xml:space="preserve">gác </w:t>
      </w:r>
      <w:r>
        <w:t xml:space="preserve">nhà </w:t>
      </w:r>
      <w:r>
        <w:t xml:space="preserve">tù,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gạch, </w:t>
      </w:r>
      <w:r>
        <w:rPr>
          <w:i/>
        </w:rPr>
        <w:t xml:space="preserve">danh từ </w:t>
      </w:r>
      <w:r>
        <w:t xml:space="preserve">Khối </w:t>
      </w:r>
      <w:r>
        <w:t xml:space="preserve">đất </w:t>
      </w:r>
      <w:r>
        <w:t xml:space="preserve">nhuyễn </w:t>
      </w:r>
      <w:r>
        <w:t xml:space="preserve">đóng </w:t>
      </w:r>
      <w:r>
        <w:t xml:space="preserve">khuôn </w:t>
      </w:r>
      <w:r>
        <w:t xml:space="preserve">và </w:t>
      </w:r>
      <w:r>
        <w:t xml:space="preserve">nung </w:t>
      </w:r>
      <w:r>
        <w:t xml:space="preserve">chín,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nâu, </w:t>
      </w:r>
      <w:r>
        <w:t xml:space="preserve">dùng </w:t>
      </w:r>
      <w:r>
        <w:t xml:space="preserve">để </w:t>
      </w:r>
      <w:r>
        <w:t xml:space="preserve">xây, </w:t>
      </w:r>
      <w:r>
        <w:t xml:space="preserve">lát. </w:t>
      </w:r>
      <w:r>
        <w:t xml:space="preserve">Nhà </w:t>
      </w:r>
      <w:r>
        <w:t xml:space="preserve">gạch. </w:t>
      </w:r>
      <w:r>
        <w:rPr>
          <w:i/>
        </w:rPr>
        <w:t xml:space="preserve">Sân </w:t>
      </w:r>
      <w:r>
        <w:rPr>
          <w:i/>
        </w:rPr>
        <w:t xml:space="preserve">lát </w:t>
      </w:r>
      <w:r>
        <w:rPr>
          <w:i/>
        </w:rPr>
        <w:t xml:space="preserve">gạch. </w:t>
      </w:r>
      <w:r>
        <w:t xml:space="preserve">Màu </w:t>
      </w:r>
      <w:r>
        <w:t xml:space="preserve">gạch </w:t>
      </w:r>
      <w:r>
        <w:t xml:space="preserve">non </w:t>
      </w:r>
      <w:r>
        <w:t xml:space="preserve">(màu </w:t>
      </w:r>
      <w:r>
        <w:t xml:space="preserve">đỏ </w:t>
      </w:r>
      <w:r>
        <w:t xml:space="preserve">nhạt, </w:t>
      </w:r>
      <w:r>
        <w:t xml:space="preserve">như </w:t>
      </w:r>
      <w:r>
        <w:t xml:space="preserve">màu </w:t>
      </w:r>
      <w:r>
        <w:t xml:space="preserve">gạch </w:t>
      </w:r>
      <w:r>
        <w:t xml:space="preserve">nung </w:t>
      </w:r>
      <w:r>
        <w:t xml:space="preserve">chưa </w:t>
      </w:r>
      <w:r>
        <w:t xml:space="preserve">kĩ). </w:t>
      </w:r>
      <w:r>
        <w:br/>
      </w:r>
      <w:r>
        <w:rPr>
          <w:b/>
        </w:rPr>
        <w:t xml:space="preserve">gạch;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gan </w:t>
      </w:r>
      <w:r>
        <w:t xml:space="preserve">tuị </w:t>
      </w:r>
      <w:r>
        <w:t xml:space="preserve">màu </w:t>
      </w:r>
      <w:r>
        <w:t xml:space="preserve">vàng </w:t>
      </w:r>
      <w:r>
        <w:t xml:space="preserve">ở </w:t>
      </w:r>
      <w:r>
        <w:t xml:space="preserve">dưới </w:t>
      </w:r>
      <w:r>
        <w:t xml:space="preserve">mai </w:t>
      </w:r>
      <w:r>
        <w:t xml:space="preserve">cua </w:t>
      </w:r>
      <w:r>
        <w:t xml:space="preserve">đồng, </w:t>
      </w:r>
      <w:r>
        <w:rPr>
          <w:b/>
        </w:rPr>
        <w:t xml:space="preserve">2 </w:t>
      </w:r>
      <w:r>
        <w:t xml:space="preserve">Phần </w:t>
      </w:r>
      <w:r>
        <w:t xml:space="preserve">trứng </w:t>
      </w:r>
      <w:r>
        <w:t xml:space="preserve">non </w:t>
      </w:r>
      <w:r>
        <w:t xml:space="preserve">màu </w:t>
      </w:r>
      <w:r>
        <w:t xml:space="preserve">vàng </w:t>
      </w:r>
      <w:r>
        <w:t xml:space="preserve">ở </w:t>
      </w:r>
      <w:r>
        <w:t xml:space="preserve">dưới </w:t>
      </w:r>
      <w:r>
        <w:t xml:space="preserve">mai </w:t>
      </w:r>
      <w:r>
        <w:t xml:space="preserve">cua </w:t>
      </w:r>
      <w:r>
        <w:t xml:space="preserve">biển. </w:t>
      </w:r>
      <w:r>
        <w:t xml:space="preserve">Cua </w:t>
      </w:r>
      <w:r>
        <w:rPr>
          <w:i/>
        </w:rPr>
        <w:t xml:space="preserve">có </w:t>
      </w:r>
      <w:r>
        <w:t xml:space="preserve">nhiều </w:t>
      </w:r>
      <w:r>
        <w:t xml:space="preserve">gạch. </w:t>
      </w:r>
      <w:r>
        <w:t xml:space="preserve">Cua </w:t>
      </w:r>
      <w:r>
        <w:t xml:space="preserve">gạch*. </w:t>
      </w:r>
      <w:r>
        <w:rPr>
          <w:b/>
        </w:rPr>
        <w:t xml:space="preserve">3 </w:t>
      </w:r>
      <w:r>
        <w:t xml:space="preserve">Chất </w:t>
      </w:r>
      <w:r>
        <w:t xml:space="preserve">kết </w:t>
      </w:r>
      <w:r>
        <w:t xml:space="preserve">tủa </w:t>
      </w:r>
      <w:r>
        <w:t xml:space="preserve">màu </w:t>
      </w:r>
      <w:r>
        <w:t xml:space="preserve">nâu </w:t>
      </w:r>
      <w:r>
        <w:t xml:space="preserve">nhạt </w:t>
      </w:r>
      <w:r>
        <w:t xml:space="preserve">sinh </w:t>
      </w:r>
      <w:r>
        <w:t xml:space="preserve">ra </w:t>
      </w:r>
      <w:r>
        <w:t xml:space="preserve">khi </w:t>
      </w:r>
      <w:r>
        <w:t xml:space="preserve">đun </w:t>
      </w:r>
      <w:r>
        <w:t xml:space="preserve">nước </w:t>
      </w:r>
      <w:r>
        <w:t xml:space="preserve">cua </w:t>
      </w:r>
      <w:r>
        <w:t xml:space="preserve">giã </w:t>
      </w:r>
      <w:r>
        <w:t xml:space="preserve">để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gạch,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đoạn </w:t>
      </w:r>
      <w:r>
        <w:t xml:space="preserve">thẳng </w:t>
      </w:r>
      <w:r>
        <w:t xml:space="preserve">khi </w:t>
      </w:r>
      <w:r>
        <w:t xml:space="preserve">viết, </w:t>
      </w:r>
      <w:r>
        <w:t xml:space="preserve">vẽ. </w:t>
      </w:r>
      <w:r>
        <w:t xml:space="preserve">Gạch </w:t>
      </w:r>
      <w:r>
        <w:t xml:space="preserve">ngang. </w:t>
      </w:r>
      <w:r>
        <w:t xml:space="preserve">Gạch </w:t>
      </w:r>
      <w:r>
        <w:t xml:space="preserve">chéo. </w:t>
      </w:r>
      <w:r>
        <w:rPr>
          <w:b/>
        </w:rPr>
        <w:t xml:space="preserve">2 </w:t>
      </w:r>
      <w:r>
        <w:t xml:space="preserve">Xoá </w:t>
      </w:r>
      <w:r>
        <w:t xml:space="preserve">bỏ </w:t>
      </w:r>
      <w:r>
        <w:t xml:space="preserve">bằng </w:t>
      </w:r>
      <w:r>
        <w:t xml:space="preserve">cách </w:t>
      </w:r>
      <w:r>
        <w:t xml:space="preserve">gạch </w:t>
      </w:r>
      <w:r>
        <w:t xml:space="preserve">lên </w:t>
      </w:r>
      <w:r>
        <w:t xml:space="preserve">trên </w:t>
      </w:r>
      <w:r>
        <w:t xml:space="preserve">cái </w:t>
      </w:r>
      <w:r>
        <w:t xml:space="preserve">đã </w:t>
      </w:r>
      <w:r>
        <w:t xml:space="preserve">viết. </w:t>
      </w:r>
      <w:r>
        <w:t xml:space="preserve">Gạch </w:t>
      </w:r>
      <w:r>
        <w:t xml:space="preserve">tên </w:t>
      </w:r>
      <w:r>
        <w:t xml:space="preserve">trong </w:t>
      </w:r>
      <w:r>
        <w:rPr>
          <w:i/>
        </w:rPr>
        <w:t xml:space="preserve">danh </w:t>
      </w:r>
      <w:r>
        <w:t xml:space="preserve">sách. </w:t>
      </w:r>
      <w:r>
        <w:rPr>
          <w:i/>
        </w:rPr>
        <w:t xml:space="preserve">Gạch </w:t>
      </w:r>
      <w:r>
        <w:t xml:space="preserve">bỏ. </w:t>
      </w:r>
      <w:r>
        <w:t xml:space="preserve">II </w:t>
      </w:r>
      <w:r>
        <w:t xml:space="preserve">dl </w:t>
      </w:r>
      <w:r>
        <w:t xml:space="preserve">Đoạn </w:t>
      </w:r>
      <w:r>
        <w:t xml:space="preserve">thẳng </w:t>
      </w:r>
      <w:r>
        <w:t xml:space="preserve">tạo </w:t>
      </w:r>
      <w:r>
        <w:t xml:space="preserve">ra </w:t>
      </w:r>
      <w:r>
        <w:t xml:space="preserve">khi </w:t>
      </w:r>
      <w:r>
        <w:t xml:space="preserve">viết, </w:t>
      </w:r>
      <w:r>
        <w:t xml:space="preserve">vẽ. </w:t>
      </w:r>
      <w:r>
        <w:rPr>
          <w:i/>
        </w:rPr>
        <w:t xml:space="preserve">Xoá </w:t>
      </w:r>
      <w:r>
        <w:t xml:space="preserve">bỏ </w:t>
      </w:r>
      <w:r>
        <w:t xml:space="preserve">bằng </w:t>
      </w:r>
      <w:r>
        <w:t xml:space="preserve">một </w:t>
      </w:r>
      <w:r>
        <w:t xml:space="preserve">gạch </w:t>
      </w:r>
      <w:r>
        <w:t xml:space="preserve">chéo.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(phương ngữ). </w:t>
      </w:r>
      <w:r>
        <w:t xml:space="preserve">Gạch </w:t>
      </w:r>
      <w:r>
        <w:t xml:space="preserve">hoa.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Gạch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xây </w:t>
      </w:r>
      <w:r>
        <w:t xml:space="preserve">tường.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chịu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Gạch </w:t>
      </w:r>
      <w:r>
        <w:t xml:space="preserve">chịu </w:t>
      </w:r>
      <w:r>
        <w:t xml:space="preserve">được </w:t>
      </w:r>
      <w:r>
        <w:t xml:space="preserve">nhiệt </w:t>
      </w:r>
      <w:r>
        <w:t xml:space="preserve">độ.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xây </w:t>
      </w:r>
      <w:r>
        <w:t xml:space="preserve">lò </w:t>
      </w:r>
      <w:r>
        <w:t xml:space="preserve">công </w:t>
      </w:r>
      <w:r>
        <w:t xml:space="preserve">nghiệp. </w:t>
      </w:r>
      <w:r>
        <w:t xml:space="preserve">| </w:t>
      </w:r>
      <w:r>
        <w:t xml:space="preserve">gach </w:t>
      </w:r>
      <w:r>
        <w:t xml:space="preserve">hoa </w:t>
      </w:r>
      <w:r>
        <w:t xml:space="preserve">danh từ </w:t>
      </w:r>
      <w:r>
        <w:t xml:space="preserve">Gạch </w:t>
      </w:r>
      <w:r>
        <w:t xml:space="preserve">tráng </w:t>
      </w:r>
      <w:r>
        <w:t xml:space="preserve">men, </w:t>
      </w:r>
      <w:r>
        <w:t xml:space="preserve">có </w:t>
      </w:r>
      <w:r>
        <w:t xml:space="preserve">hình </w:t>
      </w:r>
      <w:r>
        <w:t xml:space="preserve">trang </w:t>
      </w:r>
      <w:r>
        <w:t xml:space="preserve">trí, </w:t>
      </w:r>
      <w:r>
        <w:t xml:space="preserve">dùng </w:t>
      </w:r>
      <w:r>
        <w:t xml:space="preserve">để </w:t>
      </w:r>
      <w:r>
        <w:t xml:space="preserve">lát </w:t>
      </w:r>
      <w:r>
        <w:t xml:space="preserve">sàn </w:t>
      </w:r>
      <w:r>
        <w:t xml:space="preserve">nhà.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lá </w:t>
      </w:r>
      <w:r>
        <w:rPr>
          <w:b/>
        </w:rPr>
        <w:t xml:space="preserve">nem </w:t>
      </w:r>
      <w:r>
        <w:rPr>
          <w:i/>
        </w:rPr>
        <w:t xml:space="preserve">danh từ </w:t>
      </w:r>
      <w:r>
        <w:t xml:space="preserve">Gạch </w:t>
      </w:r>
      <w:r>
        <w:t xml:space="preserve">hình </w:t>
      </w:r>
      <w:r>
        <w:t xml:space="preserve">vuông, </w:t>
      </w:r>
      <w:r>
        <w:t xml:space="preserve">mỏng, </w:t>
      </w:r>
      <w:r>
        <w:t xml:space="preserve">màu </w:t>
      </w:r>
      <w:r>
        <w:t xml:space="preserve">đỏ, </w:t>
      </w:r>
      <w:r>
        <w:t xml:space="preserve">dùng </w:t>
      </w:r>
      <w:r>
        <w:t xml:space="preserve">để </w:t>
      </w:r>
      <w:r>
        <w:t xml:space="preserve">lát.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men </w:t>
      </w:r>
      <w:r>
        <w:rPr>
          <w:i/>
        </w:rPr>
        <w:t xml:space="preserve">danh từ </w:t>
      </w:r>
      <w:r>
        <w:rPr>
          <w:i/>
        </w:rPr>
        <w:t xml:space="preserve">Gạch </w:t>
      </w:r>
      <w:r>
        <w:t xml:space="preserve">hình </w:t>
      </w:r>
      <w:r>
        <w:t xml:space="preserve">vuông, </w:t>
      </w:r>
      <w:r>
        <w:t xml:space="preserve">mỏng, </w:t>
      </w:r>
      <w:r>
        <w:t xml:space="preserve">tráng </w:t>
      </w:r>
      <w:r>
        <w:t xml:space="preserve">men, </w:t>
      </w:r>
      <w:r>
        <w:t xml:space="preserve">thường </w:t>
      </w:r>
      <w:r>
        <w:t xml:space="preserve">lát </w:t>
      </w:r>
      <w:r>
        <w:t xml:space="preserve">ở </w:t>
      </w:r>
      <w:r>
        <w:t xml:space="preserve">nơi </w:t>
      </w:r>
      <w:r>
        <w:t xml:space="preserve">có </w:t>
      </w:r>
      <w:r>
        <w:t xml:space="preserve">nước.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men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Gạch </w:t>
      </w:r>
      <w:r>
        <w:t xml:space="preserve">mỏng </w:t>
      </w:r>
      <w:r>
        <w:t xml:space="preserve">tráng </w:t>
      </w:r>
      <w:r>
        <w:t xml:space="preserve">men </w:t>
      </w:r>
      <w:r>
        <w:t xml:space="preserve">sứ, </w:t>
      </w:r>
      <w:r>
        <w:t xml:space="preserve">dùng </w:t>
      </w:r>
      <w:r>
        <w:t xml:space="preserve">để </w:t>
      </w:r>
      <w:r>
        <w:t xml:space="preserve">lát.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ngang </w:t>
      </w:r>
      <w:r>
        <w:rPr>
          <w:i/>
        </w:rPr>
        <w:t xml:space="preserve">danh từ </w:t>
      </w:r>
      <w:r>
        <w:t xml:space="preserve">Dấu </w:t>
      </w:r>
      <w:r>
        <w:t xml:space="preserve">gạch </w:t>
      </w:r>
      <w:r>
        <w:t xml:space="preserve">ngang </w:t>
      </w:r>
      <w:r>
        <w:t xml:space="preserve">” </w:t>
      </w:r>
      <w:r>
        <w:t xml:space="preserve">-- </w:t>
      </w:r>
      <w:r>
        <w:t xml:space="preserve">”, </w:t>
      </w:r>
      <w:r>
        <w:t xml:space="preserve">dài </w:t>
      </w:r>
      <w:r>
        <w:t xml:space="preserve">bằng </w:t>
      </w:r>
      <w:r>
        <w:t xml:space="preserve">hai </w:t>
      </w:r>
      <w:r>
        <w:t xml:space="preserve">dấu </w:t>
      </w:r>
      <w:r>
        <w:t xml:space="preserve">nối,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thành </w:t>
      </w:r>
      <w:r>
        <w:t xml:space="preserve">phần </w:t>
      </w:r>
      <w:r>
        <w:t xml:space="preserve">chú </w:t>
      </w:r>
      <w:r>
        <w:t xml:space="preserve">thích </w:t>
      </w:r>
      <w:r>
        <w:t xml:space="preserve">thêm </w:t>
      </w:r>
      <w:r>
        <w:t xml:space="preserve">trong </w:t>
      </w:r>
      <w:r>
        <w:t xml:space="preserve">câu </w:t>
      </w:r>
      <w:r>
        <w:t xml:space="preserve">hoặc </w:t>
      </w:r>
      <w:r>
        <w:t xml:space="preserve">để </w:t>
      </w:r>
      <w:r>
        <w:t xml:space="preserve">viết </w:t>
      </w:r>
      <w:r>
        <w:t xml:space="preserve">ghép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tên </w:t>
      </w:r>
      <w:r>
        <w:t xml:space="preserve">riêng,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số </w:t>
      </w:r>
      <w:r>
        <w:t xml:space="preserve">cụ </w:t>
      </w:r>
      <w:r>
        <w:t xml:space="preserve">thể; </w:t>
      </w:r>
      <w:r>
        <w:t xml:space="preserve">khi </w:t>
      </w:r>
      <w:r>
        <w:t xml:space="preserve">đặt </w:t>
      </w:r>
      <w:r>
        <w:t xml:space="preserve">ở </w:t>
      </w:r>
      <w:r>
        <w:t xml:space="preserve">đầu </w:t>
      </w:r>
      <w:r>
        <w:t xml:space="preserve">dòng </w:t>
      </w:r>
      <w:r>
        <w:t xml:space="preserve">thì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phân </w:t>
      </w:r>
      <w:r>
        <w:t xml:space="preserve">biệt </w:t>
      </w:r>
      <w:r>
        <w:t xml:space="preserve">các </w:t>
      </w:r>
      <w:r>
        <w:t xml:space="preserve">lời </w:t>
      </w:r>
      <w:r>
        <w:t xml:space="preserve">đối </w:t>
      </w:r>
      <w:r>
        <w:t xml:space="preserve">thoại, </w:t>
      </w:r>
      <w:r>
        <w:t xml:space="preserve">các </w:t>
      </w:r>
      <w:r>
        <w:t xml:space="preserve">phần </w:t>
      </w:r>
      <w:r>
        <w:t xml:space="preserve">liệt </w:t>
      </w:r>
      <w:r>
        <w:t xml:space="preserve">kê </w:t>
      </w:r>
      <w:r>
        <w:t xml:space="preserve">hoặc </w:t>
      </w:r>
      <w:r>
        <w:t xml:space="preserve">phần </w:t>
      </w:r>
      <w:r>
        <w:t xml:space="preserve">trình </w:t>
      </w:r>
      <w:r>
        <w:t xml:space="preserve">bày.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nối </w:t>
      </w:r>
      <w:r>
        <w:rPr>
          <w:i/>
        </w:rPr>
        <w:t xml:space="preserve">danh từ </w:t>
      </w:r>
      <w:r>
        <w:t xml:space="preserve">Dấu </w:t>
      </w:r>
      <w:r>
        <w:t xml:space="preserve">gạch </w:t>
      </w:r>
      <w:r>
        <w:t xml:space="preserve">ngang </w:t>
      </w:r>
      <w:r>
        <w:t xml:space="preserve">ngắn </w:t>
      </w:r>
      <w:r>
        <w:t xml:space="preserve">... </w:t>
      </w:r>
      <w:r>
        <w:br/>
      </w:r>
      <w:r>
        <w:rPr>
          <w:b/>
        </w:rPr>
        <w:t xml:space="preserve">thường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nối </w:t>
      </w:r>
      <w:r>
        <w:rPr>
          <w:b/>
        </w:rPr>
        <w:t xml:space="preserve">những </w:t>
      </w:r>
      <w:r>
        <w:rPr>
          <w:b/>
        </w:rPr>
        <w:t xml:space="preserve">thành </w:t>
      </w:r>
      <w:r>
        <w:rPr>
          <w:b/>
        </w:rPr>
        <w:t xml:space="preserve">tố </w:t>
      </w:r>
      <w:r>
        <w:rPr>
          <w:b/>
        </w:rPr>
        <w:t xml:space="preserve">đã </w:t>
      </w:r>
      <w:r>
        <w:t xml:space="preserve">được </w:t>
      </w:r>
      <w:r>
        <w:t xml:space="preserve">viết </w:t>
      </w:r>
      <w:r>
        <w:t xml:space="preserve">rời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đa </w:t>
      </w:r>
      <w:r>
        <w:t xml:space="preserve">tiết </w:t>
      </w:r>
      <w:r>
        <w:t xml:space="preserve">phiên </w:t>
      </w:r>
      <w:r>
        <w:t xml:space="preserve">âm </w:t>
      </w:r>
      <w:r>
        <w:t xml:space="preserve">tiếng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ốp </w:t>
      </w:r>
      <w:r>
        <w:rPr>
          <w:b/>
        </w:rPr>
        <w:t xml:space="preserve">lát </w:t>
      </w:r>
      <w:r>
        <w:rPr>
          <w:i/>
        </w:rPr>
        <w:t xml:space="preserve">danh từ </w:t>
      </w:r>
      <w:r>
        <w:rPr>
          <w:i/>
        </w:rPr>
        <w:t xml:space="preserve">Gạch </w:t>
      </w:r>
      <w:r>
        <w:rPr>
          <w:i/>
        </w:rPr>
        <w:t xml:space="preserve">mỏng, </w:t>
      </w:r>
      <w:r>
        <w:t xml:space="preserve">có </w:t>
      </w:r>
      <w:r>
        <w:t xml:space="preserve">hình </w:t>
      </w:r>
      <w:r>
        <w:t xml:space="preserve">trang </w:t>
      </w:r>
      <w:r>
        <w:t xml:space="preserve">trí </w:t>
      </w:r>
      <w:r>
        <w:t xml:space="preserve">hoặc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lát </w:t>
      </w:r>
      <w:r>
        <w:t xml:space="preserve">nền </w:t>
      </w:r>
      <w:r>
        <w:t xml:space="preserve">hoặc </w:t>
      </w:r>
      <w:r>
        <w:t xml:space="preserve">ốp </w:t>
      </w:r>
      <w:r>
        <w:t xml:space="preserve">tường. </w:t>
      </w:r>
      <w:r>
        <w:t xml:space="preserve">Dây </w:t>
      </w:r>
      <w:r>
        <w:t xml:space="preserve">chuyển </w:t>
      </w:r>
      <w:r>
        <w:t xml:space="preserve">sản </w:t>
      </w:r>
      <w:r>
        <w:t xml:space="preserve">xuất </w:t>
      </w:r>
      <w:r>
        <w:t xml:space="preserve">gạch </w:t>
      </w:r>
      <w:r>
        <w:t xml:space="preserve">ốp </w:t>
      </w:r>
      <w:r>
        <w:t xml:space="preserve">lát.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rỗng </w:t>
      </w:r>
      <w:r>
        <w:rPr>
          <w:i/>
        </w:rPr>
        <w:t xml:space="preserve">danh từ </w:t>
      </w:r>
      <w:r>
        <w:t xml:space="preserve">Gạch </w:t>
      </w:r>
      <w:r>
        <w:t xml:space="preserve">có </w:t>
      </w:r>
      <w:r>
        <w:t xml:space="preserve">lỗ </w:t>
      </w:r>
      <w:r>
        <w:t xml:space="preserve">rỗng </w:t>
      </w:r>
      <w:r>
        <w:t xml:space="preserve">ở </w:t>
      </w:r>
      <w:r>
        <w:t xml:space="preserve">bên </w:t>
      </w:r>
      <w:r>
        <w:t xml:space="preserve">trong.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silicat </w:t>
      </w:r>
      <w:r>
        <w:rPr>
          <w:i/>
        </w:rPr>
        <w:t xml:space="preserve">danh từ </w:t>
      </w:r>
      <w:r>
        <w:t xml:space="preserve">Gạch </w:t>
      </w:r>
      <w:r>
        <w:t xml:space="preserve">không </w:t>
      </w:r>
      <w:r>
        <w:t xml:space="preserve">nung, </w:t>
      </w:r>
      <w:r>
        <w:t xml:space="preserve">làm </w:t>
      </w:r>
      <w:r>
        <w:t xml:space="preserve">bằng </w:t>
      </w:r>
      <w:r>
        <w:t xml:space="preserve">vôi, </w:t>
      </w:r>
      <w:r>
        <w:t xml:space="preserve">cát </w:t>
      </w:r>
      <w:r>
        <w:t xml:space="preserve">và </w:t>
      </w:r>
      <w:r>
        <w:t xml:space="preserve">nước.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