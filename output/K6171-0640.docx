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tiêu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Dùng </w:t>
      </w:r>
      <w:r>
        <w:t xml:space="preserve">một </w:t>
      </w:r>
      <w:r>
        <w:t xml:space="preserve">cách </w:t>
      </w:r>
      <w:r>
        <w:t xml:space="preserve">hoang </w:t>
      </w:r>
      <w:r>
        <w:t xml:space="preserve">phí, </w:t>
      </w:r>
      <w:r>
        <w:t xml:space="preserve">vô </w:t>
      </w:r>
      <w:r>
        <w:t xml:space="preserve">ích. </w:t>
      </w:r>
      <w:r>
        <w:rPr>
          <w:i/>
        </w:rPr>
        <w:t xml:space="preserve">Tiêu </w:t>
      </w:r>
      <w:r>
        <w:t xml:space="preserve">phí </w:t>
      </w:r>
      <w:r>
        <w:t xml:space="preserve">thì </w:t>
      </w:r>
      <w:r>
        <w:t xml:space="preserve">giờ </w:t>
      </w:r>
      <w:r>
        <w:rPr>
          <w:i/>
        </w:rPr>
        <w:t xml:space="preserve">vào </w:t>
      </w:r>
      <w:r>
        <w:t xml:space="preserve">những </w:t>
      </w:r>
      <w:r>
        <w:t xml:space="preserve">uiệc </w:t>
      </w:r>
      <w:r>
        <w:rPr>
          <w:i/>
        </w:rPr>
        <w:t xml:space="preserve">uô </w:t>
      </w:r>
      <w:r>
        <w:rPr>
          <w:i/>
        </w:rPr>
        <w:t xml:space="preserve">bổ. </w:t>
      </w:r>
      <w:r>
        <w:t xml:space="preserve">tiêu </w:t>
      </w:r>
      <w:r>
        <w:t xml:space="preserve">phòng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Buồng </w:t>
      </w:r>
      <w:r>
        <w:t xml:space="preserve">ngủ </w:t>
      </w:r>
      <w:r>
        <w:t xml:space="preserve">của </w:t>
      </w:r>
      <w:r>
        <w:t xml:space="preserve">vợ </w:t>
      </w:r>
      <w:r>
        <w:t xml:space="preserve">vua </w:t>
      </w:r>
      <w:r>
        <w:t xml:space="preserve">chúa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sái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Phóng </w:t>
      </w:r>
      <w:r>
        <w:t xml:space="preserve">khoáng, </w:t>
      </w:r>
      <w:r>
        <w:t xml:space="preserve">thanh </w:t>
      </w:r>
      <w:r>
        <w:t xml:space="preserve">cao. </w:t>
      </w:r>
      <w:r>
        <w:t xml:space="preserve">Tính </w:t>
      </w:r>
      <w:r>
        <w:t xml:space="preserve">cách </w:t>
      </w:r>
      <w:r>
        <w:t xml:space="preserve">tiêu </w:t>
      </w:r>
      <w:r>
        <w:t xml:space="preserve">sái.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sọ </w:t>
      </w:r>
      <w:r>
        <w:rPr>
          <w:i/>
        </w:rPr>
        <w:t xml:space="preserve">danh từ </w:t>
      </w:r>
      <w:r>
        <w:t xml:space="preserve">Hạt </w:t>
      </w:r>
      <w:r>
        <w:t xml:space="preserve">tiêu </w:t>
      </w:r>
      <w:r>
        <w:t xml:space="preserve">già </w:t>
      </w:r>
      <w:r>
        <w:t xml:space="preserve">đã </w:t>
      </w:r>
      <w:r>
        <w:t xml:space="preserve">được </w:t>
      </w:r>
      <w:r>
        <w:t xml:space="preserve">bỏ </w:t>
      </w:r>
      <w:r>
        <w:t xml:space="preserve">lớp </w:t>
      </w:r>
      <w:r>
        <w:t xml:space="preserve">vỏ </w:t>
      </w:r>
      <w:r>
        <w:t xml:space="preserve">tiêu </w:t>
      </w:r>
      <w:r>
        <w:t xml:space="preserve">sơ </w:t>
      </w:r>
      <w:r>
        <w:t xml:space="preserve">tính từ </w:t>
      </w:r>
      <w:r>
        <w:t xml:space="preserve">(Cảnh </w:t>
      </w:r>
      <w:r>
        <w:t xml:space="preserve">vật </w:t>
      </w:r>
      <w:r>
        <w:t xml:space="preserve">tự </w:t>
      </w:r>
      <w:r>
        <w:t xml:space="preserve">nhiên) </w:t>
      </w:r>
      <w:r>
        <w:t xml:space="preserve">đơn </w:t>
      </w:r>
      <w:r>
        <w:t xml:space="preserve">sơ </w:t>
      </w:r>
      <w:r>
        <w:t xml:space="preserve">và </w:t>
      </w:r>
      <w:r>
        <w:t xml:space="preserve">tẻ </w:t>
      </w:r>
      <w:r>
        <w:t xml:space="preserve">nhạt. </w:t>
      </w:r>
      <w:r>
        <w:t xml:space="preserve">Cánh </w:t>
      </w:r>
      <w:r>
        <w:rPr>
          <w:i/>
        </w:rPr>
        <w:t xml:space="preserve">tiêu </w:t>
      </w:r>
      <w:r>
        <w:t xml:space="preserve">sơ.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tan </w:t>
      </w:r>
      <w:r>
        <w:rPr>
          <w:b/>
        </w:rPr>
        <w:t xml:space="preserve">đợ, </w:t>
      </w:r>
      <w:r>
        <w:t xml:space="preserve">Tan </w:t>
      </w:r>
      <w:r>
        <w:t xml:space="preserve">biến; </w:t>
      </w:r>
      <w:r>
        <w:t xml:space="preserve">mất </w:t>
      </w:r>
      <w:r>
        <w:t xml:space="preserve">đi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còn </w:t>
      </w:r>
      <w:r>
        <w:t xml:space="preserve">tí </w:t>
      </w:r>
      <w:r>
        <w:t xml:space="preserve">gì. </w:t>
      </w:r>
      <w:r>
        <w:t xml:space="preserve">Nhà </w:t>
      </w:r>
      <w:r>
        <w:t xml:space="preserve">cửa </w:t>
      </w:r>
      <w:r>
        <w:rPr>
          <w:i/>
        </w:rPr>
        <w:t xml:space="preserve">cháy </w:t>
      </w:r>
      <w:r>
        <w:rPr>
          <w:i/>
        </w:rPr>
        <w:t xml:space="preserve">tiêu </w:t>
      </w:r>
      <w:r>
        <w:rPr>
          <w:i/>
        </w:rPr>
        <w:t xml:space="preserve">tan. </w:t>
      </w:r>
      <w:r>
        <w:rPr>
          <w:i/>
        </w:rPr>
        <w:t xml:space="preserve">Tiêu </w:t>
      </w:r>
      <w:r>
        <w:rPr>
          <w:i/>
        </w:rPr>
        <w:t xml:space="preserve">tan </w:t>
      </w:r>
      <w:r>
        <w:rPr>
          <w:i/>
        </w:rPr>
        <w:t xml:space="preserve">mọi </w:t>
      </w:r>
      <w:r>
        <w:t xml:space="preserve">hỉ </w:t>
      </w:r>
      <w:r>
        <w:t xml:space="preserve">LỌng. </w:t>
      </w:r>
      <w:r>
        <w:rPr>
          <w:i/>
        </w:rPr>
        <w:t xml:space="preserve">Làm </w:t>
      </w:r>
      <w:r>
        <w:t xml:space="preserve">tiêu </w:t>
      </w:r>
      <w:r>
        <w:t xml:space="preserve">tan </w:t>
      </w:r>
      <w:r>
        <w:t xml:space="preserve">nỗi </w:t>
      </w:r>
      <w:r>
        <w:t xml:space="preserve">đau </w:t>
      </w:r>
      <w:r>
        <w:rPr>
          <w:i/>
        </w:rPr>
        <w:t xml:space="preserve">đớn.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tiêu </w:t>
      </w:r>
      <w:r>
        <w:t xml:space="preserve">tan. </w:t>
      </w:r>
      <w:r>
        <w:rPr>
          <w:i/>
        </w:rPr>
        <w:t xml:space="preserve">Cơ </w:t>
      </w:r>
      <w:r>
        <w:t xml:space="preserve">nghiệp </w:t>
      </w:r>
      <w:r>
        <w:t xml:space="preserve">tiêu </w:t>
      </w:r>
      <w:r>
        <w:t xml:space="preserve">tán.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tao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Buồn </w:t>
      </w:r>
      <w:r>
        <w:t xml:space="preserve">bã </w:t>
      </w:r>
      <w:r>
        <w:t xml:space="preserve">đến </w:t>
      </w:r>
      <w:r>
        <w:t xml:space="preserve">não </w:t>
      </w:r>
      <w:r>
        <w:t xml:space="preserve">nuột. </w:t>
      </w:r>
      <w:r>
        <w:t xml:space="preserve">Khúc </w:t>
      </w:r>
      <w:r>
        <w:t xml:space="preserve">tiêu </w:t>
      </w:r>
      <w:r>
        <w:rPr>
          <w:i/>
        </w:rPr>
        <w:t xml:space="preserve">tao.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thổ </w:t>
      </w:r>
      <w:r>
        <w:rPr>
          <w:i/>
        </w:rPr>
        <w:t xml:space="preserve">động từ </w:t>
      </w:r>
      <w:r>
        <w:t xml:space="preserve">Phá </w:t>
      </w:r>
      <w:r>
        <w:t xml:space="preserve">dỡ </w:t>
      </w:r>
      <w:r>
        <w:t xml:space="preserve">nhà </w:t>
      </w:r>
      <w:r>
        <w:rPr>
          <w:i/>
        </w:rPr>
        <w:t xml:space="preserve">cửa, </w:t>
      </w:r>
      <w:r>
        <w:t xml:space="preserve">phá </w:t>
      </w:r>
      <w:r>
        <w:t xml:space="preserve">hoại </w:t>
      </w:r>
      <w:r>
        <w:t xml:space="preserve">vườn </w:t>
      </w:r>
      <w:r>
        <w:t xml:space="preserve">tược,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có </w:t>
      </w:r>
      <w:r>
        <w:t xml:space="preserve">thể </w:t>
      </w:r>
      <w:r>
        <w:t xml:space="preserve">sử </w:t>
      </w:r>
      <w:r>
        <w:t xml:space="preserve">dụng </w:t>
      </w:r>
      <w:r>
        <w:t xml:space="preserve">(một </w:t>
      </w:r>
      <w:r>
        <w:t xml:space="preserve">chiến </w:t>
      </w:r>
      <w:r>
        <w:t xml:space="preserve">thuật </w:t>
      </w:r>
      <w:r>
        <w:t xml:space="preserve">rút </w:t>
      </w:r>
      <w:r>
        <w:t xml:space="preserve">lui </w:t>
      </w:r>
      <w:r>
        <w:t xml:space="preserve">phòng </w:t>
      </w:r>
      <w:r>
        <w:t xml:space="preserve">ngự </w:t>
      </w:r>
      <w:r>
        <w:t xml:space="preserve">trong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xâm </w:t>
      </w:r>
      <w:r>
        <w:t xml:space="preserve">lược) </w:t>
      </w:r>
      <w:r>
        <w:rPr>
          <w:i/>
        </w:rPr>
        <w:t xml:space="preserve">. </w:t>
      </w:r>
      <w:r>
        <w:rPr>
          <w:i/>
        </w:rPr>
        <w:t xml:space="preserve">Thành </w:t>
      </w:r>
      <w:r>
        <w:t xml:space="preserve">phố </w:t>
      </w:r>
      <w:r>
        <w:t xml:space="preserve">tiêu </w:t>
      </w:r>
      <w:r>
        <w:rPr>
          <w:i/>
        </w:rPr>
        <w:t xml:space="preserve">thổ </w:t>
      </w:r>
      <w:r>
        <w:t xml:space="preserve">kháng </w:t>
      </w:r>
      <w:r>
        <w:t xml:space="preserve">chiến.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thụ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Bán </w:t>
      </w:r>
      <w:r>
        <w:t xml:space="preserve">ra </w:t>
      </w:r>
      <w:r>
        <w:t xml:space="preserve">được, </w:t>
      </w:r>
      <w:r>
        <w:t xml:space="preserve">bán </w:t>
      </w:r>
      <w:r>
        <w:t xml:space="preserve">đi </w:t>
      </w:r>
      <w:r>
        <w:t xml:space="preserve">được </w:t>
      </w:r>
      <w:r>
        <w:t xml:space="preserve">(nói </w:t>
      </w:r>
      <w:r>
        <w:t xml:space="preserve">về </w:t>
      </w:r>
      <w:r>
        <w:t xml:space="preserve">hàng </w:t>
      </w:r>
      <w:r>
        <w:t xml:space="preserve">hoá). </w:t>
      </w:r>
      <w:r>
        <w:rPr>
          <w:i/>
        </w:rPr>
        <w:t xml:space="preserve">Hàng </w:t>
      </w:r>
      <w:r>
        <w:rPr>
          <w:i/>
        </w:rPr>
        <w:t xml:space="preserve">tiêu </w:t>
      </w:r>
      <w:r>
        <w:rPr>
          <w:i/>
        </w:rPr>
        <w:t xml:space="preserve">thụ </w:t>
      </w:r>
      <w:r>
        <w:rPr>
          <w:i/>
        </w:rPr>
        <w:t xml:space="preserve">rất </w:t>
      </w:r>
      <w:r>
        <w:rPr>
          <w:i/>
        </w:rPr>
        <w:t xml:space="preserve">nhanh. </w:t>
      </w:r>
      <w:r>
        <w:rPr>
          <w:i/>
        </w:rPr>
        <w:t xml:space="preserve">Thị </w:t>
      </w:r>
      <w:r>
        <w:rPr>
          <w:i/>
        </w:rPr>
        <w:t xml:space="preserve">trường </w:t>
      </w:r>
      <w:r>
        <w:rPr>
          <w:i/>
        </w:rPr>
        <w:t xml:space="preserve">tiêu </w:t>
      </w:r>
      <w:r>
        <w:t xml:space="preserve">thụ. </w:t>
      </w:r>
      <w:r>
        <w:rPr>
          <w:b/>
        </w:rPr>
        <w:t xml:space="preserve">2 </w:t>
      </w:r>
      <w:r>
        <w:t xml:space="preserve">Dùng </w:t>
      </w:r>
      <w:r>
        <w:t xml:space="preserve">dần </w:t>
      </w:r>
      <w:r>
        <w:t xml:space="preserve">dần </w:t>
      </w:r>
      <w:r>
        <w:t xml:space="preserve">hết </w:t>
      </w:r>
      <w:r>
        <w:t xml:space="preserve">đi </w:t>
      </w:r>
      <w:r>
        <w:t xml:space="preserve">vào </w:t>
      </w:r>
      <w:r>
        <w:t xml:space="preserve">việc </w:t>
      </w:r>
      <w:r>
        <w:t xml:space="preserve">gì. </w:t>
      </w:r>
      <w:r>
        <w:t xml:space="preserve">Xe </w:t>
      </w:r>
      <w:r>
        <w:t xml:space="preserve">tiêu </w:t>
      </w:r>
      <w:r>
        <w:t xml:space="preserve">thụ </w:t>
      </w:r>
      <w:r>
        <w:t xml:space="preserve">nhiều </w:t>
      </w:r>
      <w:r>
        <w:t xml:space="preserve">xăng. </w:t>
      </w:r>
      <w:r>
        <w:t xml:space="preserve">Tiêu </w:t>
      </w:r>
      <w:r>
        <w:t xml:space="preserve">thụ </w:t>
      </w:r>
      <w:r>
        <w:t xml:space="preserve">năng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thuỷ </w:t>
      </w:r>
      <w:r>
        <w:rPr>
          <w:i/>
        </w:rPr>
        <w:t xml:space="preserve">động từ </w:t>
      </w:r>
      <w:r>
        <w:t xml:space="preserve">Rút </w:t>
      </w:r>
      <w:r>
        <w:t xml:space="preserve">nước </w:t>
      </w:r>
      <w:r>
        <w:t xml:space="preserve">đi </w:t>
      </w:r>
      <w:r>
        <w:t xml:space="preserve">cho </w:t>
      </w:r>
      <w:r>
        <w:t xml:space="preserve">khỏi </w:t>
      </w:r>
      <w:r>
        <w:t xml:space="preserve">úng.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Trừ </w:t>
      </w:r>
      <w:r>
        <w:t xml:space="preserve">bỏ, </w:t>
      </w:r>
      <w:r>
        <w:t xml:space="preserve">làm </w:t>
      </w:r>
      <w:r>
        <w:t xml:space="preserve">cho </w:t>
      </w:r>
      <w:r>
        <w:t xml:space="preserve">bị </w:t>
      </w:r>
      <w:r>
        <w:t xml:space="preserve">tiêu </w:t>
      </w:r>
      <w:r>
        <w:t xml:space="preserve">diệt, </w:t>
      </w:r>
      <w:r>
        <w:t xml:space="preserve">bị </w:t>
      </w:r>
      <w:r>
        <w:t xml:space="preserve">mất </w:t>
      </w:r>
      <w:r>
        <w:t xml:space="preserve">hẳn. </w:t>
      </w:r>
      <w:r>
        <w:t xml:space="preserve">Tiêu </w:t>
      </w:r>
      <w:r>
        <w:rPr>
          <w:i/>
        </w:rPr>
        <w:t xml:space="preserve">trừ </w:t>
      </w:r>
      <w:r>
        <w:rPr>
          <w:i/>
        </w:rPr>
        <w:t xml:space="preserve">nạn </w:t>
      </w:r>
      <w:r>
        <w:rPr>
          <w:i/>
        </w:rPr>
        <w:t xml:space="preserve">mê </w:t>
      </w:r>
      <w:r>
        <w:rPr>
          <w:i/>
        </w:rPr>
        <w:t xml:space="preserve">tín </w:t>
      </w:r>
      <w:r>
        <w:rPr>
          <w:i/>
        </w:rPr>
        <w:t xml:space="preserve">dị </w:t>
      </w:r>
      <w:r>
        <w:rPr>
          <w:i/>
        </w:rPr>
        <w:t xml:space="preserve">đoan.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vong </w:t>
      </w:r>
      <w:r>
        <w:rPr>
          <w:i/>
        </w:rPr>
        <w:t xml:space="preserve">động từ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hẳn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suy </w:t>
      </w:r>
      <w:r>
        <w:t xml:space="preserve">tàn </w:t>
      </w:r>
      <w:r>
        <w:t xml:space="preserve">dần.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rPr>
          <w:i/>
        </w:rPr>
        <w:t xml:space="preserve">đã </w:t>
      </w:r>
      <w:r>
        <w:t xml:space="preserve">tiêu </w:t>
      </w:r>
      <w:r>
        <w:t xml:space="preserve">uong.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xài </w:t>
      </w:r>
      <w:r>
        <w:rPr>
          <w:i/>
        </w:rPr>
        <w:t xml:space="preserve">động từ </w:t>
      </w:r>
      <w:r>
        <w:t xml:space="preserve">Tiêu </w:t>
      </w:r>
      <w:r>
        <w:t xml:space="preserve">pha </w:t>
      </w:r>
      <w:r>
        <w:t xml:space="preserve">một </w:t>
      </w:r>
      <w:r>
        <w:t xml:space="preserve">cách </w:t>
      </w:r>
      <w:r>
        <w:t xml:space="preserve">rộng </w:t>
      </w:r>
      <w:r>
        <w:t xml:space="preserve">rãi. </w:t>
      </w:r>
      <w:r>
        <w:t xml:space="preserve">Tiêu </w:t>
      </w:r>
      <w:r>
        <w:t xml:space="preserve">xài </w:t>
      </w:r>
      <w:r>
        <w:t xml:space="preserve">hoang </w:t>
      </w:r>
      <w:r>
        <w:t xml:space="preserve">phí. </w:t>
      </w:r>
      <w:r>
        <w:br/>
      </w:r>
      <w:r>
        <w:rPr>
          <w:b/>
        </w:rPr>
        <w:t xml:space="preserve">tiểu </w:t>
      </w:r>
      <w:r>
        <w:rPr>
          <w:i/>
        </w:rPr>
        <w:t xml:space="preserve">danh từ </w:t>
      </w:r>
      <w:r>
        <w:t xml:space="preserve">(cũ). </w:t>
      </w:r>
      <w:r>
        <w:t xml:space="preserve">Tiều </w:t>
      </w:r>
      <w:r>
        <w:t xml:space="preserve">phu </w:t>
      </w:r>
      <w:r>
        <w:t xml:space="preserve">(nói </w:t>
      </w:r>
      <w:r>
        <w:t xml:space="preserve">tắt). </w:t>
      </w:r>
      <w:r>
        <w:t xml:space="preserve">Bác </w:t>
      </w:r>
      <w:r>
        <w:t xml:space="preserve">tiều.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chuyên </w:t>
      </w:r>
      <w:r>
        <w:t xml:space="preserve">nghề </w:t>
      </w:r>
      <w:r>
        <w:t xml:space="preserve">kiếm </w:t>
      </w:r>
      <w:r>
        <w:t xml:space="preserve">củi </w:t>
      </w:r>
      <w:r>
        <w:t xml:space="preserve">trong </w:t>
      </w:r>
      <w:r>
        <w:t xml:space="preserve">rừng </w:t>
      </w:r>
      <w:r>
        <w:t xml:space="preserve">núi.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tuy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tàn </w:t>
      </w:r>
      <w:r>
        <w:t xml:space="preserve">tạ, </w:t>
      </w:r>
      <w:r>
        <w:t xml:space="preserve">xơ </w:t>
      </w:r>
      <w:r>
        <w:t xml:space="preserve">xác </w:t>
      </w:r>
      <w:r>
        <w:t xml:space="preserve">đến </w:t>
      </w:r>
      <w:r>
        <w:t xml:space="preserve">thảm </w:t>
      </w:r>
      <w:r>
        <w:t xml:space="preserve">hại. </w:t>
      </w:r>
      <w:r>
        <w:t xml:space="preserve">7hân </w:t>
      </w:r>
      <w:r>
        <w:rPr>
          <w:i/>
        </w:rPr>
        <w:t xml:space="preserve">hình </w:t>
      </w:r>
      <w:r>
        <w:rPr>
          <w:i/>
        </w:rPr>
        <w:t xml:space="preserve">tiều </w:t>
      </w:r>
      <w:r>
        <w:t xml:space="preserve">tuy. </w:t>
      </w:r>
      <w:r>
        <w:t xml:space="preserve">Mái </w:t>
      </w:r>
      <w:r>
        <w:t xml:space="preserve">lều </w:t>
      </w:r>
      <w:r>
        <w:rPr>
          <w:i/>
        </w:rPr>
        <w:t xml:space="preserve">cũ </w:t>
      </w:r>
      <w:r>
        <w:t xml:space="preserve">nát, </w:t>
      </w:r>
      <w:r>
        <w:t xml:space="preserve">tiểu </w:t>
      </w:r>
      <w:r>
        <w:t xml:space="preserve">tuy. </w:t>
      </w:r>
      <w:r>
        <w:br/>
      </w:r>
      <w:r>
        <w:rPr>
          <w:b/>
        </w:rPr>
        <w:t xml:space="preserve">tiểu, </w:t>
      </w:r>
      <w:r>
        <w:rPr>
          <w:i/>
        </w:rPr>
        <w:t xml:space="preserve">danh từ </w:t>
      </w:r>
      <w:r>
        <w:t xml:space="preserve">Người </w:t>
      </w:r>
      <w:r>
        <w:t xml:space="preserve">còn </w:t>
      </w:r>
      <w:r>
        <w:t xml:space="preserve">ít </w:t>
      </w:r>
      <w:r>
        <w:t xml:space="preserve">tuổi </w:t>
      </w:r>
      <w:r>
        <w:t xml:space="preserve">đi </w:t>
      </w:r>
      <w:r>
        <w:t xml:space="preserve">tu </w:t>
      </w:r>
      <w:r>
        <w:t xml:space="preserve">theo </w:t>
      </w:r>
      <w:r>
        <w:t xml:space="preserve">đạo </w:t>
      </w:r>
      <w:r>
        <w:t xml:space="preserve">Phật. </w:t>
      </w:r>
      <w:r>
        <w:t xml:space="preserve">Chú </w:t>
      </w:r>
      <w:r>
        <w:t xml:space="preserve">tiểu. </w:t>
      </w:r>
      <w:r>
        <w:t xml:space="preserve">Cô </w:t>
      </w:r>
      <w:r>
        <w:rPr>
          <w:i/>
        </w:rPr>
        <w:t xml:space="preserve">tiểu. </w:t>
      </w:r>
      <w:r>
        <w:br/>
      </w:r>
      <w:r>
        <w:rPr>
          <w:b/>
        </w:rPr>
        <w:t xml:space="preserve">tiểu, </w:t>
      </w:r>
      <w:r>
        <w:rPr>
          <w:i/>
        </w:rPr>
        <w:t xml:space="preserve">danh từ </w:t>
      </w:r>
      <w:r>
        <w:t xml:space="preserve">Hòm </w:t>
      </w:r>
      <w:r>
        <w:t xml:space="preserve">nhỏ </w:t>
      </w:r>
      <w:r>
        <w:t xml:space="preserve">bằng </w:t>
      </w:r>
      <w:r>
        <w:t xml:space="preserve">sành </w:t>
      </w:r>
      <w:r>
        <w:t xml:space="preserve">để </w:t>
      </w:r>
      <w:r>
        <w:t xml:space="preserve">đựng </w:t>
      </w:r>
      <w:r>
        <w:t xml:space="preserve">xương </w:t>
      </w:r>
      <w:r>
        <w:t xml:space="preserve">người </w:t>
      </w:r>
      <w:r>
        <w:t xml:space="preserve">chết </w:t>
      </w:r>
      <w:r>
        <w:t xml:space="preserve">sau </w:t>
      </w:r>
      <w:r>
        <w:t xml:space="preserve">khi </w:t>
      </w:r>
      <w:r>
        <w:t xml:space="preserve">bốc </w:t>
      </w:r>
      <w:r>
        <w:t xml:space="preserve">mộ. </w:t>
      </w:r>
      <w:r>
        <w:br/>
      </w:r>
      <w:r>
        <w:rPr>
          <w:b/>
        </w:rPr>
        <w:t xml:space="preserve">tiểu,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Đái </w:t>
      </w:r>
      <w:r>
        <w:t xml:space="preserve">lối </w:t>
      </w:r>
      <w:r>
        <w:t xml:space="preserve">nói </w:t>
      </w:r>
      <w:r>
        <w:t xml:space="preserve">lịch </w:t>
      </w:r>
      <w:r>
        <w:t xml:space="preserve">sự). </w:t>
      </w:r>
      <w:r>
        <w:rPr>
          <w:i/>
        </w:rPr>
        <w:t xml:space="preserve">Đi </w:t>
      </w:r>
      <w:r>
        <w:t xml:space="preserve">tiểu. </w:t>
      </w:r>
      <w:r>
        <w:t xml:space="preserve">tiểu, </w:t>
      </w:r>
      <w:r>
        <w:t xml:space="preserve">|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Thuộc </w:t>
      </w:r>
      <w:r>
        <w:t xml:space="preserve">loại </w:t>
      </w:r>
      <w:r>
        <w:t xml:space="preserve">nhỏ. </w:t>
      </w:r>
      <w:r>
        <w:t xml:space="preserve">Gạch </w:t>
      </w:r>
      <w:r>
        <w:t xml:space="preserve">tiểu. </w:t>
      </w:r>
      <w:r>
        <w:t xml:space="preserve">Cưa </w:t>
      </w:r>
      <w:r>
        <w:t xml:space="preserve">tiểu. </w:t>
      </w:r>
      <w:r>
        <w:t xml:space="preserve">II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"nhỏ, </w:t>
      </w:r>
      <w:r>
        <w:t xml:space="preserve">thuộc </w:t>
      </w:r>
      <w:r>
        <w:t xml:space="preserve">loại </w:t>
      </w:r>
      <w:r>
        <w:t xml:space="preserve">nhỏ". </w:t>
      </w:r>
      <w:r>
        <w:t xml:space="preserve">Tiểu </w:t>
      </w:r>
      <w:r>
        <w:rPr>
          <w:i/>
        </w:rPr>
        <w:t xml:space="preserve">ban*. </w:t>
      </w:r>
      <w:r>
        <w:t xml:space="preserve">Tiểu </w:t>
      </w:r>
      <w:r>
        <w:t xml:space="preserve">thương". </w:t>
      </w:r>
      <w:r>
        <w:rPr>
          <w:i/>
        </w:rPr>
        <w:t xml:space="preserve">Tiểu </w:t>
      </w:r>
      <w:r>
        <w:t xml:space="preserve">sản </w:t>
      </w:r>
      <w:r>
        <w:t xml:space="preserve">xuất*.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ban </w:t>
      </w:r>
      <w:r>
        <w:rPr>
          <w:i/>
        </w:rPr>
        <w:t xml:space="preserve">danh từ </w:t>
      </w:r>
      <w:r>
        <w:t xml:space="preserve">Tập </w:t>
      </w:r>
      <w:r>
        <w:t xml:space="preserve">thể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ít </w:t>
      </w:r>
      <w:r>
        <w:t xml:space="preserve">người </w:t>
      </w:r>
      <w:r>
        <w:t xml:space="preserve">được </w:t>
      </w:r>
      <w:r>
        <w:t xml:space="preserve">cử </w:t>
      </w:r>
      <w:r>
        <w:t xml:space="preserve">ra </w:t>
      </w:r>
      <w:r>
        <w:t xml:space="preserve">đế </w:t>
      </w:r>
      <w:r>
        <w:t xml:space="preserve">chuyên </w:t>
      </w:r>
      <w:r>
        <w:t xml:space="preserve">nghiên </w:t>
      </w:r>
      <w:r>
        <w:t xml:space="preserve">cứu, </w:t>
      </w:r>
      <w:r>
        <w:t xml:space="preserve">theo </w:t>
      </w:r>
      <w:r>
        <w:t xml:space="preserve">dõi </w:t>
      </w:r>
      <w:r>
        <w:t xml:space="preserve">một </w:t>
      </w:r>
      <w:r>
        <w:t xml:space="preserve">vấn </w:t>
      </w:r>
      <w:r>
        <w:t xml:space="preserve">đề. </w:t>
      </w:r>
      <w:r>
        <w:rPr>
          <w:i/>
        </w:rPr>
        <w:t xml:space="preserve">Tiểu </w:t>
      </w:r>
      <w:r>
        <w:rPr>
          <w:i/>
        </w:rPr>
        <w:t xml:space="preserve">ban </w:t>
      </w:r>
      <w:r>
        <w:t xml:space="preserve">soạn </w:t>
      </w:r>
      <w:r>
        <w:t xml:space="preserve">thảo </w:t>
      </w:r>
      <w:r>
        <w:t xml:space="preserve">các </w:t>
      </w:r>
      <w:r>
        <w:t xml:space="preserve">nghị </w:t>
      </w:r>
      <w:r>
        <w:t xml:space="preserve">quyết </w:t>
      </w:r>
      <w:r>
        <w:rPr>
          <w:i/>
        </w:rPr>
        <w:t xml:space="preserve">của </w:t>
      </w:r>
      <w:r>
        <w:rPr>
          <w:i/>
        </w:rPr>
        <w:t xml:space="preserve">hội </w:t>
      </w:r>
      <w:r>
        <w:rPr>
          <w:i/>
        </w:rPr>
        <w:t xml:space="preserve">nghị.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Pháo </w:t>
      </w:r>
      <w:r>
        <w:t xml:space="preserve">cao </w:t>
      </w:r>
      <w:r>
        <w:t xml:space="preserve">xạ </w:t>
      </w:r>
      <w:r>
        <w:t xml:space="preserve">cỡ </w:t>
      </w:r>
      <w:r>
        <w:t xml:space="preserve">nhỏ, </w:t>
      </w:r>
      <w:r>
        <w:t xml:space="preserve">có </w:t>
      </w:r>
      <w:r>
        <w:t xml:space="preserve">đường </w:t>
      </w:r>
      <w:r>
        <w:t xml:space="preserve">kính </w:t>
      </w:r>
      <w:r>
        <w:t xml:space="preserve">miệng </w:t>
      </w:r>
      <w:r>
        <w:t xml:space="preserve">nòng </w:t>
      </w:r>
      <w:r>
        <w:t xml:space="preserve">từ </w:t>
      </w:r>
      <w:r>
        <w:t xml:space="preserve">20 </w:t>
      </w:r>
      <w:r>
        <w:t xml:space="preserve">đến </w:t>
      </w:r>
      <w:r>
        <w:t xml:space="preserve">60 </w:t>
      </w:r>
      <w:r>
        <w:t xml:space="preserve">miliimet.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Mương </w:t>
      </w:r>
      <w:r>
        <w:t xml:space="preserve">nhỏ, </w:t>
      </w:r>
      <w:r>
        <w:t xml:space="preserve">trực </w:t>
      </w:r>
      <w:r>
        <w:t xml:space="preserve">tiếp </w:t>
      </w:r>
      <w:r>
        <w:t xml:space="preserve">dẫn </w:t>
      </w:r>
      <w:r>
        <w:t xml:space="preserve">nước </w:t>
      </w:r>
      <w:r>
        <w:t xml:space="preserve">vào </w:t>
      </w:r>
      <w:r>
        <w:t xml:space="preserve">ruộng.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Huyết </w:t>
      </w:r>
      <w:r>
        <w:t xml:space="preserve">cầu </w:t>
      </w:r>
      <w:r>
        <w:t xml:space="preserve">trong </w:t>
      </w:r>
      <w:r>
        <w:t xml:space="preserve">máu,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làm </w:t>
      </w:r>
      <w:r>
        <w:t xml:space="preserve">đông </w:t>
      </w:r>
      <w:r>
        <w:t xml:space="preserve">máu.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Người </w:t>
      </w:r>
      <w:r>
        <w:t xml:space="preserve">chủ </w:t>
      </w:r>
      <w:r>
        <w:t xml:space="preserve">một </w:t>
      </w:r>
      <w:r>
        <w:rPr>
          <w:i/>
        </w:rPr>
        <w:t xml:space="preserve">xưởng </w:t>
      </w:r>
      <w:r>
        <w:t xml:space="preserve">sản </w:t>
      </w:r>
      <w:r>
        <w:t xml:space="preserve">xuất </w:t>
      </w:r>
      <w:r>
        <w:t xml:space="preserve">hoặc </w:t>
      </w:r>
      <w:r>
        <w:t xml:space="preserve">sửa </w:t>
      </w:r>
      <w:r>
        <w:t xml:space="preserve">chữa </w:t>
      </w:r>
      <w:r>
        <w:t xml:space="preserve">thủ </w:t>
      </w:r>
      <w:r>
        <w:t xml:space="preserve">công </w:t>
      </w:r>
      <w:r>
        <w:t xml:space="preserve">nhỏ.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công </w:t>
      </w:r>
      <w:r>
        <w:rPr>
          <w:b/>
        </w:rPr>
        <w:t xml:space="preserve">nghệ </w:t>
      </w:r>
      <w:r>
        <w:rPr>
          <w:i/>
        </w:rPr>
        <w:t xml:space="preserve">danh từ </w:t>
      </w:r>
      <w:r>
        <w:t xml:space="preserve">(cũ). </w:t>
      </w:r>
      <w:r>
        <w:t xml:space="preserve">Nghề </w:t>
      </w:r>
      <w:r>
        <w:t xml:space="preserve">thủ </w:t>
      </w:r>
      <w:r>
        <w:t xml:space="preserve">công.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công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Công </w:t>
      </w:r>
      <w:r>
        <w:t xml:space="preserve">nghiệp </w:t>
      </w:r>
      <w:r>
        <w:t xml:space="preserve">quy </w:t>
      </w:r>
      <w:r>
        <w:t xml:space="preserve">mô </w:t>
      </w:r>
      <w:r>
        <w:t xml:space="preserve">tiểu </w:t>
      </w:r>
      <w:r>
        <w:t xml:space="preserve">dẫn </w:t>
      </w:r>
      <w:r>
        <w:t xml:space="preserve">danh từ </w:t>
      </w:r>
      <w:r>
        <w:t xml:space="preserve">(ít dùng). </w:t>
      </w:r>
      <w:r>
        <w:rPr>
          <w:i/>
        </w:rPr>
        <w:t xml:space="preserve">Lời </w:t>
      </w:r>
      <w:r>
        <w:t xml:space="preserve">tựa </w:t>
      </w:r>
      <w:r>
        <w:t xml:space="preserve">ngắn </w:t>
      </w:r>
      <w:r>
        <w:t xml:space="preserve">ở </w:t>
      </w:r>
      <w:r>
        <w:t xml:space="preserve">đầu </w:t>
      </w:r>
      <w:r>
        <w:t xml:space="preserve">cuốn </w:t>
      </w:r>
      <w:r>
        <w:t xml:space="preserve">tiểu </w:t>
      </w:r>
      <w:r>
        <w:t xml:space="preserve">dị </w:t>
      </w:r>
      <w:r>
        <w:t xml:space="preserve">tính từ </w:t>
      </w:r>
      <w:r>
        <w:t xml:space="preserve">(ít dùng).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đại </w:t>
      </w:r>
      <w:r>
        <w:t xml:space="preserve">đồng) </w:t>
      </w:r>
      <w:r>
        <w:t xml:space="preserve">khác </w:t>
      </w:r>
      <w:r>
        <w:t xml:space="preserve">nhau </w:t>
      </w:r>
      <w:r>
        <w:rPr>
          <w:i/>
        </w:rPr>
        <w:t xml:space="preserve">ở </w:t>
      </w:r>
      <w:r>
        <w:t xml:space="preserve">chỉ </w:t>
      </w:r>
      <w:r>
        <w:t xml:space="preserve">tiết. </w:t>
      </w:r>
      <w:r>
        <w:rPr>
          <w:i/>
        </w:rPr>
        <w:t xml:space="preserve">Ðại </w:t>
      </w:r>
      <w:r>
        <w:t xml:space="preserve">đồng </w:t>
      </w:r>
      <w:r>
        <w:t xml:space="preserve">tiểu </w:t>
      </w:r>
      <w:r>
        <w:t xml:space="preserve">đăng </w:t>
      </w:r>
      <w:r>
        <w:t xml:space="preserve">khoa </w:t>
      </w:r>
      <w:r>
        <w:t xml:space="preserve">động từ </w:t>
      </w:r>
      <w:r>
        <w:t xml:space="preserve">(cũ). </w:t>
      </w:r>
      <w:r>
        <w:t xml:space="preserve">(Việc) </w:t>
      </w:r>
      <w:r>
        <w:t xml:space="preserve">cưới </w:t>
      </w:r>
      <w:r>
        <w:t xml:space="preserve">vợ </w:t>
      </w:r>
      <w:r>
        <w:t xml:space="preserve">(của </w:t>
      </w:r>
      <w:r>
        <w:t xml:space="preserve">người </w:t>
      </w:r>
      <w:r>
        <w:t xml:space="preserve">đã </w:t>
      </w:r>
      <w:r>
        <w:t xml:space="preserve">đại </w:t>
      </w:r>
      <w:r>
        <w:t xml:space="preserve">đăng </w:t>
      </w:r>
      <w:r>
        <w:t xml:space="preserve">khoa, </w:t>
      </w:r>
      <w:r>
        <w:t xml:space="preserve">tức </w:t>
      </w:r>
      <w:r>
        <w:t xml:space="preserve">là </w:t>
      </w:r>
      <w:r>
        <w:t xml:space="preserve">thi </w:t>
      </w:r>
      <w:r>
        <w:t xml:space="preserve">đỗ;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đùa </w:t>
      </w:r>
      <w:r>
        <w:t xml:space="preserve">vui).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đệ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Em </w:t>
      </w:r>
      <w:r>
        <w:t xml:space="preserve">trai </w:t>
      </w:r>
      <w:r>
        <w:t xml:space="preserve">(dùng </w:t>
      </w:r>
      <w:r>
        <w:t xml:space="preserve">để </w:t>
      </w:r>
      <w:r>
        <w:t xml:space="preserve">tự </w:t>
      </w:r>
      <w:r>
        <w:t xml:space="preserve">xưng, </w:t>
      </w:r>
      <w:r>
        <w:t xml:space="preserve">tỏ </w:t>
      </w:r>
      <w:r>
        <w:t xml:space="preserve">ý </w:t>
      </w:r>
      <w:r>
        <w:t xml:space="preserve">khiêm </w:t>
      </w:r>
      <w:r>
        <w:t xml:space="preserve">nhường).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trang, </w:t>
      </w:r>
      <w:r>
        <w:t xml:space="preserve">thường </w:t>
      </w:r>
      <w:r>
        <w:t xml:space="preserve">gồm </w:t>
      </w:r>
      <w:r>
        <w:t xml:space="preserve">ba </w:t>
      </w:r>
      <w:r>
        <w:t xml:space="preserve">hoặc </w:t>
      </w:r>
      <w:r>
        <w:t xml:space="preserve">bốn </w:t>
      </w:r>
      <w:r>
        <w:t xml:space="preserve">đại </w:t>
      </w:r>
      <w:r>
        <w:t xml:space="preserve">đội, </w:t>
      </w:r>
      <w:r>
        <w:t xml:space="preserve">nằm </w:t>
      </w:r>
      <w:r>
        <w:t xml:space="preserve">trong </w:t>
      </w:r>
      <w:r>
        <w:t xml:space="preserve">biên </w:t>
      </w:r>
      <w:r>
        <w:t xml:space="preserve">chế </w:t>
      </w:r>
      <w:r>
        <w:t xml:space="preserve">của </w:t>
      </w:r>
      <w:r>
        <w:t xml:space="preserve">trung </w:t>
      </w:r>
      <w:r>
        <w:t xml:space="preserve">đoàn </w:t>
      </w:r>
      <w:r>
        <w:t xml:space="preserve">hay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độc </w:t>
      </w:r>
      <w:r>
        <w:t xml:space="preserve">lập.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đoàn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Ban </w:t>
      </w:r>
      <w:r>
        <w:t xml:space="preserve">chỉ </w:t>
      </w:r>
      <w:r>
        <w:t xml:space="preserve">huy </w:t>
      </w:r>
      <w:r>
        <w:t xml:space="preserve">tiểu </w:t>
      </w:r>
      <w:r>
        <w:t xml:space="preserve">đoàn.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đoàn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Cán </w:t>
      </w:r>
      <w:r>
        <w:t xml:space="preserve">bộ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tiểu </w:t>
      </w:r>
      <w:r>
        <w:t xml:space="preserve">đoàn.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nhỏ </w:t>
      </w:r>
      <w:r>
        <w:t xml:space="preserve">nhất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trang, </w:t>
      </w:r>
      <w:r>
        <w:t xml:space="preserve">thường </w:t>
      </w:r>
      <w:r>
        <w:t xml:space="preserve">gồm </w:t>
      </w:r>
      <w:r>
        <w:t xml:space="preserve">từ </w:t>
      </w:r>
      <w:r>
        <w:t xml:space="preserve">sáu </w:t>
      </w:r>
      <w:r>
        <w:t xml:space="preserve">đến </w:t>
      </w:r>
      <w:r>
        <w:t xml:space="preserve">mười </w:t>
      </w:r>
      <w:r>
        <w:t xml:space="preserve">hai </w:t>
      </w:r>
      <w:r>
        <w:t xml:space="preserve">người </w:t>
      </w:r>
      <w:r>
        <w:t xml:space="preserve">và </w:t>
      </w:r>
      <w:r>
        <w:t xml:space="preserve">nằm </w:t>
      </w:r>
      <w:r>
        <w:t xml:space="preserve">trong </w:t>
      </w:r>
      <w:r>
        <w:t xml:space="preserve">biên </w:t>
      </w:r>
      <w:r>
        <w:t xml:space="preserve">chế </w:t>
      </w:r>
      <w:r>
        <w:t xml:space="preserve">của </w:t>
      </w:r>
      <w:r>
        <w:t xml:space="preserve">trung </w:t>
      </w:r>
      <w:r>
        <w:t xml:space="preserve">đội. </w:t>
      </w:r>
      <w:r>
        <w:br w:type="page"/>
      </w:r>
      <w:r>
        <w:rPr>
          <w:b/>
        </w:rPr>
        <w:t xml:space="preserve">tiểu </w:t>
      </w:r>
      <w:r>
        <w:rPr>
          <w:b/>
        </w:rPr>
        <w:t xml:space="preserve">đội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Cán </w:t>
      </w:r>
      <w:r>
        <w:t xml:space="preserve">bộ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tiểu </w:t>
      </w:r>
      <w:r>
        <w:t xml:space="preserve">đội.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Đứa </w:t>
      </w:r>
      <w:r>
        <w:t xml:space="preserve">con </w:t>
      </w:r>
      <w:r>
        <w:t xml:space="preserve">trai </w:t>
      </w:r>
      <w:r>
        <w:t xml:space="preserve">nhỏ </w:t>
      </w:r>
      <w:r>
        <w:t xml:space="preserve">đi </w:t>
      </w:r>
      <w:r>
        <w:t xml:space="preserve">ở </w:t>
      </w:r>
      <w:r>
        <w:t xml:space="preserve">để </w:t>
      </w:r>
      <w:r>
        <w:t xml:space="preserve">theo </w:t>
      </w:r>
      <w:r>
        <w:t xml:space="preserve">hầu </w:t>
      </w:r>
      <w:r>
        <w:t xml:space="preserve">những </w:t>
      </w:r>
      <w:r>
        <w:t xml:space="preserve">người </w:t>
      </w:r>
      <w:r>
        <w:t xml:space="preserve">quyền </w:t>
      </w:r>
      <w:r>
        <w:t xml:space="preserve">quý </w:t>
      </w:r>
      <w:r>
        <w:rPr>
          <w:i/>
        </w:rPr>
        <w:t xml:space="preserve">thời </w:t>
      </w:r>
      <w:r>
        <w:t xml:space="preserve">phong </w:t>
      </w:r>
      <w:r>
        <w:t xml:space="preserve">kiến, </w:t>
      </w:r>
      <w:r>
        <w:t xml:space="preserve">tiểu </w:t>
      </w:r>
      <w:r>
        <w:t xml:space="preserve">đường </w:t>
      </w:r>
      <w:r>
        <w:t xml:space="preserve">danh từ </w:t>
      </w:r>
      <w:r>
        <w:t xml:space="preserve">Đái </w:t>
      </w:r>
      <w:r>
        <w:t xml:space="preserve">đường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rPr>
          <w:i/>
        </w:rPr>
        <w:t xml:space="preserve">Bệnh </w:t>
      </w:r>
      <w:r>
        <w:rPr>
          <w:i/>
        </w:rPr>
        <w:t xml:space="preserve">tiểu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gia </w:t>
      </w:r>
      <w:r>
        <w:rPr>
          <w:b/>
        </w:rPr>
        <w:t xml:space="preserve">súc </w:t>
      </w:r>
      <w:r>
        <w:rPr>
          <w:i/>
        </w:rPr>
        <w:t xml:space="preserve">danh từ </w:t>
      </w:r>
      <w:r>
        <w:t xml:space="preserve">Súc </w:t>
      </w:r>
      <w:r>
        <w:t xml:space="preserve">vật </w:t>
      </w:r>
      <w:r>
        <w:t xml:space="preserve">nuôi </w:t>
      </w:r>
      <w:r>
        <w:t xml:space="preserve">loại </w:t>
      </w:r>
      <w:r>
        <w:t xml:space="preserve">nhỏ, </w:t>
      </w:r>
      <w:r>
        <w:t xml:space="preserve">như </w:t>
      </w:r>
      <w:r>
        <w:t xml:space="preserve">lợn, </w:t>
      </w:r>
      <w:r>
        <w:t xml:space="preserve">dê,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Chăn </w:t>
      </w:r>
      <w:r>
        <w:rPr>
          <w:i/>
        </w:rPr>
        <w:t xml:space="preserve">nuôi </w:t>
      </w:r>
      <w:r>
        <w:rPr>
          <w:i/>
        </w:rPr>
        <w:t xml:space="preserve">tiểu </w:t>
      </w:r>
      <w:r>
        <w:t xml:space="preserve">gia </w:t>
      </w:r>
      <w:r>
        <w:t xml:space="preserve">súc.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hàn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5, </w:t>
      </w:r>
      <w:r>
        <w:rPr>
          <w:b/>
        </w:rPr>
        <w:t xml:space="preserve">6 </w:t>
      </w:r>
      <w:r>
        <w:t xml:space="preserve">hoặc </w:t>
      </w:r>
      <w:r>
        <w:rPr>
          <w:b/>
        </w:rPr>
        <w:t xml:space="preserve">7 </w:t>
      </w:r>
      <w:r>
        <w:t xml:space="preserve">tháng </w:t>
      </w:r>
      <w:r>
        <w:t xml:space="preserve">giêng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hoạ </w:t>
      </w:r>
      <w:r>
        <w:rPr>
          <w:i/>
        </w:rPr>
        <w:t xml:space="preserve">danh từ </w:t>
      </w:r>
      <w:r>
        <w:t xml:space="preserve">Tranh </w:t>
      </w:r>
      <w:r>
        <w:t xml:space="preserve">cỡ </w:t>
      </w:r>
      <w:r>
        <w:t xml:space="preserve">nhỏ </w:t>
      </w:r>
      <w:r>
        <w:t xml:space="preserve">hoặc </w:t>
      </w:r>
      <w:r>
        <w:t xml:space="preserve">hình </w:t>
      </w:r>
      <w:r>
        <w:t xml:space="preserve">vẽ </w:t>
      </w:r>
      <w:r>
        <w:t xml:space="preserve">trang </w:t>
      </w:r>
      <w:r>
        <w:t xml:space="preserve">trí </w:t>
      </w:r>
      <w:r>
        <w:t xml:space="preserve">trong </w:t>
      </w:r>
      <w:r>
        <w:t xml:space="preserve">các </w:t>
      </w:r>
      <w:r>
        <w:t xml:space="preserve">sách </w:t>
      </w:r>
      <w:r>
        <w:t xml:space="preserve">chép </w:t>
      </w:r>
      <w:r>
        <w:t xml:space="preserve">tay </w:t>
      </w:r>
      <w:r>
        <w:t xml:space="preserve">thời </w:t>
      </w:r>
      <w:r>
        <w:t xml:space="preserve">cổ.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Cấp </w:t>
      </w:r>
      <w:r>
        <w:t xml:space="preserve">học </w:t>
      </w:r>
      <w:r>
        <w:t xml:space="preserve">thấp </w:t>
      </w:r>
      <w:r>
        <w:t xml:space="preserve">nhất </w:t>
      </w:r>
      <w:r>
        <w:t xml:space="preserve">trong </w:t>
      </w:r>
      <w:r>
        <w:t xml:space="preserve">bậc </w:t>
      </w:r>
      <w:r>
        <w:t xml:space="preserve">học </w:t>
      </w:r>
      <w:r>
        <w:t xml:space="preserve">phố </w:t>
      </w:r>
      <w:r>
        <w:t xml:space="preserve">thông.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Hùng </w:t>
      </w:r>
      <w:r>
        <w:rPr>
          <w:i/>
        </w:rPr>
        <w:t xml:space="preserve">danh từ </w:t>
      </w:r>
      <w:r>
        <w:t xml:space="preserve">Chòm </w:t>
      </w:r>
      <w:r>
        <w:t xml:space="preserve">sao </w:t>
      </w:r>
      <w:r>
        <w:t xml:space="preserve">phương </w:t>
      </w:r>
      <w:r>
        <w:t xml:space="preserve">Bắc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giống </w:t>
      </w:r>
      <w:r>
        <w:t xml:space="preserve">chòm </w:t>
      </w:r>
      <w:r>
        <w:t xml:space="preserve">sao </w:t>
      </w:r>
      <w:r>
        <w:t xml:space="preserve">Bắc </w:t>
      </w:r>
      <w:r>
        <w:t xml:space="preserve">Đẩu </w:t>
      </w:r>
      <w:r>
        <w:t xml:space="preserve">nhưng </w:t>
      </w:r>
      <w:r>
        <w:t xml:space="preserve">bé </w:t>
      </w:r>
      <w:r>
        <w:t xml:space="preserve">và </w:t>
      </w:r>
      <w:r>
        <w:t xml:space="preserve">mờ </w:t>
      </w:r>
      <w:r>
        <w:t xml:space="preserve">hơn, </w:t>
      </w:r>
      <w:r>
        <w:t xml:space="preserve">trong </w:t>
      </w:r>
      <w:r>
        <w:t xml:space="preserve">đó </w:t>
      </w:r>
      <w:r>
        <w:t xml:space="preserve">có </w:t>
      </w:r>
      <w:r>
        <w:t xml:space="preserve">ngôi </w:t>
      </w:r>
      <w:r>
        <w:t xml:space="preserve">sao </w:t>
      </w:r>
      <w:r>
        <w:t xml:space="preserve">sáng </w:t>
      </w:r>
      <w:r>
        <w:t xml:space="preserve">nhất </w:t>
      </w:r>
      <w:r>
        <w:t xml:space="preserve">là </w:t>
      </w:r>
      <w:r>
        <w:t xml:space="preserve">sao </w:t>
      </w:r>
      <w:r>
        <w:t xml:space="preserve">Bắc </w:t>
      </w:r>
      <w:r>
        <w:t xml:space="preserve">Cực. </w:t>
      </w:r>
      <w:r>
        <w:t xml:space="preserve">Chòm </w:t>
      </w:r>
      <w:r>
        <w:t xml:space="preserve">Tiểu </w:t>
      </w:r>
      <w:r>
        <w:rPr>
          <w:i/>
        </w:rPr>
        <w:t xml:space="preserve">Hùng.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Tính </w:t>
      </w:r>
      <w:r>
        <w:t xml:space="preserve">khí </w:t>
      </w:r>
      <w:r>
        <w:t xml:space="preserve">hay </w:t>
      </w:r>
      <w:r>
        <w:t xml:space="preserve">tự </w:t>
      </w:r>
      <w:r>
        <w:t xml:space="preserve">ái, </w:t>
      </w:r>
      <w:r>
        <w:t xml:space="preserve">tức </w:t>
      </w:r>
      <w:r>
        <w:t xml:space="preserve">giận </w:t>
      </w:r>
      <w:r>
        <w:t xml:space="preserve">vì </w:t>
      </w:r>
      <w:r>
        <w:t xml:space="preserve">những </w:t>
      </w:r>
      <w:r>
        <w:t xml:space="preserve">điều </w:t>
      </w:r>
      <w:r>
        <w:t xml:space="preserve">nhỏ </w:t>
      </w:r>
      <w:r>
        <w:t xml:space="preserve">nhặt.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khí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Khí </w:t>
      </w:r>
      <w:r>
        <w:t xml:space="preserve">hậu </w:t>
      </w:r>
      <w:r>
        <w:t xml:space="preserve">trong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nhỏ, </w:t>
      </w:r>
      <w:r>
        <w:t xml:space="preserve">như </w:t>
      </w:r>
      <w:r>
        <w:t xml:space="preserve">một </w:t>
      </w:r>
      <w:r>
        <w:t xml:space="preserve">cánh </w:t>
      </w:r>
      <w:r>
        <w:t xml:space="preserve">đồng, </w:t>
      </w:r>
      <w:r>
        <w:t xml:space="preserve">một </w:t>
      </w:r>
      <w:r>
        <w:t xml:space="preserve">thung </w:t>
      </w:r>
      <w:r>
        <w:t xml:space="preserve">lũng, </w:t>
      </w:r>
      <w:r>
        <w:t xml:space="preserve">v.v., </w:t>
      </w:r>
      <w:r>
        <w:t xml:space="preserve">chịu </w:t>
      </w:r>
      <w:r>
        <w:t xml:space="preserve">ảnh </w:t>
      </w:r>
      <w:r>
        <w:t xml:space="preserve">hưởng </w:t>
      </w:r>
      <w:r>
        <w:t xml:space="preserve">nhiều </w:t>
      </w:r>
      <w:r>
        <w:t xml:space="preserve">của </w:t>
      </w:r>
      <w:r>
        <w:t xml:space="preserve">các </w:t>
      </w:r>
      <w:r>
        <w:t xml:space="preserve">điều </w:t>
      </w:r>
      <w:r>
        <w:t xml:space="preserve">kiện </w:t>
      </w:r>
      <w:r>
        <w:t xml:space="preserve">địa </w:t>
      </w:r>
      <w:r>
        <w:t xml:space="preserve">lí </w:t>
      </w:r>
      <w:r>
        <w:t xml:space="preserve">địa </w:t>
      </w:r>
      <w:r>
        <w:t xml:space="preserve">phương. </w:t>
      </w:r>
      <w:r>
        <w:t xml:space="preserve">Có </w:t>
      </w:r>
      <w:r>
        <w:rPr>
          <w:i/>
        </w:rPr>
        <w:t xml:space="preserve">hồ </w:t>
      </w:r>
      <w:r>
        <w:rPr>
          <w:i/>
        </w:rPr>
        <w:t xml:space="preserve">chứa </w:t>
      </w:r>
      <w:r>
        <w:rPr>
          <w:i/>
        </w:rPr>
        <w:t xml:space="preserve">nước, </w:t>
      </w:r>
      <w:r>
        <w:rPr>
          <w:i/>
        </w:rPr>
        <w:t xml:space="preserve">tiểu </w:t>
      </w:r>
      <w:r>
        <w:rPr>
          <w:i/>
        </w:rP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của </w:t>
      </w:r>
      <w:r>
        <w:rPr>
          <w:i/>
        </w:rPr>
        <w:t xml:space="preserve">uùng </w:t>
      </w:r>
      <w:r>
        <w:t xml:space="preserve">sẽ </w:t>
      </w:r>
      <w:r>
        <w:rPr>
          <w:i/>
        </w:rPr>
        <w:t xml:space="preserve">thay </w:t>
      </w:r>
      <w:r>
        <w:rPr>
          <w:i/>
        </w:rPr>
        <w:t xml:space="preserve">đổi.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cơ </w:t>
      </w:r>
      <w:r>
        <w:t xml:space="preserve">sở </w:t>
      </w:r>
      <w:r>
        <w:t xml:space="preserve">ở </w:t>
      </w:r>
      <w:r>
        <w:t xml:space="preserve">thành </w:t>
      </w:r>
      <w:r>
        <w:t xml:space="preserve">phố, </w:t>
      </w:r>
      <w:r>
        <w:t xml:space="preserve">dưới </w:t>
      </w:r>
      <w:r>
        <w:t xml:space="preserve">khu </w:t>
      </w:r>
      <w:r>
        <w:t xml:space="preserve">phố </w:t>
      </w:r>
      <w:r>
        <w:t xml:space="preserve">(quận); </w:t>
      </w:r>
      <w:r>
        <w:t xml:space="preserve">phường.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rPr>
          <w:i/>
        </w:rPr>
        <w:t xml:space="preserve">- </w:t>
      </w:r>
      <w:r>
        <w:t xml:space="preserve">quân </w:t>
      </w:r>
      <w:r>
        <w:t xml:space="preserve">sự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tỉnh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thời </w:t>
      </w:r>
      <w:r>
        <w:t xml:space="preserve">Việt </w:t>
      </w:r>
      <w:r>
        <w:t xml:space="preserve">Nam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 </w:t>
      </w:r>
      <w:r>
        <w:t xml:space="preserve">và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liên </w:t>
      </w:r>
      <w:r>
        <w:rPr>
          <w:i/>
        </w:rPr>
        <w:t xml:space="preserve">danh từ </w:t>
      </w:r>
      <w:r>
        <w:t xml:space="preserve">Súng </w:t>
      </w:r>
      <w:r>
        <w:t xml:space="preserve">máy </w:t>
      </w:r>
      <w:r>
        <w:t xml:space="preserve">loại </w:t>
      </w:r>
      <w:r>
        <w:t xml:space="preserve">nhỏ, </w:t>
      </w:r>
      <w:r>
        <w:t xml:space="preserve">dùng </w:t>
      </w:r>
      <w:r>
        <w:t xml:space="preserve">trang </w:t>
      </w:r>
      <w:r>
        <w:t xml:space="preserve">bị </w:t>
      </w:r>
      <w:r>
        <w:t xml:space="preserve">cho </w:t>
      </w:r>
      <w:r>
        <w:t xml:space="preserve">cá </w:t>
      </w:r>
      <w:r>
        <w:t xml:space="preserve">nhân. </w:t>
      </w:r>
      <w:r>
        <w:t xml:space="preserve">!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loại </w:t>
      </w:r>
      <w:r>
        <w:rPr>
          <w:i/>
        </w:rPr>
        <w:t xml:space="preserve">danh từ </w:t>
      </w:r>
      <w:r>
        <w:t xml:space="preserve">Loại </w:t>
      </w:r>
      <w:r>
        <w:t xml:space="preserve">nhỏ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phân </w:t>
      </w:r>
      <w:r>
        <w:t xml:space="preserve">loại. </w:t>
      </w:r>
      <w:r>
        <w:t xml:space="preserve">Phân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rPr>
          <w:i/>
        </w:rPr>
        <w:t xml:space="preserve">uà </w:t>
      </w:r>
      <w:r>
        <w:rPr>
          <w:i/>
        </w:rPr>
        <w:t xml:space="preserve">tiểu </w:t>
      </w:r>
      <w:r>
        <w:rPr>
          <w:i/>
        </w:rPr>
        <w:t xml:space="preserve">loại.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Bài </w:t>
      </w:r>
      <w:r>
        <w:t xml:space="preserve">báo </w:t>
      </w:r>
      <w:r>
        <w:t xml:space="preserve">nhỏ </w:t>
      </w:r>
      <w:r>
        <w:t xml:space="preserve">chuyên </w:t>
      </w:r>
      <w:r>
        <w:t xml:space="preserve">bàn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văn </w:t>
      </w:r>
      <w:r>
        <w:t xml:space="preserve">học, </w:t>
      </w:r>
      <w:r>
        <w:t xml:space="preserve">chính </w:t>
      </w:r>
      <w:r>
        <w:t xml:space="preserve">trị, </w:t>
      </w:r>
      <w:r>
        <w:t xml:space="preserve">xã </w:t>
      </w:r>
      <w:r>
        <w:t xml:space="preserve">hội, </w:t>
      </w:r>
      <w:r>
        <w:t xml:space="preserve">v.v. </w:t>
      </w:r>
      <w:r>
        <w:rPr>
          <w:b/>
        </w:rPr>
        <w:t xml:space="preserve">2 </w:t>
      </w:r>
      <w:r>
        <w:t xml:space="preserve">Bài </w:t>
      </w:r>
      <w:r>
        <w:t xml:space="preserve">viết </w:t>
      </w:r>
      <w:r>
        <w:t xml:space="preserve">nhỏ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bước </w:t>
      </w:r>
      <w:r>
        <w:t xml:space="preserve">đầu </w:t>
      </w:r>
      <w:r>
        <w:t xml:space="preserve">tập </w:t>
      </w:r>
      <w:r>
        <w:t xml:space="preserve">nghiên </w:t>
      </w:r>
      <w:r>
        <w:t xml:space="preserve">cứu. </w:t>
      </w:r>
      <w:r>
        <w:rPr>
          <w:i/>
        </w:rPr>
        <w:t xml:space="preserve">Hướng </w:t>
      </w:r>
      <w:r>
        <w:t xml:space="preserve">dẫn </w:t>
      </w:r>
      <w:r>
        <w:t xml:space="preserve">sinh </w:t>
      </w:r>
      <w:r>
        <w:t xml:space="preserve">uiên </w:t>
      </w:r>
      <w:r>
        <w:t xml:space="preserve">uiết </w:t>
      </w:r>
      <w:r>
        <w:rPr>
          <w:i/>
        </w:rPr>
        <w:t xml:space="preserve">tiểu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(ít dùng). </w:t>
      </w:r>
      <w:r>
        <w:t xml:space="preserve">Lúa </w:t>
      </w:r>
      <w:r>
        <w:t xml:space="preserve">mì.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mãn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rPr>
          <w:i/>
        </w:rPr>
        <w:t xml:space="preserve">20, </w:t>
      </w:r>
      <w:r>
        <w:rPr>
          <w:i/>
        </w:rPr>
        <w:t xml:space="preserve">21 </w:t>
      </w:r>
      <w:r>
        <w:t xml:space="preserve">hoặc </w:t>
      </w:r>
      <w:r>
        <w:rPr>
          <w:i/>
        </w:rPr>
        <w:t xml:space="preserve">22 </w:t>
      </w:r>
      <w:r>
        <w:t xml:space="preserve">tháng </w:t>
      </w:r>
      <w:r>
        <w:t xml:space="preserve">năm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(ít dùng). </w:t>
      </w:r>
      <w:r>
        <w:t xml:space="preserve">Phần </w:t>
      </w:r>
      <w:r>
        <w:t xml:space="preserve">nhỏ </w:t>
      </w:r>
      <w:r>
        <w:t xml:space="preserve">của </w:t>
      </w:r>
      <w:r>
        <w:t xml:space="preserve">một </w:t>
      </w:r>
      <w:r>
        <w:t xml:space="preserve">mục, </w:t>
      </w:r>
      <w:r>
        <w:t xml:space="preserve">trình </w:t>
      </w:r>
      <w:r>
        <w:t xml:space="preserve">bày </w:t>
      </w:r>
      <w:r>
        <w:t xml:space="preserve">một </w:t>
      </w:r>
      <w:r>
        <w:t xml:space="preserve">ý </w:t>
      </w:r>
      <w:r>
        <w:t xml:space="preserve">nhỏ, </w:t>
      </w:r>
      <w:r>
        <w:t xml:space="preserve">một </w:t>
      </w:r>
      <w:r>
        <w:t xml:space="preserve">khía </w:t>
      </w:r>
      <w:r>
        <w:t xml:space="preserve">cạnh </w:t>
      </w:r>
      <w:r>
        <w:t xml:space="preserve">nhỏ </w:t>
      </w:r>
      <w:r>
        <w:t xml:space="preserve">của </w:t>
      </w:r>
      <w:r>
        <w:t xml:space="preserve">vấn </w:t>
      </w:r>
      <w:r>
        <w:t xml:space="preserve">đề.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bộ </w:t>
      </w:r>
      <w:r>
        <w:t xml:space="preserve">não </w:t>
      </w:r>
      <w:r>
        <w:t xml:space="preserve">nằm </w:t>
      </w:r>
      <w:r>
        <w:t xml:space="preserve">ở </w:t>
      </w:r>
      <w:r>
        <w:t xml:space="preserve">phía </w:t>
      </w:r>
      <w:r>
        <w:t xml:space="preserve">sau </w:t>
      </w:r>
      <w:r>
        <w:t xml:space="preserve">đại </w:t>
      </w:r>
      <w:r>
        <w:t xml:space="preserve">não, </w:t>
      </w:r>
      <w:r>
        <w:t xml:space="preserve">giữ </w:t>
      </w:r>
      <w:r>
        <w:t xml:space="preserve">nhiệm </w:t>
      </w:r>
      <w:r>
        <w:t xml:space="preserve">vụ </w:t>
      </w:r>
      <w:r>
        <w:t xml:space="preserve">điều </w:t>
      </w:r>
      <w:r>
        <w:t xml:space="preserve">hoà </w:t>
      </w:r>
      <w:r>
        <w:t xml:space="preserve">sự </w:t>
      </w:r>
      <w:r>
        <w:t xml:space="preserve">vận </w:t>
      </w:r>
      <w:r>
        <w:t xml:space="preserve">động </w:t>
      </w:r>
      <w:r>
        <w:t xml:space="preserve">thăng </w:t>
      </w:r>
      <w:r>
        <w:t xml:space="preserve">bằng </w:t>
      </w:r>
      <w:r>
        <w:t xml:space="preserve">của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dân </w:t>
      </w:r>
      <w:r>
        <w:t xml:space="preserve">thường, </w:t>
      </w:r>
      <w:r>
        <w:t xml:space="preserve">có </w:t>
      </w:r>
      <w:r>
        <w:t xml:space="preserve">nhân </w:t>
      </w:r>
      <w:r>
        <w:t xml:space="preserve">cách </w:t>
      </w:r>
      <w:r>
        <w:t xml:space="preserve">tằm </w:t>
      </w:r>
      <w:r>
        <w:t xml:space="preserve">thường,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nho </w:t>
      </w:r>
      <w:r>
        <w:t xml:space="preserve">giáo;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quân </w:t>
      </w:r>
      <w:r>
        <w:t xml:space="preserve">tử. </w:t>
      </w:r>
      <w:r>
        <w:rPr>
          <w:b/>
        </w:rPr>
        <w:t xml:space="preserve">2 </w:t>
      </w:r>
      <w:r>
        <w:t xml:space="preserve">Kẻ </w:t>
      </w:r>
      <w:r>
        <w:t xml:space="preserve">bụng </w:t>
      </w:r>
      <w:r>
        <w:t xml:space="preserve">dạ </w:t>
      </w:r>
      <w:r>
        <w:t xml:space="preserve">nhỏ </w:t>
      </w:r>
      <w:r>
        <w:t xml:space="preserve">nhen, </w:t>
      </w:r>
      <w:r>
        <w:t xml:space="preserve">hèn </w:t>
      </w:r>
      <w:r>
        <w:rPr>
          <w:i/>
        </w:rPr>
        <w:t xml:space="preserve">hạ, </w:t>
      </w:r>
      <w:r>
        <w:t xml:space="preserve">đáng </w:t>
      </w:r>
      <w:r>
        <w:t xml:space="preserve">khinh. </w:t>
      </w:r>
      <w:r>
        <w:t xml:space="preserve">Bụng </w:t>
      </w:r>
      <w:r>
        <w:t xml:space="preserve">dạ </w:t>
      </w:r>
      <w:r>
        <w:t xml:space="preserve">tiểu </w:t>
      </w:r>
      <w:r>
        <w:rPr>
          <w:i/>
        </w:rPr>
        <w:t xml:space="preserve">nhân. </w:t>
      </w:r>
      <w:r>
        <w:t xml:space="preserve">tiểu </w:t>
      </w:r>
      <w:r>
        <w:t xml:space="preserve">nông </w:t>
      </w:r>
      <w: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làm </w:t>
      </w:r>
      <w:r>
        <w:t xml:space="preserve">chủ </w:t>
      </w:r>
      <w:r>
        <w:t xml:space="preserve">một </w:t>
      </w:r>
      <w:r>
        <w:t xml:space="preserve">ít </w:t>
      </w:r>
      <w:r>
        <w:t xml:space="preserve">ruộng </w:t>
      </w:r>
      <w:r>
        <w:t xml:space="preserve">đất, </w:t>
      </w:r>
      <w:r>
        <w:t xml:space="preserve">tự </w:t>
      </w:r>
      <w:r>
        <w:t xml:space="preserve">mình </w:t>
      </w:r>
      <w:r>
        <w:t xml:space="preserve">sản </w:t>
      </w:r>
      <w:r>
        <w:t xml:space="preserve">xuất </w:t>
      </w:r>
      <w:r>
        <w:t xml:space="preserve">lấy. </w:t>
      </w:r>
      <w:r>
        <w:rPr>
          <w:b/>
        </w:rPr>
        <w:t xml:space="preserve">2 </w:t>
      </w:r>
      <w:r>
        <w:t xml:space="preserve">Nông </w:t>
      </w:r>
      <w:r>
        <w:t xml:space="preserve">nghiệp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sản </w:t>
      </w:r>
      <w:r>
        <w:t xml:space="preserve">xuất </w:t>
      </w:r>
      <w:r>
        <w:t xml:space="preserve">hàng </w:t>
      </w:r>
      <w:r>
        <w:t xml:space="preserve">hoá </w:t>
      </w:r>
      <w:r>
        <w:t xml:space="preserve">nhỏ </w:t>
      </w:r>
      <w:r>
        <w:t xml:space="preserve">theo </w:t>
      </w:r>
      <w:r>
        <w:t xml:space="preserve">lối </w:t>
      </w:r>
      <w:r>
        <w:t xml:space="preserve">từng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làm </w:t>
      </w:r>
      <w:r>
        <w:t xml:space="preserve">chủ </w:t>
      </w:r>
      <w:r>
        <w:t xml:space="preserve">một </w:t>
      </w:r>
      <w:r>
        <w:t xml:space="preserve">ít </w:t>
      </w:r>
      <w:r>
        <w:t xml:space="preserve">ruộng </w:t>
      </w:r>
      <w:r>
        <w:t xml:space="preserve">đất </w:t>
      </w:r>
      <w:r>
        <w:t xml:space="preserve">và </w:t>
      </w:r>
      <w:r>
        <w:t xml:space="preserve">tự </w:t>
      </w:r>
      <w:r>
        <w:t xml:space="preserve">mình </w:t>
      </w:r>
      <w:r>
        <w:t xml:space="preserve">sản </w:t>
      </w:r>
      <w:r>
        <w:t xml:space="preserve">xuất </w:t>
      </w:r>
      <w:r>
        <w:t xml:space="preserve">lấy. </w:t>
      </w:r>
      <w:r>
        <w:t xml:space="preserve">Nền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tiểu </w:t>
      </w:r>
      <w:r>
        <w:t xml:space="preserve">nông.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Bài </w:t>
      </w:r>
      <w:r>
        <w:t xml:space="preserve">báo </w:t>
      </w:r>
      <w:r>
        <w:t xml:space="preserve">ngắn </w:t>
      </w:r>
      <w:r>
        <w:t xml:space="preserve">về </w:t>
      </w:r>
      <w:r>
        <w:t xml:space="preserve">vấn </w:t>
      </w:r>
      <w:r>
        <w:t xml:space="preserve">đề </w:t>
      </w:r>
      <w:r>
        <w:t xml:space="preserve">thời </w:t>
      </w:r>
      <w:r>
        <w:t xml:space="preserve">sự, </w:t>
      </w:r>
      <w:r>
        <w:t xml:space="preserve">có </w:t>
      </w:r>
      <w:r>
        <w:t xml:space="preserve">tính </w:t>
      </w:r>
      <w:r>
        <w:t xml:space="preserve">chất </w:t>
      </w:r>
      <w:r>
        <w:rPr>
          <w:i/>
        </w:rPr>
        <w:t xml:space="preserve">châm </w:t>
      </w:r>
      <w:r>
        <w:t xml:space="preserve">biếm. </w:t>
      </w:r>
      <w:r>
        <w:rPr>
          <w:b/>
        </w:rPr>
        <w:t xml:space="preserve">2 </w:t>
      </w:r>
      <w:r>
        <w:t xml:space="preserve">Màn </w:t>
      </w:r>
      <w:r>
        <w:t xml:space="preserve">kịch </w:t>
      </w:r>
      <w:r>
        <w:t xml:space="preserve">ngắn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hài </w:t>
      </w:r>
      <w:r>
        <w:t xml:space="preserve">hước, </w:t>
      </w:r>
      <w:r>
        <w:t xml:space="preserve">châm </w:t>
      </w:r>
      <w:r>
        <w:t xml:space="preserve">biếm </w:t>
      </w:r>
      <w:r>
        <w:t xml:space="preserve">hoặc </w:t>
      </w:r>
      <w:r>
        <w:t xml:space="preserve">đả </w:t>
      </w:r>
      <w:r>
        <w:t xml:space="preserve">kích.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qui </w:t>
      </w:r>
      <w:r>
        <w:rPr>
          <w:b/>
        </w:rPr>
        <w:t xml:space="preserve">mô </w:t>
      </w:r>
      <w:r>
        <w:rPr>
          <w:i/>
        </w:rPr>
        <w:t xml:space="preserve">xem </w:t>
      </w:r>
      <w:r>
        <w:rPr>
          <w:i/>
        </w:rPr>
        <w:t xml:space="preserve">tiểu </w:t>
      </w:r>
      <w:r>
        <w:t xml:space="preserve">quy </w:t>
      </w:r>
      <w:r>
        <w:t xml:space="preserve">mô.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quy </w:t>
      </w:r>
      <w:r>
        <w:rPr>
          <w:b/>
        </w:rPr>
        <w:t xml:space="preserve">mô </w:t>
      </w:r>
      <w:r>
        <w:rPr>
          <w:i/>
        </w:rPr>
        <w:t xml:space="preserve">tính từ </w:t>
      </w:r>
      <w:r>
        <w:t xml:space="preserve">Có </w:t>
      </w:r>
      <w:r>
        <w:t xml:space="preserve">quy </w:t>
      </w:r>
      <w:r>
        <w:t xml:space="preserve">mô </w:t>
      </w:r>
      <w:r>
        <w:t xml:space="preserve">nhỏ. </w:t>
      </w:r>
      <w:r>
        <w:t xml:space="preserve">Công </w:t>
      </w:r>
      <w:r>
        <w:br/>
      </w:r>
      <w:r>
        <w:rPr>
          <w:b/>
        </w:rPr>
        <w:t xml:space="preserve">trình </w:t>
      </w:r>
      <w:r>
        <w:rPr>
          <w:b/>
        </w:rPr>
        <w:t xml:space="preserve">thuỷ </w:t>
      </w:r>
      <w:r>
        <w:rPr>
          <w:b/>
        </w:rPr>
        <w:t xml:space="preserve">lợi </w:t>
      </w:r>
      <w:r>
        <w:rPr>
          <w:b/>
        </w:rPr>
        <w:t xml:space="preserve">tiểu </w:t>
      </w:r>
      <w:r>
        <w:rPr>
          <w:b/>
        </w:rPr>
        <w:t xml:space="preserve">quy </w:t>
      </w:r>
      <w:r>
        <w:rPr>
          <w:b/>
        </w:rPr>
        <w:t xml:space="preserve">mô.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(cũ). </w:t>
      </w:r>
      <w:r>
        <w:t xml:space="preserve">Sẩy </w:t>
      </w:r>
      <w:r>
        <w:t xml:space="preserve">thai.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Sản </w:t>
      </w:r>
      <w:r>
        <w:t xml:space="preserve">xuất </w:t>
      </w:r>
      <w:r>
        <w:t xml:space="preserve">nhỏ.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Thân </w:t>
      </w:r>
      <w:r>
        <w:t xml:space="preserve">thế </w:t>
      </w:r>
      <w:r>
        <w:t xml:space="preserve">và </w:t>
      </w:r>
      <w:r>
        <w:t xml:space="preserve">sự </w:t>
      </w:r>
      <w:r>
        <w:t xml:space="preserve">nghiệp </w:t>
      </w:r>
      <w:r>
        <w:t xml:space="preserve">một </w:t>
      </w:r>
      <w:r>
        <w:t xml:space="preserve">người, </w:t>
      </w:r>
      <w:r>
        <w:t xml:space="preserve">trình </w:t>
      </w:r>
      <w:r>
        <w:t xml:space="preserve">bày </w:t>
      </w:r>
      <w:r>
        <w:t xml:space="preserve">một </w:t>
      </w:r>
      <w:r>
        <w:t xml:space="preserve">cách </w:t>
      </w:r>
      <w:r>
        <w:t xml:space="preserve">tóm </w:t>
      </w:r>
      <w:r>
        <w:t xml:space="preserve">tắt. </w:t>
      </w:r>
      <w:r>
        <w:rPr>
          <w:i/>
        </w:rPr>
        <w:t xml:space="preserve">Tiểu </w:t>
      </w:r>
      <w:r>
        <w:t xml:space="preserve">sử </w:t>
      </w:r>
      <w:r>
        <w:rPr>
          <w:i/>
        </w:rPr>
        <w:t xml:space="preserve">các </w:t>
      </w:r>
      <w:r>
        <w:rPr>
          <w:i/>
        </w:rPr>
        <w:t xml:space="preserve">danh </w:t>
      </w:r>
      <w:r>
        <w:t xml:space="preserve">nhân.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táo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ăn </w:t>
      </w:r>
      <w:r>
        <w:t xml:space="preserve">uống </w:t>
      </w:r>
      <w:r>
        <w:t xml:space="preserve">của </w:t>
      </w:r>
      <w:r>
        <w:t xml:space="preserve">cán </w:t>
      </w:r>
      <w:r>
        <w:t xml:space="preserve">bộ </w:t>
      </w:r>
      <w:r>
        <w:t xml:space="preserve">cao </w:t>
      </w:r>
      <w:r>
        <w:t xml:space="preserve">cấp </w:t>
      </w:r>
      <w:r>
        <w:t xml:space="preserve">trong </w:t>
      </w:r>
      <w:r>
        <w:t xml:space="preserve">quân </w:t>
      </w:r>
      <w:r>
        <w:t xml:space="preserve">đội;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trung </w:t>
      </w:r>
      <w:r>
        <w:t xml:space="preserve">táo, </w:t>
      </w:r>
      <w:r>
        <w:t xml:space="preserve">đại </w:t>
      </w:r>
      <w:r>
        <w:t xml:space="preserve">táo. </w:t>
      </w:r>
      <w:r>
        <w:t xml:space="preserve">Ăn </w:t>
      </w:r>
      <w:r>
        <w:rPr>
          <w:i/>
        </w:rPr>
        <w:t xml:space="preserve">tiêu </w:t>
      </w:r>
      <w:r>
        <w:rPr>
          <w:i/>
        </w:rPr>
        <w:t xml:space="preserve">chuẩn </w:t>
      </w:r>
      <w:r>
        <w:t xml:space="preserve">tiểu </w:t>
      </w:r>
      <w:r>
        <w:rPr>
          <w:i/>
        </w:rPr>
        <w:t xml:space="preserve">táo.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thăng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t xml:space="preserve">tiểu </w:t>
      </w:r>
      <w:r>
        <w:t xml:space="preserve">thừa.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thị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Dân </w:t>
      </w:r>
      <w:r>
        <w:t xml:space="preserve">nghèo </w:t>
      </w:r>
      <w:r>
        <w:t xml:space="preserve">thành </w:t>
      </w:r>
      <w:r>
        <w:t xml:space="preserve">thị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Tầng </w:t>
      </w:r>
      <w:r>
        <w:rPr>
          <w:i/>
        </w:rPr>
        <w:t xml:space="preserve">lớp </w:t>
      </w:r>
      <w:r>
        <w:rPr>
          <w:i/>
        </w:rPr>
        <w:t xml:space="preserve">tiếp </w:t>
      </w:r>
      <w:r>
        <w:t xml:space="preserve">thị </w:t>
      </w:r>
      <w:r>
        <w:t xml:space="preserve">dân.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thủ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(ít dùng). </w:t>
      </w:r>
      <w:r>
        <w:t xml:space="preserve">Tiểu </w:t>
      </w:r>
      <w:r>
        <w:t xml:space="preserve">sản </w:t>
      </w:r>
      <w:r>
        <w:t xml:space="preserve">xuất </w:t>
      </w:r>
      <w:r>
        <w:t xml:space="preserve">thủ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tiểu </w:t>
      </w:r>
      <w:r>
        <w:rPr>
          <w:b/>
        </w:rPr>
        <w:t xml:space="preserve">thuỷ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Thuỷ </w:t>
      </w:r>
      <w:r>
        <w:t xml:space="preserve">nông </w:t>
      </w:r>
      <w:r>
        <w:t xml:space="preserve">nhỏ, </w:t>
      </w:r>
      <w:r>
        <w:t xml:space="preserve">gồm </w:t>
      </w:r>
      <w:r>
        <w:t xml:space="preserve">việc </w:t>
      </w:r>
      <w:r>
        <w:t xml:space="preserve">đào </w:t>
      </w:r>
      <w:r>
        <w:t xml:space="preserve">giếng, </w:t>
      </w:r>
      <w:r>
        <w:t xml:space="preserve">khai </w:t>
      </w:r>
      <w:r>
        <w:t xml:space="preserve">mương </w:t>
      </w:r>
      <w:r>
        <w:t xml:space="preserve">nhỏ, </w:t>
      </w:r>
      <w:r>
        <w:t xml:space="preserve">v.v. </w:t>
      </w:r>
      <w:r>
        <w:t xml:space="preserve">để </w:t>
      </w:r>
      <w:r>
        <w:t xml:space="preserve">tiêu </w:t>
      </w:r>
      <w:r>
        <w:t xml:space="preserve">nước </w:t>
      </w:r>
      <w:r>
        <w:t xml:space="preserve">và </w:t>
      </w:r>
      <w:r>
        <w:t xml:space="preserve">tưới </w:t>
      </w:r>
      <w:r>
        <w:t xml:space="preserve">nước </w:t>
      </w:r>
      <w:r>
        <w:t xml:space="preserve">cho </w:t>
      </w:r>
      <w:r>
        <w:t xml:space="preserve">ruộng. </w:t>
      </w:r>
      <w:r>
        <w:t xml:space="preserve">Công </w:t>
      </w:r>
      <w:r>
        <w:t xml:space="preserve">trình </w:t>
      </w:r>
      <w:r>
        <w:t xml:space="preserve">tiểu </w:t>
      </w:r>
      <w:r>
        <w:rPr>
          <w:i/>
        </w:rPr>
        <w:t xml:space="preserve">thuỷ </w:t>
      </w:r>
      <w:r>
        <w:rPr>
          <w:i/>
        </w:rPr>
        <w:t xml:space="preserve">nông.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