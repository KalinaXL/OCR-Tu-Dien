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kem, </w:t>
      </w:r>
      <w:r>
        <w:rPr>
          <w:i/>
        </w:rPr>
        <w:t xml:space="preserve">danh từ </w:t>
      </w:r>
      <w:r>
        <w:t xml:space="preserve">Quỷ </w:t>
      </w:r>
      <w:r>
        <w:t xml:space="preserve">giữ </w:t>
      </w:r>
      <w:r>
        <w:t xml:space="preserve">hồn </w:t>
      </w:r>
      <w:r>
        <w:t xml:space="preserve">người </w:t>
      </w:r>
      <w:r>
        <w:t xml:space="preserve">chết </w:t>
      </w:r>
      <w:r>
        <w:t xml:space="preserve">hay </w:t>
      </w:r>
      <w:r>
        <w:t xml:space="preserve">người </w:t>
      </w:r>
      <w:r>
        <w:t xml:space="preserve">sắp </w:t>
      </w:r>
      <w:r>
        <w:t xml:space="preserve">chết, </w:t>
      </w:r>
      <w:r>
        <w:t xml:space="preserve">theo </w:t>
      </w:r>
      <w:r>
        <w:t xml:space="preserve">mê </w:t>
      </w:r>
      <w:r>
        <w:t xml:space="preserve">tín. </w:t>
      </w:r>
      <w:r>
        <w:t xml:space="preserve">Cúng </w:t>
      </w:r>
      <w:r>
        <w:rPr>
          <w:i/>
        </w:rPr>
        <w:t xml:space="preserve">kem. </w:t>
      </w:r>
      <w:r>
        <w:br/>
      </w:r>
      <w:r>
        <w:rPr>
          <w:b/>
        </w:rPr>
        <w:t xml:space="preserve">kem </w:t>
      </w:r>
      <w:r>
        <w:rPr>
          <w:b/>
        </w:rPr>
        <w:t xml:space="preserve">cây </w:t>
      </w:r>
      <w:r>
        <w:rPr>
          <w:i/>
        </w:rPr>
        <w:t xml:space="preserve">danh từ </w:t>
      </w:r>
      <w:r>
        <w:t xml:space="preserve">(phương ngữ). </w:t>
      </w:r>
      <w:r>
        <w:t xml:space="preserve">Kem </w:t>
      </w:r>
      <w:r>
        <w:t xml:space="preserve">que. </w:t>
      </w:r>
      <w:r>
        <w:br/>
      </w:r>
      <w:r>
        <w:rPr>
          <w:b/>
        </w:rPr>
        <w:t xml:space="preserve">kèm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Cùng </w:t>
      </w:r>
      <w:r>
        <w:t xml:space="preserve">có, </w:t>
      </w:r>
      <w:r>
        <w:t xml:space="preserve">cùng </w:t>
      </w:r>
      <w:r>
        <w:t xml:space="preserve">tồn </w:t>
      </w:r>
      <w:r>
        <w:t xml:space="preserve">tại, </w:t>
      </w:r>
      <w:r>
        <w:t xml:space="preserve">cùng </w:t>
      </w:r>
      <w:r>
        <w:t xml:space="preserve">đi </w:t>
      </w:r>
      <w:r>
        <w:t xml:space="preserve">theo </w:t>
      </w:r>
      <w:r>
        <w:t xml:space="preserve">với </w:t>
      </w:r>
      <w:r>
        <w:rPr>
          <w:i/>
        </w:rPr>
        <w:t xml:space="preserve">cái </w:t>
      </w:r>
      <w:r>
        <w:t xml:space="preserve">chính, </w:t>
      </w:r>
      <w:r>
        <w:rPr>
          <w:i/>
        </w:rPr>
        <w:t xml:space="preserve">cái </w:t>
      </w:r>
      <w:r>
        <w:t xml:space="preserve">chủ </w:t>
      </w:r>
      <w:r>
        <w:t xml:space="preserve">yếu. </w:t>
      </w:r>
      <w:r>
        <w:rPr>
          <w:i/>
        </w:rPr>
        <w:t xml:space="preserve">Bão </w:t>
      </w:r>
      <w:r>
        <w:t xml:space="preserve">có </w:t>
      </w:r>
      <w:r>
        <w:t xml:space="preserve">kèm </w:t>
      </w:r>
      <w:r>
        <w:t xml:space="preserve">rmưa </w:t>
      </w:r>
      <w:r>
        <w:rPr>
          <w:i/>
        </w:rPr>
        <w:t xml:space="preserve">to. </w:t>
      </w:r>
      <w:r>
        <w:rPr>
          <w:i/>
        </w:rPr>
        <w:t xml:space="preserve">Chứng </w:t>
      </w:r>
      <w:r>
        <w:rPr>
          <w:i/>
        </w:rPr>
        <w:t xml:space="preserve">chỉ </w:t>
      </w:r>
      <w:r>
        <w:rPr>
          <w:i/>
        </w:rPr>
        <w:t xml:space="preserve">gửi </w:t>
      </w:r>
      <w:r>
        <w:rPr>
          <w:i/>
        </w:rPr>
        <w:t xml:space="preserve">kèm </w:t>
      </w:r>
      <w:r>
        <w:rPr>
          <w:i/>
        </w:rPr>
        <w:t xml:space="preserve">theo </w:t>
      </w:r>
      <w:r>
        <w:t xml:space="preserve">đơn. </w:t>
      </w:r>
      <w:r>
        <w:t xml:space="preserve">Bán </w:t>
      </w:r>
      <w:r>
        <w:t xml:space="preserve">máy, </w:t>
      </w:r>
      <w:r>
        <w:t xml:space="preserve">có </w:t>
      </w:r>
      <w:r>
        <w:rPr>
          <w:i/>
        </w:rPr>
        <w:t xml:space="preserve">kèm </w:t>
      </w:r>
      <w:r>
        <w:rPr>
          <w:i/>
        </w:rPr>
        <w:t xml:space="preserve">phụ </w:t>
      </w:r>
      <w:r>
        <w:rPr>
          <w:i/>
        </w:rPr>
        <w:t xml:space="preserve">tùng. </w:t>
      </w:r>
      <w:r>
        <w:rPr>
          <w:b/>
        </w:rPr>
        <w:t xml:space="preserve">2 </w:t>
      </w:r>
      <w:r>
        <w:t xml:space="preserve">Theo </w:t>
      </w:r>
      <w:r>
        <w:t xml:space="preserve">liền </w:t>
      </w:r>
      <w:r>
        <w:t xml:space="preserve">bên </w:t>
      </w:r>
      <w:r>
        <w:t xml:space="preserve">cạnh </w:t>
      </w:r>
      <w:r>
        <w:t xml:space="preserve">nhằm </w:t>
      </w:r>
      <w:r>
        <w:t xml:space="preserve">không </w:t>
      </w:r>
      <w:r>
        <w:t xml:space="preserve">để </w:t>
      </w:r>
      <w:r>
        <w:t xml:space="preserve">cho </w:t>
      </w:r>
      <w:r>
        <w:t xml:space="preserve">hoạt </w:t>
      </w:r>
      <w:r>
        <w:t xml:space="preserve">động </w:t>
      </w:r>
      <w:r>
        <w:t xml:space="preserve">tự </w:t>
      </w:r>
      <w:r>
        <w:t xml:space="preserve">do. </w:t>
      </w:r>
      <w:r>
        <w:rPr>
          <w:i/>
        </w:rPr>
        <w:t xml:space="preserve">Giải </w:t>
      </w:r>
      <w:r>
        <w:t xml:space="preserve">từ </w:t>
      </w:r>
      <w:r>
        <w:rPr>
          <w:i/>
        </w:rPr>
        <w:t xml:space="preserve">có </w:t>
      </w:r>
      <w:r>
        <w:rPr>
          <w:i/>
        </w:rPr>
        <w:t xml:space="preserve">lính </w:t>
      </w:r>
      <w:r>
        <w:rPr>
          <w:i/>
        </w:rPr>
        <w:t xml:space="preserve">đi </w:t>
      </w:r>
      <w:r>
        <w:rPr>
          <w:i/>
        </w:rPr>
        <w:t xml:space="preserve">kèm. </w:t>
      </w:r>
      <w:r>
        <w:rPr>
          <w:i/>
        </w:rPr>
        <w:t xml:space="preserve">Một </w:t>
      </w:r>
      <w:r>
        <w:t xml:space="preserve">cầu </w:t>
      </w:r>
      <w:r>
        <w:rPr>
          <w:i/>
        </w:rPr>
        <w:t xml:space="preserve">thủ </w:t>
      </w:r>
      <w:r>
        <w:t xml:space="preserve">bị </w:t>
      </w:r>
      <w:r>
        <w:rPr>
          <w:i/>
        </w:rPr>
        <w:t xml:space="preserve">kèm </w:t>
      </w:r>
      <w:r>
        <w:rPr>
          <w:i/>
        </w:rPr>
        <w:t xml:space="preserve">riết </w:t>
      </w:r>
      <w:r>
        <w:t xml:space="preserve">trên </w:t>
      </w:r>
      <w:r>
        <w:t xml:space="preserve">sân. </w:t>
      </w:r>
      <w:r>
        <w:rPr>
          <w:b/>
        </w:rPr>
        <w:t xml:space="preserve">3 </w:t>
      </w:r>
      <w:r>
        <w:t xml:space="preserve">Gần </w:t>
      </w:r>
      <w:r>
        <w:t xml:space="preserve">gũi </w:t>
      </w:r>
      <w:r>
        <w:t xml:space="preserve">để </w:t>
      </w:r>
      <w:r>
        <w:t xml:space="preserve">dìu </w:t>
      </w:r>
      <w:r>
        <w:t xml:space="preserve">dắt, </w:t>
      </w:r>
      <w:r>
        <w:t xml:space="preserve">để </w:t>
      </w:r>
      <w:r>
        <w:t xml:space="preserve">dạy </w:t>
      </w:r>
      <w:r>
        <w:t xml:space="preserve">bảo </w:t>
      </w:r>
      <w:r>
        <w:t xml:space="preserve">thêm. </w:t>
      </w:r>
      <w:r>
        <w:t xml:space="preserve">Thợ </w:t>
      </w:r>
      <w:r>
        <w:t xml:space="preserve">cũ </w:t>
      </w:r>
      <w:r>
        <w:t xml:space="preserve">kèm </w:t>
      </w:r>
      <w:r>
        <w:t xml:space="preserve">thợ </w:t>
      </w:r>
      <w:r>
        <w:t xml:space="preserve">mới. </w:t>
      </w:r>
      <w:r>
        <w:t xml:space="preserve">Thầy </w:t>
      </w:r>
      <w:r>
        <w:t xml:space="preserve">giáo </w:t>
      </w:r>
      <w:r>
        <w:t xml:space="preserve">dạy </w:t>
      </w:r>
      <w:r>
        <w:t xml:space="preserve">kèm. </w:t>
      </w:r>
      <w:r>
        <w:br/>
      </w:r>
      <w:r>
        <w:rPr>
          <w:b/>
        </w:rPr>
        <w:t xml:space="preserve">kèm </w:t>
      </w:r>
      <w:r>
        <w:rPr>
          <w:b/>
        </w:rPr>
        <w:t xml:space="preserve">cặp </w:t>
      </w:r>
      <w:r>
        <w:rPr>
          <w:i/>
        </w:rPr>
        <w:t xml:space="preserve">động từ </w:t>
      </w:r>
      <w:r>
        <w:t xml:space="preserve">Gần </w:t>
      </w:r>
      <w:r>
        <w:t xml:space="preserve">gũi </w:t>
      </w:r>
      <w:r>
        <w:t xml:space="preserve">để </w:t>
      </w:r>
      <w:r>
        <w:t xml:space="preserve">chỉ </w:t>
      </w:r>
      <w:r>
        <w:t xml:space="preserve">vẽ, </w:t>
      </w:r>
      <w:r>
        <w:t xml:space="preserve">dìu </w:t>
      </w:r>
      <w:r>
        <w:t xml:space="preserve">dắt </w:t>
      </w:r>
      <w:r>
        <w:t xml:space="preserve">trong </w:t>
      </w:r>
      <w:r>
        <w:t xml:space="preserve">nghề </w:t>
      </w:r>
      <w:r>
        <w:t xml:space="preserve">nghiệp, </w:t>
      </w:r>
      <w:r>
        <w:t xml:space="preserve">học </w:t>
      </w:r>
      <w:r>
        <w:t xml:space="preserve">tập; </w:t>
      </w:r>
      <w:r>
        <w:t xml:space="preserve">kèm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Thợ </w:t>
      </w:r>
      <w:r>
        <w:rPr>
          <w:i/>
        </w:rPr>
        <w:t xml:space="preserve">kém </w:t>
      </w:r>
      <w:r>
        <w:rPr>
          <w:i/>
        </w:rPr>
        <w:t xml:space="preserve">cần </w:t>
      </w:r>
      <w:r>
        <w:rPr>
          <w:i/>
        </w:rPr>
        <w:t xml:space="preserve">được </w:t>
      </w:r>
      <w:r>
        <w:rPr>
          <w:i/>
        </w:rPr>
        <w:t xml:space="preserve">thợ </w:t>
      </w:r>
      <w:r>
        <w:rPr>
          <w:i/>
        </w:rPr>
        <w:t xml:space="preserve">giỏi </w:t>
      </w:r>
      <w:r>
        <w:rPr>
          <w:i/>
        </w:rPr>
        <w:t xml:space="preserve">kèm </w:t>
      </w:r>
      <w:r>
        <w:rPr>
          <w:i/>
        </w:rPr>
        <w:t xml:space="preserve">cặp. </w:t>
      </w:r>
      <w:r>
        <w:t xml:space="preserve">kèm </w:t>
      </w:r>
      <w:r>
        <w:t xml:space="preserve">nhà </w:t>
      </w:r>
      <w:r>
        <w:t xml:space="preserve">kèm </w:t>
      </w:r>
      <w:r>
        <w:t xml:space="preserve">nhèm </w:t>
      </w:r>
      <w:r>
        <w:t xml:space="preserve">tính từ </w:t>
      </w:r>
      <w:r>
        <w:t xml:space="preserve">xem </w:t>
      </w:r>
      <w:r>
        <w:rPr>
          <w:i/>
        </w:rPr>
        <w:t xml:space="preserve">kèm </w:t>
      </w:r>
      <w:r>
        <w:rPr>
          <w:i/>
        </w:rPr>
        <w:t xml:space="preserve">nhèm </w:t>
      </w:r>
      <w:r>
        <w:t xml:space="preserve">(láy). </w:t>
      </w:r>
      <w:r>
        <w:t xml:space="preserve">kèm </w:t>
      </w:r>
      <w:r>
        <w:t xml:space="preserve">nhèm </w:t>
      </w:r>
      <w:r>
        <w:t xml:space="preserve">tính từ </w:t>
      </w:r>
      <w:r>
        <w:t xml:space="preserve">(Mắt) </w:t>
      </w:r>
      <w:r>
        <w:t xml:space="preserve">có </w:t>
      </w:r>
      <w:r>
        <w:t xml:space="preserve">nhiều </w:t>
      </w:r>
      <w:r>
        <w:t xml:space="preserve">dử </w:t>
      </w:r>
      <w:r>
        <w:t xml:space="preserve">và </w:t>
      </w:r>
      <w:r>
        <w:t xml:space="preserve">dính </w:t>
      </w:r>
      <w:r>
        <w:rPr>
          <w:i/>
        </w:rPr>
        <w:t xml:space="preserve">ướt, </w:t>
      </w:r>
      <w:r>
        <w:t xml:space="preserve">trông </w:t>
      </w:r>
      <w:r>
        <w:t xml:space="preserve">không </w:t>
      </w:r>
      <w:r>
        <w:t xml:space="preserve">rõ. </w:t>
      </w:r>
      <w:r>
        <w:rPr>
          <w:i/>
        </w:rPr>
        <w:t xml:space="preserve">Mắt </w:t>
      </w:r>
      <w:r>
        <w:rPr>
          <w:i/>
        </w:rPr>
        <w:t xml:space="preserve">kèm </w:t>
      </w:r>
      <w:r>
        <w:rPr>
          <w:i/>
        </w:rPr>
        <w:t xml:space="preserve">nhèm. </w:t>
      </w:r>
      <w:r>
        <w:rPr>
          <w:i/>
        </w:rPr>
        <w:t xml:space="preserve">/! </w:t>
      </w:r>
      <w:r>
        <w:t xml:space="preserve">Láy: </w:t>
      </w:r>
      <w:r>
        <w:rPr>
          <w:i/>
        </w:rPr>
        <w:t xml:space="preserve">kèm </w:t>
      </w:r>
      <w:r>
        <w:rPr>
          <w:i/>
        </w:rPr>
        <w:t xml:space="preserve">nhà </w:t>
      </w:r>
      <w:r>
        <w:rPr>
          <w:i/>
        </w:rPr>
        <w:t xml:space="preserve">kèm </w:t>
      </w:r>
      <w:r>
        <w:rPr>
          <w:i/>
        </w:rPr>
        <w:t xml:space="preserve">nhèm </w:t>
      </w:r>
      <w:r>
        <w:t xml:space="preserve">(kng.; </w:t>
      </w:r>
      <w:r>
        <w:t xml:space="preserve">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kẽm, </w:t>
      </w:r>
      <w:r>
        <w:rPr>
          <w:i/>
        </w:rPr>
        <w:t xml:space="preserve">danh từ </w:t>
      </w:r>
      <w:r>
        <w:t xml:space="preserve">Kim </w:t>
      </w:r>
      <w:r>
        <w:t xml:space="preserve">loại </w:t>
      </w:r>
      <w:r>
        <w:t xml:space="preserve">màu </w:t>
      </w:r>
      <w:r>
        <w:t xml:space="preserve">trắng </w:t>
      </w:r>
      <w:r>
        <w:t xml:space="preserve">hơi </w:t>
      </w:r>
      <w:r>
        <w:t xml:space="preserve">xanh, </w:t>
      </w:r>
      <w:r>
        <w:t xml:space="preserve">ít </w:t>
      </w:r>
      <w:r>
        <w:t xml:space="preserve">gỉ. </w:t>
      </w:r>
      <w:r>
        <w:rPr>
          <w:i/>
        </w:rPr>
        <w:t xml:space="preserve">Dây </w:t>
      </w:r>
      <w:r>
        <w:rPr>
          <w:i/>
        </w:rPr>
        <w:t xml:space="preserve">kẽm </w:t>
      </w:r>
      <w:r>
        <w:rPr>
          <w:i/>
        </w:rPr>
        <w:t xml:space="preserve">bạc. </w:t>
      </w:r>
      <w:r>
        <w:rPr>
          <w:i/>
        </w:rPr>
        <w:t xml:space="preserve">Mái </w:t>
      </w:r>
      <w:r>
        <w:rPr>
          <w:i/>
        </w:rPr>
        <w:t xml:space="preserve">lợp </w:t>
      </w:r>
      <w:r>
        <w:rPr>
          <w:i/>
        </w:rPr>
        <w:t xml:space="preserve">kẽm. </w:t>
      </w:r>
      <w:r>
        <w:t xml:space="preserve">Tráng </w:t>
      </w:r>
      <w:r>
        <w:rPr>
          <w:i/>
        </w:rPr>
        <w:t xml:space="preserve">kẽm. </w:t>
      </w:r>
      <w:r>
        <w:rPr>
          <w:i/>
        </w:rPr>
        <w:t xml:space="preserve">Dây </w:t>
      </w:r>
      <w:r>
        <w:rPr>
          <w:i/>
        </w:rPr>
        <w:t xml:space="preserve">kẽm </w:t>
      </w:r>
      <w:r>
        <w:t xml:space="preserve">gai </w:t>
      </w:r>
      <w:r>
        <w:t xml:space="preserve">(ph.; </w:t>
      </w:r>
      <w:r>
        <w:t xml:space="preserve">dây </w:t>
      </w:r>
      <w:r>
        <w:t xml:space="preserve">thép </w:t>
      </w:r>
      <w:r>
        <w:t xml:space="preserve">gai). </w:t>
      </w:r>
      <w:r>
        <w:br/>
      </w:r>
      <w:r>
        <w:rPr>
          <w:b/>
        </w:rPr>
        <w:t xml:space="preserve">kẽm, </w:t>
      </w:r>
      <w:r>
        <w:rPr>
          <w:i/>
        </w:rPr>
        <w:t xml:space="preserve">danh từ </w:t>
      </w:r>
      <w:r>
        <w:t xml:space="preserve">Thung </w:t>
      </w:r>
      <w:r>
        <w:t xml:space="preserve">lũng </w:t>
      </w:r>
      <w:r>
        <w:t xml:space="preserve">sông </w:t>
      </w:r>
      <w:r>
        <w:t xml:space="preserve">rất </w:t>
      </w:r>
      <w:r>
        <w:t xml:space="preserve">hẹp </w:t>
      </w:r>
      <w:r>
        <w:t xml:space="preserve">và </w:t>
      </w:r>
      <w:r>
        <w:t xml:space="preserve">rất </w:t>
      </w:r>
      <w:r>
        <w:t xml:space="preserve">sâu </w:t>
      </w:r>
      <w:r>
        <w:t xml:space="preserve">ở </w:t>
      </w:r>
      <w:r>
        <w:t xml:space="preserve">miền </w:t>
      </w:r>
      <w:r>
        <w:t xml:space="preserve">núi, </w:t>
      </w:r>
      <w:r>
        <w:t xml:space="preserve">có </w:t>
      </w:r>
      <w:r>
        <w:t xml:space="preserve">vách </w:t>
      </w:r>
      <w:r>
        <w:t xml:space="preserve">dựng </w:t>
      </w:r>
      <w:r>
        <w:t xml:space="preserve">đứng. </w:t>
      </w:r>
      <w:r>
        <w:br/>
      </w:r>
      <w:r>
        <w:rPr>
          <w:b/>
        </w:rPr>
        <w:t xml:space="preserve">kém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Ở </w:t>
      </w:r>
      <w:r>
        <w:t xml:space="preserve">mức </w:t>
      </w:r>
      <w:r>
        <w:t xml:space="preserve">thấp </w:t>
      </w:r>
      <w:r>
        <w:t xml:space="preserve">so </w:t>
      </w:r>
      <w:r>
        <w:t xml:space="preserve">với </w:t>
      </w:r>
      <w:r>
        <w:t xml:space="preserve">cái </w:t>
      </w:r>
      <w:r>
        <w:t xml:space="preserve">đưa </w:t>
      </w:r>
      <w:r>
        <w:t xml:space="preserve">ra </w:t>
      </w:r>
      <w:r>
        <w:t xml:space="preserve">để </w:t>
      </w:r>
      <w:r>
        <w:t xml:space="preserve">so </w:t>
      </w:r>
      <w:r>
        <w:t xml:space="preserve">sánh. </w:t>
      </w:r>
      <w:r>
        <w:rPr>
          <w:i/>
        </w:rPr>
        <w:t xml:space="preserve">Năng </w:t>
      </w:r>
      <w:r>
        <w:rPr>
          <w:i/>
        </w:rPr>
        <w:t xml:space="preserve">suất </w:t>
      </w:r>
      <w:r>
        <w:t xml:space="preserve">kém </w:t>
      </w:r>
      <w:r>
        <w:rPr>
          <w:i/>
        </w:rPr>
        <w:t xml:space="preserve">năm </w:t>
      </w:r>
      <w:r>
        <w:rPr>
          <w:i/>
        </w:rPr>
        <w:t xml:space="preserve">ngoái. </w:t>
      </w:r>
      <w:r>
        <w:t xml:space="preserve">Nó </w:t>
      </w:r>
      <w:r>
        <w:rPr>
          <w:i/>
        </w:rPr>
        <w:t xml:space="preserve">kém </w:t>
      </w:r>
      <w:r>
        <w:t xml:space="preserve">tôi </w:t>
      </w:r>
      <w:r>
        <w:rPr>
          <w:i/>
        </w:rPr>
        <w:t xml:space="preserve">hai </w:t>
      </w:r>
      <w:r>
        <w:rPr>
          <w:i/>
        </w:rPr>
        <w:t xml:space="preserve">tuổi. </w:t>
      </w:r>
      <w:r>
        <w:t xml:space="preserve">Thua </w:t>
      </w:r>
      <w:r>
        <w:rPr>
          <w:i/>
        </w:rPr>
        <w:t xml:space="preserve">chị </w:t>
      </w:r>
      <w:r>
        <w:rPr>
          <w:i/>
        </w:rPr>
        <w:t xml:space="preserve">kém </w:t>
      </w:r>
      <w:r>
        <w:rPr>
          <w:i/>
        </w:rPr>
        <w:t xml:space="preserve">em. </w:t>
      </w:r>
      <w:r>
        <w:rPr>
          <w:b/>
        </w:rPr>
        <w:t xml:space="preserve">2 </w:t>
      </w:r>
      <w:r>
        <w:t xml:space="preserve">Ở </w:t>
      </w:r>
      <w:r>
        <w:t xml:space="preserve">trình </w:t>
      </w:r>
      <w:r>
        <w:t xml:space="preserve">độ </w:t>
      </w:r>
      <w:r>
        <w:t xml:space="preserve">thấp </w:t>
      </w:r>
      <w:r>
        <w:t xml:space="preserve">so </w:t>
      </w:r>
      <w:r>
        <w:t xml:space="preserve">với </w:t>
      </w:r>
      <w:r>
        <w:rPr>
          <w:i/>
        </w:rPr>
        <w:t xml:space="preserve">cái </w:t>
      </w:r>
      <w:r>
        <w:t xml:space="preserve">trung </w:t>
      </w:r>
      <w:r>
        <w:t xml:space="preserve">bình. </w:t>
      </w:r>
      <w:r>
        <w:t xml:space="preserve">Học </w:t>
      </w:r>
      <w:r>
        <w:rPr>
          <w:i/>
        </w:rPr>
        <w:t xml:space="preserve">vào </w:t>
      </w:r>
      <w:r>
        <w:t xml:space="preserve">loại </w:t>
      </w:r>
      <w:r>
        <w:rPr>
          <w:i/>
        </w:rPr>
        <w:t xml:space="preserve">kém. </w:t>
      </w:r>
      <w:r>
        <w:t xml:space="preserve">Văn </w:t>
      </w:r>
      <w:r>
        <w:t xml:space="preserve">hoá </w:t>
      </w:r>
      <w:r>
        <w:rPr>
          <w:i/>
        </w:rPr>
        <w:t xml:space="preserve">kém. </w:t>
      </w:r>
      <w:r>
        <w:rPr>
          <w:i/>
        </w:rPr>
        <w:t xml:space="preserve">Mắt </w:t>
      </w:r>
      <w:r>
        <w:t xml:space="preserve">kém </w:t>
      </w:r>
      <w:r>
        <w:t xml:space="preserve">(không </w:t>
      </w:r>
      <w:r>
        <w:t xml:space="preserve">tinh, </w:t>
      </w:r>
      <w:r>
        <w:t xml:space="preserve">trông </w:t>
      </w:r>
      <w:r>
        <w:t xml:space="preserve">không </w:t>
      </w:r>
      <w:r>
        <w:t xml:space="preserve">rõ). </w:t>
      </w:r>
      <w:r>
        <w:rPr>
          <w:b/>
        </w:rPr>
        <w:t xml:space="preserve">3 </w:t>
      </w:r>
      <w:r>
        <w:t xml:space="preserve">Ở </w:t>
      </w:r>
      <w:r>
        <w:t xml:space="preserve">mức </w:t>
      </w:r>
      <w:r>
        <w:t xml:space="preserve">thấp </w:t>
      </w:r>
      <w:r>
        <w:t xml:space="preserve">so </w:t>
      </w:r>
      <w:r>
        <w:t xml:space="preserve">với </w:t>
      </w:r>
      <w:r>
        <w:t xml:space="preserve">trước, </w:t>
      </w:r>
      <w:r>
        <w:t xml:space="preserve">do </w:t>
      </w:r>
      <w:r>
        <w:rPr>
          <w:i/>
        </w:rPr>
        <w:t xml:space="preserve">có </w:t>
      </w:r>
      <w:r>
        <w:t xml:space="preserve">bị </w:t>
      </w:r>
      <w:r>
        <w:t xml:space="preserve">sút </w:t>
      </w:r>
      <w:r>
        <w:t xml:space="preserve">đi. </w:t>
      </w:r>
      <w:r>
        <w:rPr>
          <w:i/>
        </w:rPr>
        <w:t xml:space="preserve">Dạo </w:t>
      </w:r>
      <w:r>
        <w:rPr>
          <w:i/>
        </w:rPr>
        <w:t xml:space="preserve">này </w:t>
      </w:r>
      <w:r>
        <w:rPr>
          <w:i/>
        </w:rPr>
        <w:t xml:space="preserve">ăn </w:t>
      </w:r>
      <w:r>
        <w:rPr>
          <w:i/>
        </w:rPr>
        <w:t xml:space="preserve">kém. </w:t>
      </w:r>
      <w:r>
        <w:rPr>
          <w:i/>
        </w:rPr>
        <w:t xml:space="preserve">Ngủ </w:t>
      </w:r>
      <w:r>
        <w:rPr>
          <w:i/>
        </w:rPr>
        <w:t xml:space="preserve">kém. </w:t>
      </w:r>
      <w:r>
        <w:t xml:space="preserve">Kém </w:t>
      </w:r>
      <w:r>
        <w:t xml:space="preserve">uui. </w:t>
      </w:r>
      <w:r>
        <w:t xml:space="preserve">Kém </w:t>
      </w:r>
      <w:r>
        <w:t xml:space="preserve">tin </w:t>
      </w:r>
      <w:r>
        <w:rPr>
          <w:i/>
        </w:rPr>
        <w:t xml:space="preserve">tướng. </w:t>
      </w:r>
      <w:r>
        <w:rPr>
          <w:b/>
        </w:rPr>
        <w:t xml:space="preserve">4 </w:t>
      </w:r>
      <w:r>
        <w:t xml:space="preserve">(dùng </w:t>
      </w:r>
      <w:r>
        <w:t xml:space="preserve">phụ </w:t>
      </w:r>
      <w:r>
        <w:t xml:space="preserve">trước </w:t>
      </w:r>
      <w:r>
        <w:t xml:space="preserve">danh từ </w:t>
      </w:r>
      <w:r>
        <w:t xml:space="preserve">số </w:t>
      </w:r>
      <w:r>
        <w:t xml:space="preserve">lượng). </w:t>
      </w:r>
      <w:r>
        <w:t xml:space="preserve">Còn </w:t>
      </w:r>
      <w:r>
        <w:t xml:space="preserve">thiếu </w:t>
      </w:r>
      <w:r>
        <w:t xml:space="preserve">bao </w:t>
      </w:r>
      <w:r>
        <w:t xml:space="preserve">nhiêu </w:t>
      </w:r>
      <w:r>
        <w:t xml:space="preserve">đó </w:t>
      </w:r>
      <w:r>
        <w:t xml:space="preserve">mới </w:t>
      </w:r>
      <w:r>
        <w:t xml:space="preserve">đủ </w:t>
      </w:r>
      <w:r>
        <w:t xml:space="preserve">số </w:t>
      </w:r>
      <w:r>
        <w:t xml:space="preserve">tròn. </w:t>
      </w:r>
      <w:r>
        <w:t xml:space="preserve">Vðăm </w:t>
      </w:r>
      <w:r>
        <w:t xml:space="preserve">giờ </w:t>
      </w:r>
      <w:r>
        <w:t xml:space="preserve">kém </w:t>
      </w:r>
      <w:r>
        <w:rPr>
          <w:i/>
        </w:rPr>
        <w:t xml:space="preserve">mười </w:t>
      </w:r>
      <w:r>
        <w:t xml:space="preserve">(phút). </w:t>
      </w:r>
      <w:r>
        <w:t xml:space="preserve">Kém </w:t>
      </w:r>
      <w:r>
        <w:t xml:space="preserve">hai </w:t>
      </w:r>
      <w:r>
        <w:t xml:space="preserve">cân </w:t>
      </w:r>
      <w:r>
        <w:t xml:space="preserve">đầy </w:t>
      </w:r>
      <w:r>
        <w:rPr>
          <w:i/>
        </w:rPr>
        <w:t xml:space="preserve">một </w:t>
      </w:r>
      <w:r>
        <w:t xml:space="preserve">tạ. </w:t>
      </w:r>
      <w:r>
        <w:rPr>
          <w:b/>
        </w:rPr>
        <w:t xml:space="preserve">5 </w:t>
      </w:r>
      <w:r>
        <w:t xml:space="preserve">(Thóc, </w:t>
      </w:r>
      <w:r>
        <w:t xml:space="preserve">gạo) </w:t>
      </w:r>
      <w:r>
        <w:t xml:space="preserve">đắt, </w:t>
      </w:r>
      <w:r>
        <w:t xml:space="preserve">giá </w:t>
      </w:r>
      <w:r>
        <w:rPr>
          <w:i/>
        </w:rPr>
        <w:t xml:space="preserve">cao </w:t>
      </w:r>
      <w:r>
        <w:t xml:space="preserve">so </w:t>
      </w:r>
      <w:r>
        <w:t xml:space="preserve">với </w:t>
      </w:r>
      <w:r>
        <w:t xml:space="preserve">bình </w:t>
      </w:r>
      <w:r>
        <w:t xml:space="preserve">thường, </w:t>
      </w:r>
      <w:r>
        <w:t xml:space="preserve">do </w:t>
      </w:r>
      <w:r>
        <w:t xml:space="preserve">khan </w:t>
      </w:r>
      <w:r>
        <w:t xml:space="preserve">hiếm. </w:t>
      </w:r>
      <w:r>
        <w:t xml:space="preserve">Mùa </w:t>
      </w:r>
      <w:r>
        <w:rPr>
          <w:i/>
        </w:rPr>
        <w:t xml:space="preserve">kém. </w:t>
      </w:r>
      <w:r>
        <w:t xml:space="preserve">Thóc </w:t>
      </w:r>
      <w:r>
        <w:rPr>
          <w:i/>
        </w:rPr>
        <w:t xml:space="preserve">cao, </w:t>
      </w:r>
      <w:r>
        <w:t xml:space="preserve">gạo </w:t>
      </w:r>
      <w:r>
        <w:rPr>
          <w:i/>
        </w:rPr>
        <w:t xml:space="preserve">kém. </w:t>
      </w:r>
      <w:r>
        <w:br/>
      </w:r>
      <w:r>
        <w:rPr>
          <w:b/>
        </w:rPr>
        <w:t xml:space="preserve">kém </w:t>
      </w:r>
      <w:r>
        <w:rPr>
          <w:b/>
        </w:rPr>
        <w:t xml:space="preserve">cạnh </w:t>
      </w:r>
      <w:r>
        <w:rPr>
          <w:i/>
        </w:rPr>
        <w:t xml:space="preserve">động từ </w:t>
      </w:r>
      <w:r>
        <w:t xml:space="preserve">(kng.; </w:t>
      </w:r>
      <w:r>
        <w:t xml:space="preserve">thường </w:t>
      </w:r>
      <w:r>
        <w:t xml:space="preserve">dùng </w:t>
      </w:r>
      <w:r>
        <w:t xml:space="preserve">trong </w:t>
      </w:r>
      <w:r>
        <w:t xml:space="preserve">câu </w:t>
      </w:r>
      <w:r>
        <w:t xml:space="preserve">phủ </w:t>
      </w:r>
      <w:r>
        <w:t xml:space="preserve">định). </w:t>
      </w:r>
      <w:r>
        <w:t xml:space="preserve">7:ua </w:t>
      </w:r>
      <w:r>
        <w:rPr>
          <w:i/>
        </w:rPr>
        <w:t xml:space="preserve">kém. </w:t>
      </w:r>
      <w:r>
        <w:t xml:space="preserve">Không </w:t>
      </w:r>
      <w:r>
        <w:rPr>
          <w:i/>
        </w:rPr>
        <w:t xml:space="preserve">chịu </w:t>
      </w:r>
      <w:r>
        <w:t xml:space="preserve">kém </w:t>
      </w:r>
      <w:r>
        <w:rPr>
          <w:i/>
        </w:rPr>
        <w:t xml:space="preserve">cạnh </w:t>
      </w:r>
      <w:r>
        <w:rPr>
          <w:i/>
        </w:rPr>
        <w:t xml:space="preserve">ai. </w:t>
      </w:r>
      <w:r>
        <w:br/>
      </w:r>
      <w:r>
        <w:rPr>
          <w:b/>
        </w:rPr>
        <w:t xml:space="preserve">kém </w:t>
      </w:r>
      <w:r>
        <w:rPr>
          <w:b/>
        </w:rPr>
        <w:t xml:space="preserve">cỏi </w:t>
      </w:r>
      <w:r>
        <w:rPr>
          <w:i/>
        </w:rPr>
        <w:t xml:space="preserve">tính từ </w:t>
      </w:r>
      <w:r>
        <w:t xml:space="preserve">Ở </w:t>
      </w:r>
      <w:r>
        <w:t xml:space="preserve">trình </w:t>
      </w:r>
      <w:r>
        <w:t xml:space="preserve">độ </w:t>
      </w:r>
      <w:r>
        <w:t xml:space="preserve">dưới </w:t>
      </w:r>
      <w:r>
        <w:t xml:space="preserve">trung </w:t>
      </w:r>
      <w:r>
        <w:t xml:space="preserve">bình; </w:t>
      </w:r>
      <w:r>
        <w:t xml:space="preserve">kém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K7 </w:t>
      </w:r>
      <w:r>
        <w:rPr>
          <w:i/>
        </w:rPr>
        <w:t xml:space="preserve">thuật </w:t>
      </w:r>
      <w:r>
        <w:rPr>
          <w:i/>
        </w:rPr>
        <w:t xml:space="preserve">kém </w:t>
      </w:r>
      <w:r>
        <w:t xml:space="preserve">cỏi. </w:t>
      </w:r>
      <w:r>
        <w:t xml:space="preserve">Trình </w:t>
      </w:r>
      <w:r>
        <w:t xml:space="preserve">độ </w:t>
      </w:r>
      <w:r>
        <w:t xml:space="preserve">hiểu </w:t>
      </w:r>
      <w:r>
        <w:rPr>
          <w:i/>
        </w:rPr>
        <w:t xml:space="preserve">biết </w:t>
      </w:r>
      <w:r>
        <w:rPr>
          <w:i/>
        </w:rPr>
        <w:t xml:space="preserve">kém </w:t>
      </w:r>
      <w:r>
        <w:rPr>
          <w:i/>
        </w:rPr>
        <w:t xml:space="preserve">cỏi. </w:t>
      </w:r>
      <w:r>
        <w:br/>
      </w:r>
      <w:r>
        <w:rPr>
          <w:b/>
        </w:rPr>
        <w:t xml:space="preserve">ken, </w:t>
      </w:r>
      <w:r>
        <w:rPr>
          <w:b/>
        </w:rPr>
        <w:t xml:space="preserve">Ì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thật </w:t>
      </w:r>
      <w:r>
        <w:t xml:space="preserve">kín </w:t>
      </w:r>
      <w:r>
        <w:t xml:space="preserve">bằng </w:t>
      </w:r>
      <w:r>
        <w:t xml:space="preserve">cách </w:t>
      </w:r>
      <w:r>
        <w:t xml:space="preserve">đệm </w:t>
      </w:r>
      <w:r>
        <w:t xml:space="preserve">thêm </w:t>
      </w:r>
      <w:r>
        <w:t xml:space="preserve">vào </w:t>
      </w:r>
      <w:r>
        <w:t xml:space="preserve">giữa </w:t>
      </w:r>
      <w:r>
        <w:t xml:space="preserve">những </w:t>
      </w:r>
      <w:r>
        <w:t xml:space="preserve">khe </w:t>
      </w:r>
      <w:r>
        <w:t xml:space="preserve">hở, </w:t>
      </w:r>
      <w:r>
        <w:t xml:space="preserve">bít </w:t>
      </w:r>
      <w:r>
        <w:t xml:space="preserve">những </w:t>
      </w:r>
      <w:r>
        <w:t xml:space="preserve">chỗ </w:t>
      </w:r>
      <w:r>
        <w:t xml:space="preserve">hở. </w:t>
      </w:r>
      <w:r>
        <w:t xml:space="preserve">Ken </w:t>
      </w:r>
      <w:r>
        <w:rPr>
          <w:i/>
        </w:rPr>
        <w:t xml:space="preserve">lại </w:t>
      </w:r>
      <w:r>
        <w:t xml:space="preserve">bờ </w:t>
      </w:r>
      <w:r>
        <w:t xml:space="preserve">giậu. </w:t>
      </w:r>
      <w:r>
        <w:t xml:space="preserve">Ken </w:t>
      </w:r>
      <w:r>
        <w:t xml:space="preserve">rơm </w:t>
      </w:r>
      <w:r>
        <w:t xml:space="preserve">uào </w:t>
      </w:r>
      <w:r>
        <w:t xml:space="preserve">vách. </w:t>
      </w:r>
      <w:r>
        <w:t xml:space="preserve">II </w:t>
      </w:r>
      <w:r>
        <w:t xml:space="preserve">tính từ </w:t>
      </w:r>
      <w:r>
        <w:t xml:space="preserve">Rất </w:t>
      </w:r>
      <w:r>
        <w:t xml:space="preserve">sát </w:t>
      </w:r>
      <w:r>
        <w:t xml:space="preserve">vào </w:t>
      </w:r>
      <w:r>
        <w:t xml:space="preserve">nhau, </w:t>
      </w:r>
      <w:r>
        <w:t xml:space="preserve">đến </w:t>
      </w:r>
      <w:r>
        <w:t xml:space="preserve">rmức </w:t>
      </w:r>
      <w:r>
        <w:t xml:space="preserve">như </w:t>
      </w:r>
      <w:r>
        <w:t xml:space="preserve">không </w:t>
      </w:r>
      <w:r>
        <w:t xml:space="preserve">còn </w:t>
      </w:r>
      <w:r>
        <w:t xml:space="preserve">có </w:t>
      </w:r>
      <w:r>
        <w:t xml:space="preserve">chỗ </w:t>
      </w:r>
      <w:r>
        <w:t xml:space="preserve">hở. </w:t>
      </w:r>
      <w:r>
        <w:rPr>
          <w:i/>
        </w:rPr>
        <w:t xml:space="preserve">Tre </w:t>
      </w:r>
      <w:r>
        <w:t xml:space="preserve">trúc </w:t>
      </w:r>
      <w:r>
        <w:rPr>
          <w:i/>
        </w:rPr>
        <w:t xml:space="preserve">mọc </w:t>
      </w:r>
      <w:r>
        <w:rPr>
          <w:i/>
        </w:rPr>
        <w:t xml:space="preserve">ken </w:t>
      </w:r>
      <w:r>
        <w:rPr>
          <w:i/>
        </w:rPr>
        <w:t xml:space="preserve">dày. </w:t>
      </w:r>
      <w:r>
        <w:t xml:space="preserve">Người </w:t>
      </w:r>
      <w:r>
        <w:rPr>
          <w:i/>
        </w:rPr>
        <w:t xml:space="preserve">đông </w:t>
      </w:r>
      <w:r>
        <w:t xml:space="preserve">ken, </w:t>
      </w:r>
      <w:r>
        <w:rPr>
          <w:i/>
        </w:rPr>
        <w:t xml:space="preserve">không </w:t>
      </w:r>
      <w:r>
        <w:t xml:space="preserve">lách </w:t>
      </w:r>
      <w:r>
        <w:t xml:space="preserve">qua </w:t>
      </w:r>
      <w:r>
        <w:t xml:space="preserve">được. </w:t>
      </w:r>
      <w:r>
        <w:br/>
      </w:r>
      <w:r>
        <w:rPr>
          <w:b/>
        </w:rPr>
        <w:t xml:space="preserve">ken,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Kéo </w:t>
      </w:r>
      <w:r>
        <w:t xml:space="preserve">cho </w:t>
      </w:r>
      <w:r>
        <w:t xml:space="preserve">đi </w:t>
      </w:r>
      <w:r>
        <w:t xml:space="preserve">qua </w:t>
      </w:r>
      <w:r>
        <w:t xml:space="preserve">giữa </w:t>
      </w:r>
      <w:r>
        <w:t xml:space="preserve">hai </w:t>
      </w:r>
      <w:r>
        <w:t xml:space="preserve">vật </w:t>
      </w:r>
      <w:r>
        <w:t xml:space="preserve">cứng </w:t>
      </w:r>
      <w:r>
        <w:t xml:space="preserve">kẹp </w:t>
      </w:r>
      <w:r>
        <w:t xml:space="preserve">sát </w:t>
      </w:r>
      <w:r>
        <w:t xml:space="preserve">để </w:t>
      </w:r>
      <w:r>
        <w:t xml:space="preserve">dồn </w:t>
      </w:r>
      <w:r>
        <w:t xml:space="preserve">ép </w:t>
      </w:r>
      <w:r>
        <w:t xml:space="preserve">chất </w:t>
      </w:r>
      <w:r>
        <w:t xml:space="preserve">lỏng </w:t>
      </w:r>
      <w:r>
        <w:t xml:space="preserve">chứa </w:t>
      </w:r>
      <w:r>
        <w:t xml:space="preserve">bên </w:t>
      </w:r>
      <w:r>
        <w:t xml:space="preserve">trong </w:t>
      </w:r>
      <w:r>
        <w:t xml:space="preserve">về </w:t>
      </w:r>
      <w:r>
        <w:t xml:space="preserve">một </w:t>
      </w:r>
      <w:r>
        <w:t xml:space="preserve">phía. </w:t>
      </w:r>
      <w:r>
        <w:t xml:space="preserve">Ken </w:t>
      </w:r>
      <w:r>
        <w:rPr>
          <w:i/>
        </w:rPr>
        <w:t xml:space="preserve">ruột </w:t>
      </w:r>
      <w:r>
        <w:rPr>
          <w:i/>
        </w:rPr>
        <w:t xml:space="preserve">lợn </w:t>
      </w:r>
      <w:r>
        <w:t xml:space="preserve">cho </w:t>
      </w:r>
      <w:r>
        <w:rPr>
          <w:i/>
        </w:rPr>
        <w:t xml:space="preserve">sạch. </w:t>
      </w:r>
      <w:r>
        <w:br/>
      </w:r>
      <w:r>
        <w:rPr>
          <w:b/>
        </w:rPr>
        <w:t xml:space="preserve">ken </w:t>
      </w:r>
      <w:r>
        <w:rPr>
          <w:b/>
        </w:rPr>
        <w:t xml:space="preserve">két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hai </w:t>
      </w:r>
      <w:r>
        <w:t xml:space="preserve">vật </w:t>
      </w:r>
      <w:r>
        <w:t xml:space="preserve">cứng </w:t>
      </w:r>
      <w:r>
        <w:t xml:space="preserve">xiết </w:t>
      </w:r>
      <w:r>
        <w:t xml:space="preserve">mạnh </w:t>
      </w:r>
      <w:r>
        <w:t xml:space="preserve">vào </w:t>
      </w:r>
      <w:r>
        <w:t xml:space="preserve">nhau, </w:t>
      </w:r>
      <w:r>
        <w:t xml:space="preserve">nghe </w:t>
      </w:r>
      <w:r>
        <w:t xml:space="preserve">hơi </w:t>
      </w:r>
      <w:r>
        <w:t xml:space="preserve">nghê </w:t>
      </w:r>
      <w:r>
        <w:t xml:space="preserve">tai. </w:t>
      </w:r>
      <w:r>
        <w:t xml:space="preserve">Xe </w:t>
      </w:r>
      <w:r>
        <w:rPr>
          <w:i/>
        </w:rPr>
        <w:t xml:space="preserve">rít </w:t>
      </w:r>
      <w:r>
        <w:rPr>
          <w:i/>
        </w:rPr>
        <w:t xml:space="preserve">phanh </w:t>
      </w:r>
      <w:r>
        <w:rPr>
          <w:i/>
        </w:rPr>
        <w:t xml:space="preserve">ken </w:t>
      </w:r>
      <w:r>
        <w:rPr>
          <w:i/>
        </w:rPr>
        <w:t xml:space="preserve">két. </w:t>
      </w:r>
      <w:r>
        <w:rPr>
          <w:i/>
        </w:rPr>
        <w:t xml:space="preserve">Cánh </w:t>
      </w:r>
      <w:r>
        <w:t xml:space="preserve">cửa </w:t>
      </w:r>
      <w:r>
        <w:t xml:space="preserve">mở </w:t>
      </w:r>
      <w:r>
        <w:rPr>
          <w:i/>
        </w:rPr>
        <w:t xml:space="preserve">ken </w:t>
      </w:r>
      <w:r>
        <w:rPr>
          <w:i/>
        </w:rPr>
        <w:t xml:space="preserve">két. </w:t>
      </w:r>
      <w:r>
        <w:t xml:space="preserve">Nghiến </w:t>
      </w:r>
      <w:r>
        <w:rPr>
          <w:i/>
        </w:rPr>
        <w:t xml:space="preserve">răng </w:t>
      </w:r>
      <w:r>
        <w:rPr>
          <w:i/>
        </w:rPr>
        <w:t xml:space="preserve">ken </w:t>
      </w:r>
      <w:r>
        <w:t xml:space="preserve">két. </w:t>
      </w:r>
      <w:r>
        <w:br/>
      </w:r>
      <w:r>
        <w:rPr>
          <w:b/>
        </w:rPr>
        <w:t xml:space="preserve">"ken-vin"x. </w:t>
      </w:r>
      <w:r>
        <w:rPr>
          <w:b/>
        </w:rPr>
        <w:t xml:space="preserve">keluin. </w:t>
      </w:r>
      <w:r>
        <w:br/>
      </w:r>
      <w:r>
        <w:rPr>
          <w:b/>
        </w:rPr>
        <w:t xml:space="preserve">kèn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Nhạc </w:t>
      </w:r>
      <w:r>
        <w:t xml:space="preserve">khí </w:t>
      </w:r>
      <w:r>
        <w:t xml:space="preserve">tạo </w:t>
      </w:r>
      <w:r>
        <w:t xml:space="preserve">tiếng </w:t>
      </w:r>
      <w:r>
        <w:t xml:space="preserve">nhạc </w:t>
      </w:r>
      <w:r>
        <w:t xml:space="preserve">bằng </w:t>
      </w:r>
      <w:r>
        <w:t xml:space="preserve">cách </w:t>
      </w:r>
      <w:r>
        <w:t xml:space="preserve">dùng </w:t>
      </w:r>
      <w:r>
        <w:t xml:space="preserve">hơi </w:t>
      </w:r>
      <w:r>
        <w:t xml:space="preserve">thổi </w:t>
      </w:r>
      <w:r>
        <w:t xml:space="preserve">làm </w:t>
      </w:r>
      <w:r>
        <w:t xml:space="preserve">rung </w:t>
      </w:r>
      <w:r>
        <w:t xml:space="preserve">các </w:t>
      </w:r>
      <w:r>
        <w:t xml:space="preserve">dăm </w:t>
      </w:r>
      <w:r>
        <w:t xml:space="preserve">hoặc </w:t>
      </w:r>
      <w:r>
        <w:t xml:space="preserve">làm </w:t>
      </w:r>
      <w:r>
        <w:t xml:space="preserve">rung </w:t>
      </w:r>
      <w:r>
        <w:t xml:space="preserve">cột </w:t>
      </w:r>
      <w:r>
        <w:t xml:space="preserve">không </w:t>
      </w:r>
      <w:r>
        <w:t xml:space="preserve">khí </w:t>
      </w:r>
      <w:r>
        <w:t xml:space="preserve">trong </w:t>
      </w:r>
      <w:r>
        <w:t xml:space="preserve">các </w:t>
      </w:r>
      <w:r>
        <w:t xml:space="preserve">ống. </w:t>
      </w:r>
      <w:r>
        <w:t xml:space="preserve">II </w:t>
      </w:r>
      <w:r>
        <w:t xml:space="preserve">danh từ </w:t>
      </w:r>
      <w:r>
        <w:t xml:space="preserve">Tổ </w:t>
      </w:r>
      <w:r>
        <w:t xml:space="preserve">sâu </w:t>
      </w:r>
      <w:r>
        <w:t xml:space="preserve">của </w:t>
      </w:r>
      <w:r>
        <w:t xml:space="preserve">bướm </w:t>
      </w:r>
      <w:r>
        <w:t xml:space="preserve">có </w:t>
      </w:r>
      <w:r>
        <w:t xml:space="preserve">hình </w:t>
      </w:r>
      <w:r>
        <w:t xml:space="preserve">ống, </w:t>
      </w:r>
      <w:r>
        <w:t xml:space="preserve">trẻ </w:t>
      </w:r>
      <w:r>
        <w:t xml:space="preserve">em </w:t>
      </w:r>
      <w:r>
        <w:t xml:space="preserve">thường </w:t>
      </w:r>
      <w:r>
        <w:t xml:space="preserve">dùng </w:t>
      </w:r>
      <w:r>
        <w:t xml:space="preserve">làm </w:t>
      </w:r>
      <w:r>
        <w:t xml:space="preserve">kèn. </w:t>
      </w:r>
      <w:r>
        <w:br/>
      </w:r>
      <w:r>
        <w:rPr>
          <w:b/>
        </w:rPr>
        <w:t xml:space="preserve">kèn </w:t>
      </w:r>
      <w:r>
        <w:rPr>
          <w:b/>
        </w:rPr>
        <w:t xml:space="preserve">bẩu </w:t>
      </w:r>
      <w:r>
        <w:rPr>
          <w:i/>
        </w:rPr>
        <w:t xml:space="preserve">danh từ </w:t>
      </w:r>
      <w:r>
        <w:t xml:space="preserve">Kèn </w:t>
      </w:r>
      <w:r>
        <w:t xml:space="preserve">sáu </w:t>
      </w:r>
      <w:r>
        <w:t xml:space="preserve">lỗ, </w:t>
      </w:r>
      <w:r>
        <w:t xml:space="preserve">có </w:t>
      </w:r>
      <w:r>
        <w:t xml:space="preserve">dăm </w:t>
      </w:r>
      <w:r>
        <w:t xml:space="preserve">kép, </w:t>
      </w:r>
      <w:r>
        <w:t xml:space="preserve">loa </w:t>
      </w:r>
      <w:r>
        <w:t xml:space="preserve">chúm </w:t>
      </w:r>
      <w:r>
        <w:t xml:space="preserve">miệng </w:t>
      </w:r>
      <w:r>
        <w:t xml:space="preserve">như </w:t>
      </w:r>
      <w:r>
        <w:t xml:space="preserve">hình </w:t>
      </w:r>
      <w:r>
        <w:t xml:space="preserve">nửa </w:t>
      </w:r>
      <w:r>
        <w:t xml:space="preserve">quả </w:t>
      </w:r>
      <w:r>
        <w:t xml:space="preserve">bầu. </w:t>
      </w:r>
      <w:r>
        <w:br/>
      </w:r>
      <w:r>
        <w:rPr>
          <w:b/>
        </w:rPr>
        <w:t xml:space="preserve">kèn </w:t>
      </w:r>
      <w:r>
        <w:rPr>
          <w:b/>
        </w:rPr>
        <w:t xml:space="preserve">bóp </w:t>
      </w:r>
      <w:r>
        <w:rPr>
          <w:b/>
        </w:rPr>
        <w:t xml:space="preserve">d.x. </w:t>
      </w:r>
      <w:r>
        <w:rPr>
          <w:b/>
        </w:rPr>
        <w:t xml:space="preserve">kbòn </w:t>
      </w:r>
      <w:r>
        <w:rPr>
          <w:b/>
        </w:rPr>
        <w:t xml:space="preserve">bầu. </w:t>
      </w:r>
      <w:r>
        <w:br/>
      </w:r>
      <w:r>
        <w:rPr>
          <w:b/>
        </w:rPr>
        <w:t xml:space="preserve">kèn </w:t>
      </w:r>
      <w:r>
        <w:rPr>
          <w:b/>
        </w:rPr>
        <w:t xml:space="preserve">co </w:t>
      </w:r>
      <w:r>
        <w:rPr>
          <w:i/>
        </w:rPr>
        <w:t xml:space="preserve">cũng viết </w:t>
      </w:r>
      <w:r>
        <w:rPr>
          <w:i/>
        </w:rPr>
        <w:t xml:space="preserve">kèn </w:t>
      </w:r>
      <w:r>
        <w:rPr>
          <w:i/>
        </w:rPr>
        <w:t xml:space="preserve">cor </w:t>
      </w:r>
      <w:r>
        <w:t xml:space="preserve">danh từ </w:t>
      </w:r>
      <w:r>
        <w:t xml:space="preserve">Kèn </w:t>
      </w:r>
      <w:r>
        <w:t xml:space="preserve">bằng </w:t>
      </w:r>
      <w:r>
        <w:t xml:space="preserve">đồng </w:t>
      </w:r>
      <w:r>
        <w:t xml:space="preserve">hình </w:t>
      </w:r>
      <w:r>
        <w:t xml:space="preserve">ống </w:t>
      </w:r>
      <w:r>
        <w:t xml:space="preserve">chóp, </w:t>
      </w:r>
      <w:r>
        <w:t xml:space="preserve">thuôn </w:t>
      </w:r>
      <w:r>
        <w:t xml:space="preserve">và </w:t>
      </w:r>
      <w:r>
        <w:t xml:space="preserve">uốn </w:t>
      </w:r>
      <w:r>
        <w:t xml:space="preserve">tròn, </w:t>
      </w:r>
      <w:r>
        <w:t xml:space="preserve">cuối </w:t>
      </w:r>
      <w:r>
        <w:t xml:space="preserve">ống </w:t>
      </w:r>
      <w:r>
        <w:t xml:space="preserve">loe </w:t>
      </w:r>
      <w:r>
        <w:t xml:space="preserve">ra </w:t>
      </w:r>
      <w:r>
        <w:t xml:space="preserve">nhưmiệng </w:t>
      </w:r>
      <w:r>
        <w:t xml:space="preserve">loa, </w:t>
      </w:r>
      <w:r>
        <w:t xml:space="preserve">khi </w:t>
      </w:r>
      <w:r>
        <w:t xml:space="preserve">thổi </w:t>
      </w:r>
      <w:r>
        <w:t xml:space="preserve">dùng </w:t>
      </w:r>
      <w:r>
        <w:t xml:space="preserve">môi </w:t>
      </w:r>
      <w:r>
        <w:t xml:space="preserve">thay </w:t>
      </w:r>
      <w:r>
        <w:t xml:space="preserve">dăm. </w:t>
      </w:r>
      <w:r>
        <w:br/>
      </w:r>
      <w:r>
        <w:rPr>
          <w:b/>
        </w:rPr>
        <w:t xml:space="preserve">kèn </w:t>
      </w:r>
      <w:r>
        <w:rPr>
          <w:b/>
        </w:rPr>
        <w:t xml:space="preserve">cựa </w:t>
      </w:r>
      <w:r>
        <w:rPr>
          <w:i/>
        </w:rPr>
        <w:t xml:space="preserve">động từ </w:t>
      </w:r>
      <w:r>
        <w:t xml:space="preserve">Ghen </w:t>
      </w:r>
      <w:r>
        <w:t xml:space="preserve">tức </w:t>
      </w:r>
      <w:r>
        <w:t xml:space="preserve">và </w:t>
      </w:r>
      <w:r>
        <w:t xml:space="preserve">tìm </w:t>
      </w:r>
      <w:r>
        <w:t xml:space="preserve">cách </w:t>
      </w:r>
      <w:r>
        <w:t xml:space="preserve">dìm </w:t>
      </w:r>
      <w:r>
        <w:t xml:space="preserve">người </w:t>
      </w:r>
      <w:r>
        <w:t xml:space="preserve">khác </w:t>
      </w:r>
      <w:r>
        <w:t xml:space="preserve">để </w:t>
      </w:r>
      <w:r>
        <w:t xml:space="preserve">giành </w:t>
      </w:r>
      <w:r>
        <w:t xml:space="preserve">phần </w:t>
      </w:r>
      <w:r>
        <w:t xml:space="preserve">hơn </w:t>
      </w:r>
      <w:r>
        <w:t xml:space="preserve">cho </w:t>
      </w:r>
      <w:r>
        <w:t xml:space="preserve">mình </w:t>
      </w:r>
      <w:r>
        <w:t xml:space="preserve">về </w:t>
      </w:r>
      <w:r>
        <w:t xml:space="preserve">địa </w:t>
      </w:r>
      <w:r>
        <w:t xml:space="preserve">vị, </w:t>
      </w:r>
      <w:r>
        <w:t xml:space="preserve">quyền </w:t>
      </w:r>
      <w:r>
        <w:t xml:space="preserve">lợi. </w:t>
      </w:r>
      <w:r>
        <w:t xml:space="preserve">Kèz </w:t>
      </w:r>
      <w:r>
        <w:t xml:space="preserve">cựa </w:t>
      </w:r>
      <w:r>
        <w:t xml:space="preserve">địa </w:t>
      </w:r>
      <w:r>
        <w:t xml:space="preserve">vị. </w:t>
      </w:r>
      <w:r>
        <w:t xml:space="preserve">Kèn </w:t>
      </w:r>
      <w:r>
        <w:t xml:space="preserve">cưa </w:t>
      </w:r>
      <w:r>
        <w:t xml:space="preserve">với </w:t>
      </w:r>
      <w:r>
        <w:rPr>
          <w:i/>
        </w:rPr>
        <w:t xml:space="preserve">nhau </w:t>
      </w:r>
      <w:r>
        <w:t xml:space="preserve">uề </w:t>
      </w:r>
      <w:r>
        <w:t xml:space="preserve">quyền </w:t>
      </w:r>
      <w:r>
        <w:t xml:space="preserve">lợi. </w:t>
      </w:r>
      <w:r>
        <w:br/>
      </w:r>
      <w:r>
        <w:rPr>
          <w:b/>
        </w:rPr>
        <w:t xml:space="preserve">kèn </w:t>
      </w:r>
      <w:r>
        <w:rPr>
          <w:b/>
        </w:rPr>
        <w:t xml:space="preserve">hát </w:t>
      </w:r>
      <w:r>
        <w:rPr>
          <w:i/>
        </w:rPr>
        <w:t xml:space="preserve">danh từ </w:t>
      </w:r>
      <w:r>
        <w:t xml:space="preserve">Máy </w:t>
      </w:r>
      <w:r>
        <w:t xml:space="preserve">hát </w:t>
      </w:r>
      <w:r>
        <w:t xml:space="preserve">kiểu </w:t>
      </w:r>
      <w:r>
        <w:t xml:space="preserve">cũ </w:t>
      </w:r>
      <w:r>
        <w:t xml:space="preserve">thời </w:t>
      </w:r>
      <w:r>
        <w:t xml:space="preserve">trước, </w:t>
      </w:r>
      <w:r>
        <w:t xml:space="preserve">có </w:t>
      </w:r>
      <w:r>
        <w:t xml:space="preserve">loa </w:t>
      </w:r>
      <w:r>
        <w:t xml:space="preserve">to </w:t>
      </w:r>
      <w:r>
        <w:t xml:space="preserve">hình </w:t>
      </w:r>
      <w:r>
        <w:t xml:space="preserve">cái </w:t>
      </w:r>
      <w:r>
        <w:t xml:space="preserve">kèn </w:t>
      </w:r>
      <w:r>
        <w:t xml:space="preserve">đồng. </w:t>
      </w:r>
      <w:r>
        <w:br w:type="page"/>
      </w:r>
      <w:r>
        <w:rPr>
          <w:b/>
        </w:rPr>
        <w:t xml:space="preserve">kèn </w:t>
      </w:r>
      <w:r>
        <w:rPr>
          <w:b/>
        </w:rPr>
        <w:t xml:space="preserve">trống </w:t>
      </w:r>
      <w:r>
        <w:rPr>
          <w:i/>
        </w:rPr>
        <w:t xml:space="preserve">danh từ </w:t>
      </w:r>
      <w:r>
        <w:t xml:space="preserve">Nhạc </w:t>
      </w:r>
      <w:r>
        <w:t xml:space="preserve">khí </w:t>
      </w:r>
      <w:r>
        <w:t xml:space="preserve">như </w:t>
      </w:r>
      <w:r>
        <w:t xml:space="preserve">kèn, </w:t>
      </w:r>
      <w:r>
        <w:t xml:space="preserve">trống, </w:t>
      </w:r>
      <w:r>
        <w:t xml:space="preserve">v.v. </w:t>
      </w:r>
      <w:r>
        <w:t xml:space="preserve">thường </w:t>
      </w:r>
      <w:r>
        <w:t xml:space="preserve">dùng </w:t>
      </w:r>
      <w:r>
        <w:t xml:space="preserve">trong </w:t>
      </w:r>
      <w:r>
        <w:t xml:space="preserve">đám </w:t>
      </w:r>
      <w:r>
        <w:t xml:space="preserve">ma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Sống </w:t>
      </w:r>
      <w:r>
        <w:t xml:space="preserve">dầu </w:t>
      </w:r>
      <w:r>
        <w:t xml:space="preserve">đèn, </w:t>
      </w:r>
      <w:r>
        <w:t xml:space="preserve">chết </w:t>
      </w:r>
      <w:r>
        <w:rPr>
          <w:i/>
        </w:rPr>
        <w:t xml:space="preserve">kèn </w:t>
      </w:r>
      <w:r>
        <w:t xml:space="preserve">trống </w:t>
      </w:r>
      <w:r>
        <w:t xml:space="preserve">(tục ngữ). </w:t>
      </w:r>
      <w:r>
        <w:t xml:space="preserve">Rút </w:t>
      </w:r>
      <w:r>
        <w:t xml:space="preserve">lui </w:t>
      </w:r>
      <w:r>
        <w:t xml:space="preserve">không </w:t>
      </w:r>
      <w:r>
        <w:t xml:space="preserve">kèn </w:t>
      </w:r>
      <w:r>
        <w:rPr>
          <w:i/>
        </w:rPr>
        <w:t xml:space="preserve">không </w:t>
      </w:r>
      <w:r>
        <w:t xml:space="preserve">trống </w:t>
      </w:r>
      <w:r>
        <w:t xml:space="preserve">(b.; </w:t>
      </w:r>
      <w:r>
        <w:t xml:space="preserve">âm </w:t>
      </w:r>
      <w:r>
        <w:t xml:space="preserve">thầm, </w:t>
      </w:r>
      <w:r>
        <w:t xml:space="preserve">lặng </w:t>
      </w:r>
      <w:r>
        <w:t xml:space="preserve">1ð). </w:t>
      </w:r>
      <w:r>
        <w:br/>
      </w:r>
      <w:r>
        <w:rPr>
          <w:b/>
        </w:rPr>
        <w:t xml:space="preserve">kén,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Tổ </w:t>
      </w:r>
      <w:r>
        <w:t xml:space="preserve">bằng </w:t>
      </w:r>
      <w:r>
        <w:t xml:space="preserve">tơ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loài </w:t>
      </w:r>
      <w:r>
        <w:t xml:space="preserve">sâu </w:t>
      </w:r>
      <w:r>
        <w:t xml:space="preserve">bướm </w:t>
      </w:r>
      <w:r>
        <w:t xml:space="preserve">như </w:t>
      </w:r>
      <w:r>
        <w:t xml:space="preserve">tằm </w:t>
      </w:r>
      <w:r>
        <w:t xml:space="preserve">dệt </w:t>
      </w:r>
      <w:r>
        <w:t xml:space="preserve">ra </w:t>
      </w:r>
      <w:r>
        <w:t xml:space="preserve">để </w:t>
      </w:r>
      <w:r>
        <w:t xml:space="preserve">ẩn </w:t>
      </w:r>
      <w:r>
        <w:t xml:space="preserve">lúc </w:t>
      </w:r>
      <w:r>
        <w:t xml:space="preserve">hoá </w:t>
      </w:r>
      <w:r>
        <w:t xml:space="preserve">nhộng. </w:t>
      </w:r>
      <w:r>
        <w:t xml:space="preserve">Tầm </w:t>
      </w:r>
      <w:r>
        <w:rPr>
          <w:i/>
        </w:rPr>
        <w:t xml:space="preserve">làm </w:t>
      </w:r>
      <w:r>
        <w:rPr>
          <w:i/>
        </w:rPr>
        <w:t xml:space="preserve">kén. </w:t>
      </w:r>
      <w:r>
        <w:rPr>
          <w:b/>
        </w:rPr>
        <w:t xml:space="preserve">2 </w:t>
      </w:r>
      <w:r>
        <w:t xml:space="preserve">Bọc </w:t>
      </w:r>
      <w:r>
        <w:t xml:space="preserve">sinh </w:t>
      </w:r>
      <w:r>
        <w:t xml:space="preserve">sản </w:t>
      </w:r>
      <w:r>
        <w:t xml:space="preserve">có </w:t>
      </w:r>
      <w:r>
        <w:t xml:space="preserve">vỏ </w:t>
      </w:r>
      <w:r>
        <w:t xml:space="preserve">cứng </w:t>
      </w:r>
      <w:r>
        <w:t xml:space="preserve">do </w:t>
      </w:r>
      <w:r>
        <w:t xml:space="preserve">một </w:t>
      </w:r>
      <w:r>
        <w:t xml:space="preserve">số </w:t>
      </w:r>
      <w:r>
        <w:t xml:space="preserve">loài </w:t>
      </w:r>
      <w:r>
        <w:t xml:space="preserve">sâu </w:t>
      </w:r>
      <w:r>
        <w:t xml:space="preserve">bọ </w:t>
      </w:r>
      <w:r>
        <w:t xml:space="preserve">tạo </w:t>
      </w:r>
      <w:r>
        <w:t xml:space="preserve">ra. </w:t>
      </w:r>
      <w:r>
        <w:t xml:space="preserve">Xén </w:t>
      </w:r>
      <w:r>
        <w:rPr>
          <w:i/>
        </w:rPr>
        <w:t xml:space="preserve">sán. </w:t>
      </w:r>
      <w:r>
        <w:rPr>
          <w:i/>
        </w:rPr>
        <w:t xml:space="preserve">Sâu </w:t>
      </w:r>
      <w:r>
        <w:rPr>
          <w:i/>
        </w:rPr>
        <w:t xml:space="preserve">đã </w:t>
      </w:r>
      <w:r>
        <w:t xml:space="preserve">làm </w:t>
      </w:r>
      <w:r>
        <w:rPr>
          <w:i/>
        </w:rPr>
        <w:t xml:space="preserve">kén. </w:t>
      </w:r>
      <w:r>
        <w:br/>
      </w:r>
      <w:r>
        <w:rPr>
          <w:b/>
        </w:rPr>
        <w:t xml:space="preserve">kén,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Tìm </w:t>
      </w:r>
      <w:r>
        <w:t xml:space="preserve">chọn </w:t>
      </w:r>
      <w:r>
        <w:t xml:space="preserve">kĩ </w:t>
      </w:r>
      <w:r>
        <w:t xml:space="preserve">theo </w:t>
      </w:r>
      <w:r>
        <w:t xml:space="preserve">tiêu </w:t>
      </w:r>
      <w:r>
        <w:t xml:space="preserve">chuẩn </w:t>
      </w:r>
      <w:r>
        <w:t xml:space="preserve">đã </w:t>
      </w:r>
      <w:r>
        <w:t xml:space="preserve">định, </w:t>
      </w:r>
      <w:r>
        <w:t xml:space="preserve">không </w:t>
      </w:r>
      <w:r>
        <w:t xml:space="preserve">hạ </w:t>
      </w:r>
      <w:r>
        <w:t xml:space="preserve">thấp </w:t>
      </w:r>
      <w:r>
        <w:t xml:space="preserve">yêu </w:t>
      </w:r>
      <w:r>
        <w:t xml:space="preserve">cầu. </w:t>
      </w:r>
      <w:r>
        <w:t xml:space="preserve">Cấy </w:t>
      </w:r>
      <w:r>
        <w:rPr>
          <w:i/>
        </w:rPr>
        <w:t xml:space="preserve">lúa </w:t>
      </w:r>
      <w:r>
        <w:t xml:space="preserve">phải </w:t>
      </w:r>
      <w:r>
        <w:rPr>
          <w:i/>
        </w:rPr>
        <w:t xml:space="preserve">kén </w:t>
      </w:r>
      <w:r>
        <w:t xml:space="preserve">mạ, </w:t>
      </w:r>
      <w:r>
        <w:t xml:space="preserve">nuôi </w:t>
      </w:r>
      <w:r>
        <w:rPr>
          <w:i/>
        </w:rPr>
        <w:t xml:space="preserve">cá </w:t>
      </w:r>
      <w:r>
        <w:rPr>
          <w:i/>
        </w:rPr>
        <w:t xml:space="preserve">phải </w:t>
      </w:r>
      <w:r>
        <w:rPr>
          <w:i/>
        </w:rPr>
        <w:t xml:space="preserve">kén </w:t>
      </w:r>
      <w:r>
        <w:t xml:space="preserve">giống </w:t>
      </w:r>
      <w:r>
        <w:t xml:space="preserve">(tục ngữ). </w:t>
      </w:r>
      <w:r>
        <w:t xml:space="preserve">Kén </w:t>
      </w:r>
      <w:r>
        <w:t xml:space="preserve">thợ </w:t>
      </w:r>
      <w:r>
        <w:t xml:space="preserve">giỏi. </w:t>
      </w:r>
      <w:r>
        <w:rPr>
          <w:b/>
        </w:rPr>
        <w:t xml:space="preserve">2 </w:t>
      </w:r>
      <w:r>
        <w:t xml:space="preserve">(hoặc </w:t>
      </w:r>
      <w:r>
        <w:t xml:space="preserve">tính từ). </w:t>
      </w:r>
      <w:r>
        <w:t xml:space="preserve">Có </w:t>
      </w:r>
      <w:r>
        <w:t xml:space="preserve">những </w:t>
      </w:r>
      <w:r>
        <w:t xml:space="preserve">tiêu </w:t>
      </w:r>
      <w:r>
        <w:t xml:space="preserve">chuẩn </w:t>
      </w:r>
      <w:r>
        <w:t xml:space="preserve">đòi </w:t>
      </w:r>
      <w:r>
        <w:t xml:space="preserve">hỏi </w:t>
      </w:r>
      <w:r>
        <w:t xml:space="preserve">riêng </w:t>
      </w:r>
      <w:r>
        <w:t xml:space="preserve">cao </w:t>
      </w:r>
      <w:r>
        <w:t xml:space="preserve">hơn </w:t>
      </w:r>
      <w:r>
        <w:t xml:space="preserve">bình </w:t>
      </w:r>
      <w:r>
        <w:t xml:space="preserve">thường </w:t>
      </w:r>
      <w:r>
        <w:t xml:space="preserve">nhiều </w:t>
      </w:r>
      <w:r>
        <w:t xml:space="preserve">trong </w:t>
      </w:r>
      <w:r>
        <w:t xml:space="preserve">việc </w:t>
      </w:r>
      <w:r>
        <w:t xml:space="preserve">lựa </w:t>
      </w:r>
      <w:r>
        <w:t xml:space="preserve">chọn. </w:t>
      </w:r>
      <w:r>
        <w:rPr>
          <w:i/>
        </w:rPr>
        <w:t xml:space="preserve">Giống </w:t>
      </w:r>
      <w:r>
        <w:t xml:space="preserve">cây </w:t>
      </w:r>
      <w:r>
        <w:t xml:space="preserve">này </w:t>
      </w:r>
      <w:r>
        <w:rPr>
          <w:i/>
        </w:rPr>
        <w:t xml:space="preserve">rất </w:t>
      </w:r>
      <w:r>
        <w:rPr>
          <w:i/>
        </w:rPr>
        <w:t xml:space="preserve">kén </w:t>
      </w:r>
      <w:r>
        <w:rPr>
          <w:i/>
        </w:rPr>
        <w:t xml:space="preserve">đất </w:t>
      </w:r>
      <w:r>
        <w:rPr>
          <w:i/>
        </w:rPr>
        <w:t xml:space="preserve">trồng. </w:t>
      </w:r>
      <w:r>
        <w:t xml:space="preserve">Cô </w:t>
      </w:r>
      <w:r>
        <w:rPr>
          <w:i/>
        </w:rPr>
        <w:t xml:space="preserve">ta </w:t>
      </w:r>
      <w:r>
        <w:t xml:space="preserve">rất </w:t>
      </w:r>
      <w:r>
        <w:rPr>
          <w:i/>
        </w:rPr>
        <w:t xml:space="preserve">kén </w:t>
      </w:r>
      <w:r>
        <w:t xml:space="preserve">(kng.; </w:t>
      </w:r>
      <w:r>
        <w:t xml:space="preserve">kén </w:t>
      </w:r>
      <w:r>
        <w:t xml:space="preserve">chồng). </w:t>
      </w:r>
      <w:r>
        <w:t xml:space="preserve">Kén </w:t>
      </w:r>
      <w:r>
        <w:rPr>
          <w:i/>
        </w:rPr>
        <w:t xml:space="preserve">ăn </w:t>
      </w:r>
      <w:r>
        <w:t xml:space="preserve">(ăn </w:t>
      </w:r>
      <w:r>
        <w:t xml:space="preserve">uống </w:t>
      </w:r>
      <w:r>
        <w:t xml:space="preserve">khó </w:t>
      </w:r>
      <w:r>
        <w:t xml:space="preserve">tính, </w:t>
      </w:r>
      <w:r>
        <w:t xml:space="preserve">có </w:t>
      </w:r>
      <w:r>
        <w:t xml:space="preserve">nhiều </w:t>
      </w:r>
      <w:r>
        <w:t xml:space="preserve">thứ </w:t>
      </w:r>
      <w:r>
        <w:t xml:space="preserve">không </w:t>
      </w:r>
      <w:r>
        <w:t xml:space="preserve">ăn </w:t>
      </w:r>
      <w:r>
        <w:t xml:space="preserve">được). </w:t>
      </w:r>
      <w:r>
        <w:br/>
      </w:r>
      <w:r>
        <w:rPr>
          <w:b/>
        </w:rPr>
        <w:t xml:space="preserve">kén </w:t>
      </w:r>
      <w:r>
        <w:rPr>
          <w:b/>
        </w:rPr>
        <w:t xml:space="preserve">cá </w:t>
      </w:r>
      <w:r>
        <w:rPr>
          <w:b/>
        </w:rPr>
        <w:t xml:space="preserve">chọn </w:t>
      </w:r>
      <w:r>
        <w:rPr>
          <w:b/>
        </w:rPr>
        <w:t xml:space="preserve">canh </w:t>
      </w:r>
      <w:r>
        <w:t xml:space="preserve">Ví </w:t>
      </w:r>
      <w:r>
        <w:t xml:space="preserve">trường </w:t>
      </w:r>
      <w:r>
        <w:t xml:space="preserve">hợp </w:t>
      </w:r>
      <w:r>
        <w:t xml:space="preserve">kén </w:t>
      </w:r>
      <w:r>
        <w:t xml:space="preserve">chọn </w:t>
      </w:r>
      <w:r>
        <w:t xml:space="preserve">quá </w:t>
      </w:r>
      <w:r>
        <w:t xml:space="preserve">kĩ </w:t>
      </w:r>
      <w:r>
        <w:t xml:space="preserve">do </w:t>
      </w:r>
      <w:r>
        <w:t xml:space="preserve">cầu </w:t>
      </w:r>
      <w:r>
        <w:t xml:space="preserve">kì </w:t>
      </w:r>
      <w:r>
        <w:t xml:space="preserve">hoặc </w:t>
      </w:r>
      <w:r>
        <w:t xml:space="preserve">khó </w:t>
      </w:r>
      <w:r>
        <w:t xml:space="preserve">tính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người </w:t>
      </w:r>
      <w:r>
        <w:t xml:space="preserve">phụ </w:t>
      </w:r>
      <w:r>
        <w:t xml:space="preserve">nữ </w:t>
      </w:r>
      <w:r>
        <w:t xml:space="preserve">kén </w:t>
      </w:r>
      <w:r>
        <w:t xml:space="preserve">chồng). </w:t>
      </w:r>
      <w:r>
        <w:br/>
      </w:r>
      <w:r>
        <w:rPr>
          <w:b/>
        </w:rPr>
        <w:t xml:space="preserve">kén </w:t>
      </w:r>
      <w:r>
        <w:rPr>
          <w:b/>
        </w:rPr>
        <w:t xml:space="preserve">chọn </w:t>
      </w:r>
      <w:r>
        <w:rPr>
          <w:i/>
        </w:rPr>
        <w:t xml:space="preserve">động từ </w:t>
      </w:r>
      <w:r>
        <w:t xml:space="preserve">Tìm </w:t>
      </w:r>
      <w:r>
        <w:t xml:space="preserve">chọn </w:t>
      </w:r>
      <w:r>
        <w:t xml:space="preserve">rất </w:t>
      </w:r>
      <w:r>
        <w:t xml:space="preserve">kĩ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Làm </w:t>
      </w:r>
      <w:r>
        <w:t xml:space="preserve">gì </w:t>
      </w:r>
      <w:r>
        <w:t xml:space="preserve">mà </w:t>
      </w:r>
      <w:r>
        <w:rPr>
          <w:i/>
        </w:rPr>
        <w:t xml:space="preserve">kén </w:t>
      </w:r>
      <w:r>
        <w:t xml:space="preserve">chọn </w:t>
      </w:r>
      <w:r>
        <w:t xml:space="preserve">mãi </w:t>
      </w:r>
      <w:r>
        <w:t xml:space="preserve">thế. </w:t>
      </w:r>
      <w:r>
        <w:br/>
      </w:r>
      <w:r>
        <w:rPr>
          <w:b/>
        </w:rPr>
        <w:t xml:space="preserve">kẻng, </w:t>
      </w:r>
      <w:r>
        <w:rPr>
          <w:i/>
        </w:rPr>
        <w:t xml:space="preserve">danh từ </w:t>
      </w:r>
      <w:r>
        <w:t xml:space="preserve">Vật </w:t>
      </w:r>
      <w:r>
        <w:t xml:space="preserve">bằng </w:t>
      </w:r>
      <w:r>
        <w:t xml:space="preserve">kim </w:t>
      </w:r>
      <w:r>
        <w:t xml:space="preserve">loại </w:t>
      </w:r>
      <w:r>
        <w:t xml:space="preserve">dùng </w:t>
      </w:r>
      <w:r>
        <w:t xml:space="preserve">để </w:t>
      </w:r>
      <w:r>
        <w:t xml:space="preserve">đánh </w:t>
      </w:r>
      <w:r>
        <w:t xml:space="preserve">báo </w:t>
      </w:r>
      <w:r>
        <w:t xml:space="preserve">hiệu. </w:t>
      </w:r>
      <w:r>
        <w:t xml:space="preserve">Ðázh </w:t>
      </w:r>
      <w:r>
        <w:t xml:space="preserve">kéng </w:t>
      </w:r>
      <w:r>
        <w:t xml:space="preserve">báo </w:t>
      </w:r>
      <w:r>
        <w:t xml:space="preserve">động. </w:t>
      </w:r>
      <w:r>
        <w:t xml:space="preserve">Một </w:t>
      </w:r>
      <w:r>
        <w:t xml:space="preserve">hồi </w:t>
      </w:r>
      <w:r>
        <w:t xml:space="preserve">kẻng </w:t>
      </w:r>
      <w:r>
        <w:t xml:space="preserve">uang </w:t>
      </w:r>
      <w:r>
        <w:t xml:space="preserve">lên. </w:t>
      </w:r>
      <w:r>
        <w:br/>
      </w:r>
      <w:r>
        <w:rPr>
          <w:b/>
        </w:rPr>
        <w:t xml:space="preserve">kẻng, </w:t>
      </w:r>
      <w:r>
        <w:rPr>
          <w:i/>
        </w:rPr>
        <w:t xml:space="preserve">tính từ </w:t>
      </w:r>
      <w:r>
        <w:t xml:space="preserve">(khẩu ngữ). </w:t>
      </w:r>
      <w:r>
        <w:t xml:space="preserve">Đẹp </w:t>
      </w:r>
      <w:r>
        <w:t xml:space="preserve">một </w:t>
      </w:r>
      <w:r>
        <w:t xml:space="preserve">cách </w:t>
      </w:r>
      <w:r>
        <w:t xml:space="preserve">trau </w:t>
      </w:r>
      <w:r>
        <w:t xml:space="preserve">chuốt </w:t>
      </w:r>
      <w:r>
        <w:t xml:space="preserve">thường </w:t>
      </w:r>
      <w:r>
        <w:t xml:space="preserve">nói </w:t>
      </w:r>
      <w:r>
        <w:t xml:space="preserve">về </w:t>
      </w:r>
      <w:r>
        <w:t xml:space="preserve">nam </w:t>
      </w:r>
      <w:r>
        <w:t xml:space="preserve">giới). </w:t>
      </w:r>
      <w:r>
        <w:t xml:space="preserve">Diện </w:t>
      </w:r>
      <w:r>
        <w:t xml:space="preserve">rất </w:t>
      </w:r>
      <w:r>
        <w:t xml:space="preserve">kẻng. </w:t>
      </w:r>
      <w:r>
        <w:t xml:space="preserve">Một </w:t>
      </w:r>
      <w:r>
        <w:t xml:space="preserve">anh </w:t>
      </w:r>
      <w:r>
        <w:t xml:space="preserve">chàng </w:t>
      </w:r>
      <w:r>
        <w:rPr>
          <w:i/>
        </w:rPr>
        <w:t xml:space="preserve">kẻng </w:t>
      </w:r>
      <w:r>
        <w:rPr>
          <w:i/>
        </w:rPr>
        <w:t xml:space="preserve">trai. </w:t>
      </w:r>
      <w:r>
        <w:br/>
      </w:r>
      <w:r>
        <w:rPr>
          <w:b/>
        </w:rPr>
        <w:t xml:space="preserve">cenvin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keluin. </w:t>
      </w:r>
      <w:r>
        <w:br/>
      </w:r>
      <w:r>
        <w:rPr>
          <w:b/>
        </w:rPr>
        <w:t xml:space="preserve">ceo,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một </w:t>
      </w:r>
      <w:r>
        <w:t xml:space="preserve">số </w:t>
      </w:r>
      <w:r>
        <w:t xml:space="preserve">cây </w:t>
      </w:r>
      <w:r>
        <w:t xml:space="preserve">cùng </w:t>
      </w:r>
      <w:r>
        <w:t xml:space="preserve">họ </w:t>
      </w:r>
      <w:r>
        <w:t xml:space="preserve">rới </w:t>
      </w:r>
      <w:r>
        <w:t xml:space="preserve">rau </w:t>
      </w:r>
      <w:r>
        <w:t xml:space="preserve">rút, </w:t>
      </w:r>
      <w:r>
        <w:t xml:space="preserve">hoa </w:t>
      </w:r>
      <w:r>
        <w:t xml:space="preserve">tập </w:t>
      </w:r>
      <w:r>
        <w:t xml:space="preserve">trung </w:t>
      </w:r>
      <w:r>
        <w:t xml:space="preserve">thành </w:t>
      </w:r>
      <w:r>
        <w:t xml:space="preserve">một </w:t>
      </w:r>
      <w:r>
        <w:t xml:space="preserve">khối </w:t>
      </w:r>
      <w:r>
        <w:t xml:space="preserve">ìình </w:t>
      </w:r>
      <w:r>
        <w:t xml:space="preserve">cầu. </w:t>
      </w:r>
      <w:r>
        <w:br/>
      </w:r>
      <w:r>
        <w:rPr>
          <w:b/>
        </w:rPr>
        <w:t xml:space="preserve">teo, </w:t>
      </w:r>
      <w:r>
        <w:rPr>
          <w:b/>
        </w:rPr>
        <w:t xml:space="preserve">Ì </w:t>
      </w:r>
      <w:r>
        <w:rPr>
          <w:i/>
        </w:rPr>
        <w:t xml:space="preserve">danh từ </w:t>
      </w:r>
      <w:r>
        <w:t xml:space="preserve">Chất </w:t>
      </w:r>
      <w:r>
        <w:t xml:space="preserve">dính </w:t>
      </w:r>
      <w:r>
        <w:t xml:space="preserve">lấy </w:t>
      </w:r>
      <w:r>
        <w:t xml:space="preserve">từ </w:t>
      </w:r>
      <w:r>
        <w:t xml:space="preserve">nhựa </w:t>
      </w:r>
      <w:r>
        <w:t xml:space="preserve">cây, </w:t>
      </w:r>
      <w:r>
        <w:t xml:space="preserve">nấu </w:t>
      </w:r>
      <w:r>
        <w:t xml:space="preserve">hằng </w:t>
      </w:r>
      <w:r>
        <w:t xml:space="preserve">da </w:t>
      </w:r>
      <w:r>
        <w:t xml:space="preserve">trâu </w:t>
      </w:r>
      <w:r>
        <w:t xml:space="preserve">bò </w:t>
      </w:r>
      <w:r>
        <w:t xml:space="preserve">hoặc </w:t>
      </w:r>
      <w:r>
        <w:t xml:space="preserve">pha </w:t>
      </w:r>
      <w:r>
        <w:t xml:space="preserve">chế, </w:t>
      </w:r>
      <w:r>
        <w:t xml:space="preserve">dùng </w:t>
      </w:r>
      <w:r>
        <w:t xml:space="preserve">để </w:t>
      </w:r>
      <w:r>
        <w:t xml:space="preserve">lán, </w:t>
      </w:r>
      <w:r>
        <w:t xml:space="preserve">gắn. </w:t>
      </w:r>
      <w:r>
        <w:t xml:space="preserve">Keo </w:t>
      </w:r>
      <w:r>
        <w:t xml:space="preserve">dán </w:t>
      </w:r>
      <w:r>
        <w:t xml:space="preserve">gỗ. </w:t>
      </w:r>
      <w:r>
        <w:t xml:space="preserve">Keo </w:t>
      </w:r>
      <w:r>
        <w:t xml:space="preserve">hoá </w:t>
      </w:r>
      <w:r>
        <w:t xml:space="preserve">học. </w:t>
      </w:r>
      <w:r>
        <w:t xml:space="preserve">II </w:t>
      </w:r>
      <w:r>
        <w:t xml:space="preserve">động từ </w:t>
      </w:r>
      <w:r>
        <w:t xml:space="preserve">ở </w:t>
      </w:r>
      <w:r>
        <w:t xml:space="preserve">nên </w:t>
      </w:r>
      <w:r>
        <w:t xml:space="preserve">đặc </w:t>
      </w:r>
      <w:r>
        <w:t xml:space="preserve">và </w:t>
      </w:r>
      <w:r>
        <w:t xml:space="preserve">dính, </w:t>
      </w:r>
      <w:r>
        <w:t xml:space="preserve">hoặc </w:t>
      </w:r>
      <w:r>
        <w:t xml:space="preserve">quánh. </w:t>
      </w:r>
      <w:r>
        <w:t xml:space="preserve">Miệng </w:t>
      </w:r>
      <w:r>
        <w:t xml:space="preserve">:hô </w:t>
      </w:r>
      <w:r>
        <w:rPr>
          <w:i/>
        </w:rPr>
        <w:t xml:space="preserve">keo </w:t>
      </w:r>
      <w:r>
        <w:rPr>
          <w:i/>
        </w:rPr>
        <w:t xml:space="preserve">lại. </w:t>
      </w:r>
      <w:r>
        <w:t xml:space="preserve">Máu </w:t>
      </w:r>
      <w:r>
        <w:rPr>
          <w:i/>
        </w:rPr>
        <w:t xml:space="preserve">keo </w:t>
      </w:r>
      <w:r>
        <w:t xml:space="preserve">lại. </w:t>
      </w:r>
      <w:r>
        <w:br/>
      </w:r>
      <w:r>
        <w:rPr>
          <w:b/>
        </w:rPr>
        <w:t xml:space="preserve">eo. </w:t>
      </w:r>
      <w:r>
        <w:rPr>
          <w:i/>
        </w:rPr>
        <w:t xml:space="preserve">danh từ </w:t>
      </w:r>
      <w:r>
        <w:t xml:space="preserve">Lần </w:t>
      </w:r>
      <w:r>
        <w:t xml:space="preserve">tranh </w:t>
      </w:r>
      <w:r>
        <w:t xml:space="preserve">giành </w:t>
      </w:r>
      <w:r>
        <w:t xml:space="preserve">được </w:t>
      </w:r>
      <w:r>
        <w:t xml:space="preserve">thua </w:t>
      </w:r>
      <w:r>
        <w:t xml:space="preserve">bằng </w:t>
      </w:r>
      <w:r>
        <w:t xml:space="preserve">ức </w:t>
      </w:r>
      <w:r>
        <w:t xml:space="preserve">lực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đấu </w:t>
      </w:r>
      <w:r>
        <w:t xml:space="preserve">vật). </w:t>
      </w:r>
      <w:r>
        <w:t xml:space="preserve">V4ậ£ </w:t>
      </w:r>
      <w:r>
        <w:rPr>
          <w:i/>
        </w:rPr>
        <w:t xml:space="preserve">nhau </w:t>
      </w:r>
      <w:r>
        <w:rPr>
          <w:i/>
        </w:rPr>
        <w:t xml:space="preserve">tấy </w:t>
      </w:r>
      <w:r>
        <w:rPr>
          <w:i/>
        </w:rPr>
        <w:t xml:space="preserve">keo. </w:t>
      </w:r>
      <w:r>
        <w:t xml:space="preserve">Thử </w:t>
      </w:r>
      <w:r>
        <w:t xml:space="preserve">sức </w:t>
      </w:r>
      <w:r>
        <w:rPr>
          <w:i/>
        </w:rPr>
        <w:t xml:space="preserve">một </w:t>
      </w:r>
      <w:r>
        <w:t xml:space="preserve">keo </w:t>
      </w:r>
      <w:r>
        <w:t xml:space="preserve">cuối </w:t>
      </w:r>
      <w:r>
        <w:t xml:space="preserve">cùng. </w:t>
      </w:r>
      <w:r>
        <w:rPr>
          <w:i/>
        </w:rPr>
        <w:t xml:space="preserve">Thua </w:t>
      </w:r>
      <w:r>
        <w:rPr>
          <w:i/>
        </w:rPr>
        <w:t xml:space="preserve">e0 </w:t>
      </w:r>
      <w:r>
        <w:t xml:space="preserve">này </w:t>
      </w:r>
      <w:r>
        <w:t xml:space="preserve">bày </w:t>
      </w:r>
      <w:r>
        <w:rPr>
          <w:i/>
        </w:rPr>
        <w:t xml:space="preserve">keo </w:t>
      </w:r>
      <w:r>
        <w:rPr>
          <w:i/>
        </w:rPr>
        <w:t xml:space="preserve">khác </w:t>
      </w:r>
      <w:r>
        <w:t xml:space="preserve">(tục ngữ). </w:t>
      </w:r>
      <w:r>
        <w:br/>
      </w:r>
      <w:r>
        <w:rPr>
          <w:b/>
        </w:rPr>
        <w:t xml:space="preserve">keo,t </w:t>
      </w:r>
      <w:r>
        <w:t xml:space="preserve">(khẩu ngữ). </w:t>
      </w:r>
      <w:r>
        <w:t xml:space="preserve">Keo </w:t>
      </w:r>
      <w:r>
        <w:t xml:space="preserve">kiệt </w:t>
      </w:r>
      <w:r>
        <w:t xml:space="preserve">(nói </w:t>
      </w:r>
      <w:r>
        <w:t xml:space="preserve">tắt). </w:t>
      </w:r>
      <w:r>
        <w:rPr>
          <w:i/>
        </w:rPr>
        <w:t xml:space="preserve">Giàu </w:t>
      </w:r>
      <w:r>
        <w:rPr>
          <w:i/>
        </w:rPr>
        <w:t xml:space="preserve">mà </w:t>
      </w:r>
      <w:r>
        <w:t xml:space="preserve">keo. </w:t>
      </w:r>
      <w:r>
        <w:br/>
      </w:r>
      <w:r>
        <w:rPr>
          <w:b/>
        </w:rPr>
        <w:t xml:space="preserve">keo </w:t>
      </w:r>
      <w:r>
        <w:rPr>
          <w:b/>
        </w:rPr>
        <w:t xml:space="preserve">bẩn </w:t>
      </w:r>
      <w:r>
        <w:rPr>
          <w:i/>
        </w:rPr>
        <w:t xml:space="preserve">tính từ </w:t>
      </w:r>
      <w:r>
        <w:t xml:space="preserve">Keo </w:t>
      </w:r>
      <w:r>
        <w:t xml:space="preserve">kiệt </w:t>
      </w:r>
      <w:r>
        <w:t xml:space="preserve">và </w:t>
      </w:r>
      <w:r>
        <w:t xml:space="preserve">xấu </w:t>
      </w:r>
      <w:r>
        <w:t xml:space="preserve">bụng </w:t>
      </w:r>
      <w:r>
        <w:t xml:space="preserve">một </w:t>
      </w:r>
      <w:r>
        <w:t xml:space="preserve">cách </w:t>
      </w:r>
      <w:r>
        <w:t xml:space="preserve">đáng </w:t>
      </w:r>
      <w:r>
        <w:t xml:space="preserve">ghét. </w:t>
      </w:r>
      <w:r>
        <w:rPr>
          <w:i/>
        </w:rPr>
        <w:t xml:space="preserve">Tính </w:t>
      </w:r>
      <w:r>
        <w:rPr>
          <w:i/>
        </w:rPr>
        <w:t xml:space="preserve">keo </w:t>
      </w:r>
      <w:r>
        <w:t xml:space="preserve">bẩn. </w:t>
      </w:r>
      <w:r>
        <w:br/>
      </w:r>
      <w:r>
        <w:rPr>
          <w:b/>
        </w:rPr>
        <w:t xml:space="preserve">keo </w:t>
      </w:r>
      <w:r>
        <w:rPr>
          <w:b/>
        </w:rPr>
        <w:t xml:space="preserve">cú </w:t>
      </w:r>
      <w:r>
        <w:rPr>
          <w:i/>
        </w:rPr>
        <w:t xml:space="preserve">tính từ </w:t>
      </w:r>
      <w:r>
        <w:t xml:space="preserve">Hết </w:t>
      </w:r>
      <w:r>
        <w:t xml:space="preserve">sức </w:t>
      </w:r>
      <w:r>
        <w:t xml:space="preserve">keo </w:t>
      </w:r>
      <w:r>
        <w:t xml:space="preserve">kiệt. </w:t>
      </w:r>
      <w:r>
        <w:br/>
      </w:r>
      <w:r>
        <w:rPr>
          <w:b/>
        </w:rPr>
        <w:t xml:space="preserve">keo </w:t>
      </w:r>
      <w:r>
        <w:rPr>
          <w:b/>
        </w:rPr>
        <w:t xml:space="preserve">cúi </w:t>
      </w:r>
      <w:r>
        <w:rPr>
          <w:i/>
        </w:rPr>
        <w:t xml:space="preserve">tính từ </w:t>
      </w:r>
      <w:r>
        <w:t xml:space="preserve">(ít dùng). </w:t>
      </w:r>
      <w:r>
        <w:t xml:space="preserve">Như </w:t>
      </w:r>
      <w:r>
        <w:rPr>
          <w:i/>
        </w:rPr>
        <w:t xml:space="preserve">Xeo </w:t>
      </w:r>
      <w:r>
        <w:t xml:space="preserve">cú. </w:t>
      </w:r>
      <w:r>
        <w:br/>
      </w:r>
      <w:r>
        <w:rPr>
          <w:b/>
        </w:rPr>
        <w:t xml:space="preserve">keo </w:t>
      </w:r>
      <w:r>
        <w:rPr>
          <w:b/>
        </w:rPr>
        <w:t xml:space="preserve">kiết </w:t>
      </w:r>
      <w:r>
        <w:rPr>
          <w:i/>
        </w:rPr>
        <w:t xml:space="preserve">tính từ </w:t>
      </w:r>
      <w:r>
        <w:t xml:space="preserve">(ít dùng). </w:t>
      </w:r>
      <w:r>
        <w:t xml:space="preserve">Như </w:t>
      </w:r>
      <w:r>
        <w:rPr>
          <w:i/>
        </w:rPr>
        <w:t xml:space="preserve">keo </w:t>
      </w:r>
      <w:r>
        <w:rPr>
          <w:i/>
        </w:rPr>
        <w:t xml:space="preserve">kiệt. </w:t>
      </w:r>
      <w:r>
        <w:br/>
      </w:r>
      <w:r>
        <w:rPr>
          <w:b/>
        </w:rPr>
        <w:t xml:space="preserve">keo </w:t>
      </w:r>
      <w:r>
        <w:rPr>
          <w:b/>
        </w:rPr>
        <w:t xml:space="preserve">kiệt </w:t>
      </w:r>
      <w:r>
        <w:rPr>
          <w:i/>
        </w:rPr>
        <w:t xml:space="preserve">tính từ </w:t>
      </w:r>
      <w:r>
        <w:t xml:space="preserve">Hà </w:t>
      </w:r>
      <w:r>
        <w:t xml:space="preserve">tiện </w:t>
      </w:r>
      <w:r>
        <w:t xml:space="preserve">tới </w:t>
      </w:r>
      <w:r>
        <w:t xml:space="preserve">mức </w:t>
      </w:r>
      <w:r>
        <w:t xml:space="preserve">bủn </w:t>
      </w:r>
      <w:r>
        <w:t xml:space="preserve">xin, </w:t>
      </w:r>
      <w:r>
        <w:t xml:space="preserve">chỉ </w:t>
      </w:r>
      <w:r>
        <w:t xml:space="preserve">biết </w:t>
      </w:r>
      <w:r>
        <w:t xml:space="preserve">bo </w:t>
      </w:r>
      <w:r>
        <w:t xml:space="preserve">bo </w:t>
      </w:r>
      <w:r>
        <w:t xml:space="preserve">giữ </w:t>
      </w:r>
      <w:r>
        <w:t xml:space="preserve">của. </w:t>
      </w:r>
      <w:r>
        <w:t xml:space="preserve">Đối </w:t>
      </w:r>
      <w:r>
        <w:rPr>
          <w:i/>
        </w:rPr>
        <w:t xml:space="preserve">với </w:t>
      </w:r>
      <w:r>
        <w:t xml:space="preserve">uợ </w:t>
      </w:r>
      <w:r>
        <w:rPr>
          <w:i/>
        </w:rPr>
        <w:t xml:space="preserve">con </w:t>
      </w:r>
      <w:r>
        <w:rPr>
          <w:i/>
        </w:rPr>
        <w:t xml:space="preserve">mà </w:t>
      </w:r>
      <w:r>
        <w:t xml:space="preserve">cũng </w:t>
      </w:r>
      <w:r>
        <w:rPr>
          <w:i/>
        </w:rPr>
        <w:t xml:space="preserve">keo </w:t>
      </w:r>
      <w:r>
        <w:rPr>
          <w:i/>
        </w:rPr>
        <w:t xml:space="preserve">kiệt. </w:t>
      </w:r>
      <w:r>
        <w:br/>
      </w:r>
      <w:r>
        <w:rPr>
          <w:b/>
        </w:rPr>
        <w:t xml:space="preserve">keo </w:t>
      </w:r>
      <w:r>
        <w:rPr>
          <w:b/>
        </w:rPr>
        <w:t xml:space="preserve">sơn </w:t>
      </w:r>
      <w:r>
        <w:rPr>
          <w:i/>
        </w:rPr>
        <w:t xml:space="preserve">danh từ </w:t>
      </w:r>
      <w:r>
        <w:t xml:space="preserve">Chất </w:t>
      </w:r>
      <w:r>
        <w:t xml:space="preserve">kết </w:t>
      </w:r>
      <w:r>
        <w:t xml:space="preserve">dính, </w:t>
      </w:r>
      <w:r>
        <w:t xml:space="preserve">như </w:t>
      </w:r>
      <w:r>
        <w:t xml:space="preserve">keo </w:t>
      </w:r>
      <w:r>
        <w:t xml:space="preserve">và </w:t>
      </w:r>
      <w:r>
        <w:t xml:space="preserve">sơn;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sự </w:t>
      </w:r>
      <w:r>
        <w:t xml:space="preserve">gắn </w:t>
      </w:r>
      <w:r>
        <w:t xml:space="preserve">bó </w:t>
      </w:r>
      <w:r>
        <w:t xml:space="preserve">khăng </w:t>
      </w:r>
      <w:r>
        <w:t xml:space="preserve">khít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nhau. </w:t>
      </w:r>
      <w:r>
        <w:t xml:space="preserve">7ình </w:t>
      </w:r>
      <w:r>
        <w:rPr>
          <w:i/>
        </w:rPr>
        <w:t xml:space="preserve">nghĩa </w:t>
      </w:r>
      <w:r>
        <w:rPr>
          <w:i/>
        </w:rPr>
        <w:t xml:space="preserve">keo </w:t>
      </w:r>
      <w:r>
        <w:rPr>
          <w:i/>
        </w:rPr>
        <w:t xml:space="preserve">sơn. </w:t>
      </w:r>
      <w:r>
        <w:t xml:space="preserve">Đoàn </w:t>
      </w:r>
      <w:r>
        <w:rPr>
          <w:i/>
        </w:rPr>
        <w:t xml:space="preserve">kết </w:t>
      </w:r>
      <w:r>
        <w:t xml:space="preserve">thành </w:t>
      </w:r>
      <w:r>
        <w:rPr>
          <w:i/>
        </w:rPr>
        <w:t xml:space="preserve">một </w:t>
      </w:r>
      <w:r>
        <w:rPr>
          <w:i/>
        </w:rPr>
        <w:t xml:space="preserve">khối </w:t>
      </w:r>
      <w:r>
        <w:rPr>
          <w:i/>
        </w:rPr>
        <w:t xml:space="preserve">keo </w:t>
      </w:r>
      <w:r>
        <w:t xml:space="preserve">sơn. </w:t>
      </w:r>
      <w:r>
        <w:br/>
      </w:r>
      <w:r>
        <w:rPr>
          <w:b/>
        </w:rPr>
        <w:t xml:space="preserve">keo </w:t>
      </w:r>
      <w:r>
        <w:rPr>
          <w:b/>
        </w:rPr>
        <w:t xml:space="preserve">tơ </w:t>
      </w:r>
      <w:r>
        <w:rPr>
          <w:i/>
        </w:rPr>
        <w:t xml:space="preserve">danh từ </w:t>
      </w:r>
      <w:r>
        <w:t xml:space="preserve">Chất </w:t>
      </w:r>
      <w:r>
        <w:t xml:space="preserve">dính </w:t>
      </w:r>
      <w:r>
        <w:t xml:space="preserve">bọc </w:t>
      </w:r>
      <w:r>
        <w:t xml:space="preserve">ngoài </w:t>
      </w:r>
      <w:r>
        <w:t xml:space="preserve">sợi </w:t>
      </w:r>
      <w:r>
        <w:t xml:space="preserve">tơ </w:t>
      </w:r>
      <w:r>
        <w:t xml:space="preserve">do </w:t>
      </w:r>
      <w:r>
        <w:t xml:space="preserve">con </w:t>
      </w:r>
      <w:r>
        <w:t xml:space="preserve">tầm </w:t>
      </w:r>
      <w:r>
        <w:t xml:space="preserve">tiết </w:t>
      </w:r>
      <w:r>
        <w:t xml:space="preserve">ra. </w:t>
      </w:r>
      <w:r>
        <w:t xml:space="preserve">Chuội </w:t>
      </w:r>
      <w:r>
        <w:t xml:space="preserve">keo </w:t>
      </w:r>
      <w:r>
        <w:t xml:space="preserve">tơ </w:t>
      </w:r>
      <w:r>
        <w:t xml:space="preserve">trước </w:t>
      </w:r>
      <w:r>
        <w:t xml:space="preserve">khi </w:t>
      </w:r>
      <w:r>
        <w:t xml:space="preserve">nhuộm. </w:t>
      </w:r>
      <w:r>
        <w:br/>
      </w:r>
      <w:r>
        <w:rPr>
          <w:b/>
        </w:rPr>
        <w:t xml:space="preserve">keo </w:t>
      </w:r>
      <w:r>
        <w:rPr>
          <w:b/>
        </w:rPr>
        <w:t xml:space="preserve">xương </w:t>
      </w:r>
      <w:r>
        <w:rPr>
          <w:i/>
        </w:rPr>
        <w:t xml:space="preserve">danh từ </w:t>
      </w:r>
      <w:r>
        <w:t xml:space="preserve">Chất </w:t>
      </w:r>
      <w:r>
        <w:t xml:space="preserve">protid </w:t>
      </w:r>
      <w:r>
        <w:t xml:space="preserve">cấu </w:t>
      </w:r>
      <w:r>
        <w:t xml:space="preserve">tạo </w:t>
      </w:r>
      <w:r>
        <w:t xml:space="preserve">chất </w:t>
      </w:r>
      <w:r>
        <w:t xml:space="preserve">xương. </w:t>
      </w:r>
      <w:r>
        <w:t xml:space="preserve">kèo </w:t>
      </w:r>
      <w:r>
        <w:t xml:space="preserve">danh từ </w:t>
      </w:r>
      <w:r>
        <w:t xml:space="preserve">Thanh </w:t>
      </w:r>
      <w:r>
        <w:t xml:space="preserve">dài </w:t>
      </w:r>
      <w:r>
        <w:t xml:space="preserve">cứng </w:t>
      </w:r>
      <w:r>
        <w:t xml:space="preserve">chắc, </w:t>
      </w:r>
      <w:r>
        <w:t xml:space="preserve">thường </w:t>
      </w:r>
      <w:r>
        <w:t xml:space="preserve">bằng </w:t>
      </w:r>
      <w:r>
        <w:t xml:space="preserve">tre, </w:t>
      </w:r>
      <w:r>
        <w:t xml:space="preserve">gỗ, </w:t>
      </w:r>
      <w:r>
        <w:t xml:space="preserve">đặt </w:t>
      </w:r>
      <w:r>
        <w:t xml:space="preserve">dốc </w:t>
      </w:r>
      <w:r>
        <w:t xml:space="preserve">theo </w:t>
      </w:r>
      <w:r>
        <w:t xml:space="preserve">mái </w:t>
      </w:r>
      <w:r>
        <w:t xml:space="preserve">nhà </w:t>
      </w:r>
      <w:r>
        <w:t xml:space="preserve">để </w:t>
      </w:r>
      <w:r>
        <w:t xml:space="preserve">đỡ </w:t>
      </w:r>
      <w:r>
        <w:t xml:space="preserve">đòn </w:t>
      </w:r>
      <w:r>
        <w:t xml:space="preserve">tay </w:t>
      </w:r>
      <w:r>
        <w:t xml:space="preserve">hay </w:t>
      </w:r>
      <w:r>
        <w:t xml:space="preserve">xà </w:t>
      </w:r>
      <w:r>
        <w:t xml:space="preserve">gÕ. </w:t>
      </w:r>
      <w:r>
        <w:br/>
      </w:r>
      <w:r>
        <w:rPr>
          <w:b/>
        </w:rPr>
        <w:t xml:space="preserve">kèo </w:t>
      </w:r>
      <w:r>
        <w:rPr>
          <w:b/>
        </w:rPr>
        <w:t xml:space="preserve">nài </w:t>
      </w:r>
      <w:r>
        <w:rPr>
          <w:i/>
        </w:rPr>
        <w:t xml:space="preserve">động từ </w:t>
      </w:r>
      <w:r>
        <w:t xml:space="preserve">Nài </w:t>
      </w:r>
      <w:r>
        <w:t xml:space="preserve">xin. </w:t>
      </w:r>
      <w:r>
        <w:t xml:space="preserve">Kèo </w:t>
      </w:r>
      <w:r>
        <w:t xml:space="preserve">nài </w:t>
      </w:r>
      <w:r>
        <w:rPr>
          <w:i/>
        </w:rPr>
        <w:t xml:space="preserve">mãi </w:t>
      </w:r>
      <w:r>
        <w:rPr>
          <w:i/>
        </w:rPr>
        <w:t xml:space="preserve">cho </w:t>
      </w:r>
      <w:r>
        <w:rPr>
          <w:i/>
        </w:rPr>
        <w:t xml:space="preserve">kì </w:t>
      </w:r>
      <w:r>
        <w:t xml:space="preserve">được </w:t>
      </w:r>
      <w:r>
        <w:t xml:space="preserve">mới </w:t>
      </w:r>
      <w:r>
        <w:t xml:space="preserve">thôi. </w:t>
      </w:r>
      <w:r>
        <w:br/>
      </w:r>
      <w:r>
        <w:rPr>
          <w:b/>
        </w:rPr>
        <w:t xml:space="preserve">kèo </w:t>
      </w:r>
      <w:r>
        <w:rPr>
          <w:b/>
        </w:rPr>
        <w:t xml:space="preserve">nèo, </w:t>
      </w:r>
      <w:r>
        <w:rPr>
          <w:i/>
        </w:rPr>
        <w:t xml:space="preserve">danh từ </w:t>
      </w:r>
      <w:r>
        <w:t xml:space="preserve">(phương ngữ). </w:t>
      </w:r>
      <w:r>
        <w:t xml:space="preserve">Cù </w:t>
      </w:r>
      <w:r>
        <w:t xml:space="preserve">nèo. </w:t>
      </w:r>
      <w:r>
        <w:t xml:space="preserve">Lấy </w:t>
      </w:r>
      <w:r>
        <w:rPr>
          <w:i/>
        </w:rPr>
        <w:t xml:space="preserve">kèo </w:t>
      </w:r>
      <w:r>
        <w:rPr>
          <w:i/>
        </w:rPr>
        <w:t xml:space="preserve">nèo </w:t>
      </w:r>
      <w:r>
        <w:t xml:space="preserve">mà </w:t>
      </w:r>
      <w:r>
        <w:t xml:space="preserve">chọc. </w:t>
      </w:r>
      <w:r>
        <w:br/>
      </w:r>
      <w:r>
        <w:rPr>
          <w:b/>
        </w:rPr>
        <w:t xml:space="preserve">kèo </w:t>
      </w:r>
      <w:r>
        <w:rPr>
          <w:b/>
        </w:rPr>
        <w:t xml:space="preserve">nèo, </w:t>
      </w:r>
      <w:r>
        <w:rPr>
          <w:i/>
        </w:rPr>
        <w:t xml:space="preserve">động từ </w:t>
      </w:r>
      <w:r>
        <w:t xml:space="preserve">(khẩu ngữ). </w:t>
      </w:r>
      <w:r>
        <w:t xml:space="preserve">Nài </w:t>
      </w:r>
      <w:r>
        <w:t xml:space="preserve">nỉ </w:t>
      </w:r>
      <w:r>
        <w:t xml:space="preserve">một </w:t>
      </w:r>
      <w:r>
        <w:t xml:space="preserve">cách </w:t>
      </w:r>
      <w:r>
        <w:t xml:space="preserve">dai </w:t>
      </w:r>
      <w:r>
        <w:t xml:space="preserve">dẳng </w:t>
      </w:r>
      <w:r>
        <w:t xml:space="preserve">cho </w:t>
      </w:r>
      <w:r>
        <w:t xml:space="preserve">kì </w:t>
      </w:r>
      <w:r>
        <w:t xml:space="preserve">đạt </w:t>
      </w:r>
      <w:r>
        <w:t xml:space="preserve">được </w:t>
      </w:r>
      <w:r>
        <w:t xml:space="preserve">ý </w:t>
      </w:r>
      <w:r>
        <w:t xml:space="preserve">muốn, </w:t>
      </w:r>
      <w:r>
        <w:t xml:space="preserve">Kèo </w:t>
      </w:r>
      <w:r>
        <w:rPr>
          <w:i/>
        </w:rPr>
        <w:t xml:space="preserve">nèo </w:t>
      </w:r>
      <w:r>
        <w:rPr>
          <w:i/>
        </w:rPr>
        <w:t xml:space="preserve">rãi </w:t>
      </w:r>
      <w:r>
        <w:t xml:space="preserve">đến </w:t>
      </w:r>
      <w:r>
        <w:rPr>
          <w:i/>
        </w:rPr>
        <w:t xml:space="preserve">mất </w:t>
      </w:r>
      <w:r>
        <w:rPr>
          <w:i/>
        </w:rPr>
        <w:t xml:space="preserve">cả </w:t>
      </w:r>
      <w:r>
        <w:t xml:space="preserve">tự </w:t>
      </w:r>
      <w:r>
        <w:t xml:space="preserve">trọng. </w:t>
      </w:r>
      <w:r>
        <w:rPr>
          <w:i/>
        </w:rPr>
        <w:t xml:space="preserve">Kèo </w:t>
      </w:r>
      <w:r>
        <w:t xml:space="preserve">nèo </w:t>
      </w:r>
      <w:r>
        <w:t xml:space="preserve">mãi </w:t>
      </w:r>
      <w:r>
        <w:t xml:space="preserve">cũng </w:t>
      </w:r>
      <w:r>
        <w:t xml:space="preserve">uô </w:t>
      </w:r>
      <w:r>
        <w:t xml:space="preserve">ích. </w:t>
      </w:r>
      <w:r>
        <w:br/>
      </w:r>
      <w:r>
        <w:rPr>
          <w:b/>
        </w:rPr>
        <w:t xml:space="preserve">kèo </w:t>
      </w:r>
      <w:r>
        <w:rPr>
          <w:b/>
        </w:rPr>
        <w:t xml:space="preserve">nhèo </w:t>
      </w:r>
      <w:r>
        <w:rPr>
          <w:i/>
        </w:rPr>
        <w:t xml:space="preserve">động từ </w:t>
      </w:r>
      <w:r>
        <w:t xml:space="preserve">(khẩu ngữ). </w:t>
      </w:r>
      <w:r>
        <w:rPr>
          <w:b/>
        </w:rPr>
        <w:t xml:space="preserve">1 </w:t>
      </w:r>
      <w:r>
        <w:t xml:space="preserve">Nói </w:t>
      </w:r>
      <w:r>
        <w:t xml:space="preserve">ra </w:t>
      </w:r>
      <w:r>
        <w:t xml:space="preserve">điều </w:t>
      </w:r>
      <w:r>
        <w:t xml:space="preserve">mình </w:t>
      </w:r>
      <w:r>
        <w:t xml:space="preserve">không </w:t>
      </w:r>
      <w:r>
        <w:t xml:space="preserve">bằng </w:t>
      </w:r>
      <w:r>
        <w:t xml:space="preserve">lòng </w:t>
      </w:r>
      <w:r>
        <w:t xml:space="preserve">một </w:t>
      </w:r>
      <w:r>
        <w:t xml:space="preserve">cách </w:t>
      </w:r>
      <w:r>
        <w:t xml:space="preserve">dai </w:t>
      </w:r>
      <w:r>
        <w:t xml:space="preserve">dẳng, </w:t>
      </w:r>
      <w:r>
        <w:t xml:space="preserve">làm </w:t>
      </w:r>
      <w:r>
        <w:t xml:space="preserve">cho </w:t>
      </w:r>
      <w:r>
        <w:t xml:space="preserve">người </w:t>
      </w:r>
      <w:r>
        <w:t xml:space="preserve">nghe </w:t>
      </w:r>
      <w:r>
        <w:t xml:space="preserve">khó </w:t>
      </w:r>
      <w:r>
        <w:t xml:space="preserve">chịu, </w:t>
      </w:r>
      <w:r>
        <w:t xml:space="preserve">bực </w:t>
      </w:r>
      <w:r>
        <w:t xml:space="preserve">bội. </w:t>
      </w:r>
      <w:r>
        <w:t xml:space="preserve">Tính </w:t>
      </w:r>
      <w:r>
        <w:rPr>
          <w:i/>
        </w:rPr>
        <w:t xml:space="preserve">hay </w:t>
      </w:r>
      <w:r>
        <w:rPr>
          <w:i/>
        </w:rPr>
        <w:t xml:space="preserve">kèo </w:t>
      </w:r>
      <w:r>
        <w:t xml:space="preserve">nhèo. </w:t>
      </w:r>
      <w:r>
        <w:rPr>
          <w:b/>
        </w:rPr>
        <w:t xml:space="preserve">2 </w:t>
      </w:r>
      <w:r>
        <w:t xml:space="preserve">Như </w:t>
      </w:r>
      <w:r>
        <w:rPr>
          <w:i/>
        </w:rPr>
        <w:t xml:space="preserve">kèo </w:t>
      </w:r>
      <w:r>
        <w:t xml:space="preserve">nèo, </w:t>
      </w:r>
      <w:r>
        <w:br/>
      </w:r>
      <w:r>
        <w:rPr>
          <w:b/>
        </w:rPr>
        <w:t xml:space="preserve">kẻo </w:t>
      </w:r>
      <w:r>
        <w:rPr>
          <w:b/>
        </w:rPr>
        <w:t xml:space="preserve">Í </w:t>
      </w:r>
      <w:r>
        <w:rPr>
          <w:i/>
        </w:rPr>
        <w:t xml:space="preserve">động từ </w:t>
      </w:r>
      <w:r>
        <w:t xml:space="preserve">(cũ; </w:t>
      </w:r>
      <w:r>
        <w:t xml:space="preserve">thường </w:t>
      </w:r>
      <w:r>
        <w:t xml:space="preserve">dùng </w:t>
      </w:r>
      <w:r>
        <w:t xml:space="preserve">có </w:t>
      </w:r>
      <w:r>
        <w:t xml:space="preserve">kèm </w:t>
      </w:r>
      <w:r>
        <w:t xml:space="preserve">ý </w:t>
      </w:r>
      <w:r>
        <w:t xml:space="preserve">phủ </w:t>
      </w:r>
      <w:r>
        <w:t xml:space="preserve">định, </w:t>
      </w:r>
      <w:r>
        <w:t xml:space="preserve">sau </w:t>
      </w:r>
      <w:r>
        <w:t xml:space="preserve">chẳng). </w:t>
      </w:r>
      <w:r>
        <w:t xml:space="preserve">Tránh </w:t>
      </w:r>
      <w:r>
        <w:t xml:space="preserve">khỏi. </w:t>
      </w:r>
      <w:r>
        <w:rPr>
          <w:i/>
        </w:rPr>
        <w:t xml:space="preserve">Làm </w:t>
      </w:r>
      <w:r>
        <w:t xml:space="preserve">dối </w:t>
      </w:r>
      <w:r>
        <w:t xml:space="preserve">chẳng </w:t>
      </w:r>
      <w:r>
        <w:rPr>
          <w:i/>
        </w:rPr>
        <w:t xml:space="preserve">kẻo </w:t>
      </w:r>
      <w:r>
        <w:rPr>
          <w:i/>
        </w:rPr>
        <w:t xml:space="preserve">phải </w:t>
      </w:r>
      <w:r>
        <w:t xml:space="preserve">làm </w:t>
      </w:r>
      <w:r>
        <w:rPr>
          <w:i/>
        </w:rPr>
        <w:t xml:space="preserve">lại. </w:t>
      </w:r>
      <w:r>
        <w:t xml:space="preserve">II </w:t>
      </w:r>
      <w:r>
        <w:t xml:space="preserve">kết từ </w:t>
      </w:r>
      <w:r>
        <w:t xml:space="preserve">Tù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cần </w:t>
      </w:r>
      <w:r>
        <w:t xml:space="preserve">tránh </w:t>
      </w:r>
      <w:r>
        <w:t xml:space="preserve">hoặc </w:t>
      </w:r>
      <w:r>
        <w:t xml:space="preserve">muốn </w:t>
      </w:r>
      <w:r>
        <w:t xml:space="preserve">tránh, </w:t>
      </w:r>
      <w:r>
        <w:t xml:space="preserve">và </w:t>
      </w:r>
      <w:r>
        <w:t xml:space="preserve">đó </w:t>
      </w:r>
      <w:r>
        <w:t xml:space="preserve">chính </w:t>
      </w:r>
      <w:r>
        <w:t xml:space="preserve">là </w:t>
      </w:r>
      <w:r>
        <w:t xml:space="preserve">lí </w:t>
      </w:r>
      <w:r>
        <w:t xml:space="preserve">do </w:t>
      </w:r>
      <w:r>
        <w:t xml:space="preserve">của </w:t>
      </w:r>
      <w:r>
        <w:t xml:space="preserve">việc </w:t>
      </w:r>
      <w:r>
        <w:t xml:space="preserve">vừa </w:t>
      </w:r>
      <w:r>
        <w:t xml:space="preserve">nói </w:t>
      </w:r>
      <w:r>
        <w:t xml:space="preserve">đến; </w:t>
      </w:r>
      <w:r>
        <w:t xml:space="preserve">chứ </w:t>
      </w:r>
      <w:r>
        <w:t xml:space="preserve">không </w:t>
      </w:r>
      <w:r>
        <w:t xml:space="preserve">thì. </w:t>
      </w:r>
      <w:r>
        <w:t xml:space="preserve">Chú </w:t>
      </w:r>
      <w:r>
        <w:t xml:space="preserve">ý </w:t>
      </w:r>
      <w:r>
        <w:rPr>
          <w:i/>
        </w:rPr>
        <w:t xml:space="preserve">kẻo </w:t>
      </w:r>
      <w:r>
        <w:t xml:space="preserve">ngã. </w:t>
      </w:r>
      <w:r>
        <w:rPr>
          <w:i/>
        </w:rPr>
        <w:t xml:space="preserve">Đi </w:t>
      </w:r>
      <w:r>
        <w:t xml:space="preserve">nhanh </w:t>
      </w:r>
      <w:r>
        <w:rPr>
          <w:i/>
        </w:rPr>
        <w:t xml:space="preserve">kéo </w:t>
      </w:r>
      <w:r>
        <w:t xml:space="preserve">nhỡ </w:t>
      </w:r>
      <w:r>
        <w:t xml:space="preserve">tàu. </w:t>
      </w:r>
      <w:r>
        <w:t xml:space="preserve">Tôi </w:t>
      </w:r>
      <w:r>
        <w:t xml:space="preserve">phải </w:t>
      </w:r>
      <w:r>
        <w:rPr>
          <w:i/>
        </w:rPr>
        <w:t xml:space="preserve">nói </w:t>
      </w:r>
      <w:r>
        <w:rPr>
          <w:i/>
        </w:rPr>
        <w:t xml:space="preserve">rõ, </w:t>
      </w:r>
      <w:r>
        <w:rPr>
          <w:i/>
        </w:rPr>
        <w:t xml:space="preserve">kéo </w:t>
      </w:r>
      <w:r>
        <w:t xml:space="preserve">anh </w:t>
      </w:r>
      <w:r>
        <w:t xml:space="preserve">lại </w:t>
      </w:r>
      <w:r>
        <w:t xml:space="preserve">hiểu </w:t>
      </w:r>
      <w:r>
        <w:t xml:space="preserve">nhâm. </w:t>
      </w:r>
      <w:r>
        <w:br/>
      </w:r>
      <w:r>
        <w:rPr>
          <w:b/>
        </w:rPr>
        <w:t xml:space="preserve">kẻo </w:t>
      </w:r>
      <w:r>
        <w:rPr>
          <w:b/>
        </w:rPr>
        <w:t xml:space="preserve">mà </w:t>
      </w:r>
      <w:r>
        <w:rPr>
          <w:i/>
        </w:rPr>
        <w:t xml:space="preserve">kết từ </w:t>
      </w:r>
      <w:r>
        <w:t xml:space="preserve">Kẻo </w:t>
      </w:r>
      <w:r>
        <w:t xml:space="preserve">không </w:t>
      </w:r>
      <w:r>
        <w:t xml:space="preserve">khỏi </w:t>
      </w:r>
      <w:r>
        <w:t xml:space="preserve">xảy </w:t>
      </w:r>
      <w:r>
        <w:t xml:space="preserve">ra </w:t>
      </w:r>
      <w:r>
        <w:t xml:space="preserve">điều </w:t>
      </w:r>
      <w:r>
        <w:t xml:space="preserve">gì </w:t>
      </w:r>
      <w:r>
        <w:t xml:space="preserve">đó </w:t>
      </w:r>
      <w:r>
        <w:t xml:space="preserve">đang </w:t>
      </w:r>
      <w:r>
        <w:t xml:space="preserve">muốn </w:t>
      </w:r>
      <w:r>
        <w:t xml:space="preserve">tránh. </w:t>
      </w:r>
      <w:r>
        <w:t xml:space="preserve">Phải </w:t>
      </w:r>
      <w:r>
        <w:t xml:space="preserve">uề, </w:t>
      </w:r>
      <w:r>
        <w:rPr>
          <w:i/>
        </w:rPr>
        <w:t xml:space="preserve">kéo </w:t>
      </w:r>
      <w:r>
        <w:rPr>
          <w:i/>
        </w:rPr>
        <w:t xml:space="preserve">mà </w:t>
      </w:r>
      <w:r>
        <w:rPr>
          <w:i/>
        </w:rPr>
        <w:t xml:space="preserve">khuya, </w:t>
      </w:r>
      <w:r>
        <w:t xml:space="preserve">hết </w:t>
      </w:r>
      <w:r>
        <w:rPr>
          <w:i/>
        </w:rPr>
        <w:t xml:space="preserve">xe. </w:t>
      </w:r>
      <w:r>
        <w:br/>
      </w:r>
      <w:r>
        <w:rPr>
          <w:b/>
        </w:rPr>
        <w:t xml:space="preserve">kẻo </w:t>
      </w:r>
      <w:r>
        <w:rPr>
          <w:b/>
        </w:rPr>
        <w:t xml:space="preserve">nữa </w:t>
      </w:r>
      <w:r>
        <w:rPr>
          <w:i/>
        </w:rPr>
        <w:t xml:space="preserve">kết từ </w:t>
      </w:r>
      <w:r>
        <w:t xml:space="preserve">Kẻo </w:t>
      </w:r>
      <w:r>
        <w:t xml:space="preserve">rồi </w:t>
      </w:r>
      <w:r>
        <w:t xml:space="preserve">đây </w:t>
      </w:r>
      <w:r>
        <w:t xml:space="preserve">sẽ </w:t>
      </w:r>
      <w:r>
        <w:t xml:space="preserve">không </w:t>
      </w:r>
      <w:r>
        <w:t xml:space="preserve">thuận </w:t>
      </w:r>
      <w:r>
        <w:t xml:space="preserve">lợi, </w:t>
      </w:r>
      <w:r>
        <w:t xml:space="preserve">sẽ </w:t>
      </w:r>
      <w:r>
        <w:t xml:space="preserve">xảy </w:t>
      </w:r>
      <w:r>
        <w:t xml:space="preserve">ra </w:t>
      </w:r>
      <w:r>
        <w:t xml:space="preserve">điều </w:t>
      </w:r>
      <w:r>
        <w:t xml:space="preserve">gì </w:t>
      </w:r>
      <w:r>
        <w:t xml:space="preserve">đó </w:t>
      </w:r>
      <w:r>
        <w:t xml:space="preserve">không </w:t>
      </w:r>
      <w:r>
        <w:t xml:space="preserve">hay. </w:t>
      </w:r>
      <w:r>
        <w:t xml:space="preserve">Tranh </w:t>
      </w:r>
      <w:r>
        <w:rPr>
          <w:i/>
        </w:rPr>
        <w:t xml:space="preserve">thú </w:t>
      </w:r>
      <w:r>
        <w:rPr>
          <w:i/>
        </w:rPr>
        <w:t xml:space="preserve">làm, </w:t>
      </w:r>
      <w:r>
        <w:t xml:space="preserve">kéo </w:t>
      </w:r>
      <w:r>
        <w:rPr>
          <w:i/>
        </w:rPr>
        <w:t xml:space="preserve">nữa </w:t>
      </w:r>
      <w:r>
        <w:t xml:space="preserve">tuần </w:t>
      </w:r>
      <w:r>
        <w:rPr>
          <w:i/>
        </w:rPr>
        <w:t xml:space="preserve">sau </w:t>
      </w:r>
      <w:r>
        <w:rPr>
          <w:i/>
        </w:rPr>
        <w:t xml:space="preserve">bận </w:t>
      </w:r>
      <w:r>
        <w:t xml:space="preserve">(không </w:t>
      </w:r>
      <w:r>
        <w:t xml:space="preserve">làm </w:t>
      </w:r>
      <w:r>
        <w:t xml:space="preserve">được).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