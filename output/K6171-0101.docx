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chậm </w:t>
      </w:r>
      <w:r>
        <w:rPr>
          <w:b/>
        </w:rPr>
        <w:t xml:space="preserve">rỉ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Chậm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phát </w:t>
      </w:r>
      <w:r>
        <w:t xml:space="preserve">bực. </w:t>
      </w:r>
      <w:r>
        <w:t xml:space="preserve">Xe </w:t>
      </w:r>
      <w:r>
        <w:rPr>
          <w:i/>
        </w:rPr>
        <w:t xml:space="preserve">chạy </w:t>
      </w:r>
      <w:r>
        <w:rPr>
          <w:i/>
        </w:rPr>
        <w:t xml:space="preserve">chậm </w:t>
      </w:r>
      <w:r>
        <w:t xml:space="preserve">rì.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chậm </w:t>
      </w:r>
      <w:r>
        <w:rPr>
          <w:i/>
        </w:rPr>
        <w:t xml:space="preserve">rì </w:t>
      </w:r>
      <w:r>
        <w:t xml:space="preserve">rì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rỉ </w:t>
      </w:r>
      <w:r>
        <w:rPr>
          <w:b/>
        </w:rPr>
        <w:t xml:space="preserve">rỉ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chậm </w:t>
      </w:r>
      <w:r>
        <w:t xml:space="preserve">rì </w:t>
      </w:r>
      <w:r>
        <w:t xml:space="preserve">(láy). </w:t>
      </w:r>
      <w:r>
        <w:t xml:space="preserve">. </w:t>
      </w:r>
      <w:r>
        <w:br/>
      </w:r>
      <w:r>
        <w:rPr>
          <w:b/>
        </w:rPr>
        <w:t xml:space="preserve">chậm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giác </w:t>
      </w:r>
      <w:r>
        <w:t xml:space="preserve">ngộ </w:t>
      </w:r>
      <w:r>
        <w:t xml:space="preserve">hoặc </w:t>
      </w:r>
      <w:r>
        <w:t xml:space="preserve">trình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thấp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và </w:t>
      </w:r>
      <w:r>
        <w:t xml:space="preserve">đà </w:t>
      </w:r>
      <w:r>
        <w:t xml:space="preserve">tiến </w:t>
      </w:r>
      <w:r>
        <w:t xml:space="preserve">chung.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người </w:t>
      </w:r>
      <w:r>
        <w:rPr>
          <w:i/>
        </w:rPr>
        <w:t xml:space="preserve">chậm </w:t>
      </w:r>
      <w:r>
        <w:t xml:space="preserve">tiến. </w:t>
      </w:r>
      <w:r>
        <w:t xml:space="preserve">Nước </w:t>
      </w:r>
      <w:r>
        <w:rPr>
          <w:i/>
        </w:rPr>
        <w:t xml:space="preserve">chậm </w:t>
      </w:r>
      <w:r>
        <w:rPr>
          <w:i/>
        </w:rPr>
        <w:t xml:space="preserve">tiến </w:t>
      </w:r>
      <w:r>
        <w:rPr>
          <w:i/>
        </w:rPr>
        <w:t xml:space="preserve">(cũ; </w:t>
      </w:r>
      <w:r>
        <w:rPr>
          <w:i/>
        </w:rPr>
        <w:t xml:space="preserve">nước </w:t>
      </w:r>
      <w:r>
        <w:rPr>
          <w:i/>
        </w:rPr>
        <w:t xml:space="preserve">đang </w:t>
      </w:r>
      <w:r>
        <w:rPr>
          <w:i/>
        </w:rPr>
        <w:t xml:space="preserve">phát </w:t>
      </w:r>
      <w:r>
        <w:t xml:space="preserve">triển).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trễ </w:t>
      </w:r>
      <w:r>
        <w:rPr>
          <w:i/>
        </w:rPr>
        <w:t xml:space="preserve">tính từ </w:t>
      </w:r>
      <w:r>
        <w:t xml:space="preserve">Chậm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hoặc </w:t>
      </w:r>
      <w:r>
        <w:t xml:space="preserve">với </w:t>
      </w:r>
      <w:r>
        <w:t xml:space="preserve">hạn </w:t>
      </w:r>
      <w:r>
        <w:t xml:space="preserve">đã </w:t>
      </w:r>
      <w:r>
        <w:t xml:space="preserve">định. </w:t>
      </w:r>
      <w:r>
        <w:rPr>
          <w:i/>
        </w:rPr>
        <w:t xml:space="preserve">Thông </w:t>
      </w:r>
      <w:r>
        <w:t xml:space="preserve">tin </w:t>
      </w:r>
      <w:r>
        <w:rPr>
          <w:i/>
        </w:rP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chậm </w:t>
      </w:r>
      <w:r>
        <w:rPr>
          <w:i/>
        </w:rPr>
        <w:t xml:space="preserve">trễ. </w:t>
      </w:r>
      <w:r>
        <w:t xml:space="preserve">Giải </w:t>
      </w:r>
      <w:r>
        <w:t xml:space="preserve">quyết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chậm </w:t>
      </w:r>
      <w:r>
        <w:rPr>
          <w:i/>
        </w:rPr>
        <w:t xml:space="preserve">trễ </w:t>
      </w:r>
      <w:r>
        <w:t xml:space="preserve">Đi </w:t>
      </w:r>
      <w:r>
        <w:t xml:space="preserve">ngay, </w:t>
      </w:r>
      <w: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chậm </w:t>
      </w:r>
      <w:r>
        <w:rPr>
          <w:i/>
        </w:rPr>
        <w:t xml:space="preserve">trễ </w:t>
      </w:r>
      <w:r>
        <w:rPr>
          <w:i/>
        </w:rPr>
        <w:t xml:space="preserve">một </w:t>
      </w:r>
      <w:r>
        <w:rPr>
          <w:i/>
        </w:rPr>
        <w:t xml:space="preserve">phút. </w:t>
      </w:r>
      <w:r>
        <w:br/>
      </w:r>
      <w:r>
        <w:rPr>
          <w:b/>
        </w:rPr>
        <w:t xml:space="preserve">chân,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dưới </w:t>
      </w:r>
      <w:r>
        <w:t xml:space="preserve">cùng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hay </w:t>
      </w:r>
      <w:r>
        <w:t xml:space="preserve">động </w:t>
      </w:r>
      <w:r>
        <w:t xml:space="preserve">vật, </w:t>
      </w:r>
      <w:r>
        <w:t xml:space="preserve">dùng </w:t>
      </w:r>
      <w:r>
        <w:t xml:space="preserve">để </w:t>
      </w:r>
      <w:r>
        <w:t xml:space="preserve">đi, </w:t>
      </w:r>
      <w:r>
        <w:t xml:space="preserve">đứng;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đi </w:t>
      </w:r>
      <w:r>
        <w:t xml:space="preserve">lại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Què </w:t>
      </w:r>
      <w:r>
        <w:rPr>
          <w:i/>
        </w:rPr>
        <w:t xml:space="preserve">chân. </w:t>
      </w:r>
      <w:r>
        <w:t xml:space="preserve">Nước </w:t>
      </w:r>
      <w:r>
        <w:rPr>
          <w:i/>
        </w:rPr>
        <w:t xml:space="preserve">đến </w:t>
      </w:r>
      <w:r>
        <w:rPr>
          <w:i/>
        </w:rPr>
        <w:t xml:space="preserve">chân </w:t>
      </w:r>
      <w:r>
        <w:t xml:space="preserve">mới </w:t>
      </w:r>
      <w:r>
        <w:rPr>
          <w:i/>
        </w:rPr>
        <w:t xml:space="preserve">nhảy </w:t>
      </w:r>
      <w:r>
        <w:t xml:space="preserve">(tục ngữ). </w:t>
      </w:r>
      <w:r>
        <w:rPr>
          <w:i/>
        </w:rPr>
        <w:t xml:space="preserve">Nhắm </w:t>
      </w:r>
      <w:r>
        <w:t xml:space="preserve">mắt </w:t>
      </w:r>
      <w:r>
        <w:rPr>
          <w:i/>
        </w:rPr>
        <w:t xml:space="preserve">đưa </w:t>
      </w:r>
      <w:r>
        <w:rPr>
          <w:i/>
        </w:rPr>
        <w:t xml:space="preserve">chân. </w:t>
      </w:r>
      <w:r>
        <w:rPr>
          <w:b/>
        </w:rPr>
        <w:t xml:space="preserve">2 </w:t>
      </w:r>
      <w:r>
        <w:t xml:space="preserve">Chân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cương </w:t>
      </w:r>
      <w:r>
        <w:t xml:space="preserve">vị, </w:t>
      </w:r>
      <w:r>
        <w:t xml:space="preserve">phận </w:t>
      </w:r>
      <w:r>
        <w:t xml:space="preserve">sự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Có </w:t>
      </w:r>
      <w:r>
        <w:rPr>
          <w:i/>
        </w:rPr>
        <w:t xml:space="preserve">chân </w:t>
      </w:r>
      <w:r>
        <w:t xml:space="preserve">trong </w:t>
      </w:r>
      <w:r>
        <w:rPr>
          <w:i/>
        </w:rPr>
        <w:t xml:space="preserve">hội </w:t>
      </w:r>
      <w:r>
        <w:rPr>
          <w:i/>
        </w:rPr>
        <w:t xml:space="preserve">đồng. </w:t>
      </w:r>
      <w:r>
        <w:t xml:space="preserve">Thiếu </w:t>
      </w:r>
      <w:r>
        <w:rPr>
          <w:i/>
        </w:rPr>
        <w:t xml:space="preserve">một </w:t>
      </w:r>
      <w:r>
        <w:rPr>
          <w:i/>
        </w:rPr>
        <w:t xml:space="preserve">chân </w:t>
      </w:r>
      <w:r>
        <w:rPr>
          <w:i/>
        </w:rPr>
        <w:t xml:space="preserve">tổ </w:t>
      </w:r>
      <w:r>
        <w:rPr>
          <w:i/>
        </w:rPr>
        <w:t xml:space="preserve">tôm. </w:t>
      </w:r>
      <w:r>
        <w:t xml:space="preserve">Chân </w:t>
      </w:r>
      <w:r>
        <w:t xml:space="preserve">sào </w:t>
      </w:r>
      <w:r>
        <w:rPr>
          <w:i/>
        </w:rPr>
        <w:t xml:space="preserve">(người </w:t>
      </w:r>
      <w:r>
        <w:rPr>
          <w:i/>
        </w:rPr>
        <w:t xml:space="preserve">chống </w:t>
      </w:r>
      <w:r>
        <w:rPr>
          <w:i/>
        </w:rPr>
        <w:t xml:space="preserve">thuyền). </w:t>
      </w:r>
      <w:r>
        <w:t xml:space="preserve">Kế </w:t>
      </w:r>
      <w:r>
        <w:rPr>
          <w:i/>
        </w:rPr>
        <w:t xml:space="preserve">chân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rPr>
          <w:b/>
        </w:rPr>
        <w:t xml:space="preserve">3 </w:t>
      </w:r>
      <w:r>
        <w:t xml:space="preserve">(khẩu ngữ).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con </w:t>
      </w:r>
      <w:r>
        <w:t xml:space="preserve">vật </w:t>
      </w:r>
      <w:r>
        <w:t xml:space="preserve">có </w:t>
      </w:r>
      <w:r>
        <w:t xml:space="preserve">bốn </w:t>
      </w:r>
      <w:r>
        <w:t xml:space="preserve">chân, </w:t>
      </w:r>
      <w:r>
        <w:t xml:space="preserve">khi </w:t>
      </w:r>
      <w:r>
        <w:t xml:space="preserve">chung </w:t>
      </w:r>
      <w:r>
        <w:t xml:space="preserve">nhau </w:t>
      </w:r>
      <w:r>
        <w:t xml:space="preserve">sử </w:t>
      </w:r>
      <w:r>
        <w:t xml:space="preserve">dụng </w:t>
      </w:r>
      <w:r>
        <w:t xml:space="preserve">hoặc </w:t>
      </w:r>
      <w:r>
        <w:t xml:space="preserve">chia </w:t>
      </w:r>
      <w:r>
        <w:t xml:space="preserve">nhau </w:t>
      </w:r>
      <w:r>
        <w:t xml:space="preserve">thịt. </w:t>
      </w:r>
      <w:r>
        <w:rPr>
          <w:i/>
        </w:rPr>
        <w:t xml:space="preserve">Đánh </w:t>
      </w:r>
      <w:r>
        <w:rPr>
          <w:i/>
        </w:rPr>
        <w:t xml:space="preserve">đụng </w:t>
      </w:r>
      <w:r>
        <w:rPr>
          <w:i/>
        </w:rPr>
        <w:t xml:space="preserve">một </w:t>
      </w:r>
      <w:r>
        <w:rPr>
          <w:i/>
        </w:rPr>
        <w:t xml:space="preserve">chân </w:t>
      </w:r>
      <w:r>
        <w:t xml:space="preserve">lợn.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dưới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dùng,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đỡ </w:t>
      </w:r>
      <w:r>
        <w:t xml:space="preserve">cho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khác. </w:t>
      </w:r>
      <w:r>
        <w:rPr>
          <w:i/>
        </w:rPr>
        <w:t xml:space="preserve">Chân </w:t>
      </w:r>
      <w:r>
        <w:rPr>
          <w:i/>
        </w:rPr>
        <w:t xml:space="preserve">đèn. </w:t>
      </w:r>
      <w:r>
        <w:t xml:space="preserve">Chân </w:t>
      </w:r>
      <w:r>
        <w:rPr>
          <w:i/>
        </w:rPr>
        <w:t xml:space="preserve">giường. </w:t>
      </w:r>
      <w:r>
        <w:t xml:space="preserve">Vũng </w:t>
      </w:r>
      <w:r>
        <w:t xml:space="preserve">như </w:t>
      </w:r>
      <w:r>
        <w:rPr>
          <w:i/>
        </w:rPr>
        <w:t xml:space="preserve">kiểng </w:t>
      </w:r>
      <w:r>
        <w:rPr>
          <w:i/>
        </w:rPr>
        <w:t xml:space="preserve">ba </w:t>
      </w:r>
      <w:r>
        <w:rPr>
          <w:i/>
        </w:rPr>
        <w:t xml:space="preserve">chân. </w:t>
      </w:r>
      <w:r>
        <w:rPr>
          <w:b/>
        </w:rPr>
        <w:t xml:space="preserve">5 </w:t>
      </w:r>
      <w:r>
        <w:t xml:space="preserve">Phần </w:t>
      </w:r>
      <w:r>
        <w:t xml:space="preserve">dưới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tiếp </w:t>
      </w:r>
      <w:r>
        <w:t xml:space="preserve">giáp </w:t>
      </w:r>
      <w:r>
        <w:t xml:space="preserve">và </w:t>
      </w:r>
      <w:r>
        <w:t xml:space="preserve">bám </w:t>
      </w:r>
      <w:r>
        <w:t xml:space="preserve">chặt </w:t>
      </w:r>
      <w:r>
        <w:t xml:space="preserve">vào </w:t>
      </w:r>
      <w:r>
        <w:t xml:space="preserve">mặt </w:t>
      </w:r>
      <w:r>
        <w:t xml:space="preserve">nền. </w:t>
      </w:r>
      <w:r>
        <w:t xml:space="preserve">Chân </w:t>
      </w:r>
      <w:r>
        <w:rPr>
          <w:i/>
        </w:rPr>
        <w:t xml:space="preserve">núi. </w:t>
      </w:r>
      <w:r>
        <w:t xml:space="preserve">Chân </w:t>
      </w:r>
      <w:r>
        <w:t xml:space="preserve">tường. </w:t>
      </w:r>
      <w:r>
        <w:t xml:space="preserve">Chân </w:t>
      </w:r>
      <w:r>
        <w:t xml:space="preserve">răng. </w:t>
      </w:r>
      <w:r>
        <w:rPr>
          <w:b/>
        </w:rPr>
        <w:t xml:space="preserve">6 </w:t>
      </w:r>
      <w:r>
        <w:t xml:space="preserve">(chuyên môn). </w:t>
      </w:r>
      <w:r>
        <w:rPr>
          <w:i/>
        </w:rPr>
        <w:t xml:space="preserve">Âm </w:t>
      </w:r>
      <w:r>
        <w:t xml:space="preserve">tiết </w:t>
      </w:r>
      <w:r>
        <w:t xml:space="preserve">trong </w:t>
      </w:r>
      <w:r>
        <w:t xml:space="preserve">câu </w:t>
      </w:r>
      <w:r>
        <w:t xml:space="preserve">thơ </w:t>
      </w:r>
      <w:r>
        <w:t xml:space="preserve">ở </w:t>
      </w:r>
      <w:r>
        <w:t xml:space="preserve">ngôn </w:t>
      </w:r>
      <w:r>
        <w:t xml:space="preserve">ngữ </w:t>
      </w:r>
      <w:r>
        <w:t xml:space="preserve">nhiều </w:t>
      </w:r>
      <w:r>
        <w:t xml:space="preserve">nước </w:t>
      </w:r>
      <w:r>
        <w:t xml:space="preserve">phương </w:t>
      </w:r>
      <w:r>
        <w:t xml:space="preserve">Tây.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tiếng </w:t>
      </w:r>
      <w:r>
        <w:rPr>
          <w:i/>
        </w:rPr>
        <w:t xml:space="preserve">Pháp </w:t>
      </w:r>
      <w:r>
        <w:rPr>
          <w:i/>
        </w:rPr>
        <w:t xml:space="preserve">mười </w:t>
      </w:r>
      <w:r>
        <w:t xml:space="preserve">hai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chân;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đám </w:t>
      </w:r>
      <w:r>
        <w:t xml:space="preserve">ruộng </w:t>
      </w:r>
      <w:r>
        <w:t xml:space="preserve">thuộc </w:t>
      </w:r>
      <w:r>
        <w:t xml:space="preserve">một </w:t>
      </w:r>
      <w:r>
        <w:t xml:space="preserve">loại </w:t>
      </w:r>
      <w:r>
        <w:t xml:space="preserve">nào </w:t>
      </w:r>
      <w:r>
        <w:t xml:space="preserve">đó. </w:t>
      </w:r>
      <w:r>
        <w:t xml:space="preserve">Chân </w:t>
      </w:r>
      <w:r>
        <w:rPr>
          <w:i/>
        </w:rPr>
        <w:t xml:space="preserve">ruộng </w:t>
      </w:r>
      <w:r>
        <w:t xml:space="preserve">trũng. </w:t>
      </w:r>
      <w:r>
        <w:t xml:space="preserve">Chân </w:t>
      </w:r>
      <w:r>
        <w:rPr>
          <w:i/>
        </w:rPr>
        <w:t xml:space="preserve">đất </w:t>
      </w:r>
      <w:r>
        <w:rPr>
          <w:i/>
        </w:rPr>
        <w:t xml:space="preserve">bạc </w:t>
      </w:r>
      <w:r>
        <w:t xml:space="preserve">màu. </w:t>
      </w:r>
      <w:r>
        <w:rPr>
          <w:i/>
        </w:rPr>
        <w:t xml:space="preserve">Chân </w:t>
      </w:r>
      <w:r>
        <w:t xml:space="preserve">mạ </w:t>
      </w:r>
      <w:r>
        <w:t xml:space="preserve">(chuyên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gieo </w:t>
      </w:r>
      <w:r>
        <w:rPr>
          <w:i/>
        </w:rPr>
        <w:t xml:space="preserve">mạ). </w:t>
      </w:r>
      <w:r>
        <w:br/>
      </w:r>
      <w:r>
        <w:rPr>
          <w:b/>
        </w:rPr>
        <w:t xml:space="preserve">chân,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rất </w:t>
      </w:r>
      <w:r>
        <w:t xml:space="preserve">hạn </w:t>
      </w:r>
      <w:r>
        <w:t xml:space="preserve">chế). </w:t>
      </w:r>
      <w:r>
        <w:t xml:space="preserve">Thật, </w:t>
      </w:r>
      <w:r>
        <w:t xml:space="preserve">đúng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chân </w:t>
      </w:r>
      <w:r>
        <w:t xml:space="preserve">với </w:t>
      </w:r>
      <w:r>
        <w:rPr>
          <w:i/>
        </w:rPr>
        <w:t xml:space="preserve">giá. </w:t>
      </w:r>
      <w:r>
        <w:t xml:space="preserve">Cái </w:t>
      </w:r>
      <w:r>
        <w:rPr>
          <w:i/>
        </w:rPr>
        <w:t xml:space="preserve">chân, </w:t>
      </w:r>
      <w:r>
        <w:rPr>
          <w:i/>
        </w:rPr>
        <w:t xml:space="preserve">cái </w:t>
      </w:r>
      <w:r>
        <w:rPr>
          <w:i/>
        </w:rPr>
        <w:t xml:space="preserve">thiện </w:t>
      </w:r>
      <w:r>
        <w:rPr>
          <w:i/>
        </w:rPr>
        <w:t xml:space="preserve">uà </w:t>
      </w:r>
      <w:r>
        <w:t xml:space="preserve">cái </w:t>
      </w:r>
      <w:r>
        <w:t xml:space="preserve">mĩ. </w:t>
      </w:r>
      <w:r>
        <w:t xml:space="preserve">chân </w:t>
      </w:r>
      <w:r>
        <w:t xml:space="preserve">chất </w:t>
      </w:r>
      <w:r>
        <w:t xml:space="preserve">tính từ </w:t>
      </w:r>
      <w:r>
        <w:t xml:space="preserve">Thật </w:t>
      </w:r>
      <w:r>
        <w:t xml:space="preserve">thà, </w:t>
      </w:r>
      <w:r>
        <w:t xml:space="preserve">mộc </w:t>
      </w:r>
      <w:r>
        <w:t xml:space="preserve">mạc, </w:t>
      </w:r>
      <w:r>
        <w:t xml:space="preserve">bộc </w:t>
      </w:r>
      <w:r>
        <w:t xml:space="preserve">lộ </w:t>
      </w:r>
      <w:r>
        <w:t xml:space="preserve">bản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màu </w:t>
      </w:r>
      <w:r>
        <w:t xml:space="preserve">mè. </w:t>
      </w:r>
      <w:r>
        <w:rPr>
          <w:i/>
        </w:rPr>
        <w:t xml:space="preserve">Tình </w:t>
      </w:r>
      <w:r>
        <w:t xml:space="preserve">cảm </w:t>
      </w:r>
      <w:r>
        <w:rPr>
          <w:i/>
        </w:rPr>
        <w:t xml:space="preserve">chân </w:t>
      </w:r>
      <w:r>
        <w:rPr>
          <w:i/>
        </w:rPr>
        <w:t xml:space="preserve">chất. </w:t>
      </w:r>
      <w:r>
        <w:t xml:space="preserve">Cái </w:t>
      </w:r>
      <w:r>
        <w:rPr>
          <w:i/>
        </w:rPr>
        <w:t xml:space="preserve">đẹp </w:t>
      </w:r>
      <w:r>
        <w:rPr>
          <w:i/>
        </w:rPr>
        <w:t xml:space="preserve">chân </w:t>
      </w:r>
      <w:r>
        <w:t xml:space="preserve">chất.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chấu </w:t>
      </w:r>
      <w:r>
        <w:rPr>
          <w:i/>
        </w:rPr>
        <w:t xml:space="preserve">danh từ </w:t>
      </w:r>
      <w:r>
        <w:t xml:space="preserve">Răng </w:t>
      </w:r>
      <w:r>
        <w:t xml:space="preserve">của </w:t>
      </w:r>
      <w:r>
        <w:t xml:space="preserve">lưỡi </w:t>
      </w:r>
      <w:r>
        <w:t xml:space="preserve">liềm, </w:t>
      </w:r>
      <w:r>
        <w:t xml:space="preserve">lưỡi </w:t>
      </w:r>
      <w:r>
        <w:t xml:space="preserve">hái, </w:t>
      </w:r>
      <w:r>
        <w:t xml:space="preserve">v.v., </w:t>
      </w:r>
      <w:r>
        <w:t xml:space="preserve">được </w:t>
      </w:r>
      <w:r>
        <w:t xml:space="preserve">giũa </w:t>
      </w:r>
      <w:r>
        <w:t xml:space="preserve">thành </w:t>
      </w:r>
      <w:r>
        <w:t xml:space="preserve">hàng </w:t>
      </w:r>
      <w:r>
        <w:t xml:space="preserve">nhọn </w:t>
      </w:r>
      <w:r>
        <w:t xml:space="preserve">và </w:t>
      </w:r>
      <w:r>
        <w:t xml:space="preserve">sắc, </w:t>
      </w:r>
      <w:r>
        <w:t xml:space="preserve">giống </w:t>
      </w:r>
      <w:r>
        <w:t xml:space="preserve">hình </w:t>
      </w:r>
      <w:r>
        <w:t xml:space="preserve">hai </w:t>
      </w:r>
      <w:r>
        <w:t xml:space="preserve">chân </w:t>
      </w:r>
      <w:r>
        <w:t xml:space="preserve">con </w:t>
      </w:r>
      <w:r>
        <w:t xml:space="preserve">châu </w:t>
      </w:r>
      <w:r>
        <w:t xml:space="preserve">chấu. </w:t>
      </w:r>
      <w:r>
        <w:rPr>
          <w:i/>
        </w:rPr>
        <w:t xml:space="preserve">Lưỡi </w:t>
      </w:r>
      <w:r>
        <w:rPr>
          <w:i/>
        </w:rPr>
        <w:t xml:space="preserve">hái </w:t>
      </w:r>
      <w:r>
        <w:rPr>
          <w:i/>
        </w:rPr>
        <w:t xml:space="preserve">chân </w:t>
      </w:r>
      <w:r>
        <w:rPr>
          <w:i/>
        </w:rPr>
        <w:t xml:space="preserve">chấu. </w:t>
      </w:r>
      <w:r>
        <w:rPr>
          <w:i/>
        </w:rPr>
        <w:t xml:space="preserve">Liềm </w:t>
      </w:r>
      <w:r>
        <w:rPr>
          <w:i/>
        </w:rPr>
        <w:t xml:space="preserve">mòn </w:t>
      </w:r>
      <w:r>
        <w:rPr>
          <w:i/>
        </w:rPr>
        <w:t xml:space="preserve">hết </w:t>
      </w:r>
      <w:r>
        <w:t xml:space="preserve">chân </w:t>
      </w:r>
      <w:r>
        <w:rPr>
          <w:i/>
        </w:rPr>
        <w:t xml:space="preserve">chấu.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chỉ </w:t>
      </w:r>
      <w:r>
        <w:rPr>
          <w:i/>
        </w:rPr>
        <w:t xml:space="preserve">tính từ </w:t>
      </w:r>
      <w:r>
        <w:t xml:space="preserve">Thật </w:t>
      </w:r>
      <w:r>
        <w:t xml:space="preserve">thà, </w:t>
      </w:r>
      <w:r>
        <w:t xml:space="preserve">chất </w:t>
      </w:r>
      <w:r>
        <w:t xml:space="preserve">phác, </w:t>
      </w:r>
      <w:r>
        <w:t xml:space="preserve">không </w:t>
      </w:r>
      <w:r>
        <w:t xml:space="preserve">gian </w:t>
      </w:r>
      <w:r>
        <w:t xml:space="preserve">ngoan.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chân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chỉ </w:t>
      </w:r>
      <w:r>
        <w:rPr>
          <w:b/>
        </w:rPr>
        <w:t xml:space="preserve">hat </w:t>
      </w:r>
      <w:r>
        <w:rPr>
          <w:b/>
        </w:rPr>
        <w:t xml:space="preserve">bột, </w:t>
      </w:r>
      <w:r>
        <w:rPr>
          <w:i/>
        </w:rPr>
        <w:t xml:space="preserve">danh từ </w:t>
      </w:r>
      <w:r>
        <w:t xml:space="preserve">Tua </w:t>
      </w:r>
      <w:r>
        <w:t xml:space="preserve">bằng </w:t>
      </w:r>
      <w:r>
        <w:t xml:space="preserve">chỉ </w:t>
      </w:r>
      <w:r>
        <w:t xml:space="preserve">màu </w:t>
      </w:r>
      <w:r>
        <w:t xml:space="preserve">có </w:t>
      </w:r>
      <w:r>
        <w:t xml:space="preserve">kết </w:t>
      </w:r>
      <w:r>
        <w:t xml:space="preserve">hạt </w:t>
      </w:r>
      <w:r>
        <w:t xml:space="preserve">trang </w:t>
      </w:r>
      <w:r>
        <w:t xml:space="preserve">trí, </w:t>
      </w:r>
      <w:r>
        <w:t xml:space="preserve">ngày </w:t>
      </w:r>
      <w:r>
        <w:t xml:space="preserve">trước </w:t>
      </w:r>
      <w:r>
        <w:t xml:space="preserve">thường </w:t>
      </w:r>
      <w:r>
        <w:t xml:space="preserve">đính </w:t>
      </w:r>
      <w:r>
        <w:t xml:space="preserve">vào </w:t>
      </w:r>
      <w:r>
        <w:t xml:space="preserve">mép </w:t>
      </w:r>
      <w:r>
        <w:t xml:space="preserve">các </w:t>
      </w:r>
      <w:r>
        <w:t xml:space="preserve">bức </w:t>
      </w:r>
      <w:r>
        <w:t xml:space="preserve">thêu.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chỉ </w:t>
      </w:r>
      <w:r>
        <w:rPr>
          <w:b/>
        </w:rPr>
        <w:t xml:space="preserve">hat </w:t>
      </w:r>
      <w:r>
        <w:rPr>
          <w:b/>
        </w:rPr>
        <w:t xml:space="preserve">bột.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chân </w:t>
      </w:r>
      <w:r>
        <w:t xml:space="preserve">chỉ.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chân </w:t>
      </w:r>
      <w:r>
        <w:rPr>
          <w:i/>
        </w:rPr>
        <w:t xml:space="preserve">chỉ </w:t>
      </w:r>
      <w:r>
        <w:rPr>
          <w:i/>
        </w:rPr>
        <w:t xml:space="preserve">hạt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chim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lá </w:t>
      </w:r>
      <w:r>
        <w:t xml:space="preserve">kép, </w:t>
      </w:r>
      <w:r>
        <w:t xml:space="preserve">trông </w:t>
      </w:r>
      <w:r>
        <w:t xml:space="preserve">giống </w:t>
      </w:r>
      <w:r>
        <w:t xml:space="preserve">hình </w:t>
      </w:r>
      <w:r>
        <w:t xml:space="preserve">chân </w:t>
      </w:r>
      <w:r>
        <w:t xml:space="preserve">chim. </w:t>
      </w:r>
      <w:r>
        <w:t xml:space="preserve">II </w:t>
      </w:r>
      <w:r>
        <w:t xml:space="preserve">danh từ </w:t>
      </w:r>
      <w:r>
        <w:t xml:space="preserve">Hình </w:t>
      </w:r>
      <w:r>
        <w:t xml:space="preserve">gồm </w:t>
      </w:r>
      <w:r>
        <w:t xml:space="preserve">nhiều </w:t>
      </w:r>
      <w:r>
        <w:t xml:space="preserve">đường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rẽ </w:t>
      </w:r>
      <w:r>
        <w:t xml:space="preserve">ra </w:t>
      </w:r>
      <w:r>
        <w:t xml:space="preserve">các </w:t>
      </w:r>
      <w:r>
        <w:t xml:space="preserve">hướng </w:t>
      </w:r>
      <w:r>
        <w:t xml:space="preserve">trông </w:t>
      </w:r>
      <w:r>
        <w:t xml:space="preserve">giống </w:t>
      </w:r>
      <w:r>
        <w:t xml:space="preserve">hình </w:t>
      </w:r>
      <w:r>
        <w:t xml:space="preserve">chân </w:t>
      </w:r>
      <w:r>
        <w:t xml:space="preserve">con </w:t>
      </w:r>
      <w:r>
        <w:t xml:space="preserve">chim. </w:t>
      </w:r>
      <w:r>
        <w:t xml:space="preserve">Tường </w:t>
      </w:r>
      <w:r>
        <w:rPr>
          <w:i/>
        </w:rPr>
        <w:t xml:space="preserve">nứt </w:t>
      </w:r>
      <w:r>
        <w:rPr>
          <w:i/>
        </w:rPr>
        <w:t xml:space="preserve">chân </w:t>
      </w:r>
      <w:r>
        <w:rPr>
          <w:i/>
        </w:rPr>
        <w:t xml:space="preserve">chim.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xứng </w:t>
      </w:r>
      <w:r>
        <w:t xml:space="preserve">với </w:t>
      </w:r>
      <w:r>
        <w:t xml:space="preserve">tên </w:t>
      </w:r>
      <w:r>
        <w:t xml:space="preserve">gọi </w:t>
      </w:r>
      <w:r>
        <w:t xml:space="preserve">(tốt </w:t>
      </w:r>
      <w:r>
        <w:t xml:space="preserve">đẹp).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giáo </w:t>
      </w:r>
      <w:r>
        <w:rPr>
          <w:i/>
        </w:rPr>
        <w:t xml:space="preserve">chân </w:t>
      </w:r>
      <w:r>
        <w:rPr>
          <w:i/>
        </w:rPr>
        <w:t xml:space="preserve">chính. </w:t>
      </w:r>
      <w:r>
        <w:rPr>
          <w:b/>
        </w:rPr>
        <w:t xml:space="preserve">2 </w:t>
      </w:r>
      <w:r>
        <w:t xml:space="preserve">Thật </w:t>
      </w:r>
      <w:r>
        <w:t xml:space="preserve">sự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sai. </w:t>
      </w:r>
      <w:r>
        <w:t xml:space="preserve">Tiếng </w:t>
      </w:r>
      <w:r>
        <w:rPr>
          <w:i/>
        </w:rPr>
        <w:t xml:space="preserve">nói </w:t>
      </w:r>
      <w:r>
        <w:rPr>
          <w:i/>
        </w:rPr>
        <w:t xml:space="preserve">chân </w:t>
      </w:r>
      <w:r>
        <w:rPr>
          <w:i/>
        </w:rPr>
        <w:t xml:space="preserve">chính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i/>
        </w:rPr>
        <w:t xml:space="preserve">Tình </w:t>
      </w:r>
      <w:r>
        <w:t xml:space="preserve">yêu </w:t>
      </w:r>
      <w:r>
        <w:rPr>
          <w:i/>
        </w:rPr>
        <w:t xml:space="preserve">chân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cứng </w:t>
      </w:r>
      <w:r>
        <w:rPr>
          <w:b/>
        </w:rPr>
        <w:t xml:space="preserve">đá </w:t>
      </w:r>
      <w:r>
        <w:rPr>
          <w:b/>
        </w:rPr>
        <w:t xml:space="preserve">mềm </w:t>
      </w:r>
      <w:r>
        <w:rPr>
          <w:i/>
        </w:rPr>
        <w:t xml:space="preserve">danh từ </w:t>
      </w:r>
      <w:r>
        <w:t xml:space="preserve">Tả </w:t>
      </w:r>
      <w:r>
        <w:t xml:space="preserve">sức </w:t>
      </w:r>
      <w:r>
        <w:t xml:space="preserve">lực </w:t>
      </w:r>
      <w:r>
        <w:t xml:space="preserve">khoẻ </w:t>
      </w:r>
      <w:r>
        <w:t xml:space="preserve">và </w:t>
      </w:r>
      <w:r>
        <w:t xml:space="preserve">dẻo </w:t>
      </w:r>
      <w:r>
        <w:t xml:space="preserve">dai, </w:t>
      </w:r>
      <w:r>
        <w:t xml:space="preserve">vượt </w:t>
      </w:r>
      <w:r>
        <w:t xml:space="preserve">qua </w:t>
      </w:r>
      <w:r>
        <w:t xml:space="preserve">được </w:t>
      </w:r>
      <w:r>
        <w:t xml:space="preserve">mọi </w:t>
      </w:r>
      <w:r>
        <w:t xml:space="preserve">gian </w:t>
      </w:r>
      <w:r>
        <w:t xml:space="preserve">lao, </w:t>
      </w:r>
      <w:r>
        <w:t xml:space="preserve">trở </w:t>
      </w:r>
      <w:r>
        <w:t xml:space="preserve">ngại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chúc).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dung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hội </w:t>
      </w:r>
      <w:r>
        <w:t xml:space="preserve">hoạ, </w:t>
      </w:r>
      <w:r>
        <w:t xml:space="preserve">điêu </w:t>
      </w:r>
      <w:r>
        <w:t xml:space="preserve">khắc, </w:t>
      </w:r>
      <w:r>
        <w:t xml:space="preserve">nhiếp </w:t>
      </w:r>
      <w:r>
        <w:t xml:space="preserve">ảnh </w:t>
      </w:r>
      <w:r>
        <w:t xml:space="preserve">thể </w:t>
      </w:r>
      <w:r>
        <w:t xml:space="preserve">hiện </w:t>
      </w:r>
      <w:r>
        <w:t xml:space="preserve">đúng </w:t>
      </w:r>
      <w:r>
        <w:t xml:space="preserve">diện </w:t>
      </w:r>
      <w:r>
        <w:t xml:space="preserve">mạo, </w:t>
      </w:r>
      <w:r>
        <w:t xml:space="preserve">thần </w:t>
      </w:r>
      <w:r>
        <w:rPr>
          <w:i/>
        </w:rPr>
        <w:t xml:space="preserve">sắc, </w:t>
      </w:r>
      <w:r>
        <w:t xml:space="preserve">hình </w:t>
      </w:r>
      <w:r>
        <w:t xml:space="preserve">dáng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Vẽ </w:t>
      </w:r>
      <w:r>
        <w:t xml:space="preserve">chân </w:t>
      </w:r>
      <w:r>
        <w:rPr>
          <w:i/>
        </w:rPr>
        <w:t xml:space="preserve">dung. </w:t>
      </w:r>
      <w:r>
        <w:rPr>
          <w:i/>
        </w:rPr>
        <w:t xml:space="preserve">Tranh </w:t>
      </w:r>
      <w:r>
        <w:t xml:space="preserve">chân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đăm </w:t>
      </w:r>
      <w:r>
        <w:rPr>
          <w:b/>
        </w:rPr>
        <w:t xml:space="preserve">đá </w:t>
      </w:r>
      <w:r>
        <w:rPr>
          <w:b/>
        </w:rPr>
        <w:t xml:space="preserve">chân </w:t>
      </w:r>
      <w:r>
        <w:rPr>
          <w:b/>
        </w:rPr>
        <w:t xml:space="preserve">chiêu </w:t>
      </w:r>
      <w:r>
        <w:rPr>
          <w:i/>
        </w:rPr>
        <w:t xml:space="preserve">xem </w:t>
      </w:r>
      <w:r>
        <w:rPr>
          <w:i/>
        </w:rPr>
        <w:t xml:space="preserve">chân </w:t>
      </w:r>
      <w:r>
        <w:t xml:space="preserve">nam </w:t>
      </w:r>
      <w:r>
        <w:rPr>
          <w:i/>
        </w:rPr>
        <w:t xml:space="preserve">đá </w:t>
      </w:r>
      <w:r>
        <w:rPr>
          <w:i/>
        </w:rPr>
        <w:t xml:space="preserve">chân </w:t>
      </w:r>
      <w:r>
        <w:rPr>
          <w:i/>
        </w:rPr>
        <w:t xml:space="preserve">chiêu.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Chân </w:t>
      </w:r>
      <w:r>
        <w:t xml:space="preserve">đi </w:t>
      </w:r>
      <w:r>
        <w:t xml:space="preserve">không, </w:t>
      </w:r>
      <w:r>
        <w:t xml:space="preserve">không </w:t>
      </w:r>
      <w:r>
        <w:t xml:space="preserve">mang </w:t>
      </w:r>
      <w:r>
        <w:t xml:space="preserve">giày </w:t>
      </w:r>
      <w:r>
        <w:t xml:space="preserve">dép. </w:t>
      </w:r>
      <w:r>
        <w:t xml:space="preserve">Đi </w:t>
      </w:r>
      <w:r>
        <w:rPr>
          <w:i/>
        </w:rPr>
        <w:t xml:space="preserve">chân </w:t>
      </w:r>
      <w:r>
        <w:rPr>
          <w:i/>
        </w:rPr>
        <w:t xml:space="preserve">đất.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rPr>
          <w:i/>
        </w:rPr>
        <w:t xml:space="preserve">chân </w:t>
      </w:r>
      <w:r>
        <w:rPr>
          <w:i/>
        </w:rPr>
        <w:t xml:space="preserve">đất. </w:t>
      </w:r>
      <w:r>
        <w:t xml:space="preserve">chân </w:t>
      </w:r>
      <w:r>
        <w:t xml:space="preserve">đế </w:t>
      </w:r>
      <w:r>
        <w:t xml:space="preserve">danh từ </w:t>
      </w:r>
      <w:r>
        <w:t xml:space="preserve">Đa </w:t>
      </w:r>
      <w:r>
        <w:t xml:space="preserve">giác </w:t>
      </w:r>
      <w:r>
        <w:t xml:space="preserve">lồi </w:t>
      </w:r>
      <w:r>
        <w:t xml:space="preserve">nhỏ </w:t>
      </w:r>
      <w:r>
        <w:t xml:space="preserve">nhất </w:t>
      </w:r>
      <w:r>
        <w:t xml:space="preserve">chứa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tiếp </w:t>
      </w:r>
      <w:r>
        <w:t xml:space="preserve">xúc </w:t>
      </w:r>
      <w:r>
        <w:t xml:space="preserve">giữa </w:t>
      </w:r>
      <w:r>
        <w:t xml:space="preserve">một </w:t>
      </w:r>
      <w:r>
        <w:t xml:space="preserve">vật </w:t>
      </w:r>
      <w:r>
        <w:t xml:space="preserve">với </w:t>
      </w:r>
      <w:r>
        <w:t xml:space="preserve">mặt </w:t>
      </w:r>
      <w:r>
        <w:t xml:space="preserve">phẳng </w:t>
      </w:r>
      <w:r>
        <w:t xml:space="preserve">nằm </w:t>
      </w:r>
      <w:r>
        <w:t xml:space="preserve">ngang </w:t>
      </w:r>
      <w:r>
        <w:t xml:space="preserve">đỡ </w:t>
      </w:r>
      <w:r>
        <w:t xml:space="preserve">nó.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đồng </w:t>
      </w:r>
      <w:r>
        <w:rPr>
          <w:b/>
        </w:rPr>
        <w:t xml:space="preserve">vai </w:t>
      </w:r>
      <w:r>
        <w:rPr>
          <w:b/>
        </w:rPr>
        <w:t xml:space="preserve">sắt </w:t>
      </w:r>
      <w:r>
        <w:t xml:space="preserve">Tả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gian </w:t>
      </w:r>
      <w:r>
        <w:t xml:space="preserve">khổ, </w:t>
      </w:r>
      <w:r>
        <w:t xml:space="preserve">nặng </w:t>
      </w:r>
      <w:r>
        <w:t xml:space="preserve">nhọc </w:t>
      </w:r>
      <w:r>
        <w:t xml:space="preserve">khi </w:t>
      </w:r>
      <w:r>
        <w:t xml:space="preserve">đi </w:t>
      </w:r>
      <w:r>
        <w:t xml:space="preserve">xa </w:t>
      </w:r>
      <w:r>
        <w:t xml:space="preserve">và </w:t>
      </w:r>
      <w:r>
        <w:t xml:space="preserve">mang </w:t>
      </w:r>
      <w:r>
        <w:t xml:space="preserve">vác </w:t>
      </w:r>
      <w:r>
        <w:t xml:space="preserve">nặng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bộ </w:t>
      </w:r>
      <w:r>
        <w:t xml:space="preserve">đội).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đốt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có </w:t>
      </w:r>
      <w:r>
        <w:t xml:space="preserve">chân </w:t>
      </w:r>
      <w:r>
        <w:t xml:space="preserve">phân </w:t>
      </w:r>
      <w:r>
        <w:t xml:space="preserve">đốt, </w:t>
      </w:r>
      <w:r>
        <w:rPr>
          <w:i/>
        </w:rPr>
        <w:t xml:space="preserve">cơ </w:t>
      </w:r>
      <w:r>
        <w:t xml:space="preserve">thể </w:t>
      </w:r>
      <w:r>
        <w:t xml:space="preserve">bọc </w:t>
      </w:r>
      <w:r>
        <w:t xml:space="preserve">trong </w:t>
      </w:r>
      <w:r>
        <w:t xml:space="preserve">vỏ </w:t>
      </w:r>
      <w:r>
        <w:t xml:space="preserve">cứng, </w:t>
      </w:r>
      <w:r>
        <w:t xml:space="preserve">như </w:t>
      </w:r>
      <w:r>
        <w:t xml:space="preserve">tôm, </w:t>
      </w:r>
      <w:r>
        <w:t xml:space="preserve">cua, </w:t>
      </w:r>
      <w:r>
        <w:t xml:space="preserve">nhện, </w:t>
      </w:r>
      <w:r>
        <w:t xml:space="preserve">sâu </w:t>
      </w:r>
      <w:r>
        <w:t xml:space="preserve">bọ, </w:t>
      </w:r>
      <w:r>
        <w:t xml:space="preserve">v.v. </w:t>
      </w:r>
      <w:r>
        <w:br w:type="page"/>
      </w:r>
      <w:r>
        <w:rPr>
          <w:b/>
        </w:rPr>
        <w:t xml:space="preserve">chân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Phần </w:t>
      </w:r>
      <w:r>
        <w:t xml:space="preserve">lồi </w:t>
      </w:r>
      <w:r>
        <w:t xml:space="preserve">của </w:t>
      </w:r>
      <w:r>
        <w:t xml:space="preserve">chất </w:t>
      </w:r>
      <w:r>
        <w:t xml:space="preserve">nguyên </w:t>
      </w:r>
      <w:r>
        <w:t xml:space="preserve">sinh, </w:t>
      </w:r>
      <w:r>
        <w:t xml:space="preserve">giúp </w:t>
      </w:r>
      <w:r>
        <w:t xml:space="preserve">các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 </w:t>
      </w:r>
      <w:r>
        <w:t xml:space="preserve">di </w:t>
      </w:r>
      <w:r>
        <w:t xml:space="preserve">chuyển </w:t>
      </w:r>
      <w:r>
        <w:t xml:space="preserve">hay </w:t>
      </w:r>
      <w:r>
        <w:t xml:space="preserve">bắt </w:t>
      </w:r>
      <w:r>
        <w:t xml:space="preserve">môi.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chân </w:t>
      </w:r>
      <w:r>
        <w:t xml:space="preserve">chính. </w:t>
      </w:r>
      <w:r>
        <w:t xml:space="preserve">Chân </w:t>
      </w:r>
      <w:r>
        <w:rPr>
          <w:i/>
        </w:rPr>
        <w:t xml:space="preserve">giá </w:t>
      </w:r>
      <w:r>
        <w:t xml:space="preserve">trị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t xml:space="preserve">người.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giày </w:t>
      </w:r>
      <w:r>
        <w:rPr>
          <w:b/>
        </w:rPr>
        <w:t xml:space="preserve">chân </w:t>
      </w:r>
      <w:r>
        <w:rPr>
          <w:b/>
        </w:rPr>
        <w:t xml:space="preserve">dép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nhàn </w:t>
      </w:r>
      <w:r>
        <w:t xml:space="preserve">rỗi, </w:t>
      </w:r>
      <w:r>
        <w:t xml:space="preserve">phong </w:t>
      </w:r>
      <w:r>
        <w:t xml:space="preserve">lưu.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giỏ </w:t>
      </w:r>
      <w:r>
        <w:rPr>
          <w:i/>
        </w:rPr>
        <w:t xml:space="preserve">danh từ </w:t>
      </w:r>
      <w:r>
        <w:t xml:space="preserve">Chân </w:t>
      </w:r>
      <w:r>
        <w:t xml:space="preserve">lợn </w:t>
      </w:r>
      <w:r>
        <w:t xml:space="preserve">đã </w:t>
      </w:r>
      <w:r>
        <w:t xml:space="preserve">làm </w:t>
      </w:r>
      <w:r>
        <w:t xml:space="preserve">thịt.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gỗ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thông </w:t>
      </w:r>
      <w:r>
        <w:t xml:space="preserve">đồng </w:t>
      </w:r>
      <w:r>
        <w:t xml:space="preserve">với </w:t>
      </w:r>
      <w:r>
        <w:t xml:space="preserve">kẻ </w:t>
      </w:r>
      <w:r>
        <w:t xml:space="preserve">khác, </w:t>
      </w:r>
      <w:r>
        <w:t xml:space="preserve">chuyên </w:t>
      </w:r>
      <w:r>
        <w:t xml:space="preserve">dấu </w:t>
      </w:r>
      <w:r>
        <w:t xml:space="preserve">mặt, </w:t>
      </w:r>
      <w:r>
        <w:t xml:space="preserve">tìm </w:t>
      </w:r>
      <w:r>
        <w:t xml:space="preserve">cách </w:t>
      </w:r>
      <w:r>
        <w:t xml:space="preserve">dụ </w:t>
      </w:r>
      <w:r>
        <w:t xml:space="preserve">dỗ, </w:t>
      </w:r>
      <w:r>
        <w:t xml:space="preserve">thuyết </w:t>
      </w:r>
      <w:r>
        <w:t xml:space="preserve">phục </w:t>
      </w:r>
      <w:r>
        <w:t xml:space="preserve">đối </w:t>
      </w:r>
      <w:r>
        <w:t xml:space="preserve">phương </w:t>
      </w:r>
      <w:r>
        <w:t xml:space="preserve">theo </w:t>
      </w:r>
      <w:r>
        <w:t xml:space="preserve">ý </w:t>
      </w:r>
      <w:r>
        <w:t xml:space="preserve">đồ </w:t>
      </w:r>
      <w:r>
        <w:t xml:space="preserve">của </w:t>
      </w:r>
      <w:r>
        <w:t xml:space="preserve">mình </w:t>
      </w:r>
      <w:r>
        <w:t xml:space="preserve">(thường </w:t>
      </w:r>
      <w:r>
        <w:t xml:space="preserve">trong </w:t>
      </w:r>
      <w:r>
        <w:t xml:space="preserve">các </w:t>
      </w:r>
      <w:r>
        <w:t xml:space="preserve">việc </w:t>
      </w:r>
      <w:r>
        <w:t xml:space="preserve">mua </w:t>
      </w:r>
      <w:r>
        <w:t xml:space="preserve">bán, </w:t>
      </w:r>
      <w:r>
        <w:t xml:space="preserve">làm </w:t>
      </w:r>
      <w:r>
        <w:t xml:space="preserve">ăn).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Nguồn </w:t>
      </w:r>
      <w:r>
        <w:t xml:space="preserve">hàng,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các </w:t>
      </w:r>
      <w:r>
        <w:t xml:space="preserve">đầu </w:t>
      </w:r>
      <w:r>
        <w:t xml:space="preserve">mối </w:t>
      </w:r>
      <w:r>
        <w:t xml:space="preserve">thu </w:t>
      </w:r>
      <w:r>
        <w:t xml:space="preserve">gom </w:t>
      </w:r>
      <w:r>
        <w:t xml:space="preserve">hàng </w:t>
      </w:r>
      <w:r>
        <w:t xml:space="preserve">hoá </w:t>
      </w:r>
      <w:r>
        <w:t xml:space="preserve">để </w:t>
      </w:r>
      <w:r>
        <w:t xml:space="preserve">phân </w:t>
      </w:r>
      <w:r>
        <w:t xml:space="preserve">phối </w:t>
      </w:r>
      <w:r>
        <w:t xml:space="preserve">đi </w:t>
      </w:r>
      <w:r>
        <w:t xml:space="preserve">các </w:t>
      </w:r>
      <w:r>
        <w:t xml:space="preserve">nơi. </w:t>
      </w:r>
      <w:r>
        <w:t xml:space="preserve">Có </w:t>
      </w:r>
      <w:r>
        <w:t xml:space="preserve">chân </w:t>
      </w:r>
      <w:r>
        <w:rPr>
          <w:i/>
        </w:rPr>
        <w:t xml:space="preserve">hàng </w:t>
      </w:r>
      <w:r>
        <w:rPr>
          <w:i/>
        </w:rPr>
        <w:t xml:space="preserve">ổn </w:t>
      </w:r>
      <w:r>
        <w:rPr>
          <w:i/>
        </w:rPr>
        <w:t xml:space="preserve">định. </w:t>
      </w:r>
      <w:r>
        <w:t xml:space="preserve">Tổ </w:t>
      </w:r>
      <w:r>
        <w:t xml:space="preserve">chức </w:t>
      </w:r>
      <w:r>
        <w:rPr>
          <w:i/>
        </w:rPr>
        <w:t xml:space="preserve">chân </w:t>
      </w:r>
      <w:r>
        <w:t xml:space="preserve">hàng </w:t>
      </w:r>
      <w:r>
        <w:rPr>
          <w:i/>
        </w:rPr>
        <w:t xml:space="preserve">ở </w:t>
      </w:r>
      <w:r>
        <w:rPr>
          <w:i/>
        </w:rPr>
        <w:t xml:space="preserve">các </w:t>
      </w:r>
      <w:r>
        <w:rPr>
          <w:i/>
        </w:rPr>
        <w:t xml:space="preserve">địa </w:t>
      </w:r>
      <w:r>
        <w:t xml:space="preserve">phương.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không </w:t>
      </w:r>
      <w:r>
        <w:t xml:space="preserve">chứa </w:t>
      </w:r>
      <w:r>
        <w:t xml:space="preserve">một </w:t>
      </w:r>
      <w:r>
        <w:t xml:space="preserve">dạng </w:t>
      </w:r>
      <w:r>
        <w:t xml:space="preserve">vật </w:t>
      </w:r>
      <w:r>
        <w:t xml:space="preserve">chất </w:t>
      </w:r>
      <w:r>
        <w:t xml:space="preserve">nào </w:t>
      </w:r>
      <w:r>
        <w:t xml:space="preserve">cả. </w:t>
      </w:r>
      <w:r>
        <w:t xml:space="preserve">Chân </w:t>
      </w:r>
      <w:r>
        <w:rPr>
          <w:i/>
        </w:rPr>
        <w:t xml:space="preserve">không </w:t>
      </w:r>
      <w:r>
        <w:t xml:space="preserve">tuyệt </w:t>
      </w:r>
      <w:r>
        <w:rPr>
          <w:i/>
        </w:rPr>
        <w:t xml:space="preserve">đối </w:t>
      </w:r>
      <w:r>
        <w:rPr>
          <w:i/>
        </w:rPr>
        <w:t xml:space="preserve">(có </w:t>
      </w:r>
      <w:r>
        <w:rPr>
          <w:i/>
        </w:rPr>
        <w:t xml:space="preserve">áp </w:t>
      </w:r>
      <w:r>
        <w:t xml:space="preserve">suất </w:t>
      </w:r>
      <w:r>
        <w:rPr>
          <w:i/>
        </w:rPr>
        <w:t xml:space="preserve">coi </w:t>
      </w:r>
      <w:r>
        <w:t xml:space="preserve">như </w:t>
      </w:r>
      <w:r>
        <w:rPr>
          <w:i/>
        </w:rPr>
        <w:t xml:space="preserve">bằng </w:t>
      </w:r>
      <w:r>
        <w:rPr>
          <w:i/>
        </w:rPr>
        <w:t xml:space="preserve">không, </w:t>
      </w:r>
      <w:r>
        <w:rPr>
          <w:i/>
        </w:rPr>
        <w:t xml:space="preserve">số </w:t>
      </w:r>
      <w:r>
        <w:rPr>
          <w:i/>
        </w:rPr>
        <w:t xml:space="preserve">phân </w:t>
      </w:r>
      <w:r>
        <w:t xml:space="preserve">tử </w:t>
      </w:r>
      <w:r>
        <w:rPr>
          <w:i/>
        </w:rPr>
        <w:t xml:space="preserve">còn </w:t>
      </w:r>
      <w:r>
        <w:rPr>
          <w:i/>
        </w:rPr>
        <w:t xml:space="preserve">lại </w:t>
      </w:r>
      <w:r>
        <w:t xml:space="preserve">không </w:t>
      </w:r>
      <w:r>
        <w:t xml:space="preserve">đáng </w:t>
      </w:r>
      <w:r>
        <w:rPr>
          <w:i/>
        </w:rPr>
        <w:t xml:space="preserve">kể). </w:t>
      </w:r>
      <w:r>
        <w:rPr>
          <w:i/>
        </w:rPr>
        <w:t xml:space="preserve">Bơm </w:t>
      </w:r>
      <w:r>
        <w:rPr>
          <w:i/>
        </w:rPr>
        <w:t xml:space="preserve">chân </w:t>
      </w:r>
      <w:r>
        <w:rPr>
          <w:i/>
        </w:rPr>
        <w:t xml:space="preserve">không".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kiểng </w:t>
      </w:r>
      <w:r>
        <w:rPr>
          <w:i/>
        </w:rPr>
        <w:t xml:space="preserve">danh từ </w:t>
      </w:r>
      <w:r>
        <w:t xml:space="preserve">Ví </w:t>
      </w:r>
      <w:r>
        <w:t xml:space="preserve">thế </w:t>
      </w:r>
      <w:r>
        <w:t xml:space="preserve">vững </w:t>
      </w:r>
      <w:r>
        <w:t xml:space="preserve">chắc </w:t>
      </w:r>
      <w:r>
        <w:t xml:space="preserve">(như </w:t>
      </w:r>
      <w:r>
        <w:t xml:space="preserve">ba </w:t>
      </w:r>
      <w:r>
        <w:t xml:space="preserve">chân </w:t>
      </w:r>
      <w:r>
        <w:t xml:space="preserve">của </w:t>
      </w:r>
      <w:r>
        <w:t xml:space="preserve">cái </w:t>
      </w:r>
      <w:r>
        <w:t xml:space="preserve">kiểng). </w:t>
      </w:r>
      <w:r>
        <w:rPr>
          <w:i/>
        </w:rPr>
        <w:t xml:space="preserve">Thế </w:t>
      </w:r>
      <w:r>
        <w:rPr>
          <w:i/>
        </w:rPr>
        <w:t xml:space="preserve">chân </w:t>
      </w:r>
      <w:r>
        <w:rPr>
          <w:i/>
        </w:rPr>
        <w:t xml:space="preserve">kiểng.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hạt </w:t>
      </w:r>
      <w:r>
        <w:t xml:space="preserve">khoáng </w:t>
      </w:r>
      <w:r>
        <w:t xml:space="preserve">thạch </w:t>
      </w:r>
      <w:r>
        <w:t xml:space="preserve">rất </w:t>
      </w:r>
      <w:r>
        <w:t xml:space="preserve">cứng, </w:t>
      </w:r>
      <w:r>
        <w:t xml:space="preserve">dùng </w:t>
      </w:r>
      <w:r>
        <w:t xml:space="preserve">để </w:t>
      </w:r>
      <w:r>
        <w:t xml:space="preserve">đỡ </w:t>
      </w:r>
      <w:r>
        <w:t xml:space="preserve">trục </w:t>
      </w:r>
      <w:r>
        <w:t xml:space="preserve">bánh </w:t>
      </w:r>
      <w:r>
        <w:t xml:space="preserve">xe </w:t>
      </w:r>
      <w:r>
        <w:t xml:space="preserve">đồng </w:t>
      </w:r>
      <w:r>
        <w:t xml:space="preserve">hồ. </w:t>
      </w:r>
      <w:r>
        <w:t xml:space="preserve">Đồng </w:t>
      </w:r>
      <w:r>
        <w:t xml:space="preserve">hỗ </w:t>
      </w:r>
      <w:r>
        <w:t xml:space="preserve">mười </w:t>
      </w:r>
      <w:r>
        <w:rPr>
          <w:i/>
        </w:rPr>
        <w:t xml:space="preserve">bảy </w:t>
      </w:r>
      <w:r>
        <w:rPr>
          <w:i/>
        </w:rPr>
        <w:t xml:space="preserve">chân </w:t>
      </w:r>
      <w:r>
        <w:rPr>
          <w:i/>
        </w:rPr>
        <w:t xml:space="preserve">kính.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lấm </w:t>
      </w:r>
      <w:r>
        <w:rPr>
          <w:b/>
        </w:rPr>
        <w:t xml:space="preserve">tay </w:t>
      </w:r>
      <w:r>
        <w:rPr>
          <w:b/>
        </w:rPr>
        <w:t xml:space="preserve">bùn </w:t>
      </w:r>
      <w:r>
        <w:rPr>
          <w:i/>
        </w:rPr>
        <w:t xml:space="preserve">danh từ </w:t>
      </w:r>
      <w:r>
        <w:t xml:space="preserve">Tả </w:t>
      </w:r>
      <w:r>
        <w:t xml:space="preserve">cảnh </w:t>
      </w:r>
      <w:r>
        <w:t xml:space="preserve">làm </w:t>
      </w:r>
      <w:r>
        <w:t xml:space="preserve">ăn </w:t>
      </w:r>
      <w:r>
        <w:t xml:space="preserve">lam </w:t>
      </w:r>
      <w:r>
        <w:t xml:space="preserve">lũ </w:t>
      </w:r>
      <w:r>
        <w:t xml:space="preserve">ngoài </w:t>
      </w:r>
      <w:r>
        <w:t xml:space="preserve">đồng </w:t>
      </w:r>
      <w:r>
        <w:t xml:space="preserve">ruộng.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chân </w:t>
      </w:r>
      <w:r>
        <w:t xml:space="preserve">lý. </w:t>
      </w:r>
      <w:r>
        <w:t xml:space="preserve">danh từ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vào </w:t>
      </w:r>
      <w:r>
        <w:t xml:space="preserve">nhận </w:t>
      </w:r>
      <w:r>
        <w:t xml:space="preserve">thức </w:t>
      </w:r>
      <w:r>
        <w:t xml:space="preserve">con </w:t>
      </w:r>
      <w:r>
        <w:t xml:space="preserve">người </w:t>
      </w:r>
      <w:r>
        <w:t xml:space="preserve">đúng </w:t>
      </w:r>
      <w:r>
        <w:t xml:space="preserve">như </w:t>
      </w:r>
      <w:r>
        <w:t xml:space="preserve">chúng </w:t>
      </w:r>
      <w:r>
        <w:t xml:space="preserve">tôn </w:t>
      </w:r>
      <w:r>
        <w:t xml:space="preserve">tại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khách </w:t>
      </w:r>
      <w:r>
        <w:t xml:space="preserve">quan. </w:t>
      </w:r>
      <w:r>
        <w:t xml:space="preserve">Tìm </w:t>
      </w:r>
      <w:r>
        <w:rPr>
          <w:i/>
        </w:rPr>
        <w:t xml:space="preserve">ra </w:t>
      </w:r>
      <w:r>
        <w:rPr>
          <w:i/>
        </w:rPr>
        <w:t xml:space="preserve">chân </w:t>
      </w:r>
      <w:r>
        <w:t xml:space="preserve">lí. </w:t>
      </w:r>
      <w:r>
        <w:t xml:space="preserve">Bảo </w:t>
      </w:r>
      <w:r>
        <w:t xml:space="preserve">uệ </w:t>
      </w:r>
      <w:r>
        <w:rPr>
          <w:i/>
        </w:rPr>
        <w:t xml:space="preserve">chân </w:t>
      </w:r>
      <w:r>
        <w:t xml:space="preserve">lí.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lí </w:t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i/>
        </w:rPr>
        <w:t xml:space="preserve">cũng viết </w:t>
      </w:r>
      <w:r>
        <w:t xml:space="preserve">chân </w:t>
      </w:r>
      <w:r>
        <w:t xml:space="preserve">lý </w:t>
      </w:r>
      <w:r>
        <w:t xml:space="preserve">khách </w:t>
      </w:r>
      <w:r>
        <w:t xml:space="preserve">quan. </w:t>
      </w:r>
      <w:r>
        <w:t xml:space="preserve">danh từ </w:t>
      </w:r>
      <w:r>
        <w:t xml:space="preserve">Chân </w:t>
      </w:r>
      <w:r>
        <w:t xml:space="preserve">lí, </w:t>
      </w:r>
      <w:r>
        <w:t xml:space="preserve">về </w:t>
      </w:r>
      <w:r>
        <w:t xml:space="preserve">mặt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nó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con </w:t>
      </w:r>
      <w:r>
        <w:t xml:space="preserve">người;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mặt </w:t>
      </w:r>
      <w:r>
        <w:t xml:space="preserve">hình </w:t>
      </w:r>
      <w:r>
        <w:t xml:space="preserve">thức </w:t>
      </w:r>
      <w:r>
        <w:t xml:space="preserve">nó </w:t>
      </w:r>
      <w:r>
        <w:t xml:space="preserve">là </w:t>
      </w:r>
      <w:r>
        <w:t xml:space="preserve">chủ </w:t>
      </w:r>
      <w:r>
        <w:t xml:space="preserve">quan,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tư </w:t>
      </w:r>
      <w:r>
        <w:t xml:space="preserve">duy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lí </w:t>
      </w:r>
      <w:r>
        <w:rPr>
          <w:b/>
        </w:rPr>
        <w:t xml:space="preserve">tuyệt </w:t>
      </w:r>
      <w:r>
        <w:rPr>
          <w:b/>
        </w:rPr>
        <w:t xml:space="preserve">đối </w:t>
      </w:r>
      <w:r>
        <w:rPr>
          <w:i/>
        </w:rPr>
        <w:t xml:space="preserve">cũng viết </w:t>
      </w:r>
      <w:r>
        <w:t xml:space="preserve">chân </w:t>
      </w:r>
      <w:r>
        <w:t xml:space="preserve">lý </w:t>
      </w:r>
      <w:r>
        <w:t xml:space="preserve">tuyệt </w:t>
      </w:r>
      <w:r>
        <w:t xml:space="preserve">đối. </w:t>
      </w:r>
      <w:r>
        <w:t xml:space="preserve">danh từ </w:t>
      </w:r>
      <w:r>
        <w:t xml:space="preserve">Chân </w:t>
      </w:r>
      <w:r>
        <w:t xml:space="preserve">lí </w:t>
      </w:r>
      <w:r>
        <w:t xml:space="preserve">phản </w:t>
      </w:r>
      <w:r>
        <w:t xml:space="preserve">ánh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những </w:t>
      </w:r>
      <w:r>
        <w:t xml:space="preserve">khía </w:t>
      </w:r>
      <w:r>
        <w:t xml:space="preserve">cạnh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toàn. </w:t>
      </w:r>
      <w:r>
        <w:t xml:space="preserve">Chân </w:t>
      </w:r>
      <w:r>
        <w:t xml:space="preserve">lí </w:t>
      </w:r>
      <w:r>
        <w:t xml:space="preserve">tuyệt </w:t>
      </w:r>
      <w:r>
        <w:rPr>
          <w:i/>
        </w:rPr>
        <w:t xml:space="preserve">đối </w:t>
      </w:r>
      <w:r>
        <w:t xml:space="preserve">gồm </w:t>
      </w:r>
      <w:r>
        <w:rPr>
          <w:i/>
        </w:rPr>
        <w:t xml:space="preserve">tổng </w:t>
      </w:r>
      <w:r>
        <w:t xml:space="preserve">thể </w:t>
      </w:r>
      <w:r>
        <w:t xml:space="preserve">các </w:t>
      </w:r>
      <w:r>
        <w:rPr>
          <w:i/>
        </w:rPr>
        <w:t xml:space="preserve">chân </w:t>
      </w:r>
      <w:r>
        <w:t xml:space="preserve">lí </w:t>
      </w:r>
      <w:r>
        <w:t xml:space="preserve">tương </w:t>
      </w:r>
      <w:r>
        <w:t xml:space="preserve">đối.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lí </w:t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i/>
        </w:rPr>
        <w:t xml:space="preserve">cũng viết </w:t>
      </w:r>
      <w:r>
        <w:t xml:space="preserve">chân </w:t>
      </w:r>
      <w:r>
        <w:t xml:space="preserve">lý </w:t>
      </w:r>
      <w:r>
        <w:t xml:space="preserve">tương </w:t>
      </w:r>
      <w:r>
        <w:t xml:space="preserve">đối. </w:t>
      </w:r>
      <w:r>
        <w:t xml:space="preserve">danh từ </w:t>
      </w:r>
      <w:r>
        <w:t xml:space="preserve">Chân </w:t>
      </w:r>
      <w:r>
        <w:t xml:space="preserve">lí </w:t>
      </w:r>
      <w:r>
        <w:t xml:space="preserve">phản </w:t>
      </w:r>
      <w:r>
        <w:t xml:space="preserve">ánh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hoàn </w:t>
      </w:r>
      <w:r>
        <w:t xml:space="preserve">toàn, </w:t>
      </w:r>
      <w:r>
        <w:t xml:space="preserve">mà </w:t>
      </w:r>
      <w:r>
        <w:t xml:space="preserve">trong </w:t>
      </w:r>
      <w:r>
        <w:t xml:space="preserve">những </w:t>
      </w:r>
      <w:r>
        <w:t xml:space="preserve">giới </w:t>
      </w:r>
      <w:r>
        <w:t xml:space="preserve">hạn </w:t>
      </w:r>
      <w:r>
        <w:t xml:space="preserve">lịch </w:t>
      </w:r>
      <w:r>
        <w:t xml:space="preserve">sử </w:t>
      </w:r>
      <w:r>
        <w:t xml:space="preserve">nhất </w:t>
      </w:r>
      <w:r>
        <w:t xml:space="preserve">định. </w:t>
      </w:r>
      <w:r>
        <w:rPr>
          <w:i/>
        </w:rPr>
        <w:t xml:space="preserve">Bất </w:t>
      </w:r>
      <w:r>
        <w:rPr>
          <w:i/>
        </w:rPr>
        <w:t xml:space="preserve">cứ </w:t>
      </w:r>
      <w:r>
        <w:t xml:space="preserve">chân </w:t>
      </w:r>
      <w:r>
        <w:t xml:space="preserve">lí </w:t>
      </w:r>
      <w:r>
        <w:rPr>
          <w:i/>
        </w:rPr>
        <w:t xml:space="preserve">tương </w:t>
      </w:r>
      <w:r>
        <w:rPr>
          <w:i/>
        </w:rPr>
        <w:t xml:space="preserve">đối </w:t>
      </w:r>
      <w:r>
        <w:t xml:space="preserve">nào </w:t>
      </w:r>
      <w:r>
        <w:t xml:space="preserve">cũng </w:t>
      </w:r>
      <w:r>
        <w:rPr>
          <w:i/>
        </w:rPr>
        <w:t xml:space="preserve">chứa </w:t>
      </w:r>
      <w:r>
        <w:t xml:space="preserve">đựng </w:t>
      </w:r>
      <w:r>
        <w:t xml:space="preserve">một </w:t>
      </w:r>
      <w:r>
        <w:t xml:space="preserve">yếu </w:t>
      </w:r>
      <w:r>
        <w:t xml:space="preserve">tố </w:t>
      </w:r>
      <w:r>
        <w:t xml:space="preserve">của </w:t>
      </w:r>
      <w:r>
        <w:t xml:space="preserve">chân </w:t>
      </w:r>
      <w:r>
        <w:t xml:space="preserve">lí </w:t>
      </w:r>
      <w:r>
        <w:rPr>
          <w:i/>
        </w:rPr>
        <w:t xml:space="preserve">tuyệt </w:t>
      </w:r>
      <w:r>
        <w:t xml:space="preserve">đối.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lý, </w:t>
      </w:r>
      <w:r>
        <w:rPr>
          <w:b/>
        </w:rPr>
        <w:t xml:space="preserve">...x. </w:t>
      </w:r>
      <w:r>
        <w:rPr>
          <w:b/>
        </w:rPr>
        <w:t xml:space="preserve">chân </w:t>
      </w:r>
      <w:r>
        <w:rPr>
          <w:b/>
        </w:rPr>
        <w:t xml:space="preserve">ñí,...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mày </w:t>
      </w:r>
      <w:r>
        <w:rPr>
          <w:i/>
        </w:rPr>
        <w:t xml:space="preserve">danh từ </w:t>
      </w:r>
      <w:r>
        <w:t xml:space="preserve">(phương ngữ). </w:t>
      </w:r>
      <w:r>
        <w:t xml:space="preserve">Lông </w:t>
      </w:r>
      <w:r>
        <w:t xml:space="preserve">mày. </w:t>
      </w:r>
      <w:r>
        <w:rPr>
          <w:i/>
        </w:rPr>
        <w:t xml:space="preserve">Cặp </w:t>
      </w:r>
      <w:r>
        <w:t xml:space="preserve">chân </w:t>
      </w:r>
      <w:r>
        <w:t xml:space="preserve">mayrậm.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mây </w:t>
      </w:r>
      <w:r>
        <w:rPr>
          <w:i/>
        </w:rPr>
        <w:t xml:space="preserve">danh từ </w:t>
      </w:r>
      <w:r>
        <w:t xml:space="preserve">(vch.; </w:t>
      </w:r>
      <w:r>
        <w:t xml:space="preserve">ít dùng). </w:t>
      </w:r>
      <w:r>
        <w:t xml:space="preserve">Như </w:t>
      </w:r>
      <w:r>
        <w:t xml:space="preserve">chân </w:t>
      </w:r>
      <w:r>
        <w:rPr>
          <w:i/>
        </w:rPr>
        <w:t xml:space="preserve">trời. </w:t>
      </w:r>
      <w:r>
        <w:rPr>
          <w:i/>
        </w:rPr>
        <w:t xml:space="preserve">Dấy </w:t>
      </w:r>
      <w:r>
        <w:t xml:space="preserve">núi </w:t>
      </w:r>
      <w:r>
        <w:rPr>
          <w:i/>
        </w:rPr>
        <w:t xml:space="preserve">xa </w:t>
      </w:r>
      <w:r>
        <w:rPr>
          <w:i/>
        </w:rPr>
        <w:t xml:space="preserve">chạy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chân </w:t>
      </w:r>
      <w:r>
        <w:rPr>
          <w:i/>
        </w:rPr>
        <w:t xml:space="preserve">mây. </w:t>
      </w:r>
      <w:r>
        <w:t xml:space="preserve">!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nam </w:t>
      </w:r>
      <w:r>
        <w:rPr>
          <w:b/>
        </w:rPr>
        <w:t xml:space="preserve">đá </w:t>
      </w:r>
      <w:r>
        <w:rPr>
          <w:b/>
        </w:rPr>
        <w:t xml:space="preserve">chân </w:t>
      </w:r>
      <w:r>
        <w:rPr>
          <w:b/>
        </w:rPr>
        <w:t xml:space="preserve">chiêu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lảo </w:t>
      </w:r>
      <w:r>
        <w:t xml:space="preserve">đảo, </w:t>
      </w:r>
      <w:r>
        <w:t xml:space="preserve">chân </w:t>
      </w:r>
      <w:r>
        <w:t xml:space="preserve">nọ </w:t>
      </w:r>
      <w:r>
        <w:t xml:space="preserve">như </w:t>
      </w:r>
      <w:r>
        <w:t xml:space="preserve">đá </w:t>
      </w:r>
      <w:r>
        <w:t xml:space="preserve">vào </w:t>
      </w:r>
      <w:r>
        <w:t xml:space="preserve">chân </w:t>
      </w:r>
      <w:r>
        <w:t xml:space="preserve">kia.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nâng </w:t>
      </w:r>
      <w:r>
        <w:rPr>
          <w:b/>
        </w:rPr>
        <w:t xml:space="preserve">ï </w:t>
      </w:r>
      <w:r>
        <w:rPr>
          <w:i/>
        </w:rPr>
        <w:t xml:space="preserve">danh từ </w:t>
      </w:r>
      <w:r>
        <w:t xml:space="preserve">Bàn </w:t>
      </w:r>
      <w:r>
        <w:t xml:space="preserve">đạp </w:t>
      </w:r>
      <w:r>
        <w:t xml:space="preserve">mắc </w:t>
      </w:r>
      <w:r>
        <w:t xml:space="preserve">hai </w:t>
      </w:r>
      <w:r>
        <w:t xml:space="preserve">bên </w:t>
      </w:r>
      <w:r>
        <w:t xml:space="preserve">yên </w:t>
      </w:r>
      <w:r>
        <w:t xml:space="preserve">ngựa.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(Cảnh </w:t>
      </w:r>
      <w:r>
        <w:t xml:space="preserve">sống) </w:t>
      </w:r>
      <w:r>
        <w:t xml:space="preserve">chưa </w:t>
      </w:r>
      <w:r>
        <w:t xml:space="preserve">ổn </w:t>
      </w:r>
      <w:r>
        <w:t xml:space="preserve">định, </w:t>
      </w:r>
      <w:r>
        <w:rPr>
          <w:i/>
        </w:rPr>
        <w:t xml:space="preserve">chưa </w:t>
      </w:r>
      <w:r>
        <w:t xml:space="preserve">chắc </w:t>
      </w:r>
      <w:r>
        <w:t xml:space="preserve">chắn. </w:t>
      </w:r>
      <w:r>
        <w:t xml:space="preserve">Mới </w:t>
      </w:r>
      <w:r>
        <w:rPr>
          <w:i/>
        </w:rPr>
        <w:t xml:space="preserve">ra </w:t>
      </w:r>
      <w:r>
        <w:rPr>
          <w:i/>
        </w:rPr>
        <w:t xml:space="preserve">ở </w:t>
      </w:r>
      <w:r>
        <w:t xml:space="preserve">riêng, </w:t>
      </w:r>
      <w:r>
        <w:t xml:space="preserve">còn </w:t>
      </w:r>
      <w:r>
        <w:rPr>
          <w:i/>
        </w:rPr>
        <w:t xml:space="preserve">chân </w:t>
      </w:r>
      <w:r>
        <w:rPr>
          <w:i/>
        </w:rPr>
        <w:t xml:space="preserve">nâng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như </w:t>
      </w:r>
      <w:r>
        <w:rPr>
          <w:i/>
        </w:rPr>
        <w:t xml:space="preserve">danh từ </w:t>
      </w:r>
      <w:r>
        <w:t xml:space="preserve">Nguyên </w:t>
      </w:r>
      <w:r>
        <w:t xml:space="preserve">Ïí </w:t>
      </w:r>
      <w:r>
        <w:t xml:space="preserve">tự </w:t>
      </w:r>
      <w:r>
        <w:t xml:space="preserve">có, </w:t>
      </w:r>
      <w:r>
        <w:t xml:space="preserve">vĩnh </w:t>
      </w:r>
      <w:r>
        <w:t xml:space="preserve">cửu,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sinh </w:t>
      </w:r>
      <w:r>
        <w:t xml:space="preserve">không </w:t>
      </w:r>
      <w:r>
        <w:t xml:space="preserve">diệt,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(Lối </w:t>
      </w:r>
      <w:r>
        <w:t xml:space="preserve">viết </w:t>
      </w:r>
      <w:r>
        <w:t xml:space="preserve">chữ) </w:t>
      </w:r>
      <w:r>
        <w:t xml:space="preserve">ngay </w:t>
      </w:r>
      <w:r>
        <w:t xml:space="preserve">ngắn, </w:t>
      </w:r>
      <w:r>
        <w:t xml:space="preserve">rõ </w:t>
      </w:r>
      <w:r>
        <w:t xml:space="preserve">ràng </w:t>
      </w:r>
      <w:r>
        <w:t xml:space="preserve">và </w:t>
      </w:r>
      <w:r>
        <w:t xml:space="preserve">đủ </w:t>
      </w:r>
      <w:r>
        <w:t xml:space="preserve">từng </w:t>
      </w:r>
      <w:r>
        <w:t xml:space="preserve">nét, </w:t>
      </w:r>
      <w:r>
        <w:t xml:space="preserve">đúng </w:t>
      </w:r>
      <w:r>
        <w:t xml:space="preserve">quy </w:t>
      </w:r>
      <w:r>
        <w:t xml:space="preserve">cách. </w:t>
      </w:r>
      <w:r>
        <w:t xml:space="preserve">Chữ </w:t>
      </w:r>
      <w:r>
        <w:t xml:space="preserve">uiết </w:t>
      </w:r>
      <w:r>
        <w:rPr>
          <w:i/>
        </w:rPr>
        <w:t xml:space="preserve">chân </w:t>
      </w:r>
      <w:r>
        <w:rPr>
          <w:i/>
        </w:rPr>
        <w:t xml:space="preserve">phương </w:t>
      </w:r>
      <w:r>
        <w:rPr>
          <w:i/>
        </w:rPr>
        <w:t xml:space="preserve">rất </w:t>
      </w:r>
      <w:r>
        <w:rPr>
          <w:i/>
        </w:rPr>
        <w:t xml:space="preserve">dễ </w:t>
      </w:r>
      <w:r>
        <w:t xml:space="preserve">đọc. </w:t>
      </w:r>
      <w:r>
        <w:rPr>
          <w:b/>
        </w:rPr>
        <w:t xml:space="preserve">2 </w:t>
      </w:r>
      <w:r>
        <w:t xml:space="preserve">(ít dùng). </w:t>
      </w:r>
      <w:r>
        <w:t xml:space="preserve">Thật </w:t>
      </w:r>
      <w:r>
        <w:t xml:space="preserve">thà, </w:t>
      </w:r>
      <w:r>
        <w:t xml:space="preserve">ngay </w:t>
      </w:r>
      <w:r>
        <w:t xml:space="preserve">thẳng; </w:t>
      </w:r>
      <w:r>
        <w:t xml:space="preserve">chân </w:t>
      </w:r>
      <w:r>
        <w:t xml:space="preserve">thật. </w:t>
      </w:r>
      <w:r>
        <w:t xml:space="preserve">Con </w:t>
      </w:r>
      <w:r>
        <w:t xml:space="preserve">người </w:t>
      </w:r>
      <w:r>
        <w:rPr>
          <w:i/>
        </w:rPr>
        <w:t xml:space="preserve">chân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què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can </w:t>
      </w:r>
      <w:r>
        <w:t xml:space="preserve">đọc </w:t>
      </w:r>
      <w:r>
        <w:t xml:space="preserve">theo </w:t>
      </w:r>
      <w:r>
        <w:t xml:space="preserve">ống </w:t>
      </w:r>
      <w:r>
        <w:t xml:space="preserve">quần </w:t>
      </w:r>
      <w:r>
        <w:t xml:space="preserve">bà </w:t>
      </w:r>
      <w:r>
        <w:t xml:space="preserve">ba </w:t>
      </w:r>
      <w:r>
        <w:t xml:space="preserve">từ </w:t>
      </w:r>
      <w:r>
        <w:t xml:space="preserve">đũng </w:t>
      </w:r>
      <w:r>
        <w:t xml:space="preserve">đến </w:t>
      </w:r>
      <w:r>
        <w:t xml:space="preserve">gấu, </w:t>
      </w:r>
      <w:r>
        <w:t xml:space="preserve">rộng </w:t>
      </w:r>
      <w:r>
        <w:t xml:space="preserve">khoảng </w:t>
      </w:r>
      <w:r>
        <w:t xml:space="preserve">một </w:t>
      </w:r>
      <w:r>
        <w:t xml:space="preserve">phần </w:t>
      </w:r>
      <w:r>
        <w:t xml:space="preserve">năm </w:t>
      </w:r>
      <w:r>
        <w:t xml:space="preserve">ống </w:t>
      </w:r>
      <w:r>
        <w:t xml:space="preserve">quần.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quê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mộc </w:t>
      </w:r>
      <w:r>
        <w:t xml:space="preserve">mạc, </w:t>
      </w:r>
      <w:r>
        <w:t xml:space="preserve">chân </w:t>
      </w:r>
      <w:r>
        <w:t xml:space="preserve">chất </w:t>
      </w:r>
      <w:r>
        <w:t xml:space="preserve">của </w:t>
      </w:r>
      <w:r>
        <w:t xml:space="preserve">người </w:t>
      </w:r>
      <w:r>
        <w:t xml:space="preserve">vốn </w:t>
      </w:r>
      <w:r>
        <w:t xml:space="preserve">có </w:t>
      </w:r>
      <w:r>
        <w:t xml:space="preserve">gốc </w:t>
      </w:r>
      <w:r>
        <w:t xml:space="preserve">gác </w:t>
      </w:r>
      <w:r>
        <w:t xml:space="preserve">ở </w:t>
      </w:r>
      <w:r>
        <w:t xml:space="preserve">nông </w:t>
      </w:r>
      <w:r>
        <w:t xml:space="preserve">thôn. </w:t>
      </w:r>
      <w:r>
        <w:t xml:space="preserve">Hai </w:t>
      </w:r>
      <w:r>
        <w:t xml:space="preserve">vợ </w:t>
      </w:r>
      <w:r>
        <w:rPr>
          <w:i/>
        </w:rPr>
        <w:t xml:space="preserve">chồng </w:t>
      </w:r>
      <w:r>
        <w:rPr>
          <w:i/>
        </w:rPr>
        <w:t xml:space="preserve">uốn </w:t>
      </w:r>
      <w:r>
        <w:rPr>
          <w:i/>
        </w:rPr>
        <w:t xml:space="preserve">chân </w:t>
      </w:r>
      <w:r>
        <w:rPr>
          <w:i/>
        </w:rPr>
        <w:t xml:space="preserve">quê. </w:t>
      </w:r>
      <w:r>
        <w:rPr>
          <w:i/>
        </w:rPr>
        <w:t xml:space="preserve">Sống </w:t>
      </w:r>
      <w:r>
        <w:rPr>
          <w:i/>
        </w:rPr>
        <w:t xml:space="preserve">rất </w:t>
      </w:r>
      <w:r>
        <w:rPr>
          <w:i/>
        </w:rPr>
        <w:t xml:space="preserve">chân </w:t>
      </w:r>
      <w:r>
        <w:rPr>
          <w:i/>
        </w:rPr>
        <w:t xml:space="preserve">quê.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quì </w:t>
      </w:r>
      <w:r>
        <w:rPr>
          <w:i/>
        </w:rPr>
        <w:t xml:space="preserve">xem </w:t>
      </w:r>
      <w:r>
        <w:rPr>
          <w:i/>
        </w:rPr>
        <w:t xml:space="preserve">chân </w:t>
      </w:r>
      <w:r>
        <w:rPr>
          <w:i/>
        </w:rPr>
        <w:t xml:space="preserve">quỳ.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quỳ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Chân </w:t>
      </w:r>
      <w:r>
        <w:t xml:space="preserve">thấp </w:t>
      </w:r>
      <w:r>
        <w:t xml:space="preserve">mà </w:t>
      </w:r>
      <w:r>
        <w:t xml:space="preserve">cong </w:t>
      </w:r>
      <w:r>
        <w:t xml:space="preserve">như </w:t>
      </w:r>
      <w:r>
        <w:t xml:space="preserve">dáng </w:t>
      </w:r>
      <w:r>
        <w:t xml:space="preserve">chân </w:t>
      </w:r>
      <w:r>
        <w:t xml:space="preserve">đang </w:t>
      </w:r>
      <w:r>
        <w:t xml:space="preserve">quỳ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đỏ </w:t>
      </w:r>
      <w:r>
        <w:t xml:space="preserve">gỗ, </w:t>
      </w:r>
      <w:r>
        <w:t xml:space="preserve">đồ </w:t>
      </w:r>
      <w:r>
        <w:t xml:space="preserve">đồng. </w:t>
      </w:r>
      <w:r>
        <w:t xml:space="preserve">Sập </w:t>
      </w:r>
      <w:r>
        <w:rPr>
          <w:i/>
        </w:rPr>
        <w:t xml:space="preserve">chân </w:t>
      </w:r>
      <w:r>
        <w:rPr>
          <w:i/>
        </w:rPr>
        <w:t xml:space="preserve">quỳ. </w:t>
      </w:r>
      <w:r>
        <w:rPr>
          <w:i/>
        </w:rPr>
        <w:t xml:space="preserve">Lư </w:t>
      </w:r>
      <w:r>
        <w:rPr>
          <w:i/>
        </w:rPr>
        <w:t xml:space="preserve">hương </w:t>
      </w:r>
      <w:r>
        <w:rPr>
          <w:i/>
        </w:rPr>
        <w:t xml:space="preserve">chân </w:t>
      </w:r>
      <w:r>
        <w:rPr>
          <w:i/>
        </w:rPr>
        <w:t xml:space="preserve">quỳ.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rết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đan, </w:t>
      </w:r>
      <w:r>
        <w:t xml:space="preserve">thêu, </w:t>
      </w:r>
      <w:r>
        <w:t xml:space="preserve">v.v. </w:t>
      </w:r>
      <w:r>
        <w:t xml:space="preserve">thành </w:t>
      </w:r>
      <w:r>
        <w:t xml:space="preserve">hình </w:t>
      </w:r>
      <w:r>
        <w:t xml:space="preserve">nhiều </w:t>
      </w:r>
      <w:r>
        <w:t xml:space="preserve">nhánh </w:t>
      </w:r>
      <w:r>
        <w:t xml:space="preserve">nhỏ </w:t>
      </w:r>
      <w:r>
        <w:t xml:space="preserve">toả </w:t>
      </w:r>
      <w:r>
        <w:t xml:space="preserve">ra </w:t>
      </w:r>
      <w:r>
        <w:t xml:space="preserve">hai </w:t>
      </w:r>
      <w:r>
        <w:t xml:space="preserve">bên </w:t>
      </w:r>
      <w:r>
        <w:t xml:space="preserve">một </w:t>
      </w:r>
      <w:r>
        <w:t xml:space="preserve">đường </w:t>
      </w:r>
      <w:r>
        <w:t xml:space="preserve">chính </w:t>
      </w:r>
      <w:r>
        <w:t xml:space="preserve">như </w:t>
      </w:r>
      <w:r>
        <w:t xml:space="preserve">hình </w:t>
      </w:r>
      <w:r>
        <w:t xml:space="preserve">chân </w:t>
      </w:r>
      <w:r>
        <w:t xml:space="preserve">con </w:t>
      </w:r>
      <w:r>
        <w:t xml:space="preserve">rết. </w:t>
      </w:r>
      <w:r>
        <w:t xml:space="preserve">Mạng </w:t>
      </w:r>
      <w:r>
        <w:t xml:space="preserve">chân </w:t>
      </w:r>
      <w:r>
        <w:t xml:space="preserve">rết. </w:t>
      </w:r>
      <w:r>
        <w:rPr>
          <w:b/>
        </w:rPr>
        <w:t xml:space="preserve">2 </w:t>
      </w:r>
      <w:r>
        <w:t xml:space="preserve">Chỉ </w:t>
      </w:r>
      <w:r>
        <w:t xml:space="preserve">những </w:t>
      </w:r>
      <w:r>
        <w:t xml:space="preserve">con </w:t>
      </w:r>
      <w:r>
        <w:t xml:space="preserve">đường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chỉ </w:t>
      </w:r>
      <w:r>
        <w:t xml:space="preserve">nhánh </w:t>
      </w:r>
      <w:r>
        <w:t xml:space="preserve">toả </w:t>
      </w:r>
      <w:r>
        <w:t xml:space="preserve">ra </w:t>
      </w:r>
      <w:r>
        <w:t xml:space="preserve">từ </w:t>
      </w:r>
      <w:r>
        <w:t xml:space="preserve">một </w:t>
      </w:r>
      <w:r>
        <w:t xml:space="preserve">con </w:t>
      </w:r>
      <w:r>
        <w:t xml:space="preserve">đường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chính.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mương </w:t>
      </w:r>
      <w:r>
        <w:t xml:space="preserve">máng </w:t>
      </w:r>
      <w:r>
        <w:t xml:space="preserve">chân </w:t>
      </w:r>
      <w:r>
        <w:rPr>
          <w:i/>
        </w:rPr>
        <w:t xml:space="preserve">rết. </w:t>
      </w:r>
      <w:r>
        <w:rPr>
          <w:i/>
        </w:rPr>
        <w:t xml:space="preserve">Các </w:t>
      </w:r>
      <w:r>
        <w:t xml:space="preserve">chân </w:t>
      </w:r>
      <w:r>
        <w:t xml:space="preserve">rết </w:t>
      </w:r>
      <w:r>
        <w:t xml:space="preserve">của </w:t>
      </w:r>
      <w:r>
        <w:t xml:space="preserve">tổng </w:t>
      </w:r>
      <w:r>
        <w:rPr>
          <w:i/>
        </w:rPr>
        <w:t xml:space="preserve">công </w:t>
      </w:r>
      <w:r>
        <w:rPr>
          <w:i/>
        </w:rPr>
        <w:t xml:space="preserve">tỉ. </w:t>
      </w:r>
      <w:r>
        <w:t xml:space="preserve">chân </w:t>
      </w:r>
      <w:r>
        <w:t xml:space="preserve">son </w:t>
      </w:r>
      <w:r>
        <w:t xml:space="preserve">mình </w:t>
      </w:r>
      <w:r>
        <w:t xml:space="preserve">rỗi </w:t>
      </w:r>
      <w:r>
        <w:t xml:space="preserve">Tả </w:t>
      </w:r>
      <w:r>
        <w:t xml:space="preserve">hoàn </w:t>
      </w:r>
      <w:r>
        <w:t xml:space="preserve">cảnh </w:t>
      </w:r>
      <w:r>
        <w:t xml:space="preserve">còn </w:t>
      </w:r>
      <w:r>
        <w:t xml:space="preserve">son </w:t>
      </w:r>
      <w:r>
        <w:t xml:space="preserve">rỗi, </w:t>
      </w:r>
      <w:r>
        <w:t xml:space="preserve">chưa </w:t>
      </w:r>
      <w:r>
        <w:t xml:space="preserve">bận </w:t>
      </w:r>
      <w:r>
        <w:t xml:space="preserve">bịu </w:t>
      </w:r>
      <w:r>
        <w:t xml:space="preserve">con </w:t>
      </w:r>
      <w:r>
        <w:t xml:space="preserve">cái.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