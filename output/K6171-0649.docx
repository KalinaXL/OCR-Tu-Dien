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toi </w:t>
      </w:r>
      <w:r>
        <w:rPr>
          <w:b/>
        </w:rPr>
        <w:t xml:space="preserve">cơm </w:t>
      </w:r>
      <w:r>
        <w:rPr>
          <w:i/>
        </w:rPr>
        <w:t xml:space="preserve">động từ </w:t>
      </w:r>
      <w:r>
        <w:t xml:space="preserve">(thông tục). </w:t>
      </w:r>
      <w:r>
        <w:t xml:space="preserve">Phí </w:t>
      </w:r>
      <w:r>
        <w:t xml:space="preserve">cả </w:t>
      </w:r>
      <w:r>
        <w:t xml:space="preserve">cơm </w:t>
      </w:r>
      <w:r>
        <w:t xml:space="preserve">đã </w:t>
      </w:r>
      <w:r>
        <w:t xml:space="preserve">ăn </w:t>
      </w:r>
      <w:r>
        <w:t xml:space="preserve">mà </w:t>
      </w:r>
      <w:r>
        <w:t xml:space="preserve">không </w:t>
      </w:r>
      <w:r>
        <w:t xml:space="preserve">được </w:t>
      </w:r>
      <w:r>
        <w:t xml:space="preserve">việc </w:t>
      </w:r>
      <w:r>
        <w:t xml:space="preserve">gì. </w:t>
      </w:r>
      <w:r>
        <w:t xml:space="preserve">Nuôi </w:t>
      </w:r>
      <w:r>
        <w:rPr>
          <w:i/>
        </w:rPr>
        <w:t xml:space="preserve">nó </w:t>
      </w:r>
      <w:r>
        <w:t xml:space="preserve">chỉ </w:t>
      </w:r>
      <w:r>
        <w:rPr>
          <w:i/>
        </w:rPr>
        <w:t xml:space="preserve">toi </w:t>
      </w:r>
      <w:r>
        <w:rPr>
          <w:i/>
        </w:rPr>
        <w:t xml:space="preserve">cơm. </w:t>
      </w:r>
      <w:r>
        <w:rPr>
          <w:i/>
        </w:rPr>
        <w:t xml:space="preserve">Đô </w:t>
      </w:r>
      <w:r>
        <w:t xml:space="preserve">toi </w:t>
      </w:r>
      <w:r>
        <w:t xml:space="preserve">cơm! </w:t>
      </w:r>
      <w:r>
        <w:t xml:space="preserve">(tiếng </w:t>
      </w:r>
      <w:r>
        <w:t xml:space="preserve">mắnp). </w:t>
      </w:r>
      <w:r>
        <w:br/>
      </w:r>
      <w:r>
        <w:rPr>
          <w:b/>
        </w:rPr>
        <w:t xml:space="preserve">toi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có </w:t>
      </w:r>
      <w:r>
        <w:t xml:space="preserve">dịch </w:t>
      </w:r>
      <w:r>
        <w:t xml:space="preserve">làm </w:t>
      </w:r>
      <w:r>
        <w:t xml:space="preserve">chết </w:t>
      </w:r>
      <w:r>
        <w:t xml:space="preserve">nhiều </w:t>
      </w:r>
      <w:r>
        <w:t xml:space="preserve">gia </w:t>
      </w:r>
      <w:r>
        <w:t xml:space="preserve">súc, </w:t>
      </w:r>
      <w:r>
        <w:t xml:space="preserve">gia </w:t>
      </w:r>
      <w:r>
        <w:t xml:space="preserve">cằm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Phòng </w:t>
      </w:r>
      <w:r>
        <w:rPr>
          <w:i/>
        </w:rPr>
        <w:t xml:space="preserve">toi </w:t>
      </w:r>
      <w:r>
        <w:rPr>
          <w:i/>
        </w:rPr>
        <w:t xml:space="preserve">dịch </w:t>
      </w:r>
      <w:r>
        <w:t xml:space="preserve">cho </w:t>
      </w:r>
      <w:r>
        <w:t xml:space="preserve">gà. </w:t>
      </w:r>
      <w:r>
        <w:br/>
      </w:r>
      <w:r>
        <w:rPr>
          <w:b/>
        </w:rPr>
        <w:t xml:space="preserve">toi </w:t>
      </w:r>
      <w:r>
        <w:rPr>
          <w:b/>
        </w:rPr>
        <w:t xml:space="preserve">mạng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Chết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Tên </w:t>
      </w:r>
      <w:r>
        <w:t xml:space="preserve">cướp </w:t>
      </w:r>
      <w:r>
        <w:rPr>
          <w:i/>
        </w:rPr>
        <w:t xml:space="preserve">bị </w:t>
      </w:r>
      <w:r>
        <w:rPr>
          <w:i/>
        </w:rPr>
        <w:t xml:space="preserve">toi </w:t>
      </w:r>
      <w:r>
        <w:t xml:space="preserve">mạng. </w:t>
      </w:r>
      <w:r>
        <w:t xml:space="preserve">Đừng </w:t>
      </w:r>
      <w:r>
        <w:t xml:space="preserve">có </w:t>
      </w:r>
      <w:r>
        <w:rPr>
          <w:i/>
        </w:rPr>
        <w:t xml:space="preserve">đụng </w:t>
      </w:r>
      <w:r>
        <w:rPr>
          <w:i/>
        </w:rPr>
        <w:t xml:space="preserve">uào </w:t>
      </w:r>
      <w:r>
        <w:rPr>
          <w:i/>
        </w:rPr>
        <w:t xml:space="preserve">mà </w:t>
      </w:r>
      <w:r>
        <w:rPr>
          <w:i/>
        </w:rPr>
        <w:t xml:space="preserve">toi </w:t>
      </w:r>
      <w:r>
        <w:t xml:space="preserve">mạng. </w:t>
      </w:r>
      <w:r>
        <w:br/>
      </w:r>
      <w:r>
        <w:rPr>
          <w:b/>
        </w:rPr>
        <w:t xml:space="preserve">tòi </w:t>
      </w:r>
      <w:r>
        <w:rPr>
          <w:i/>
        </w:rPr>
        <w:t xml:space="preserve">động từ </w:t>
      </w:r>
      <w:r>
        <w:t xml:space="preserve">(khẩu ngữ) </w:t>
      </w:r>
      <w:r>
        <w:rPr>
          <w:b/>
        </w:rPr>
        <w:t xml:space="preserve">1 </w:t>
      </w:r>
      <w:r>
        <w:t xml:space="preserve">Thò </w:t>
      </w:r>
      <w:r>
        <w:t xml:space="preserve">ra </w:t>
      </w:r>
      <w:r>
        <w:t xml:space="preserve">bên </w:t>
      </w:r>
      <w:r>
        <w:t xml:space="preserve">ngoài </w:t>
      </w:r>
      <w:r>
        <w:t xml:space="preserve">vật </w:t>
      </w:r>
      <w:r>
        <w:t xml:space="preserve">bao </w:t>
      </w:r>
      <w:r>
        <w:t xml:space="preserve">bọc. </w:t>
      </w:r>
      <w:r>
        <w:t xml:space="preserve">Góc </w:t>
      </w:r>
      <w:r>
        <w:t xml:space="preserve">chăn </w:t>
      </w:r>
      <w:r>
        <w:t xml:space="preserve">tòi </w:t>
      </w:r>
      <w:r>
        <w:rPr>
          <w:i/>
        </w:rPr>
        <w:t xml:space="preserve">ra </w:t>
      </w:r>
      <w:r>
        <w:t xml:space="preserve">ngoài </w:t>
      </w:r>
      <w:r>
        <w:t xml:space="preserve">màn. </w:t>
      </w:r>
      <w:r>
        <w:t xml:space="preserve">Cây </w:t>
      </w:r>
      <w:r>
        <w:rPr>
          <w:i/>
        </w:rPr>
        <w:t xml:space="preserve">đã </w:t>
      </w:r>
      <w:r>
        <w:t xml:space="preserve">tòi </w:t>
      </w:r>
      <w:r>
        <w:t xml:space="preserve">nõn. </w:t>
      </w:r>
      <w:r>
        <w:rPr>
          <w:b/>
        </w:rPr>
        <w:t xml:space="preserve">2 </w:t>
      </w:r>
      <w:r>
        <w:t xml:space="preserve">Đưa </w:t>
      </w:r>
      <w:r>
        <w:t xml:space="preserve">ra, </w:t>
      </w:r>
      <w:r>
        <w:t xml:space="preserve">để </w:t>
      </w:r>
      <w:r>
        <w:t xml:space="preserve">lộ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đắc </w:t>
      </w:r>
      <w:r>
        <w:t xml:space="preserve">dĩ. </w:t>
      </w:r>
      <w:r>
        <w:t xml:space="preserve">Mãi </w:t>
      </w:r>
      <w:r>
        <w:rPr>
          <w:i/>
        </w:rPr>
        <w:t xml:space="preserve">mới </w:t>
      </w:r>
      <w:r>
        <w:rPr>
          <w:i/>
        </w:rPr>
        <w:t xml:space="preserve">tồi </w:t>
      </w:r>
      <w:r>
        <w:rPr>
          <w:i/>
        </w:rPr>
        <w:t xml:space="preserve">ra </w:t>
      </w:r>
      <w:r>
        <w:t xml:space="preserve">được </w:t>
      </w:r>
      <w:r>
        <w:rPr>
          <w:i/>
        </w:rPr>
        <w:t xml:space="preserve">mấy </w:t>
      </w:r>
      <w:r>
        <w:t xml:space="preserve">đồng </w:t>
      </w:r>
      <w:r>
        <w:rPr>
          <w:i/>
        </w:rPr>
        <w:t xml:space="preserve">bạc. </w:t>
      </w:r>
      <w:r>
        <w:t xml:space="preserve">Hỏi </w:t>
      </w:r>
      <w:r>
        <w:t xml:space="preserve">một </w:t>
      </w:r>
      <w:r>
        <w:rPr>
          <w:i/>
        </w:rPr>
        <w:t xml:space="preserve">lúc </w:t>
      </w:r>
      <w:r>
        <w:rPr>
          <w:i/>
        </w:rPr>
        <w:t xml:space="preserve">lại </w:t>
      </w:r>
      <w:r>
        <w:rPr>
          <w:i/>
        </w:rPr>
        <w:t xml:space="preserve">tòi </w:t>
      </w:r>
      <w:r>
        <w:rPr>
          <w:i/>
        </w:rPr>
        <w:t xml:space="preserve">ra </w:t>
      </w:r>
      <w:r>
        <w:rPr>
          <w:i/>
        </w:rPr>
        <w:t xml:space="preserve">một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tỏi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củ </w:t>
      </w:r>
      <w:r>
        <w:t xml:space="preserve">có </w:t>
      </w:r>
      <w:r>
        <w:t xml:space="preserve">nhiều </w:t>
      </w:r>
      <w:r>
        <w:t xml:space="preserve">nhánh, </w:t>
      </w:r>
      <w:r>
        <w:t xml:space="preserve">vị </w:t>
      </w:r>
      <w:r>
        <w:t xml:space="preserve">cay, </w:t>
      </w:r>
      <w:r>
        <w:t xml:space="preserve">mùi </w:t>
      </w:r>
      <w:r>
        <w:rPr>
          <w:i/>
        </w:rPr>
        <w:t xml:space="preserve">hăng,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 </w:t>
      </w:r>
      <w:r>
        <w:t xml:space="preserve">và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tỏi </w:t>
      </w:r>
      <w:r>
        <w:rPr>
          <w:b/>
        </w:rPr>
        <w:t xml:space="preserve">gà </w:t>
      </w:r>
      <w:r>
        <w:rPr>
          <w:b/>
        </w:rPr>
        <w:t xml:space="preserve">d </w:t>
      </w:r>
      <w:r>
        <w:t xml:space="preserve">Đùi </w:t>
      </w:r>
      <w:r>
        <w:t xml:space="preserve">gà </w:t>
      </w:r>
      <w:r>
        <w:t xml:space="preserve">chặt </w:t>
      </w:r>
      <w:r>
        <w:t xml:space="preserve">ra </w:t>
      </w:r>
      <w:r>
        <w:t xml:space="preserve">(giống </w:t>
      </w:r>
      <w:r>
        <w:t xml:space="preserve">hình </w:t>
      </w:r>
      <w:r>
        <w:t xml:space="preserve">củ </w:t>
      </w:r>
      <w:r>
        <w:t xml:space="preserve">tỏi).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loại </w:t>
      </w:r>
      <w:r>
        <w:t xml:space="preserve">tỏi, </w:t>
      </w:r>
      <w:r>
        <w:t xml:space="preserve">lá </w:t>
      </w:r>
      <w:r>
        <w:t xml:space="preserve">và </w:t>
      </w:r>
      <w:r>
        <w:t xml:space="preserve">củ </w:t>
      </w:r>
      <w:r>
        <w:t xml:space="preserve">lớn </w:t>
      </w:r>
      <w:r>
        <w:t xml:space="preserve">hơn,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toilet </w:t>
      </w:r>
      <w:r>
        <w:rPr>
          <w:i/>
        </w:rPr>
        <w:t xml:space="preserve">xem </w:t>
      </w:r>
      <w:r>
        <w:t xml:space="preserve">toa </w:t>
      </w:r>
      <w:r>
        <w:t xml:space="preserve">lét. </w:t>
      </w:r>
      <w:r>
        <w:br/>
      </w:r>
      <w:r>
        <w:rPr>
          <w:b/>
        </w:rPr>
        <w:t xml:space="preserve">tolar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Slovenia. </w:t>
      </w:r>
      <w:r>
        <w:br/>
      </w:r>
      <w:r>
        <w:rPr>
          <w:b/>
        </w:rPr>
        <w:t xml:space="preserve">tom </w:t>
      </w:r>
      <w:r>
        <w:rPr>
          <w:i/>
        </w:rPr>
        <w:t xml:space="preserve">tính từ </w:t>
      </w:r>
      <w:r>
        <w:t xml:space="preserve">(dùng </w:t>
      </w:r>
      <w:r>
        <w:t xml:space="preserve">đi </w:t>
      </w:r>
      <w:r>
        <w:t xml:space="preserve">đôi </w:t>
      </w:r>
      <w:r>
        <w:t xml:space="preserve">với </w:t>
      </w:r>
      <w:r>
        <w:rPr>
          <w:i/>
        </w:rPr>
        <w:t xml:space="preserve">cháĐ).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trống </w:t>
      </w:r>
      <w:r>
        <w:t xml:space="preserve">chầu </w:t>
      </w:r>
      <w:r>
        <w:t xml:space="preserve">trong </w:t>
      </w:r>
      <w:r>
        <w:t xml:space="preserve">hát </w:t>
      </w:r>
      <w:r>
        <w:t xml:space="preserve">ả </w:t>
      </w:r>
      <w:r>
        <w:t xml:space="preserve">đào. </w:t>
      </w:r>
      <w:r>
        <w:rPr>
          <w:i/>
        </w:rPr>
        <w:t xml:space="preserve">7om </w:t>
      </w:r>
      <w:r>
        <w:t xml:space="preserve">tom </w:t>
      </w:r>
      <w:r>
        <w:t xml:space="preserve">tom </w:t>
      </w:r>
      <w:r>
        <w:t xml:space="preserve">chát. </w:t>
      </w:r>
      <w:r>
        <w:br/>
      </w:r>
      <w:r>
        <w:rPr>
          <w:b/>
        </w:rPr>
        <w:t xml:space="preserve">tom </w:t>
      </w:r>
      <w:r>
        <w:rPr>
          <w:b/>
        </w:rPr>
        <w:t xml:space="preserve">góp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gom </w:t>
      </w:r>
      <w:r>
        <w:t xml:space="preserve">góp. </w:t>
      </w:r>
      <w:r>
        <w:rPr>
          <w:i/>
        </w:rPr>
        <w:t xml:space="preserve">Tom </w:t>
      </w:r>
      <w:r>
        <w:t xml:space="preserve">góp </w:t>
      </w:r>
      <w:r>
        <w:t xml:space="preserve">mãi </w:t>
      </w:r>
      <w:r>
        <w:rPr>
          <w:i/>
        </w:rPr>
        <w:t xml:space="preserve">mới </w:t>
      </w:r>
      <w:r>
        <w:rPr>
          <w:i/>
        </w:rPr>
        <w:t xml:space="preserve">đu. </w:t>
      </w:r>
      <w:r>
        <w:br/>
      </w:r>
      <w:r>
        <w:rPr>
          <w:b/>
        </w:rPr>
        <w:t xml:space="preserve">tòm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vật </w:t>
      </w:r>
      <w:r>
        <w:t xml:space="preserve">nặng </w:t>
      </w:r>
      <w:r>
        <w:t xml:space="preserve">rơi </w:t>
      </w:r>
      <w:r>
        <w:t xml:space="preserve">xuống </w:t>
      </w:r>
      <w:r>
        <w:t xml:space="preserve">nước. </w:t>
      </w:r>
      <w:r>
        <w:t xml:space="preserve">Nhảy </w:t>
      </w:r>
      <w:r>
        <w:t xml:space="preserve">tòm </w:t>
      </w:r>
      <w:r>
        <w:t xml:space="preserve">xuống </w:t>
      </w:r>
      <w:r>
        <w:t xml:space="preserve">sông. </w:t>
      </w:r>
      <w:r>
        <w:rPr>
          <w:i/>
        </w:rPr>
        <w:t xml:space="preserve">Rơi </w:t>
      </w:r>
      <w:r>
        <w:t xml:space="preserve">tồm </w:t>
      </w:r>
      <w:r>
        <w:t xml:space="preserve">xuống </w:t>
      </w:r>
      <w:r>
        <w:t xml:space="preserve">giếng. </w:t>
      </w:r>
      <w:r>
        <w:br/>
      </w:r>
      <w:r>
        <w:rPr>
          <w:b/>
        </w:rPr>
        <w:t xml:space="preserve">tòm </w:t>
      </w:r>
      <w:r>
        <w:rPr>
          <w:b/>
        </w:rPr>
        <w:t xml:space="preserve">tem </w:t>
      </w:r>
      <w:r>
        <w:rPr>
          <w:i/>
        </w:rPr>
        <w:t xml:space="preserve">động từ </w:t>
      </w:r>
      <w:r>
        <w:t xml:space="preserve">(thông tục). </w:t>
      </w:r>
      <w:r>
        <w:t xml:space="preserve">Gạ </w:t>
      </w:r>
      <w:r>
        <w:t xml:space="preserve">gẫm </w:t>
      </w:r>
      <w:r>
        <w:t xml:space="preserve">chuyện </w:t>
      </w:r>
      <w:r>
        <w:t xml:space="preserve">tình </w:t>
      </w:r>
      <w:r>
        <w:t xml:space="preserve">dục </w:t>
      </w:r>
      <w:r>
        <w:t xml:space="preserve">(nói </w:t>
      </w:r>
      <w:r>
        <w:t xml:space="preserve">về </w:t>
      </w:r>
      <w:r>
        <w:t xml:space="preserve">người </w:t>
      </w:r>
      <w:r>
        <w:t xml:space="preserve">đàn </w:t>
      </w:r>
      <w:r>
        <w:t xml:space="preserve">ông). </w:t>
      </w:r>
      <w:r>
        <w:br/>
      </w:r>
      <w:r>
        <w:rPr>
          <w:b/>
        </w:rPr>
        <w:t xml:space="preserve">tòm </w:t>
      </w:r>
      <w:r>
        <w:rPr>
          <w:b/>
        </w:rPr>
        <w:t xml:space="preserve">tõm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fõm </w:t>
      </w:r>
      <w:r>
        <w:t xml:space="preserve">(láy). </w:t>
      </w:r>
      <w:r>
        <w:br/>
      </w:r>
      <w:r>
        <w:rPr>
          <w:b/>
        </w:rPr>
        <w:t xml:space="preserve">tõm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vật </w:t>
      </w:r>
      <w:r>
        <w:t xml:space="preserve">nhỏ </w:t>
      </w:r>
      <w:r>
        <w:t xml:space="preserve">và </w:t>
      </w:r>
      <w:r>
        <w:t xml:space="preserve">nặng </w:t>
      </w:r>
      <w:r>
        <w:t xml:space="preserve">rơi </w:t>
      </w:r>
      <w:r>
        <w:t xml:space="preserve">gọn </w:t>
      </w:r>
      <w:r>
        <w:t xml:space="preserve">xuống </w:t>
      </w:r>
      <w:r>
        <w:t xml:space="preserve">nước. </w:t>
      </w:r>
      <w:r>
        <w:t xml:space="preserve">Quả </w:t>
      </w:r>
      <w:r>
        <w:t xml:space="preserve">sung </w:t>
      </w:r>
      <w:r>
        <w:rPr>
          <w:i/>
        </w:rPr>
        <w:t xml:space="preserve">chín </w:t>
      </w:r>
      <w:r>
        <w:t xml:space="preserve">rụng </w:t>
      </w:r>
      <w:r>
        <w:t xml:space="preserve">tõm </w:t>
      </w:r>
      <w:r>
        <w:t xml:space="preserve">xuống </w:t>
      </w:r>
      <w:r>
        <w:rPr>
          <w:i/>
        </w:rPr>
        <w:t xml:space="preserve">ao.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tòm </w:t>
      </w:r>
      <w:r>
        <w:rPr>
          <w:i/>
        </w:rPr>
        <w:t xml:space="preserve">tõm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Ếch </w:t>
      </w:r>
      <w:r>
        <w:rPr>
          <w:i/>
        </w:rPr>
        <w:t xml:space="preserve">nhái </w:t>
      </w:r>
      <w:r>
        <w:rPr>
          <w:i/>
        </w:rPr>
        <w:t xml:space="preserve">nhảy </w:t>
      </w:r>
      <w:r>
        <w:t xml:space="preserve">tòm </w:t>
      </w:r>
      <w:r>
        <w:t xml:space="preserve">tõm </w:t>
      </w:r>
      <w:r>
        <w:t xml:space="preserve">xuống </w:t>
      </w:r>
      <w:r>
        <w:rPr>
          <w:i/>
        </w:rPr>
        <w:t xml:space="preserve">ao. </w:t>
      </w:r>
      <w:r>
        <w:br/>
      </w:r>
      <w:r>
        <w:rPr>
          <w:b/>
        </w:rPr>
        <w:t xml:space="preserve">tóm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Nắm </w:t>
      </w:r>
      <w:r>
        <w:t xml:space="preserve">chặt </w:t>
      </w:r>
      <w:r>
        <w:t xml:space="preserve">một </w:t>
      </w:r>
      <w:r>
        <w:t xml:space="preserve">cách </w:t>
      </w:r>
      <w:r>
        <w:t xml:space="preserve">mau </w:t>
      </w:r>
      <w:r>
        <w:t xml:space="preserve">lẹ </w:t>
      </w:r>
      <w:r>
        <w:t xml:space="preserve">để </w:t>
      </w:r>
      <w:r>
        <w:t xml:space="preserve">giữ </w:t>
      </w:r>
      <w:r>
        <w:t xml:space="preserve">lấy, </w:t>
      </w:r>
      <w:r>
        <w:t xml:space="preserve">để </w:t>
      </w:r>
      <w:r>
        <w:t xml:space="preserve">giữ </w:t>
      </w:r>
      <w:r>
        <w:t xml:space="preserve">lại. </w:t>
      </w:r>
      <w:r>
        <w:rPr>
          <w:i/>
        </w:rPr>
        <w:t xml:space="preserve">Tóm </w:t>
      </w:r>
      <w:r>
        <w:rPr>
          <w:i/>
        </w:rPr>
        <w:t xml:space="preserve">được </w:t>
      </w:r>
      <w:r>
        <w:rPr>
          <w:i/>
        </w:rPr>
        <w:t xml:space="preserve">con </w:t>
      </w:r>
      <w:r>
        <w:t xml:space="preserve">gà </w:t>
      </w:r>
      <w:r>
        <w:t xml:space="preserve">sống. </w:t>
      </w:r>
      <w:r>
        <w:t xml:space="preserve">Tóm </w:t>
      </w:r>
      <w:r>
        <w:t xml:space="preserve">lấy </w:t>
      </w:r>
      <w:r>
        <w:rPr>
          <w:i/>
        </w:rPr>
        <w:t xml:space="preserve">thời </w:t>
      </w:r>
      <w:r>
        <w:t xml:space="preserve">cơ </w:t>
      </w:r>
      <w:r>
        <w:t xml:space="preserve">(khẩu ngữ). </w:t>
      </w:r>
      <w:r>
        <w:rPr>
          <w:b/>
        </w:rPr>
        <w:t xml:space="preserve">2 </w:t>
      </w:r>
      <w:r>
        <w:t xml:space="preserve">(khẩu ngữ). </w:t>
      </w:r>
      <w:r>
        <w:t xml:space="preserve">Bắt </w:t>
      </w:r>
      <w:r>
        <w:t xml:space="preserve">giữ, </w:t>
      </w:r>
      <w:r>
        <w:t xml:space="preserve">bắt </w:t>
      </w:r>
      <w:r>
        <w:t xml:space="preserve">lấy. </w:t>
      </w:r>
      <w:r>
        <w:rPr>
          <w:i/>
        </w:rPr>
        <w:t xml:space="preserve">Tóm </w:t>
      </w:r>
      <w:r>
        <w:t xml:space="preserve">gọn </w:t>
      </w:r>
      <w:r>
        <w:rPr>
          <w:i/>
        </w:rPr>
        <w:t xml:space="preserve">toán </w:t>
      </w:r>
      <w:r>
        <w:t xml:space="preserve">phí. </w:t>
      </w:r>
      <w:r>
        <w:t xml:space="preserve">Kẻ </w:t>
      </w:r>
      <w:r>
        <w:t xml:space="preserve">gian </w:t>
      </w:r>
      <w:r>
        <w:rPr>
          <w:i/>
        </w:rPr>
        <w:t xml:space="preserve">bị </w:t>
      </w:r>
      <w:r>
        <w:rPr>
          <w:i/>
        </w:rPr>
        <w:t xml:space="preserve">tóm. </w:t>
      </w:r>
      <w:r>
        <w:rPr>
          <w:b/>
        </w:rPr>
        <w:t xml:space="preserve">3 </w:t>
      </w:r>
      <w:r>
        <w:t xml:space="preserve">Rút </w:t>
      </w:r>
      <w:r>
        <w:t xml:space="preserve">gọn, </w:t>
      </w:r>
      <w:r>
        <w:t xml:space="preserve">thu </w:t>
      </w:r>
      <w:r>
        <w:t xml:space="preserve">gọn </w:t>
      </w:r>
      <w:r>
        <w:t xml:space="preserve">lại </w:t>
      </w:r>
      <w:r>
        <w:t xml:space="preserve">cho </w:t>
      </w:r>
      <w:r>
        <w:t xml:space="preserve">dễ </w:t>
      </w:r>
      <w:r>
        <w:t xml:space="preserve">nắm </w:t>
      </w:r>
      <w:r>
        <w:t xml:space="preserve">điểm </w:t>
      </w:r>
      <w:r>
        <w:t xml:space="preserve">chính, </w:t>
      </w:r>
      <w:r>
        <w:t xml:space="preserve">ý </w:t>
      </w:r>
      <w:r>
        <w:t xml:space="preserve">chính. </w:t>
      </w:r>
      <w:r>
        <w:rPr>
          <w:i/>
        </w:rPr>
        <w:t xml:space="preserve">Tóm </w:t>
      </w:r>
      <w:r>
        <w:rPr>
          <w:i/>
        </w:rPr>
        <w:t xml:space="preserve">lại </w:t>
      </w:r>
      <w:r>
        <w:rPr>
          <w:i/>
        </w:rPr>
        <w:t xml:space="preserve">bằng </w:t>
      </w:r>
      <w: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cho </w:t>
      </w:r>
      <w:r>
        <w:rPr>
          <w:i/>
        </w:rPr>
        <w:t xml:space="preserve">dễ </w:t>
      </w:r>
      <w:r>
        <w:rPr>
          <w:i/>
        </w:rPr>
        <w:t xml:space="preserve">nhớ. </w:t>
      </w:r>
      <w:r>
        <w:t xml:space="preserve">Nói </w:t>
      </w:r>
      <w:r>
        <w:t xml:space="preserve">tóm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tóm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Bắt </w:t>
      </w:r>
      <w:r>
        <w:t xml:space="preserve">giữ. </w:t>
      </w:r>
      <w:r>
        <w:t xml:space="preserve">Tên </w:t>
      </w:r>
      <w:r>
        <w:rPr>
          <w:i/>
        </w:rPr>
        <w:t xml:space="preserve">trộm </w:t>
      </w:r>
      <w:r>
        <w:rPr>
          <w:i/>
        </w:rPr>
        <w:t xml:space="preserve">bị </w:t>
      </w:r>
      <w:r>
        <w:rPr>
          <w:i/>
        </w:rPr>
        <w:t xml:space="preserve">tóm </w:t>
      </w:r>
      <w:r>
        <w:rPr>
          <w:i/>
        </w:rPr>
        <w:t xml:space="preserve">cổ. </w:t>
      </w:r>
      <w:r>
        <w:t xml:space="preserve">tóm </w:t>
      </w:r>
      <w:r>
        <w:t xml:space="preserve">lược </w:t>
      </w:r>
      <w:r>
        <w:t xml:space="preserve">động từ </w:t>
      </w:r>
      <w:r>
        <w:t xml:space="preserve">(và </w:t>
      </w:r>
      <w:r>
        <w:t xml:space="preserve">tính từ). </w:t>
      </w:r>
      <w:r>
        <w:t xml:space="preserve">Nêu </w:t>
      </w:r>
      <w:r>
        <w:t xml:space="preserve">lại </w:t>
      </w:r>
      <w:r>
        <w:t xml:space="preserve">những </w:t>
      </w:r>
      <w:r>
        <w:t xml:space="preserve">điểm </w:t>
      </w:r>
      <w:r>
        <w:t xml:space="preserve">chính, </w:t>
      </w:r>
      <w:r>
        <w:t xml:space="preserve">quan </w:t>
      </w:r>
      <w:r>
        <w:t xml:space="preserve">trọng </w:t>
      </w:r>
      <w:r>
        <w:t xml:space="preserve">nhất, </w:t>
      </w:r>
      <w:r>
        <w:t xml:space="preserve">bỏ </w:t>
      </w:r>
      <w:r>
        <w:t xml:space="preserve">qua </w:t>
      </w:r>
      <w:r>
        <w:t xml:space="preserve">các </w:t>
      </w:r>
      <w:r>
        <w:t xml:space="preserve">chỉ </w:t>
      </w:r>
      <w:r>
        <w:t xml:space="preserve">tiết,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cái </w:t>
      </w:r>
      <w:r>
        <w:t xml:space="preserve">nhìn </w:t>
      </w:r>
      <w:r>
        <w:t xml:space="preserve">tổng </w:t>
      </w:r>
      <w:r>
        <w:t xml:space="preserve">thể. </w:t>
      </w:r>
      <w:r>
        <w:t xml:space="preserve">Bán </w:t>
      </w:r>
      <w:r>
        <w:t xml:space="preserve">tóm </w:t>
      </w:r>
      <w:r>
        <w:rPr>
          <w:i/>
        </w:rPr>
        <w:t xml:space="preserve">lược </w:t>
      </w:r>
      <w:r>
        <w:t xml:space="preserve">thành </w:t>
      </w:r>
      <w:r>
        <w:rPr>
          <w:i/>
        </w:rPr>
        <w:t xml:space="preserve">tích. </w:t>
      </w:r>
      <w:r>
        <w:rPr>
          <w:i/>
        </w:rPr>
        <w:t xml:space="preserve">Tóm </w:t>
      </w:r>
      <w:r>
        <w:rPr>
          <w:i/>
        </w:rPr>
        <w:t xml:space="preserve">lược </w:t>
      </w:r>
      <w:r>
        <w:rPr>
          <w:i/>
        </w:rPr>
        <w:t xml:space="preserve">nội </w:t>
      </w:r>
      <w:r>
        <w:rPr>
          <w:i/>
        </w:rPr>
        <w:t xml:space="preserve">dung </w:t>
      </w:r>
      <w:r>
        <w:rPr>
          <w:i/>
        </w:rPr>
        <w:t xml:space="preserve">phim. </w:t>
      </w:r>
      <w:r>
        <w:t xml:space="preserve">Phát </w:t>
      </w:r>
      <w:r>
        <w:rPr>
          <w:i/>
        </w:rPr>
        <w:t xml:space="preserve">thanh </w:t>
      </w:r>
      <w:r>
        <w:rPr>
          <w:i/>
        </w:rPr>
        <w:t xml:space="preserve">uiên </w:t>
      </w:r>
      <w:r>
        <w:rPr>
          <w:i/>
        </w:rPr>
        <w:t xml:space="preserve">tóm </w:t>
      </w:r>
      <w:r>
        <w:rPr>
          <w:i/>
        </w:rPr>
        <w:t xml:space="preserve">lược </w:t>
      </w:r>
      <w:r>
        <w:rPr>
          <w:i/>
        </w:rPr>
        <w:t xml:space="preserve">các </w:t>
      </w:r>
      <w:r>
        <w:rPr>
          <w:i/>
        </w:rPr>
        <w:t xml:space="preserve">sự </w:t>
      </w:r>
      <w:r>
        <w:rPr>
          <w:i/>
        </w:rPr>
        <w:t xml:space="preserve">kiện </w:t>
      </w:r>
      <w:r>
        <w:t xml:space="preserve">lớn </w:t>
      </w:r>
      <w:r>
        <w:rPr>
          <w:i/>
        </w:rPr>
        <w:t xml:space="preserve">trong </w:t>
      </w:r>
      <w:r>
        <w:rPr>
          <w:i/>
        </w:rPr>
        <w:t xml:space="preserve">tuân. </w:t>
      </w:r>
      <w:r>
        <w:br/>
      </w:r>
      <w:r>
        <w:rPr>
          <w:b/>
        </w:rPr>
        <w:t xml:space="preserve">tóm </w:t>
      </w:r>
      <w:r>
        <w:rPr>
          <w:b/>
        </w:rPr>
        <w:t xml:space="preserve">tắt </w:t>
      </w:r>
      <w:r>
        <w:rPr>
          <w:i/>
        </w:rPr>
        <w:t xml:space="preserve">động từ </w:t>
      </w:r>
      <w:r>
        <w:t xml:space="preserve">Rút </w:t>
      </w:r>
      <w:r>
        <w:t xml:space="preserve">ngắn, </w:t>
      </w:r>
      <w:r>
        <w:t xml:space="preserve">thu </w:t>
      </w:r>
      <w:r>
        <w:t xml:space="preserve">gọn, </w:t>
      </w:r>
      <w:r>
        <w:t xml:space="preserve">chỉ </w:t>
      </w:r>
      <w:r>
        <w:t xml:space="preserve">nêu </w:t>
      </w:r>
      <w:r>
        <w:t xml:space="preserve">những </w:t>
      </w:r>
      <w:r>
        <w:t xml:space="preserve">điểm </w:t>
      </w:r>
      <w:r>
        <w:t xml:space="preserve">chính. </w:t>
      </w:r>
      <w:r>
        <w:t xml:space="preserve">Tóm </w:t>
      </w:r>
      <w:r>
        <w:rPr>
          <w:i/>
        </w:rPr>
        <w:t xml:space="preserve">tắt </w:t>
      </w:r>
      <w:r>
        <w:rPr>
          <w:i/>
        </w:rPr>
        <w:t xml:space="preserve">nội </w:t>
      </w:r>
      <w:r>
        <w:rPr>
          <w:i/>
        </w:rPr>
        <w:t xml:space="preserve">dung </w:t>
      </w:r>
      <w:r>
        <w:rPr>
          <w:i/>
        </w:rPr>
        <w:t xml:space="preserve">tác </w:t>
      </w:r>
      <w:r>
        <w:rPr>
          <w:i/>
        </w:rPr>
        <w:t xml:space="preserve">phẩm. </w:t>
      </w:r>
      <w:r>
        <w:rPr>
          <w:i/>
        </w:rPr>
        <w:t xml:space="preserve">Tóm </w:t>
      </w:r>
      <w:r>
        <w:rPr>
          <w:i/>
        </w:rPr>
        <w:t xml:space="preserve">tắt </w:t>
      </w:r>
      <w:r>
        <w:t xml:space="preserve">ý </w:t>
      </w:r>
      <w:r>
        <w:rPr>
          <w:i/>
        </w:rPr>
        <w:t xml:space="preserve">kiến. </w:t>
      </w:r>
      <w:r>
        <w:rPr>
          <w:i/>
        </w:rPr>
        <w:t xml:space="preserve">Trình </w:t>
      </w:r>
      <w:r>
        <w:rPr>
          <w:i/>
        </w:rPr>
        <w:t xml:space="preserve">bày </w:t>
      </w:r>
      <w:r>
        <w:rPr>
          <w:i/>
        </w:rPr>
        <w:t xml:space="preserve">tóm </w:t>
      </w:r>
      <w:r>
        <w:rPr>
          <w:i/>
        </w:rPr>
        <w:t xml:space="preserve">tắt. </w:t>
      </w:r>
      <w:r>
        <w:br/>
      </w:r>
      <w:r>
        <w:rPr>
          <w:b/>
        </w:rPr>
        <w:t xml:space="preserve">tóm </w:t>
      </w:r>
      <w:r>
        <w:rPr>
          <w:b/>
        </w:rPr>
        <w:t xml:space="preserve">tém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cử </w:t>
      </w:r>
      <w:r>
        <w:t xml:space="preserve">động </w:t>
      </w:r>
      <w:r>
        <w:t xml:space="preserve">đôi </w:t>
      </w:r>
      <w:r>
        <w:t xml:space="preserve">môi </w:t>
      </w:r>
      <w:r>
        <w:t xml:space="preserve">khẽ </w:t>
      </w:r>
      <w:r>
        <w:t xml:space="preserve">và </w:t>
      </w:r>
      <w:r>
        <w:t xml:space="preserve">liên </w:t>
      </w:r>
      <w:r>
        <w:t xml:space="preserve">tiếp </w:t>
      </w:r>
      <w:r>
        <w:t xml:space="preserve">như </w:t>
      </w:r>
      <w:r>
        <w:t xml:space="preserve">để </w:t>
      </w:r>
      <w:r>
        <w:t xml:space="preserve">thu </w:t>
      </w:r>
      <w:r>
        <w:t xml:space="preserve">lại, </w:t>
      </w:r>
      <w:r>
        <w:t xml:space="preserve">chúm </w:t>
      </w:r>
      <w:r>
        <w:t xml:space="preserve">lại. </w:t>
      </w:r>
      <w:r>
        <w:t xml:space="preserve">Cháu </w:t>
      </w:r>
      <w:r>
        <w:rPr>
          <w:i/>
        </w:rPr>
        <w:t xml:space="preserve">bé </w:t>
      </w:r>
      <w:r>
        <w:rPr>
          <w:i/>
        </w:rPr>
        <w:t xml:space="preserve">tóm </w:t>
      </w:r>
      <w:r>
        <w:t xml:space="preserve">tém </w:t>
      </w:r>
      <w:r>
        <w:rPr>
          <w:i/>
        </w:rPr>
        <w:t xml:space="preserve">tìm </w:t>
      </w:r>
      <w:r>
        <w:rPr>
          <w:i/>
        </w:rPr>
        <w:t xml:space="preserve">vú </w:t>
      </w:r>
      <w:r>
        <w:rPr>
          <w:i/>
        </w:rPr>
        <w:t xml:space="preserve">mẹ. </w:t>
      </w:r>
      <w:r>
        <w:t xml:space="preserve">Ông </w:t>
      </w:r>
      <w:r>
        <w:t xml:space="preserve">cụ </w:t>
      </w:r>
      <w:r>
        <w:rPr>
          <w:i/>
        </w:rPr>
        <w:t xml:space="preserve">tóm </w:t>
      </w:r>
      <w:r>
        <w:rPr>
          <w:i/>
        </w:rPr>
        <w:t xml:space="preserve">tôm </w:t>
      </w:r>
      <w:r>
        <w:rPr>
          <w:i/>
        </w:rPr>
        <w:t xml:space="preserve">cười. </w:t>
      </w:r>
      <w:r>
        <w:br/>
      </w:r>
      <w:r>
        <w:rPr>
          <w:b/>
        </w:rPr>
        <w:t xml:space="preserve">tóm </w:t>
      </w:r>
      <w:r>
        <w:rPr>
          <w:b/>
        </w:rPr>
        <w:t xml:space="preserve">thâu </w:t>
      </w:r>
      <w:r>
        <w:rPr>
          <w:b/>
        </w:rPr>
        <w:t xml:space="preserve">đe. </w:t>
      </w:r>
      <w:r>
        <w:t xml:space="preserve">(¡d.). </w:t>
      </w:r>
      <w:r>
        <w:t xml:space="preserve">Như </w:t>
      </w:r>
      <w:r>
        <w:t xml:space="preserve">thâu </w:t>
      </w:r>
      <w:r>
        <w:rPr>
          <w:i/>
        </w:rPr>
        <w:t xml:space="preserve">tóm. </w:t>
      </w:r>
      <w:r>
        <w:br/>
      </w:r>
      <w:r>
        <w:rPr>
          <w:b/>
        </w:rPr>
        <w:t xml:space="preserve">ton </w:t>
      </w:r>
      <w:r>
        <w:rPr>
          <w:b/>
        </w:rPr>
        <w:t xml:space="preserve">hót </w:t>
      </w:r>
      <w:r>
        <w:rPr>
          <w:i/>
        </w:rPr>
        <w:t xml:space="preserve">động từ </w:t>
      </w:r>
      <w:r>
        <w:t xml:space="preserve">Nói </w:t>
      </w:r>
      <w:r>
        <w:t xml:space="preserve">cho </w:t>
      </w:r>
      <w:r>
        <w:t xml:space="preserve">biết </w:t>
      </w:r>
      <w:r>
        <w:t xml:space="preserve">một </w:t>
      </w:r>
      <w:r>
        <w:t xml:space="preserve">cách </w:t>
      </w:r>
      <w:r>
        <w:t xml:space="preserve">khéo </w:t>
      </w:r>
      <w:r>
        <w:t xml:space="preserve">léo </w:t>
      </w:r>
      <w:r>
        <w:t xml:space="preserve">nhằm </w:t>
      </w:r>
      <w:r>
        <w:t xml:space="preserve">tâng </w:t>
      </w:r>
      <w:r>
        <w:t xml:space="preserve">công, </w:t>
      </w:r>
      <w:r>
        <w:t xml:space="preserve">lấy </w:t>
      </w:r>
      <w:r>
        <w:t xml:space="preserve">lòng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và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khác. </w:t>
      </w:r>
      <w:r>
        <w:t xml:space="preserve">Nghe </w:t>
      </w:r>
      <w:r>
        <w:rPr>
          <w:i/>
        </w:rPr>
        <w:t xml:space="preserve">được </w:t>
      </w:r>
      <w:r>
        <w:t xml:space="preserve">chuyện </w:t>
      </w:r>
      <w:r>
        <w:t xml:space="preserve">gì </w:t>
      </w:r>
      <w:r>
        <w:rPr>
          <w:i/>
        </w:rPr>
        <w:t xml:space="preserve">là </w:t>
      </w:r>
      <w:r>
        <w:rPr>
          <w:i/>
        </w:rPr>
        <w:t xml:space="preserve">đem </w:t>
      </w:r>
      <w:r>
        <w:rPr>
          <w:i/>
        </w:rPr>
        <w:t xml:space="preserve">ton </w:t>
      </w:r>
      <w:r>
        <w:rPr>
          <w:i/>
        </w:rPr>
        <w:t xml:space="preserve">hót </w:t>
      </w:r>
      <w:r>
        <w:t xml:space="preserve">ngay </w:t>
      </w:r>
      <w:r>
        <w:t xml:space="preserve">với </w:t>
      </w:r>
      <w:r>
        <w:rPr>
          <w:i/>
        </w:rPr>
        <w:t xml:space="preserve">chú. </w:t>
      </w:r>
      <w:r>
        <w:br/>
      </w:r>
      <w:r>
        <w:rPr>
          <w:b/>
        </w:rPr>
        <w:t xml:space="preserve">ton </w:t>
      </w:r>
      <w:r>
        <w:rPr>
          <w:b/>
        </w:rPr>
        <w:t xml:space="preserve">tả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forng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ton </w:t>
      </w:r>
      <w:r>
        <w:rPr>
          <w:b/>
        </w:rPr>
        <w:t xml:space="preserve">ton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đi, </w:t>
      </w:r>
      <w:r>
        <w:t xml:space="preserve">chạy </w:t>
      </w:r>
      <w:r>
        <w:t xml:space="preserve">nhanh </w:t>
      </w:r>
      <w:r>
        <w:t xml:space="preserve">với </w:t>
      </w:r>
      <w:r>
        <w:t xml:space="preserve">vẻ </w:t>
      </w:r>
      <w:r>
        <w:t xml:space="preserve">vội </w:t>
      </w:r>
      <w:r>
        <w:t xml:space="preserve">vàng, </w:t>
      </w:r>
      <w:r>
        <w:t xml:space="preserve">lật </w:t>
      </w:r>
      <w:r>
        <w:t xml:space="preserve">đật. </w:t>
      </w:r>
      <w:r>
        <w:rPr>
          <w:i/>
        </w:rPr>
        <w:t xml:space="preserve">Ton </w:t>
      </w:r>
      <w:r>
        <w:rPr>
          <w:i/>
        </w:rPr>
        <w:t xml:space="preserve">ton </w:t>
      </w:r>
      <w:r>
        <w:rPr>
          <w:i/>
        </w:rPr>
        <w:t xml:space="preserve">chạy </w:t>
      </w:r>
      <w:r>
        <w:rPr>
          <w:i/>
        </w:rPr>
        <w:t xml:space="preserve">uề </w:t>
      </w:r>
      <w:r>
        <w:rPr>
          <w:i/>
        </w:rPr>
        <w:t xml:space="preserve">trước </w:t>
      </w:r>
      <w:r>
        <w:rPr>
          <w:i/>
        </w:rPr>
        <w:t xml:space="preserve">báo </w:t>
      </w:r>
      <w:r>
        <w:rPr>
          <w:i/>
        </w:rPr>
        <w:t xml:space="preserve">tin. </w:t>
      </w:r>
      <w:r>
        <w:t xml:space="preserve">Chân </w:t>
      </w:r>
      <w:r>
        <w:rPr>
          <w:i/>
        </w:rPr>
        <w:t xml:space="preserve">bước </w:t>
      </w:r>
      <w:r>
        <w:rPr>
          <w:i/>
        </w:rPr>
        <w:t xml:space="preserve">ton </w:t>
      </w:r>
      <w:r>
        <w:rPr>
          <w:i/>
        </w:rPr>
        <w:t xml:space="preserve">ton. </w:t>
      </w:r>
      <w:r>
        <w:br/>
      </w:r>
      <w:r>
        <w:rPr>
          <w:b/>
        </w:rPr>
        <w:t xml:space="preserve">tỏn </w:t>
      </w:r>
      <w:r>
        <w:rPr>
          <w:b/>
        </w:rPr>
        <w:t xml:space="preserve">ten </w:t>
      </w:r>
      <w:r>
        <w:rPr>
          <w:i/>
        </w:rPr>
        <w:t xml:space="preserve">xem </w:t>
      </w:r>
      <w:r>
        <w:rPr>
          <w:i/>
        </w:rPr>
        <w:t xml:space="preserve">foòng </w:t>
      </w:r>
      <w:r>
        <w:t xml:space="preserve">teng. </w:t>
      </w:r>
      <w:r>
        <w:br/>
      </w:r>
      <w:r>
        <w:rPr>
          <w:b/>
        </w:rPr>
        <w:t xml:space="preserve">tong </w:t>
      </w:r>
      <w:r>
        <w:rPr>
          <w:i/>
        </w:rPr>
        <w:t xml:space="preserve">động từ </w:t>
      </w:r>
      <w:r>
        <w:t xml:space="preserve">(thông tục). </w:t>
      </w:r>
      <w:r>
        <w:t xml:space="preserve">Mất </w:t>
      </w:r>
      <w:r>
        <w:t xml:space="preserve">đứt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tí </w:t>
      </w:r>
      <w:r>
        <w:t xml:space="preserve">gì. </w:t>
      </w:r>
      <w:r>
        <w:t xml:space="preserve">Chỉ </w:t>
      </w:r>
      <w:r>
        <w:t xml:space="preserve">một </w:t>
      </w:r>
      <w:r>
        <w:t xml:space="preserve">trận </w:t>
      </w:r>
      <w:r>
        <w:rPr>
          <w:i/>
        </w:rPr>
        <w:t xml:space="preserve">bão </w:t>
      </w:r>
      <w:r>
        <w:t xml:space="preserve">mà </w:t>
      </w:r>
      <w:r>
        <w:rPr>
          <w:i/>
        </w:rPr>
        <w:t xml:space="preserve">tong </w:t>
      </w:r>
      <w:r>
        <w:rPr>
          <w:i/>
        </w:rPr>
        <w:t xml:space="preserve">hết </w:t>
      </w:r>
      <w:r>
        <w:rPr>
          <w:i/>
        </w:rPr>
        <w:t xml:space="preserve">cơ </w:t>
      </w:r>
      <w:r>
        <w:t xml:space="preserve">nghiệp. </w:t>
      </w:r>
      <w:r>
        <w:t xml:space="preserve">Chờ </w:t>
      </w:r>
      <w:r>
        <w:t xml:space="preserve">mất </w:t>
      </w:r>
      <w:r>
        <w:rPr>
          <w:i/>
        </w:rPr>
        <w:t xml:space="preserve">tong </w:t>
      </w:r>
      <w:r>
        <w:rPr>
          <w:i/>
        </w:rPr>
        <w:t xml:space="preserve">cả </w:t>
      </w:r>
      <w:r>
        <w:rPr>
          <w:i/>
        </w:rPr>
        <w:t xml:space="preserve">buổi. </w:t>
      </w:r>
      <w:r>
        <w:rPr>
          <w:i/>
        </w:rPr>
        <w:t xml:space="preserve">Làm </w:t>
      </w:r>
      <w:r>
        <w:rPr>
          <w:i/>
        </w:rPr>
        <w:t xml:space="preserve">đối </w:t>
      </w:r>
      <w:r>
        <w:rPr>
          <w:i/>
        </w:rPr>
        <w:t xml:space="preserve">trá, </w:t>
      </w:r>
      <w:r>
        <w:rPr>
          <w:i/>
        </w:rPr>
        <w:t xml:space="preserve">danh </w:t>
      </w:r>
      <w:r>
        <w:rPr>
          <w:i/>
        </w:rPr>
        <w:t xml:space="preserve">dự </w:t>
      </w:r>
      <w:r>
        <w:rPr>
          <w:i/>
        </w:rPr>
        <w:t xml:space="preserve">đi </w:t>
      </w:r>
      <w:r>
        <w:rPr>
          <w:i/>
        </w:rPr>
        <w:t xml:space="preserve">tong. </w:t>
      </w:r>
      <w:r>
        <w:br/>
      </w:r>
      <w:r>
        <w:rPr>
          <w:b/>
        </w:rPr>
        <w:t xml:space="preserve">tong </w:t>
      </w:r>
      <w:r>
        <w:rPr>
          <w:b/>
        </w:rPr>
        <w:t xml:space="preserve">tả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nhanh, </w:t>
      </w:r>
      <w:r>
        <w:t xml:space="preserve">vội. </w:t>
      </w:r>
      <w:r>
        <w:t xml:space="preserve">Hết </w:t>
      </w:r>
      <w:r>
        <w:t xml:space="preserve">giờ </w:t>
      </w:r>
      <w:r>
        <w:rPr>
          <w:i/>
        </w:rPr>
        <w:t xml:space="preserve">làm </w:t>
      </w:r>
      <w:r>
        <w:rPr>
          <w:i/>
        </w:rPr>
        <w:t xml:space="preserve">uiệc, </w:t>
      </w:r>
      <w:r>
        <w:rPr>
          <w:i/>
        </w:rPr>
        <w:t xml:space="preserve">tong </w:t>
      </w:r>
      <w:r>
        <w:rPr>
          <w:i/>
        </w:rPr>
        <w:t xml:space="preserve">tả </w:t>
      </w:r>
      <w:r>
        <w:rPr>
          <w:i/>
        </w:rPr>
        <w:t xml:space="preserve">uề </w:t>
      </w:r>
      <w:r>
        <w:rPr>
          <w:i/>
        </w:rPr>
        <w:t xml:space="preserve">nhà </w:t>
      </w:r>
      <w:r>
        <w:t xml:space="preserve">với </w:t>
      </w:r>
      <w:r>
        <w:rPr>
          <w:i/>
        </w:rPr>
        <w:t xml:space="preserve">con. </w:t>
      </w:r>
      <w:r>
        <w:br/>
      </w:r>
      <w:r>
        <w:rPr>
          <w:b/>
        </w:rPr>
        <w:t xml:space="preserve">tong </w:t>
      </w:r>
      <w:r>
        <w:rPr>
          <w:b/>
        </w:rPr>
        <w:t xml:space="preserve">teo </w:t>
      </w:r>
      <w:r>
        <w:rPr>
          <w:i/>
        </w:rPr>
        <w:t xml:space="preserve">tính từ </w:t>
      </w:r>
      <w:r>
        <w:t xml:space="preserve">(phương ngữ). </w:t>
      </w:r>
      <w:r>
        <w:t xml:space="preserve">Gây </w:t>
      </w:r>
      <w:r>
        <w:rPr>
          <w:i/>
        </w:rPr>
        <w:t xml:space="preserve">đét. </w:t>
      </w:r>
      <w:r>
        <w:t xml:space="preserve">Ốm </w:t>
      </w:r>
      <w:r>
        <w:t xml:space="preserve">tong </w:t>
      </w:r>
      <w:r>
        <w:rPr>
          <w:i/>
        </w:rPr>
        <w:t xml:space="preserve">teo. </w:t>
      </w:r>
      <w:r>
        <w:t xml:space="preserve">Người </w:t>
      </w:r>
      <w:r>
        <w:rPr>
          <w:i/>
        </w:rPr>
        <w:t xml:space="preserve">tong </w:t>
      </w:r>
      <w:r>
        <w:rPr>
          <w:i/>
        </w:rPr>
        <w:t xml:space="preserve">teo, </w:t>
      </w:r>
      <w:r>
        <w:t xml:space="preserve">lòi </w:t>
      </w:r>
      <w:r>
        <w:rPr>
          <w:i/>
        </w:rPr>
        <w:t xml:space="preserve">xương </w:t>
      </w:r>
      <w:r>
        <w:rPr>
          <w:i/>
        </w:rPr>
        <w:t xml:space="preserve">sườn. </w:t>
      </w:r>
      <w:r>
        <w:br/>
      </w:r>
      <w:r>
        <w:rPr>
          <w:b/>
        </w:rPr>
        <w:t xml:space="preserve">tong </w:t>
      </w:r>
      <w:r>
        <w:rPr>
          <w:b/>
        </w:rPr>
        <w:t xml:space="preserve">tong, </w:t>
      </w:r>
      <w:r>
        <w:rPr>
          <w:i/>
        </w:rPr>
        <w:t xml:space="preserve">tính từ </w:t>
      </w:r>
      <w:r>
        <w:t xml:space="preserve">(ít dùng). </w:t>
      </w:r>
      <w:r>
        <w:t xml:space="preserve">Nhanh </w:t>
      </w:r>
      <w:r>
        <w:t xml:space="preserve">nhắu, </w:t>
      </w:r>
      <w:r>
        <w:t xml:space="preserve">có </w:t>
      </w:r>
      <w:r>
        <w:t xml:space="preserve">vẻ </w:t>
      </w:r>
      <w:r>
        <w:t xml:space="preserve">sốt </w:t>
      </w:r>
      <w:r>
        <w:t xml:space="preserve">sắng. </w:t>
      </w:r>
      <w:r>
        <w:rPr>
          <w:i/>
        </w:rPr>
        <w:t xml:space="preserve">Tong </w:t>
      </w:r>
      <w:r>
        <w:rPr>
          <w:i/>
        </w:rPr>
        <w:t xml:space="preserve">tong </w:t>
      </w:r>
      <w:r>
        <w:t xml:space="preserve">chạy </w:t>
      </w:r>
      <w:r>
        <w:rPr>
          <w:i/>
        </w:rPr>
        <w:t xml:space="preserve">trước </w:t>
      </w:r>
      <w:r>
        <w:rPr>
          <w:i/>
        </w:rPr>
        <w:t xml:space="preserve">dẫn </w:t>
      </w:r>
      <w:r>
        <w:rPr>
          <w:i/>
        </w:rPr>
        <w:t xml:space="preserve">đường. </w:t>
      </w:r>
      <w:r>
        <w:t xml:space="preserve">Vừa </w:t>
      </w:r>
      <w:r>
        <w:rPr>
          <w:i/>
        </w:rPr>
        <w:t xml:space="preserve">hỏi, </w:t>
      </w:r>
      <w:r>
        <w:rPr>
          <w:i/>
        </w:rPr>
        <w:t xml:space="preserve">đã </w:t>
      </w:r>
      <w:r>
        <w:rPr>
          <w:i/>
        </w:rPr>
        <w:t xml:space="preserve">tong </w:t>
      </w:r>
      <w:r>
        <w:rPr>
          <w:i/>
        </w:rPr>
        <w:t xml:space="preserve">tong </w:t>
      </w:r>
      <w:r>
        <w:rPr>
          <w:i/>
        </w:rPr>
        <w:t xml:space="preserve">trả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tong </w:t>
      </w:r>
      <w:r>
        <w:rPr>
          <w:b/>
        </w:rPr>
        <w:t xml:space="preserve">tong,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nước </w:t>
      </w:r>
      <w:r>
        <w:t xml:space="preserve">nhỏ </w:t>
      </w:r>
      <w:r>
        <w:t xml:space="preserve">nhanh, </w:t>
      </w:r>
      <w:r>
        <w:t xml:space="preserve">đều </w:t>
      </w:r>
      <w:r>
        <w:t xml:space="preserve">đều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xuống. </w:t>
      </w:r>
      <w:r>
        <w:br/>
      </w:r>
      <w:r>
        <w:rPr>
          <w:b/>
        </w:rPr>
        <w:t xml:space="preserve">tong </w:t>
      </w:r>
      <w:r>
        <w:rPr>
          <w:b/>
        </w:rPr>
        <w:t xml:space="preserve">tổng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nước </w:t>
      </w:r>
      <w:r>
        <w:t xml:space="preserve">nhỏ </w:t>
      </w:r>
      <w:r>
        <w:t xml:space="preserve">liên </w:t>
      </w:r>
      <w:r>
        <w:t xml:space="preserve">tiếp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xuống. </w:t>
      </w:r>
      <w:r>
        <w:t xml:space="preserve">Nước </w:t>
      </w:r>
      <w:r>
        <w:t xml:space="preserve">muưa </w:t>
      </w:r>
      <w:r>
        <w:rPr>
          <w:i/>
        </w:rPr>
        <w:t xml:space="preserve">từ </w:t>
      </w:r>
      <w:r>
        <w:t xml:space="preserve">mái </w:t>
      </w:r>
      <w:r>
        <w:rPr>
          <w:i/>
        </w:rPr>
        <w:t xml:space="preserve">nhà </w:t>
      </w:r>
      <w:r>
        <w:t xml:space="preserve">nhỏ </w:t>
      </w:r>
      <w:r>
        <w:t xml:space="preserve">xuống </w:t>
      </w:r>
      <w:r>
        <w:rPr>
          <w:i/>
        </w:rPr>
        <w:t xml:space="preserve">tong </w:t>
      </w:r>
      <w:r>
        <w:rPr>
          <w:i/>
        </w:rPr>
        <w:t xml:space="preserve">tông. </w:t>
      </w:r>
      <w:r>
        <w:br/>
      </w:r>
      <w:r>
        <w:rPr>
          <w:b/>
        </w:rPr>
        <w:t xml:space="preserve">tòngx. </w:t>
      </w:r>
      <w:r>
        <w:rPr>
          <w:b/>
        </w:rPr>
        <w:t xml:space="preserve">chữ </w:t>
      </w:r>
      <w:r>
        <w:rPr>
          <w:b/>
        </w:rPr>
        <w:t xml:space="preserve">tòng. </w:t>
      </w:r>
      <w:r>
        <w:br w:type="page"/>
      </w:r>
      <w:r>
        <w:rPr>
          <w:b/>
        </w:rPr>
        <w:t xml:space="preserve">tòng </w:t>
      </w:r>
      <w:r>
        <w:rPr>
          <w:b/>
        </w:rPr>
        <w:t xml:space="preserve">chỉnh </w:t>
      </w:r>
      <w:r>
        <w:rPr>
          <w:i/>
        </w:rPr>
        <w:t xml:space="preserve">động từ </w:t>
      </w:r>
      <w:r>
        <w:t xml:space="preserve">(cũ). </w:t>
      </w:r>
      <w:r>
        <w:t xml:space="preserve">Vào </w:t>
      </w:r>
      <w:r>
        <w:t xml:space="preserve">quân </w:t>
      </w:r>
      <w:r>
        <w:t xml:space="preserve">đội, </w:t>
      </w:r>
      <w:r>
        <w:t xml:space="preserve">đi </w:t>
      </w:r>
      <w:r>
        <w:t xml:space="preserve">chinh </w:t>
      </w:r>
      <w:r>
        <w:t xml:space="preserve">chiến. </w:t>
      </w:r>
      <w:r>
        <w:br/>
      </w:r>
      <w:r>
        <w:rPr>
          <w:b/>
        </w:rPr>
        <w:t xml:space="preserve">tòng </w:t>
      </w:r>
      <w:r>
        <w:rPr>
          <w:b/>
        </w:rPr>
        <w:t xml:space="preserve">ngũ </w:t>
      </w:r>
      <w:r>
        <w:rPr>
          <w:i/>
        </w:rPr>
        <w:t xml:space="preserve">động từ </w:t>
      </w:r>
      <w:r>
        <w:t xml:space="preserve">(cũ). </w:t>
      </w:r>
      <w:r>
        <w:t xml:space="preserve">Nhập </w:t>
      </w:r>
      <w:r>
        <w:t xml:space="preserve">ngũ. </w:t>
      </w:r>
      <w:r>
        <w:br/>
      </w:r>
      <w:r>
        <w:rPr>
          <w:b/>
        </w:rPr>
        <w:t xml:space="preserve">tòng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Người </w:t>
      </w:r>
      <w:r>
        <w:t xml:space="preserve">cùng </w:t>
      </w:r>
      <w:r>
        <w:t xml:space="preserve">tham </w:t>
      </w:r>
      <w:r>
        <w:t xml:space="preserve">gia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pháp. </w:t>
      </w:r>
      <w:r>
        <w:rPr>
          <w:b/>
        </w:rPr>
        <w:t xml:space="preserve">7 </w:t>
      </w:r>
      <w:r>
        <w:t xml:space="preserve">phạm </w:t>
      </w:r>
      <w:r>
        <w:rPr>
          <w:i/>
        </w:rPr>
        <w:t xml:space="preserve">bị </w:t>
      </w:r>
      <w:r>
        <w:br/>
      </w:r>
      <w:r>
        <w:rPr>
          <w:b/>
        </w:rPr>
        <w:t xml:space="preserve">trừng </w:t>
      </w:r>
      <w:r>
        <w:rPr>
          <w:b/>
        </w:rPr>
        <w:t xml:space="preserve">trị </w:t>
      </w:r>
      <w:r>
        <w:rPr>
          <w:b/>
        </w:rPr>
        <w:t xml:space="preserve">nặng </w:t>
      </w:r>
      <w:r>
        <w:rPr>
          <w:b/>
        </w:rPr>
        <w:t xml:space="preserve">hơn </w:t>
      </w:r>
      <w:r>
        <w:rPr>
          <w:b/>
        </w:rPr>
        <w:t xml:space="preserve">tòng </w:t>
      </w:r>
      <w:r>
        <w:rPr>
          <w:b/>
        </w:rPr>
        <w:t xml:space="preserve">phạ.^. </w:t>
      </w:r>
      <w:r>
        <w:br/>
      </w:r>
      <w:r>
        <w:rPr>
          <w:b/>
        </w:rPr>
        <w:t xml:space="preserve">tòng </w:t>
      </w:r>
      <w:r>
        <w:rPr>
          <w:b/>
        </w:rPr>
        <w:t xml:space="preserve">phu </w:t>
      </w:r>
      <w:r>
        <w:rPr>
          <w:i/>
        </w:rPr>
        <w:t xml:space="preserve">động từ </w:t>
      </w:r>
      <w:r>
        <w:t xml:space="preserve">Theo </w:t>
      </w:r>
      <w:r>
        <w:t xml:space="preserve">chồng, </w:t>
      </w:r>
      <w:r>
        <w:t xml:space="preserve">hoàn </w:t>
      </w:r>
      <w:r>
        <w:t xml:space="preserve">toàn </w:t>
      </w:r>
      <w:r>
        <w:t xml:space="preserve">phục </w:t>
      </w:r>
      <w:r>
        <w:t xml:space="preserve">tùng </w:t>
      </w:r>
      <w:r>
        <w:t xml:space="preserve">chồng </w:t>
      </w:r>
      <w:r>
        <w:t xml:space="preserve">(một </w:t>
      </w:r>
      <w:r>
        <w:t xml:space="preserve">nguyên </w:t>
      </w:r>
      <w:r>
        <w:t xml:space="preserve">tắc </w:t>
      </w:r>
      <w:r>
        <w:t xml:space="preserve">của </w:t>
      </w:r>
      <w:r>
        <w:t xml:space="preserve">lễ </w:t>
      </w:r>
      <w:r>
        <w:t xml:space="preserve">giáo </w:t>
      </w:r>
      <w:r>
        <w:t xml:space="preserve">phong </w:t>
      </w:r>
      <w:r>
        <w:t xml:space="preserve">kiến </w:t>
      </w:r>
      <w:r>
        <w:t xml:space="preserve">ràng </w:t>
      </w:r>
      <w:r>
        <w:t xml:space="preserve">buộc </w:t>
      </w:r>
      <w:r>
        <w:t xml:space="preserve">người </w:t>
      </w:r>
      <w:r>
        <w:t xml:space="preserve">phụ </w:t>
      </w:r>
      <w:r>
        <w:t xml:space="preserve">nữ). </w:t>
      </w:r>
      <w:r>
        <w:rPr>
          <w:i/>
        </w:rPr>
        <w:t xml:space="preserve">Xuất </w:t>
      </w:r>
      <w:r>
        <w:rPr>
          <w:i/>
        </w:rPr>
        <w:t xml:space="preserve">giá </w:t>
      </w:r>
      <w:r>
        <w:t xml:space="preserve">tòng </w:t>
      </w:r>
      <w:r>
        <w:rPr>
          <w:i/>
        </w:rPr>
        <w:t xml:space="preserve">phu. </w:t>
      </w:r>
      <w:r>
        <w:rPr>
          <w:i/>
        </w:rPr>
        <w:t xml:space="preserve">Đạo </w:t>
      </w:r>
      <w:r>
        <w:t xml:space="preserve">tòng </w:t>
      </w:r>
      <w:r>
        <w:rPr>
          <w:i/>
        </w:rPr>
        <w:t xml:space="preserve">phu. </w:t>
      </w:r>
      <w:r>
        <w:br/>
      </w:r>
      <w:r>
        <w:rPr>
          <w:b/>
        </w:rPr>
        <w:t xml:space="preserve">tòng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Vào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tòng </w:t>
      </w:r>
      <w:r>
        <w:rPr>
          <w:b/>
        </w:rPr>
        <w:t xml:space="preserve">quyền </w:t>
      </w:r>
      <w:r>
        <w:rPr>
          <w:i/>
        </w:rPr>
        <w:t xml:space="preserve">động từ </w:t>
      </w:r>
      <w:r>
        <w:t xml:space="preserve">(cũ). </w:t>
      </w:r>
      <w:r>
        <w:t xml:space="preserve">Ứng </w:t>
      </w:r>
      <w:r>
        <w:t xml:space="preserve">phó </w:t>
      </w:r>
      <w:r>
        <w:t xml:space="preserve">linh </w:t>
      </w:r>
      <w:r>
        <w:t xml:space="preserve">hoạt </w:t>
      </w:r>
      <w:r>
        <w:t xml:space="preserve">tuỳ </w:t>
      </w:r>
      <w:r>
        <w:t xml:space="preserve">theo </w:t>
      </w:r>
      <w:r>
        <w:t xml:space="preserve">hoàn </w:t>
      </w:r>
      <w:r>
        <w:t xml:space="preserve">cảnh, </w:t>
      </w:r>
      <w:r>
        <w:t xml:space="preserve">không </w:t>
      </w:r>
      <w:r>
        <w:t xml:space="preserve">cố </w:t>
      </w:r>
      <w:r>
        <w:t xml:space="preserve">chấp, </w:t>
      </w:r>
      <w:r>
        <w:t xml:space="preserve">không </w:t>
      </w:r>
      <w:r>
        <w:t xml:space="preserve">câu </w:t>
      </w:r>
      <w:r>
        <w:t xml:space="preserve">nệ. </w:t>
      </w:r>
      <w:r>
        <w:t xml:space="preserve">tòng </w:t>
      </w:r>
      <w:r>
        <w:t xml:space="preserve">sự </w:t>
      </w:r>
      <w:r>
        <w:t xml:space="preserve">động từ </w:t>
      </w:r>
      <w:r>
        <w:t xml:space="preserve">(cũ). </w:t>
      </w:r>
      <w:r>
        <w:t xml:space="preserve">Làm </w:t>
      </w:r>
      <w:r>
        <w:t xml:space="preserve">việc </w:t>
      </w:r>
      <w:r>
        <w:t xml:space="preserve">tại </w:t>
      </w:r>
      <w:r>
        <w:t xml:space="preserve">một </w:t>
      </w:r>
      <w:r>
        <w:t xml:space="preserve">công </w:t>
      </w:r>
      <w:r>
        <w:t xml:space="preserve">sở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tòng </w:t>
      </w:r>
      <w:r>
        <w:rPr>
          <w:b/>
        </w:rPr>
        <w:t xml:space="preserve">tọc </w:t>
      </w:r>
      <w:r>
        <w:rPr>
          <w:i/>
        </w:rPr>
        <w:t xml:space="preserve">tính từ </w:t>
      </w:r>
      <w:r>
        <w:t xml:space="preserve">(khẩu ngữ). </w:t>
      </w:r>
      <w:r>
        <w:t xml:space="preserve">(Máy </w:t>
      </w:r>
      <w:r>
        <w:t xml:space="preserve">móc, </w:t>
      </w:r>
      <w:r>
        <w:t xml:space="preserve">xe </w:t>
      </w:r>
      <w:r>
        <w:t xml:space="preserve">cộ) </w:t>
      </w:r>
      <w:r>
        <w:t xml:space="preserve">cũ, </w:t>
      </w:r>
      <w:r>
        <w:t xml:space="preserve">hay </w:t>
      </w:r>
      <w:r>
        <w:t xml:space="preserve">hỏng, </w:t>
      </w:r>
      <w:r>
        <w:t xml:space="preserve">chạy </w:t>
      </w:r>
      <w:r>
        <w:t xml:space="preserve">xộc </w:t>
      </w:r>
      <w:r>
        <w:t xml:space="preserve">xệch. </w:t>
      </w:r>
      <w:r>
        <w:t xml:space="preserve">Chiếc </w:t>
      </w:r>
      <w:r>
        <w:t xml:space="preserve">xe </w:t>
      </w:r>
      <w:r>
        <w:t xml:space="preserve">đạp </w:t>
      </w:r>
      <w:r>
        <w:t xml:space="preserve">tÒng </w:t>
      </w:r>
      <w:r>
        <w:t xml:space="preserve">tọc. </w:t>
      </w:r>
      <w:r>
        <w:br/>
      </w:r>
      <w:r>
        <w:rPr>
          <w:b/>
        </w:rPr>
        <w:t xml:space="preserve">tòng </w:t>
      </w:r>
      <w:r>
        <w:rPr>
          <w:b/>
        </w:rPr>
        <w:t xml:space="preserve">vong </w:t>
      </w:r>
      <w:r>
        <w:rPr>
          <w:i/>
        </w:rPr>
        <w:t xml:space="preserve">động từ </w:t>
      </w:r>
      <w:r>
        <w:t xml:space="preserve">Theo </w:t>
      </w:r>
      <w:r>
        <w:t xml:space="preserve">vua </w:t>
      </w:r>
      <w:r>
        <w:t xml:space="preserve">lưu </w:t>
      </w:r>
      <w:r>
        <w:t xml:space="preserve">vong </w:t>
      </w:r>
      <w:r>
        <w:t xml:space="preserve">chạy </w:t>
      </w:r>
      <w:r>
        <w:t xml:space="preserve">ra </w:t>
      </w:r>
      <w:r>
        <w:t xml:space="preserve">sống </w:t>
      </w:r>
      <w:r>
        <w:t xml:space="preserve">ở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tọng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Cho </w:t>
      </w:r>
      <w:r>
        <w:t xml:space="preserve">vào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và </w:t>
      </w:r>
      <w:r>
        <w:t xml:space="preserve">dồn </w:t>
      </w:r>
      <w:r>
        <w:t xml:space="preserve">xuống </w:t>
      </w:r>
      <w:r>
        <w:t xml:space="preserve">cho </w:t>
      </w:r>
      <w:r>
        <w:t xml:space="preserve">thật </w:t>
      </w:r>
      <w:r>
        <w:t xml:space="preserve">đầy, </w:t>
      </w:r>
      <w:r>
        <w:t xml:space="preserve">thật </w:t>
      </w:r>
      <w:r>
        <w:t xml:space="preserve">chặt. </w:t>
      </w:r>
      <w:r>
        <w:t xml:space="preserve">Tọng </w:t>
      </w:r>
      <w:r>
        <w:t xml:space="preserve">gạo </w:t>
      </w:r>
      <w:r>
        <w:t xml:space="preserve">uào </w:t>
      </w:r>
      <w:r>
        <w:rPr>
          <w:i/>
        </w:rPr>
        <w:t xml:space="preserve">bao. </w:t>
      </w:r>
      <w:r>
        <w:rPr>
          <w:b/>
        </w:rPr>
        <w:t xml:space="preserve">2 </w:t>
      </w:r>
      <w:r>
        <w:t xml:space="preserve">(thông tục). </w:t>
      </w:r>
      <w:r>
        <w:t xml:space="preserve">Ăn </w:t>
      </w:r>
      <w:r>
        <w:t xml:space="preserve">một </w:t>
      </w:r>
      <w:r>
        <w:t xml:space="preserve">cách </w:t>
      </w:r>
      <w:r>
        <w:t xml:space="preserve">thô </w:t>
      </w:r>
      <w:r>
        <w:t xml:space="preserve">tục, </w:t>
      </w:r>
      <w:r>
        <w:t xml:space="preserve">tham </w:t>
      </w:r>
      <w:r>
        <w:t xml:space="preserve">lam,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được </w:t>
      </w:r>
      <w:r>
        <w:t xml:space="preserve">nhiều. </w:t>
      </w:r>
      <w:r>
        <w:t xml:space="preserve">Tọng </w:t>
      </w:r>
      <w:r>
        <w:t xml:space="preserve">đây </w:t>
      </w:r>
      <w:r>
        <w:rPr>
          <w:i/>
        </w:rPr>
        <w:t xml:space="preserve">dạ </w:t>
      </w:r>
      <w:r>
        <w:t xml:space="preserve">dày. </w:t>
      </w:r>
      <w:r>
        <w:br/>
      </w:r>
      <w:r>
        <w:rPr>
          <w:b/>
        </w:rPr>
        <w:t xml:space="preserve">toòng </w:t>
      </w:r>
      <w:r>
        <w:rPr>
          <w:b/>
        </w:rPr>
        <w:t xml:space="preserve">teng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trạng </w:t>
      </w:r>
      <w:r>
        <w:t xml:space="preserve">thái </w:t>
      </w:r>
      <w:r>
        <w:t xml:space="preserve">lủng </w:t>
      </w:r>
      <w:r>
        <w:t xml:space="preserve">lắng, </w:t>
      </w:r>
      <w:r>
        <w:t xml:space="preserve">dễ </w:t>
      </w:r>
      <w:r>
        <w:t xml:space="preserve">đu </w:t>
      </w:r>
      <w:r>
        <w:t xml:space="preserve">đưa </w:t>
      </w:r>
      <w:r>
        <w:t xml:space="preserve">qua </w:t>
      </w:r>
      <w:r>
        <w:t xml:space="preserve">lại. </w:t>
      </w:r>
      <w:r>
        <w:t xml:space="preserve">Gáz:h </w:t>
      </w:r>
      <w:r>
        <w:t xml:space="preserve">toòng </w:t>
      </w:r>
      <w:r>
        <w:t xml:space="preserve">teng </w:t>
      </w:r>
      <w:r>
        <w:t xml:space="preserve">uài </w:t>
      </w:r>
      <w:r>
        <w:t xml:space="preserve">mớ </w:t>
      </w:r>
      <w:r>
        <w:t xml:space="preserve">rau. </w:t>
      </w:r>
      <w:r>
        <w:rPr>
          <w:i/>
        </w:rPr>
        <w:t xml:space="preserve">Xách </w:t>
      </w:r>
      <w:r>
        <w:rPr>
          <w:i/>
        </w:rPr>
        <w:t xml:space="preserve">toòng </w:t>
      </w:r>
      <w:r>
        <w:rPr>
          <w:i/>
        </w:rPr>
        <w:t xml:space="preserve">teng </w:t>
      </w:r>
      <w:r>
        <w:rPr>
          <w:i/>
        </w:rPr>
        <w:t xml:space="preserve">cái </w:t>
      </w:r>
      <w:r>
        <w:t xml:space="preserve">túi </w:t>
      </w:r>
      <w:r>
        <w:t xml:space="preserve">nhỏ. </w:t>
      </w:r>
      <w:r>
        <w:br/>
      </w:r>
      <w:r>
        <w:rPr>
          <w:b/>
        </w:rPr>
        <w:t xml:space="preserve">tóp </w:t>
      </w:r>
      <w:r>
        <w:rPr>
          <w:b/>
        </w:rPr>
        <w:t xml:space="preserve">I </w:t>
      </w:r>
      <w:r>
        <w:rPr>
          <w:b/>
        </w:rPr>
        <w:t xml:space="preserve">t </w:t>
      </w:r>
      <w:r>
        <w:rPr>
          <w:b/>
        </w:rPr>
        <w:t xml:space="preserve">Ở </w:t>
      </w:r>
      <w:r>
        <w:rPr>
          <w:b/>
        </w:rPr>
        <w:t xml:space="preserve">trạng </w:t>
      </w:r>
      <w:r>
        <w:rPr>
          <w:b/>
        </w:rPr>
        <w:t xml:space="preserve">thái </w:t>
      </w:r>
      <w:r>
        <w:rPr>
          <w:b/>
        </w:rPr>
        <w:t xml:space="preserve">trở </w:t>
      </w:r>
      <w:r>
        <w:rPr>
          <w:b/>
        </w:rPr>
        <w:t xml:space="preserve">thành </w:t>
      </w:r>
      <w:r>
        <w:rPr>
          <w:b/>
        </w:rPr>
        <w:t xml:space="preserve">bé </w:t>
      </w:r>
      <w:r>
        <w:rPr>
          <w:b/>
        </w:rPr>
        <w:t xml:space="preserve">đi </w:t>
      </w:r>
      <w:r>
        <w:rPr>
          <w:b/>
        </w:rPr>
        <w:t xml:space="preserve">và </w:t>
      </w:r>
      <w:r>
        <w:rPr>
          <w:b/>
        </w:rPr>
        <w:t xml:space="preserve">nhăn </w:t>
      </w:r>
      <w:r>
        <w:t xml:space="preserve">nhúm, </w:t>
      </w:r>
      <w:r>
        <w:t xml:space="preserve">do </w:t>
      </w:r>
      <w:r>
        <w:t xml:space="preserve">khô </w:t>
      </w:r>
      <w:r>
        <w:t xml:space="preserve">héo </w:t>
      </w:r>
      <w:r>
        <w:t xml:space="preserve">hoặc </w:t>
      </w:r>
      <w:r>
        <w:t xml:space="preserve">do </w:t>
      </w:r>
      <w:r>
        <w:t xml:space="preserve">gầy. </w:t>
      </w:r>
      <w:r>
        <w:rPr>
          <w:i/>
        </w:rPr>
        <w:t xml:space="preserve">Quá </w:t>
      </w:r>
      <w:r>
        <w:t xml:space="preserve">dưa </w:t>
      </w:r>
      <w:r>
        <w:t xml:space="preserve">héo </w:t>
      </w:r>
      <w:r>
        <w:t xml:space="preserve">tóp </w:t>
      </w:r>
      <w:r>
        <w:t xml:space="preserve">đi. </w:t>
      </w:r>
      <w:r>
        <w:t xml:space="preserve">Lợn </w:t>
      </w:r>
      <w:r>
        <w:rPr>
          <w:i/>
        </w:rPr>
        <w:t xml:space="preserve">đói </w:t>
      </w:r>
      <w:r>
        <w:rPr>
          <w:i/>
        </w:rPr>
        <w:t xml:space="preserve">ăn </w:t>
      </w:r>
      <w:r>
        <w:rPr>
          <w:i/>
        </w:rPr>
        <w:t xml:space="preserve">tóp </w:t>
      </w:r>
      <w:r>
        <w:t xml:space="preserve">hẳn. </w:t>
      </w:r>
      <w:r>
        <w:t xml:space="preserve">ốm </w:t>
      </w:r>
      <w:r>
        <w:t xml:space="preserve">đến </w:t>
      </w:r>
      <w:r>
        <w:t xml:space="preserve">nỗi </w:t>
      </w:r>
      <w:r>
        <w:t xml:space="preserve">gây </w:t>
      </w:r>
      <w:r>
        <w:rPr>
          <w:i/>
        </w:rPr>
        <w:t xml:space="preserve">tóp </w:t>
      </w:r>
      <w:r>
        <w:t xml:space="preserve">lại. </w:t>
      </w:r>
      <w:r>
        <w:t xml:space="preserve">Má </w:t>
      </w:r>
      <w:r>
        <w:rPr>
          <w:i/>
        </w:rPr>
        <w:t xml:space="preserve">tóp. </w:t>
      </w:r>
      <w:r>
        <w:t xml:space="preserve">I </w:t>
      </w:r>
      <w:r>
        <w:t xml:space="preserve">động từ </w:t>
      </w:r>
      <w:r>
        <w:t xml:space="preserve">Ép </w:t>
      </w:r>
      <w:r>
        <w:t xml:space="preserve">bên </w:t>
      </w:r>
      <w:r>
        <w:t xml:space="preserve">ngoài </w:t>
      </w:r>
      <w:r>
        <w:t xml:space="preserve">cho </w:t>
      </w:r>
      <w:r>
        <w:t xml:space="preserve">lỗ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rỗng </w:t>
      </w:r>
      <w:r>
        <w:t xml:space="preserve">nhỏ </w:t>
      </w:r>
      <w:r>
        <w:t xml:space="preserve">lại; </w:t>
      </w:r>
      <w:r>
        <w:t xml:space="preserve">trái </w:t>
      </w:r>
      <w:r>
        <w:t xml:space="preserve">với </w:t>
      </w:r>
      <w:r>
        <w:t xml:space="preserve">nong. </w:t>
      </w:r>
      <w:r>
        <w:rPr>
          <w:i/>
        </w:rPr>
        <w:t xml:space="preserve">Tóp </w:t>
      </w:r>
      <w:r>
        <w:t xml:space="preserve">ống. </w:t>
      </w:r>
      <w:r>
        <w:rPr>
          <w:i/>
        </w:rPr>
        <w:t xml:space="preserve">Tóp </w:t>
      </w:r>
      <w:r>
        <w:t xml:space="preserve">khung </w:t>
      </w:r>
      <w:r>
        <w:t xml:space="preserve">xe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topten </w:t>
      </w:r>
      <w:r>
        <w:t xml:space="preserve">Mười </w:t>
      </w:r>
      <w:r>
        <w:t xml:space="preserve">sản </w:t>
      </w:r>
      <w:r>
        <w:t xml:space="preserve">phẩm, </w:t>
      </w:r>
      <w:r>
        <w:t xml:space="preserve">thứ, </w:t>
      </w:r>
      <w:r>
        <w:t xml:space="preserve">loại </w:t>
      </w:r>
      <w:r>
        <w:t xml:space="preserve">được </w:t>
      </w:r>
      <w:r>
        <w:t xml:space="preserve">bình </w:t>
      </w:r>
      <w:r>
        <w:t xml:space="preserve">chọn </w:t>
      </w:r>
      <w:r>
        <w:t xml:space="preserve">là </w:t>
      </w:r>
      <w:r>
        <w:t xml:space="preserve">đứng </w:t>
      </w:r>
      <w:r>
        <w:t xml:space="preserve">đầu </w:t>
      </w:r>
      <w:r>
        <w:t xml:space="preserve">về </w:t>
      </w:r>
      <w:r>
        <w:t xml:space="preserve">mặt </w:t>
      </w:r>
      <w:r>
        <w:t xml:space="preserve">chất </w:t>
      </w:r>
      <w:r>
        <w:t xml:space="preserve">lượng,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ưa </w:t>
      </w:r>
      <w:r>
        <w:t xml:space="preserve">chuộng, </w:t>
      </w:r>
      <w:r>
        <w:t xml:space="preserve">hoan </w:t>
      </w:r>
      <w:r>
        <w:t xml:space="preserve">nghênh. </w:t>
      </w:r>
      <w:r>
        <w:rPr>
          <w:i/>
        </w:rPr>
        <w:t xml:space="preserve">Được </w:t>
      </w:r>
      <w:r>
        <w:t xml:space="preserve">xếp </w:t>
      </w:r>
      <w:r>
        <w:rPr>
          <w:i/>
        </w:rPr>
        <w:t xml:space="preserve">uào </w:t>
      </w:r>
      <w:r>
        <w:t xml:space="preserve">topten </w:t>
      </w:r>
      <w:r>
        <w:t xml:space="preserve">năm </w:t>
      </w:r>
      <w:r>
        <w:rPr>
          <w:i/>
        </w:rPr>
        <w:t xml:space="preserve">1998. </w:t>
      </w:r>
      <w:r>
        <w:br/>
      </w:r>
      <w:r>
        <w:rPr>
          <w:b/>
        </w:rPr>
        <w:t xml:space="preserve">top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trở </w:t>
      </w:r>
      <w:r>
        <w:t xml:space="preserve">thành </w:t>
      </w:r>
      <w:r>
        <w:t xml:space="preserve">bé </w:t>
      </w:r>
      <w:r>
        <w:t xml:space="preserve">đi </w:t>
      </w:r>
      <w:r>
        <w:t xml:space="preserve">và </w:t>
      </w:r>
      <w:r>
        <w:t xml:space="preserve">nhăn </w:t>
      </w:r>
      <w:r>
        <w:t xml:space="preserve">nhúm, </w:t>
      </w:r>
      <w:r>
        <w:t xml:space="preserve">do </w:t>
      </w:r>
      <w:r>
        <w:t xml:space="preserve">khô </w:t>
      </w:r>
      <w:r>
        <w:t xml:space="preserve">héo </w:t>
      </w:r>
      <w:r>
        <w:t xml:space="preserve">hoặc </w:t>
      </w:r>
      <w:r>
        <w:t xml:space="preserve">do </w:t>
      </w:r>
      <w:r>
        <w:t xml:space="preserve">gầy. </w:t>
      </w:r>
      <w:r>
        <w:rPr>
          <w:i/>
        </w:rPr>
        <w:t xml:space="preserve">Quả </w:t>
      </w:r>
      <w:r>
        <w:rPr>
          <w:i/>
        </w:rPr>
        <w:t xml:space="preserve">dưa </w:t>
      </w:r>
      <w:r>
        <w:t xml:space="preserve">hép </w:t>
      </w:r>
      <w:r>
        <w:rPr>
          <w:i/>
        </w:rPr>
        <w:t xml:space="preserve">tóp </w:t>
      </w:r>
      <w:r>
        <w:t xml:space="preserve">đi. </w:t>
      </w:r>
      <w:r>
        <w:t xml:space="preserve">Lợn </w:t>
      </w:r>
      <w:r>
        <w:rPr>
          <w:i/>
        </w:rPr>
        <w:t xml:space="preserve">đói </w:t>
      </w:r>
      <w:r>
        <w:t xml:space="preserve">ăn </w:t>
      </w:r>
      <w:r>
        <w:rPr>
          <w:i/>
        </w:rPr>
        <w:t xml:space="preserve">tóp </w:t>
      </w:r>
      <w:r>
        <w:t xml:space="preserve">hẳn. </w:t>
      </w:r>
      <w:r>
        <w:t xml:space="preserve">Ốm </w:t>
      </w:r>
      <w:r>
        <w:rPr>
          <w:i/>
        </w:rPr>
        <w:t xml:space="preserve">đến </w:t>
      </w:r>
      <w:r>
        <w:rPr>
          <w:i/>
        </w:rPr>
        <w:t xml:space="preserve">nỗi </w:t>
      </w:r>
      <w:r>
        <w:t xml:space="preserve">gây </w:t>
      </w:r>
      <w:r>
        <w:rPr>
          <w:i/>
        </w:rPr>
        <w:t xml:space="preserve">tóp </w:t>
      </w:r>
      <w:r>
        <w:t xml:space="preserve">lại. </w:t>
      </w:r>
      <w:r>
        <w:rPr>
          <w:i/>
        </w:rPr>
        <w:t xml:space="preserve">Má </w:t>
      </w:r>
      <w:r>
        <w:rPr>
          <w:i/>
        </w:rPr>
        <w:t xml:space="preserve">tóp. </w:t>
      </w:r>
      <w:r>
        <w:t xml:space="preserve">II </w:t>
      </w:r>
      <w:r>
        <w:t xml:space="preserve">động từ </w:t>
      </w:r>
      <w:r>
        <w:t xml:space="preserve">Ép </w:t>
      </w:r>
      <w:r>
        <w:t xml:space="preserve">bên </w:t>
      </w:r>
      <w:r>
        <w:t xml:space="preserve">ngoài </w:t>
      </w:r>
      <w:r>
        <w:t xml:space="preserve">cho </w:t>
      </w:r>
      <w:r>
        <w:t xml:space="preserve">lỗ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rỗng </w:t>
      </w:r>
      <w:r>
        <w:t xml:space="preserve">nhỏ </w:t>
      </w:r>
      <w:r>
        <w:t xml:space="preserve">lại; </w:t>
      </w:r>
      <w:r>
        <w:t xml:space="preserve">trái </w:t>
      </w:r>
      <w:r>
        <w:t xml:space="preserve">với </w:t>
      </w:r>
      <w:r>
        <w:t xml:space="preserve">nong. </w:t>
      </w:r>
      <w:r>
        <w:t xml:space="preserve">Tóp </w:t>
      </w:r>
      <w:r>
        <w:t xml:space="preserve">ống. </w:t>
      </w:r>
      <w:r>
        <w:t xml:space="preserve">Tóp </w:t>
      </w:r>
      <w:r>
        <w:t xml:space="preserve">khung </w:t>
      </w:r>
      <w:r>
        <w:t xml:space="preserve">xe </w:t>
      </w:r>
      <w:r>
        <w:t xml:space="preserve">đạp. </w:t>
      </w:r>
      <w:r>
        <w:br/>
      </w:r>
      <w:r>
        <w:rPr>
          <w:b/>
        </w:rPr>
        <w:t xml:space="preserve">tóp </w:t>
      </w:r>
      <w:r>
        <w:rPr>
          <w:b/>
        </w:rPr>
        <w:t xml:space="preserve">mỡ </w:t>
      </w:r>
      <w:r>
        <w:rPr>
          <w:i/>
        </w:rPr>
        <w:t xml:space="preserve">danh từ </w:t>
      </w:r>
      <w:r>
        <w:t xml:space="preserve">Phần </w:t>
      </w:r>
      <w:r>
        <w:t xml:space="preserve">còn </w:t>
      </w:r>
      <w:r>
        <w:t xml:space="preserve">lại </w:t>
      </w:r>
      <w:r>
        <w:t xml:space="preserve">của </w:t>
      </w:r>
      <w:r>
        <w:t xml:space="preserve">miếng </w:t>
      </w:r>
      <w:r>
        <w:t xml:space="preserve">mỡ </w:t>
      </w:r>
      <w:r>
        <w:t xml:space="preserve">lợn </w:t>
      </w:r>
      <w:r>
        <w:t xml:space="preserve">(bị </w:t>
      </w:r>
      <w:r>
        <w:t xml:space="preserve">tóp </w:t>
      </w:r>
      <w:r>
        <w:t xml:space="preserve">lại), </w:t>
      </w:r>
      <w:r>
        <w:t xml:space="preserve">sau </w:t>
      </w:r>
      <w:r>
        <w:t xml:space="preserve">khi </w:t>
      </w:r>
      <w:r>
        <w:t xml:space="preserve">đã </w:t>
      </w:r>
      <w:r>
        <w:t xml:space="preserve">rán </w:t>
      </w:r>
      <w:r>
        <w:t xml:space="preserve">lấy </w:t>
      </w:r>
      <w:r>
        <w:t xml:space="preserve">mỡ. </w:t>
      </w:r>
      <w:r>
        <w:br/>
      </w:r>
      <w:r>
        <w:rPr>
          <w:b/>
        </w:rPr>
        <w:t xml:space="preserve">tóp </w:t>
      </w:r>
      <w:r>
        <w:rPr>
          <w:b/>
        </w:rPr>
        <w:t xml:space="preserve">tép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nhai </w:t>
      </w:r>
      <w:r>
        <w:t xml:space="preserve">thong </w:t>
      </w:r>
      <w:r>
        <w:t xml:space="preserve">thả </w:t>
      </w:r>
      <w:r>
        <w:t xml:space="preserve">vật </w:t>
      </w:r>
      <w:r>
        <w:t xml:space="preserve">mềm. </w:t>
      </w:r>
      <w:r>
        <w:t xml:space="preserve">Nhai </w:t>
      </w:r>
      <w:r>
        <w:rPr>
          <w:i/>
        </w:rPr>
        <w:t xml:space="preserve">trầu </w:t>
      </w:r>
      <w:r>
        <w:rPr>
          <w:i/>
        </w:rPr>
        <w:t xml:space="preserve">tóp </w:t>
      </w:r>
      <w:r>
        <w:rPr>
          <w:i/>
        </w:rPr>
        <w:t xml:space="preserve">tép. </w:t>
      </w:r>
      <w:r>
        <w:rPr>
          <w:i/>
        </w:rPr>
        <w:t xml:space="preserve">Cá </w:t>
      </w:r>
      <w:r>
        <w:rPr>
          <w:i/>
        </w:rPr>
        <w:t xml:space="preserve">đớp </w:t>
      </w:r>
      <w:r>
        <w:rPr>
          <w:i/>
        </w:rPr>
        <w:t xml:space="preserve">tóp </w:t>
      </w:r>
      <w:r>
        <w:rPr>
          <w:i/>
        </w:rPr>
        <w:t xml:space="preserve">tép </w:t>
      </w:r>
      <w:r>
        <w:rPr>
          <w:i/>
        </w:rPr>
        <w:t xml:space="preserve">uào </w:t>
      </w:r>
      <w:r>
        <w:t xml:space="preserve">chân </w:t>
      </w:r>
      <w:r>
        <w:rPr>
          <w:i/>
        </w:rPr>
        <w:t xml:space="preserve">bèo. </w:t>
      </w:r>
      <w:r>
        <w:br/>
      </w:r>
      <w:r>
        <w:rPr>
          <w:b/>
        </w:rPr>
        <w:t xml:space="preserve">tóp </w:t>
      </w:r>
      <w:r>
        <w:rPr>
          <w:b/>
        </w:rPr>
        <w:t xml:space="preserve">tọp </w:t>
      </w:r>
      <w:r>
        <w:rPr>
          <w:i/>
        </w:rPr>
        <w:t xml:space="preserve">tính từ </w:t>
      </w:r>
      <w:r>
        <w:t xml:space="preserve">Như </w:t>
      </w:r>
      <w:r>
        <w:t xml:space="preserve">tợp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tọp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gầy </w:t>
      </w:r>
      <w:r>
        <w:t xml:space="preserve">tóp </w:t>
      </w:r>
      <w:r>
        <w:t xml:space="preserve">hẳn </w:t>
      </w:r>
      <w:r>
        <w:t xml:space="preserve">đi. </w:t>
      </w:r>
      <w:r>
        <w:t xml:space="preserve">Ốm </w:t>
      </w:r>
      <w:r>
        <w:t xml:space="preserve">rấy </w:t>
      </w:r>
      <w:r>
        <w:t xml:space="preserve">hôm, </w:t>
      </w:r>
      <w:r>
        <w:rPr>
          <w:i/>
        </w:rPr>
        <w:t xml:space="preserve">người </w:t>
      </w:r>
      <w:r>
        <w:t xml:space="preserve">tọp </w:t>
      </w:r>
      <w:r>
        <w:t xml:space="preserve">hẳn </w:t>
      </w:r>
      <w:r>
        <w:rPr>
          <w:i/>
        </w:rPr>
        <w:t xml:space="preserve">đi. </w:t>
      </w:r>
      <w:r>
        <w:t xml:space="preserve">Gây </w:t>
      </w:r>
      <w:r>
        <w:rPr>
          <w:i/>
        </w:rPr>
        <w:t xml:space="preserve">tọp. </w:t>
      </w:r>
      <w:r>
        <w:br/>
      </w:r>
      <w:r>
        <w:rPr>
          <w:b/>
        </w:rPr>
        <w:t xml:space="preserve">topo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Topo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II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topo </w:t>
      </w:r>
      <w:r>
        <w:t xml:space="preserve">học. </w:t>
      </w:r>
      <w:r>
        <w:t xml:space="preserve">Các </w:t>
      </w:r>
      <w:r>
        <w:t xml:space="preserve">tính </w:t>
      </w:r>
      <w:r>
        <w:t xml:space="preserve">chất </w:t>
      </w:r>
      <w:r>
        <w:t xml:space="preserve">topo. </w:t>
      </w:r>
      <w:r>
        <w:br/>
      </w:r>
      <w:r>
        <w:rPr>
          <w:b/>
        </w:rPr>
        <w:t xml:space="preserve">topo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toán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tính </w:t>
      </w:r>
      <w:r>
        <w:t xml:space="preserve">chất </w:t>
      </w:r>
      <w:r>
        <w:t xml:space="preserve">còn </w:t>
      </w:r>
      <w:r>
        <w:t xml:space="preserve">được </w:t>
      </w:r>
      <w:r>
        <w:t xml:space="preserve">giữ </w:t>
      </w:r>
      <w:r>
        <w:t xml:space="preserve">nguyên </w:t>
      </w:r>
      <w:r>
        <w:t xml:space="preserve">của </w:t>
      </w:r>
      <w:r>
        <w:t xml:space="preserve">các </w:t>
      </w:r>
      <w:r>
        <w:t xml:space="preserve">hình </w:t>
      </w:r>
      <w:r>
        <w:t xml:space="preserve">qua </w:t>
      </w:r>
      <w:r>
        <w:t xml:space="preserve">các </w:t>
      </w:r>
      <w:r>
        <w:t xml:space="preserve">phép </w:t>
      </w:r>
      <w:r>
        <w:t xml:space="preserve">biến </w:t>
      </w:r>
      <w:r>
        <w:t xml:space="preserve">dạng </w:t>
      </w:r>
      <w:r>
        <w:t xml:space="preserve">không </w:t>
      </w:r>
      <w:r>
        <w:t xml:space="preserve">làm </w:t>
      </w:r>
      <w:r>
        <w:t xml:space="preserve">rách </w:t>
      </w:r>
      <w:r>
        <w:t xml:space="preserve">hình </w:t>
      </w:r>
      <w:r>
        <w:t xml:space="preserve">và </w:t>
      </w:r>
      <w:r>
        <w:t xml:space="preserve">không </w:t>
      </w:r>
      <w:r>
        <w:t xml:space="preserve">làm </w:t>
      </w:r>
      <w:r>
        <w:t xml:space="preserve">dính </w:t>
      </w:r>
      <w:r>
        <w:t xml:space="preserve">lại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vốn </w:t>
      </w:r>
      <w:r>
        <w:t xml:space="preserve">không </w:t>
      </w:r>
      <w:r>
        <w:t xml:space="preserve">liền </w:t>
      </w:r>
      <w:r>
        <w:t xml:space="preserve">nhau </w:t>
      </w:r>
      <w:r>
        <w:t xml:space="preserve">của </w:t>
      </w:r>
      <w:r>
        <w:t xml:space="preserve">hình. </w:t>
      </w:r>
      <w:r>
        <w:br/>
      </w:r>
      <w:r>
        <w:rPr>
          <w:b/>
        </w:rPr>
        <w:t xml:space="preserve">tót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i/>
        </w:rPr>
        <w:t xml:space="preserve">Di </w:t>
      </w:r>
      <w:r>
        <w:t xml:space="preserve">chuyển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rất </w:t>
      </w:r>
      <w:r>
        <w:t xml:space="preserve">nhanh, </w:t>
      </w:r>
      <w:r>
        <w:t xml:space="preserve">gọn, </w:t>
      </w:r>
      <w:r>
        <w:t xml:space="preserve">đột </w:t>
      </w:r>
      <w:r>
        <w:t xml:space="preserve">ngột </w:t>
      </w:r>
      <w:r>
        <w:rPr>
          <w:i/>
        </w:rPr>
        <w:t xml:space="preserve">tới </w:t>
      </w:r>
      <w:r>
        <w:t xml:space="preserve">một </w:t>
      </w:r>
      <w:r>
        <w:t xml:space="preserve">nơi </w:t>
      </w:r>
      <w:r>
        <w:t xml:space="preserve">khác. </w:t>
      </w:r>
      <w:r>
        <w:t xml:space="preserve">Thoát </w:t>
      </w:r>
      <w:r>
        <w:t xml:space="preserve">một </w:t>
      </w:r>
      <w:r>
        <w:t xml:space="preserve">cái </w:t>
      </w:r>
      <w:r>
        <w:rPr>
          <w:i/>
        </w:rPr>
        <w:t xml:space="preserve">đã </w:t>
      </w:r>
      <w:r>
        <w:rPr>
          <w:i/>
        </w:rPr>
        <w:t xml:space="preserve">tót </w:t>
      </w:r>
      <w:r>
        <w:rPr>
          <w:i/>
        </w:rPr>
        <w:t xml:space="preserve">đi </w:t>
      </w:r>
      <w:r>
        <w:rPr>
          <w:i/>
        </w:rPr>
        <w:t xml:space="preserve">đâu </w:t>
      </w:r>
      <w:r>
        <w:rPr>
          <w:i/>
        </w:rPr>
        <w:t xml:space="preserve">mất. </w:t>
      </w:r>
      <w:r>
        <w:rPr>
          <w:i/>
        </w:rPr>
        <w:t xml:space="preserve">Leo </w:t>
      </w:r>
      <w:r>
        <w:rPr>
          <w:i/>
        </w:rPr>
        <w:t xml:space="preserve">tót </w:t>
      </w:r>
      <w:r>
        <w:t xml:space="preserve">lên </w:t>
      </w:r>
      <w:r>
        <w:t xml:space="preserve">cây. </w:t>
      </w:r>
      <w:r>
        <w:t xml:space="preserve">Xe </w:t>
      </w:r>
      <w:r>
        <w:t xml:space="preserve">chưa </w:t>
      </w:r>
      <w:r>
        <w:rPr>
          <w:i/>
        </w:rPr>
        <w:t xml:space="preserve">đỗ, </w:t>
      </w:r>
      <w:r>
        <w:rPr>
          <w:i/>
        </w:rPr>
        <w:t xml:space="preserve">đã </w:t>
      </w:r>
      <w:r>
        <w:t xml:space="preserve">nhảy </w:t>
      </w:r>
      <w:r>
        <w:rPr>
          <w:i/>
        </w:rPr>
        <w:t xml:space="preserve">tót </w:t>
      </w:r>
      <w:r>
        <w:t xml:space="preserve">xuống. </w:t>
      </w:r>
      <w:r>
        <w:t xml:space="preserve">Chạy </w:t>
      </w:r>
      <w:r>
        <w:t xml:space="preserve">tót </w:t>
      </w:r>
      <w:r>
        <w:t xml:space="preserve">uề </w:t>
      </w:r>
      <w:r>
        <w:t xml:space="preserve">nhà. </w:t>
      </w:r>
      <w:r>
        <w:br/>
      </w:r>
      <w:r>
        <w:rPr>
          <w:b/>
        </w:rPr>
        <w:t xml:space="preserve">tót </w:t>
      </w:r>
      <w:r>
        <w:rPr>
          <w:b/>
        </w:rPr>
        <w:t xml:space="preserve">vời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Tuyệt </w:t>
      </w:r>
      <w:r>
        <w:t xml:space="preserve">vời. </w:t>
      </w:r>
      <w:r>
        <w:rPr>
          <w:i/>
        </w:rPr>
        <w:t xml:space="preserve">Tài </w:t>
      </w:r>
      <w:r>
        <w:t xml:space="preserve">cao </w:t>
      </w:r>
      <w:r>
        <w:t xml:space="preserve">fÓt </w:t>
      </w:r>
      <w:r>
        <w:t xml:space="preserve">UỜI. </w:t>
      </w:r>
      <w:r>
        <w:br/>
      </w:r>
      <w:r>
        <w:rPr>
          <w:b/>
        </w:rPr>
        <w:t xml:space="preserve">tọt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i/>
        </w:rPr>
        <w:t xml:space="preserve">Di </w:t>
      </w:r>
      <w:r>
        <w:t xml:space="preserve">chuyển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rất </w:t>
      </w:r>
      <w:r>
        <w:t xml:space="preserve">nhanh, </w:t>
      </w:r>
      <w:r>
        <w:t xml:space="preserve">gọn </w:t>
      </w:r>
      <w:r>
        <w:t xml:space="preserve">vào </w:t>
      </w:r>
      <w:r>
        <w:t xml:space="preserve">nơi </w:t>
      </w:r>
      <w:r>
        <w:t xml:space="preserve">kín </w:t>
      </w:r>
      <w:r>
        <w:t xml:space="preserve">đáo. </w:t>
      </w:r>
      <w:r>
        <w:t xml:space="preserve">Con </w:t>
      </w:r>
      <w:r>
        <w:t xml:space="preserve">chuột </w:t>
      </w:r>
      <w:r>
        <w:rPr>
          <w:i/>
        </w:rPr>
        <w:t xml:space="preserve">tọt </w:t>
      </w:r>
      <w:r>
        <w:t xml:space="preserve">uào </w:t>
      </w:r>
      <w:r>
        <w:t xml:space="preserve">hang. </w:t>
      </w:r>
      <w:r>
        <w:t xml:space="preserve">Chui </w:t>
      </w:r>
      <w:r>
        <w:rPr>
          <w:i/>
        </w:rPr>
        <w:t xml:space="preserve">tọt </w:t>
      </w:r>
      <w:r>
        <w:t xml:space="preserve">xuống </w:t>
      </w:r>
      <w:r>
        <w:rPr>
          <w:i/>
        </w:rPr>
        <w:t xml:space="preserve">đất. </w:t>
      </w:r>
      <w:r>
        <w:t xml:space="preserve">Chạy </w:t>
      </w:r>
      <w:r>
        <w:t xml:space="preserve">tọt </w:t>
      </w:r>
      <w:r>
        <w:t xml:space="preserve">uào </w:t>
      </w:r>
      <w:r>
        <w:rPr>
          <w:i/>
        </w:rPr>
        <w:t xml:space="preserve">buồng. </w:t>
      </w:r>
      <w:r>
        <w:t xml:space="preserve">II </w:t>
      </w:r>
      <w:r>
        <w:t xml:space="preserve">phụ từ </w:t>
      </w:r>
      <w:r>
        <w:t xml:space="preserve">(d.;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Bằng </w:t>
      </w:r>
      <w:r>
        <w:t xml:space="preserve">một </w:t>
      </w:r>
      <w:r>
        <w:t xml:space="preserve">động </w:t>
      </w:r>
      <w:r>
        <w:t xml:space="preserve">tác </w:t>
      </w:r>
      <w:r>
        <w:t xml:space="preserve">nhanh, </w:t>
      </w:r>
      <w:r>
        <w:t xml:space="preserve">mạnh, </w:t>
      </w:r>
      <w:r>
        <w:t xml:space="preserve">đột </w:t>
      </w:r>
      <w:r>
        <w:t xml:space="preserve">ngột. </w:t>
      </w:r>
      <w:r>
        <w:t xml:space="preserve">Vứt </w:t>
      </w:r>
      <w:r>
        <w:rPr>
          <w:i/>
        </w:rPr>
        <w:t xml:space="preserve">tọt </w:t>
      </w:r>
      <w:r>
        <w:t xml:space="preserve">xuống </w:t>
      </w:r>
      <w:r>
        <w:rPr>
          <w:i/>
        </w:rPr>
        <w:t xml:space="preserve">đất. </w:t>
      </w:r>
      <w:r>
        <w:t xml:space="preserve">Quăng </w:t>
      </w:r>
      <w:r>
        <w:rPr>
          <w:i/>
        </w:rPr>
        <w:t xml:space="preserve">tọt </w:t>
      </w:r>
      <w:r>
        <w:rPr>
          <w:i/>
        </w:rPr>
        <w:t xml:space="preserve">ra </w:t>
      </w:r>
      <w:r>
        <w:t xml:space="preserve">sân. </w:t>
      </w:r>
      <w:r>
        <w:br/>
      </w:r>
      <w:r>
        <w:rPr>
          <w:b/>
        </w:rPr>
        <w:t xml:space="preserve">totem </w:t>
      </w:r>
      <w:r>
        <w:rPr>
          <w:i/>
        </w:rPr>
        <w:t xml:space="preserve">cũng viết </w:t>
      </w:r>
      <w:r>
        <w:t xml:space="preserve">tôtem. </w:t>
      </w:r>
      <w:r>
        <w:t xml:space="preserve">danh từ </w:t>
      </w:r>
      <w:r>
        <w:t xml:space="preserve">Động </w:t>
      </w:r>
      <w:r>
        <w:t xml:space="preserve">vật, </w:t>
      </w:r>
      <w:r>
        <w:t xml:space="preserve">cây, </w:t>
      </w:r>
      <w:r>
        <w:t xml:space="preserve">vật </w:t>
      </w:r>
      <w:r>
        <w:t xml:space="preserve">hoặc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 </w:t>
      </w:r>
      <w:r>
        <w:t xml:space="preserve">mà </w:t>
      </w:r>
      <w:r>
        <w:t xml:space="preserve">tộc </w:t>
      </w:r>
      <w:r>
        <w:t xml:space="preserve">người </w:t>
      </w:r>
      <w:r>
        <w:t xml:space="preserve">nguyên </w:t>
      </w:r>
      <w:r>
        <w:t xml:space="preserve">thuỷ </w:t>
      </w:r>
      <w:r>
        <w:t xml:space="preserve">tin </w:t>
      </w:r>
      <w:r>
        <w:t xml:space="preserve">là </w:t>
      </w:r>
      <w:r>
        <w:t xml:space="preserve">có </w:t>
      </w:r>
      <w:r>
        <w:t xml:space="preserve">mối </w:t>
      </w:r>
      <w:r>
        <w:t xml:space="preserve">liên </w:t>
      </w:r>
      <w:r>
        <w:t xml:space="preserve">hệ </w:t>
      </w:r>
      <w:r>
        <w:t xml:space="preserve">siêu </w:t>
      </w:r>
      <w:r>
        <w:t xml:space="preserve">tự </w:t>
      </w:r>
      <w:r>
        <w:t xml:space="preserve">nhiên, </w:t>
      </w:r>
      <w:r>
        <w:t xml:space="preserve">có </w:t>
      </w:r>
      <w:r>
        <w:t xml:space="preserve">sự </w:t>
      </w:r>
      <w:r>
        <w:t xml:space="preserve">gần </w:t>
      </w:r>
      <w:r>
        <w:t xml:space="preserve">gũi </w:t>
      </w:r>
      <w:r>
        <w:t xml:space="preserve">máu </w:t>
      </w:r>
      <w:r>
        <w:t xml:space="preserve">mủ </w:t>
      </w:r>
      <w:r>
        <w:t xml:space="preserve">với </w:t>
      </w:r>
      <w:r>
        <w:t xml:space="preserve">mình, </w:t>
      </w:r>
      <w:r>
        <w:t xml:space="preserve">mỗi </w:t>
      </w:r>
      <w:r>
        <w:t xml:space="preserve">tộc </w:t>
      </w:r>
      <w:r>
        <w:t xml:space="preserve">người </w:t>
      </w:r>
      <w:r>
        <w:t xml:space="preserve">coi </w:t>
      </w:r>
      <w:r>
        <w:t xml:space="preserve">totem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thiêng </w:t>
      </w:r>
      <w:r>
        <w:t xml:space="preserve">liêng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totem </w:t>
      </w:r>
      <w:r>
        <w:rPr>
          <w:b/>
        </w:rPr>
        <w:t xml:space="preserve">giáo </w:t>
      </w:r>
      <w:r>
        <w:rPr>
          <w:i/>
        </w:rPr>
        <w:t xml:space="preserve">cũng viết </w:t>
      </w:r>
      <w:r>
        <w:rPr>
          <w:i/>
        </w:rPr>
        <w:t xml:space="preserve">fôfem: </w:t>
      </w:r>
      <w:r>
        <w:t xml:space="preserve">giáo. </w:t>
      </w:r>
      <w:r>
        <w:t xml:space="preserve">danh từ </w:t>
      </w:r>
      <w:r>
        <w:t xml:space="preserve">(ít dùng). </w:t>
      </w:r>
      <w:r>
        <w:t xml:space="preserve">Tín </w:t>
      </w:r>
      <w:r>
        <w:t xml:space="preserve">ngưỡng </w:t>
      </w:r>
      <w:r>
        <w:t xml:space="preserve">totem, </w:t>
      </w:r>
      <w:r>
        <w:t xml:space="preserve">một </w:t>
      </w:r>
      <w:r>
        <w:t xml:space="preserve">hình </w:t>
      </w:r>
      <w:r>
        <w:t xml:space="preserve">thái </w:t>
      </w:r>
      <w:r>
        <w:t xml:space="preserve">tôn </w:t>
      </w:r>
      <w:r>
        <w:rPr>
          <w:i/>
        </w:rPr>
        <w:t xml:space="preserve">giáo </w:t>
      </w:r>
      <w:r>
        <w:t xml:space="preserve">nguyên </w:t>
      </w:r>
      <w:r>
        <w:t xml:space="preserve">thuỷ. </w:t>
      </w:r>
      <w:r>
        <w:br/>
      </w:r>
      <w:r>
        <w:rPr>
          <w:b/>
        </w:rPr>
        <w:t xml:space="preserve">tô, </w:t>
      </w:r>
      <w:r>
        <w:rPr>
          <w:i/>
        </w:rPr>
        <w:t xml:space="preserve">danh từ </w:t>
      </w:r>
      <w:r>
        <w:t xml:space="preserve">Địa </w:t>
      </w:r>
      <w:r>
        <w:t xml:space="preserve">tô </w:t>
      </w:r>
      <w:r>
        <w:t xml:space="preserve">(nói </w:t>
      </w:r>
      <w:r>
        <w:t xml:space="preserve">tắt). </w:t>
      </w:r>
      <w:r>
        <w:t xml:space="preserve">Nộp </w:t>
      </w:r>
      <w:r>
        <w:t xml:space="preserve">tô. </w:t>
      </w:r>
      <w:r>
        <w:t xml:space="preserve">Đấu </w:t>
      </w:r>
      <w:r>
        <w:t xml:space="preserve">tranh </w:t>
      </w:r>
      <w:r>
        <w:t xml:space="preserve">đòi </w:t>
      </w:r>
      <w:r>
        <w:t xml:space="preserve">giám </w:t>
      </w:r>
      <w:r>
        <w:t xml:space="preserve">tô. </w:t>
      </w:r>
      <w:r>
        <w:br/>
      </w:r>
      <w:r>
        <w:rPr>
          <w:b/>
        </w:rPr>
        <w:t xml:space="preserve">tô„d. </w:t>
      </w:r>
      <w:r>
        <w:t xml:space="preserve">(phương ngữ). </w:t>
      </w:r>
      <w:r>
        <w:t xml:space="preserve">Bát </w:t>
      </w:r>
      <w:r>
        <w:t xml:space="preserve">ô </w:t>
      </w:r>
      <w:r>
        <w:t xml:space="preserve">tô. </w:t>
      </w:r>
      <w:r>
        <w:t xml:space="preserve">Tô </w:t>
      </w:r>
      <w:r>
        <w:t xml:space="preserve">phở. </w:t>
      </w:r>
      <w:r>
        <w:t xml:space="preserve">Tô </w:t>
      </w:r>
      <w:r>
        <w:t xml:space="preserve">canh. </w:t>
      </w:r>
      <w:r>
        <w:br/>
      </w:r>
      <w:r>
        <w:rPr>
          <w:b/>
        </w:rPr>
        <w:t xml:space="preserve">tô.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mực </w:t>
      </w:r>
      <w:r>
        <w:t xml:space="preserve">hoặc </w:t>
      </w:r>
      <w:r>
        <w:t xml:space="preserve">màu </w:t>
      </w:r>
      <w:r>
        <w:t xml:space="preserve">làm </w:t>
      </w:r>
      <w:r>
        <w:t xml:space="preserve">cho </w:t>
      </w:r>
      <w:r>
        <w:t xml:space="preserve">nổi </w:t>
      </w:r>
      <w:r>
        <w:t xml:space="preserve">thêm </w:t>
      </w:r>
      <w:r>
        <w:t xml:space="preserve">các </w:t>
      </w:r>
      <w:r>
        <w:t xml:space="preserve">đường </w:t>
      </w:r>
      <w:r>
        <w:t xml:space="preserve">nét, </w:t>
      </w:r>
      <w:r>
        <w:t xml:space="preserve">mảng </w:t>
      </w:r>
      <w:r>
        <w:t xml:space="preserve">màu </w:t>
      </w:r>
      <w:r>
        <w:t xml:space="preserve">đã </w:t>
      </w:r>
      <w:r>
        <w:t xml:space="preserve">có </w:t>
      </w:r>
      <w:r>
        <w:t xml:space="preserve">sẵn. </w:t>
      </w:r>
      <w:r>
        <w:rPr>
          <w:i/>
        </w:rPr>
        <w:t xml:space="preserve">Tô </w:t>
      </w:r>
      <w:r>
        <w:t xml:space="preserve">đậm </w:t>
      </w:r>
      <w:r>
        <w:rPr>
          <w:i/>
        </w:rPr>
        <w:t xml:space="preserve">mấy </w:t>
      </w:r>
      <w:r>
        <w:t xml:space="preserve">chữ </w:t>
      </w:r>
      <w:r>
        <w:t xml:space="preserve">hoa. </w:t>
      </w:r>
      <w:r>
        <w:t xml:space="preserve">Tô </w:t>
      </w:r>
      <w:r>
        <w:rPr>
          <w:i/>
        </w:rPr>
        <w:t xml:space="preserve">bán </w:t>
      </w:r>
      <w:r>
        <w:rPr>
          <w:i/>
        </w:rPr>
        <w:t xml:space="preserve">đồ. </w:t>
      </w:r>
      <w:r>
        <w:t xml:space="preserve">Tranh </w:t>
      </w:r>
      <w:r>
        <w:rPr>
          <w:i/>
        </w:rPr>
        <w:t xml:space="preserve">tô </w:t>
      </w:r>
      <w:r>
        <w:t xml:space="preserve">màu. </w:t>
      </w:r>
      <w:r>
        <w:rPr>
          <w:i/>
        </w:rPr>
        <w:t xml:space="preserve">Tô </w:t>
      </w:r>
      <w:r>
        <w:rPr>
          <w:i/>
        </w:rPr>
        <w:t xml:space="preserve">môi </w:t>
      </w:r>
      <w:r>
        <w:t xml:space="preserve">son.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Nặn. </w:t>
      </w:r>
      <w:r>
        <w:t xml:space="preserve">Tượng </w:t>
      </w:r>
      <w:r>
        <w:rPr>
          <w:i/>
        </w:rPr>
        <w:t xml:space="preserve">mới </w:t>
      </w:r>
      <w:r>
        <w:t xml:space="preserve">tô.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