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nhà </w:t>
      </w:r>
      <w:r>
        <w:rPr>
          <w:b/>
        </w:rPr>
        <w:t xml:space="preserve">ga </w:t>
      </w:r>
      <w:r>
        <w:rPr>
          <w:i/>
        </w:rPr>
        <w:t xml:space="preserve">danh từ </w:t>
      </w:r>
      <w:r>
        <w:t xml:space="preserve">Những </w:t>
      </w:r>
      <w:r>
        <w:t xml:space="preserve">nhân </w:t>
      </w:r>
      <w:r>
        <w:t xml:space="preserve">viên </w:t>
      </w:r>
      <w:r>
        <w:t xml:space="preserve">công </w:t>
      </w:r>
      <w:r>
        <w:t xml:space="preserve">tác </w:t>
      </w:r>
      <w:r>
        <w:t xml:space="preserve">ở </w:t>
      </w:r>
      <w:r>
        <w:t xml:space="preserve">ga,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hành </w:t>
      </w:r>
      <w:r>
        <w:t xml:space="preserve">khách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gác </w:t>
      </w:r>
      <w:r>
        <w:rPr>
          <w:i/>
        </w:rPr>
        <w:t xml:space="preserve">danh từ </w:t>
      </w:r>
      <w:r>
        <w:t xml:space="preserve">Nhà </w:t>
      </w:r>
      <w:r>
        <w:t xml:space="preserve">có </w:t>
      </w:r>
      <w:r>
        <w:t xml:space="preserve">từ </w:t>
      </w:r>
      <w:r>
        <w:t xml:space="preserve">hai </w:t>
      </w:r>
      <w:r>
        <w:t xml:space="preserve">tầng </w:t>
      </w:r>
      <w:r>
        <w:t xml:space="preserve">trở </w:t>
      </w:r>
      <w:r>
        <w:t xml:space="preserve">lên.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gái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phía </w:t>
      </w:r>
      <w:r>
        <w:t xml:space="preserve">gia </w:t>
      </w:r>
      <w:r>
        <w:t xml:space="preserve">đình </w:t>
      </w:r>
      <w:r>
        <w:t xml:space="preserve">cô </w:t>
      </w:r>
      <w:r>
        <w:t xml:space="preserve">dâu </w:t>
      </w:r>
      <w:r>
        <w:t xml:space="preserve">ở </w:t>
      </w:r>
      <w:r>
        <w:t xml:space="preserve">một </w:t>
      </w:r>
      <w:r>
        <w:t xml:space="preserve">đám </w:t>
      </w:r>
      <w:r>
        <w:t xml:space="preserve">hỏi, </w:t>
      </w:r>
      <w:r>
        <w:t xml:space="preserve">đám </w:t>
      </w:r>
      <w:r>
        <w:t xml:space="preserve">cưới,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nhà </w:t>
      </w:r>
      <w:r>
        <w:t xml:space="preserve">trai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Nhà </w:t>
      </w:r>
      <w:r>
        <w:t xml:space="preserve">gái </w:t>
      </w:r>
      <w:r>
        <w:rPr>
          <w:i/>
        </w:rPr>
        <w:t xml:space="preserve">đồng </w:t>
      </w:r>
      <w:r>
        <w:rPr>
          <w:i/>
        </w:rPr>
        <w:t xml:space="preserve">ý </w:t>
      </w:r>
      <w:r>
        <w:rPr>
          <w:i/>
        </w:rPr>
        <w:t xml:space="preserve">làm </w:t>
      </w:r>
      <w:r>
        <w:rPr>
          <w:i/>
        </w:rPr>
        <w:t xml:space="preserve">lễ </w:t>
      </w:r>
      <w:r>
        <w:rPr>
          <w:i/>
        </w:rPr>
        <w:t xml:space="preserve">cưới.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giam </w:t>
      </w:r>
      <w:r>
        <w:rPr>
          <w:i/>
        </w:rPr>
        <w:t xml:space="preserve">danh từ </w:t>
      </w:r>
      <w:r>
        <w:t xml:space="preserve">Nơi </w:t>
      </w:r>
      <w:r>
        <w:t xml:space="preserve">giam </w:t>
      </w:r>
      <w:r>
        <w:t xml:space="preserve">giữ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tội.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(trang trọng).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dạy </w:t>
      </w:r>
      <w:r>
        <w:t xml:space="preserve">học.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giáo </w:t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Danh </w:t>
      </w:r>
      <w:r>
        <w:t xml:space="preserve">hiệu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tặng </w:t>
      </w:r>
      <w:r>
        <w:t xml:space="preserve">cho </w:t>
      </w:r>
      <w:r>
        <w:t xml:space="preserve">nhà </w:t>
      </w:r>
      <w:r>
        <w:t xml:space="preserve">giáo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sư </w:t>
      </w:r>
      <w:r>
        <w:t xml:space="preserve">phạm </w:t>
      </w:r>
      <w:r>
        <w:t xml:space="preserve">xuất </w:t>
      </w:r>
      <w:r>
        <w:t xml:space="preserve">sắc, </w:t>
      </w:r>
      <w:r>
        <w:t xml:space="preserve">có </w:t>
      </w:r>
      <w:r>
        <w:t xml:space="preserve">nhiều </w:t>
      </w:r>
      <w:r>
        <w:t xml:space="preserve">công </w:t>
      </w:r>
      <w:r>
        <w:t xml:space="preserve">lao </w:t>
      </w:r>
      <w:r>
        <w:t xml:space="preserve">lớn </w:t>
      </w:r>
      <w:r>
        <w:t xml:space="preserve">trong </w:t>
      </w:r>
      <w:r>
        <w:t xml:space="preserve">sự </w:t>
      </w:r>
      <w:r>
        <w:t xml:space="preserve">nghiệp </w:t>
      </w:r>
      <w:r>
        <w:t xml:space="preserve">giáo </w:t>
      </w:r>
      <w:r>
        <w:t xml:space="preserve">dục.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giáo </w:t>
      </w:r>
      <w:r>
        <w:rPr>
          <w:b/>
        </w:rPr>
        <w:t xml:space="preserve">ưu </w:t>
      </w:r>
      <w:r>
        <w:rPr>
          <w:b/>
        </w:rPr>
        <w:t xml:space="preserve">tú </w:t>
      </w:r>
      <w:r>
        <w:rPr>
          <w:i/>
        </w:rPr>
        <w:t xml:space="preserve">danh từ </w:t>
      </w:r>
      <w:r>
        <w:t xml:space="preserve">Danh </w:t>
      </w:r>
      <w:r>
        <w:t xml:space="preserve">hiệu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tặng </w:t>
      </w:r>
      <w:r>
        <w:t xml:space="preserve">cho </w:t>
      </w:r>
      <w:r>
        <w:t xml:space="preserve">nhà </w:t>
      </w:r>
      <w:r>
        <w:t xml:space="preserve">giáo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sư </w:t>
      </w:r>
      <w:r>
        <w:t xml:space="preserve">phạm, </w:t>
      </w:r>
      <w:r>
        <w:t xml:space="preserve">có </w:t>
      </w:r>
      <w:r>
        <w:t xml:space="preserve">nhiều </w:t>
      </w:r>
      <w:r>
        <w:t xml:space="preserve">công </w:t>
      </w:r>
      <w:r>
        <w:t xml:space="preserve">lao </w:t>
      </w:r>
      <w:r>
        <w:t xml:space="preserve">trong </w:t>
      </w:r>
      <w:r>
        <w:t xml:space="preserve">sự </w:t>
      </w:r>
      <w:r>
        <w:t xml:space="preserve">nghiệp </w:t>
      </w:r>
      <w:r>
        <w:t xml:space="preserve">giáo </w:t>
      </w:r>
      <w:r>
        <w:t xml:space="preserve">dục.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hàng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Cửa </w:t>
      </w:r>
      <w:r>
        <w:t xml:space="preserve">hiệu. </w:t>
      </w:r>
      <w:r>
        <w:rPr>
          <w:b/>
        </w:rPr>
        <w:t xml:space="preserve">2 </w:t>
      </w:r>
      <w:r>
        <w:t xml:space="preserve">(cũ). </w:t>
      </w:r>
      <w:r>
        <w:t xml:space="preserve">Quán </w:t>
      </w:r>
      <w:r>
        <w:t xml:space="preserve">ăn </w:t>
      </w:r>
      <w:r>
        <w:t xml:space="preserve">uống. </w:t>
      </w:r>
      <w:r>
        <w:rPr>
          <w:i/>
        </w:rPr>
        <w:t xml:space="preserve">Ăn </w:t>
      </w:r>
      <w:r>
        <w:rPr>
          <w:i/>
        </w:rPr>
        <w:t xml:space="preserve">cơm </w:t>
      </w:r>
      <w:r>
        <w:rPr>
          <w:i/>
        </w:rPr>
        <w:t xml:space="preserve">nhà </w:t>
      </w:r>
      <w:r>
        <w:rPr>
          <w:i/>
        </w:rPr>
        <w:t xml:space="preserve">hàng. </w:t>
      </w:r>
      <w:r>
        <w:rPr>
          <w:b/>
        </w:rPr>
        <w:t xml:space="preserve">3 </w:t>
      </w:r>
      <w:r>
        <w:t xml:space="preserve">(khẩu ngữ). </w:t>
      </w:r>
      <w:r>
        <w:t xml:space="preserve">Người </w:t>
      </w:r>
      <w:r>
        <w:t xml:space="preserve">bán </w:t>
      </w:r>
      <w:r>
        <w:t xml:space="preserve">hàng </w:t>
      </w:r>
      <w:r>
        <w:t xml:space="preserve">trong </w:t>
      </w:r>
      <w:r>
        <w:t xml:space="preserve">cửa </w:t>
      </w:r>
      <w:r>
        <w:t xml:space="preserve">hiệu </w:t>
      </w:r>
      <w:r>
        <w:t xml:space="preserve">tư </w:t>
      </w:r>
      <w:r>
        <w:t xml:space="preserve">nhân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Nhà </w:t>
      </w:r>
      <w:r>
        <w:t xml:space="preserve">hàng </w:t>
      </w:r>
      <w:r>
        <w:t xml:space="preserve">chiều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hát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trúc </w:t>
      </w:r>
      <w:r>
        <w:t xml:space="preserve">chuyên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trình </w:t>
      </w:r>
      <w:r>
        <w:t xml:space="preserve">diễn </w:t>
      </w:r>
      <w:r>
        <w:t xml:space="preserve">các </w:t>
      </w:r>
      <w:r>
        <w:t xml:space="preserve">tiết </w:t>
      </w:r>
      <w:r>
        <w:t xml:space="preserve">mục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 </w:t>
      </w:r>
      <w:r>
        <w:t xml:space="preserve">cho </w:t>
      </w:r>
      <w:r>
        <w:t xml:space="preserve">công </w:t>
      </w:r>
      <w:r>
        <w:t xml:space="preserve">chúng </w:t>
      </w:r>
      <w:r>
        <w:t xml:space="preserve">xem. </w:t>
      </w:r>
      <w:r>
        <w:rPr>
          <w:i/>
        </w:rPr>
        <w:t xml:space="preserve">Nhà </w:t>
      </w:r>
      <w:r>
        <w:rPr>
          <w:i/>
        </w:rPr>
        <w:t xml:space="preserve">hát </w:t>
      </w:r>
      <w:r>
        <w:t xml:space="preserve">thành </w:t>
      </w:r>
      <w:r>
        <w:rPr>
          <w:i/>
        </w:rPr>
        <w:t xml:space="preserve">phố.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của </w:t>
      </w:r>
      <w:r>
        <w:t xml:space="preserve">ngành </w:t>
      </w:r>
      <w:r>
        <w:t xml:space="preserve">sân </w:t>
      </w:r>
      <w:r>
        <w:t xml:space="preserve">khấu. </w:t>
      </w:r>
      <w:r>
        <w:rPr>
          <w:i/>
        </w:rPr>
        <w:t xml:space="preserve">Nhà </w:t>
      </w:r>
      <w:r>
        <w:rPr>
          <w:i/>
        </w:rPr>
        <w:t xml:space="preserve">hát </w:t>
      </w:r>
      <w:r>
        <w:rPr>
          <w:i/>
        </w:rPr>
        <w:t xml:space="preserve">chèo.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hát </w:t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Nhà </w:t>
      </w:r>
      <w:r>
        <w:t xml:space="preserve">hát </w:t>
      </w:r>
      <w:r>
        <w:t xml:space="preserve">phục </w:t>
      </w:r>
      <w:r>
        <w:t xml:space="preserve">vụ </w:t>
      </w:r>
      <w:r>
        <w:t xml:space="preserve">đông </w:t>
      </w:r>
      <w:r>
        <w:t xml:space="preserve">đảo </w:t>
      </w:r>
      <w:r>
        <w:t xml:space="preserve">quản </w:t>
      </w:r>
      <w:r>
        <w:t xml:space="preserve">chúng, </w:t>
      </w:r>
      <w:r>
        <w:t xml:space="preserve">khu </w:t>
      </w:r>
      <w:r>
        <w:t xml:space="preserve">khán </w:t>
      </w:r>
      <w:r>
        <w:t xml:space="preserve">giả </w:t>
      </w:r>
      <w:r>
        <w:t xml:space="preserve">thường </w:t>
      </w:r>
      <w:r>
        <w:t xml:space="preserve">để </w:t>
      </w:r>
      <w:r>
        <w:t xml:space="preserve">lộ </w:t>
      </w:r>
      <w:r>
        <w:t xml:space="preserve">thiên.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hộ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Nơi </w:t>
      </w:r>
      <w:r>
        <w:rPr>
          <w:i/>
        </w:rPr>
        <w:t xml:space="preserve">đỡ </w:t>
      </w:r>
      <w:r>
        <w:t xml:space="preserve">đẻ </w:t>
      </w:r>
      <w:r>
        <w:t xml:space="preserve">và </w:t>
      </w:r>
      <w:r>
        <w:t xml:space="preserve">chăm </w:t>
      </w:r>
      <w:r>
        <w:t xml:space="preserve">sóc </w:t>
      </w:r>
      <w:r>
        <w:t xml:space="preserve">người </w:t>
      </w:r>
      <w:r>
        <w:t xml:space="preserve">đẻ.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in </w:t>
      </w:r>
      <w:r>
        <w:rPr>
          <w:i/>
        </w:rPr>
        <w:t xml:space="preserve">danh từ </w:t>
      </w:r>
      <w:r>
        <w:t xml:space="preserve">Nơi </w:t>
      </w:r>
      <w:r>
        <w:t xml:space="preserve">chuyên </w:t>
      </w:r>
      <w:r>
        <w:t xml:space="preserve">in </w:t>
      </w:r>
      <w:r>
        <w:t xml:space="preserve">sách </w:t>
      </w:r>
      <w:r>
        <w:t xml:space="preserve">báo, </w:t>
      </w:r>
      <w:r>
        <w:t xml:space="preserve">tài </w:t>
      </w:r>
      <w:r>
        <w:t xml:space="preserve">liệu. </w:t>
      </w:r>
      <w:r>
        <w:t xml:space="preserve">nhà </w:t>
      </w:r>
      <w:r>
        <w:t xml:space="preserve">khách </w:t>
      </w:r>
      <w:r>
        <w:t xml:space="preserve">danh từ </w:t>
      </w:r>
      <w:r>
        <w:t xml:space="preserve">Nhà </w:t>
      </w:r>
      <w:r>
        <w:t xml:space="preserve">dùng </w:t>
      </w:r>
      <w:r>
        <w:t xml:space="preserve">riêng </w:t>
      </w:r>
      <w:r>
        <w:t xml:space="preserve">để </w:t>
      </w:r>
      <w:r>
        <w:t xml:space="preserve">tiếp </w:t>
      </w:r>
      <w:r>
        <w:t xml:space="preserve">khách. </w:t>
      </w:r>
      <w:r>
        <w:t xml:space="preserve">Nhà </w:t>
      </w:r>
      <w:r>
        <w:rPr>
          <w:i/>
        </w:rPr>
        <w:t xml:space="preserve">khách </w:t>
      </w:r>
      <w:r>
        <w:t xml:space="preserve">Chính </w:t>
      </w:r>
      <w:r>
        <w:t xml:space="preserve">phủ.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kho </w:t>
      </w:r>
      <w:r>
        <w:rPr>
          <w:i/>
        </w:rPr>
        <w:t xml:space="preserve">danh từ </w:t>
      </w:r>
      <w:r>
        <w:t xml:space="preserve">Nhà </w:t>
      </w:r>
      <w:r>
        <w:t xml:space="preserve">chuyên </w:t>
      </w:r>
      <w:r>
        <w:t xml:space="preserve">dùng </w:t>
      </w:r>
      <w:r>
        <w:t xml:space="preserve">làm </w:t>
      </w:r>
      <w:r>
        <w:t xml:space="preserve">kho.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kinh </w:t>
      </w:r>
      <w:r>
        <w:rPr>
          <w:b/>
        </w:rPr>
        <w:t xml:space="preserve">doanh </w:t>
      </w:r>
      <w:r>
        <w:rPr>
          <w:i/>
        </w:rPr>
        <w:t xml:space="preserve">danh từ </w:t>
      </w:r>
      <w:r>
        <w:t xml:space="preserve">Người </w:t>
      </w:r>
      <w:r>
        <w:t xml:space="preserve">mà </w:t>
      </w:r>
      <w:r>
        <w:t xml:space="preserve">nghề </w:t>
      </w:r>
      <w:r>
        <w:t xml:space="preserve">chính </w:t>
      </w:r>
      <w:r>
        <w:t xml:space="preserve">là </w:t>
      </w:r>
      <w:r>
        <w:t xml:space="preserve">hoạt </w:t>
      </w:r>
      <w:r>
        <w:t xml:space="preserve">động </w:t>
      </w:r>
      <w:r>
        <w:t xml:space="preserve">kinh </w:t>
      </w:r>
      <w:r>
        <w:t xml:space="preserve">doanh </w:t>
      </w:r>
      <w:r>
        <w:t xml:space="preserve">trong </w:t>
      </w:r>
      <w:r>
        <w:t xml:space="preserve">các </w:t>
      </w:r>
      <w:r>
        <w:t xml:space="preserve">ngành </w:t>
      </w:r>
      <w:r>
        <w:t xml:space="preserve">sản </w:t>
      </w:r>
      <w:r>
        <w:t xml:space="preserve">xuất, </w:t>
      </w:r>
      <w:r>
        <w:t xml:space="preserve">buôn </w:t>
      </w:r>
      <w:r>
        <w:t xml:space="preserve">bán, </w:t>
      </w:r>
      <w:r>
        <w:t xml:space="preserve">tài </w:t>
      </w:r>
      <w:r>
        <w:t xml:space="preserve">chính, </w:t>
      </w:r>
      <w:r>
        <w:t xml:space="preserve">dịch </w:t>
      </w:r>
      <w:r>
        <w:t xml:space="preserve">vụ.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kính </w:t>
      </w:r>
      <w:r>
        <w:rPr>
          <w:i/>
        </w:rPr>
        <w:t xml:space="preserve">danh từ </w:t>
      </w:r>
      <w:r>
        <w:t xml:space="preserve">Nhà </w:t>
      </w:r>
      <w:r>
        <w:t xml:space="preserve">kín </w:t>
      </w:r>
      <w:r>
        <w:t xml:space="preserve">bằng </w:t>
      </w:r>
      <w:r>
        <w:t xml:space="preserve">kính </w:t>
      </w:r>
      <w:r>
        <w:t xml:space="preserve">để </w:t>
      </w:r>
      <w:r>
        <w:t xml:space="preserve">trồng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về </w:t>
      </w:r>
      <w:r>
        <w:t xml:space="preserve">mùa </w:t>
      </w:r>
      <w:r>
        <w:t xml:space="preserve">đông </w:t>
      </w:r>
      <w:r>
        <w:t xml:space="preserve">hoặc </w:t>
      </w:r>
      <w:r>
        <w:t xml:space="preserve">ở </w:t>
      </w:r>
      <w:r>
        <w:t xml:space="preserve">vùng </w:t>
      </w:r>
      <w:r>
        <w:rPr>
          <w:i/>
        </w:rPr>
        <w:t xml:space="preserve">giá </w:t>
      </w:r>
      <w:r>
        <w:t xml:space="preserve">lạnh </w:t>
      </w:r>
      <w:r>
        <w:t xml:space="preserve">khắc </w:t>
      </w:r>
      <w:r>
        <w:t xml:space="preserve">nghiệt.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lao </w:t>
      </w:r>
      <w:r>
        <w:rPr>
          <w:i/>
        </w:rPr>
        <w:t xml:space="preserve">danh từ </w:t>
      </w:r>
      <w:r>
        <w:t xml:space="preserve">Nơi </w:t>
      </w:r>
      <w:r>
        <w:t xml:space="preserve">giam </w:t>
      </w:r>
      <w:r>
        <w:t xml:space="preserve">giữ </w:t>
      </w:r>
      <w:r>
        <w:t xml:space="preserve">những </w:t>
      </w:r>
      <w:r>
        <w:t xml:space="preserve">người </w:t>
      </w:r>
      <w:r>
        <w:t xml:space="preserve">phạm </w:t>
      </w:r>
      <w:r>
        <w:t xml:space="preserve">tội.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lầu </w:t>
      </w:r>
      <w:r>
        <w:rPr>
          <w:i/>
        </w:rPr>
        <w:t xml:space="preserve">danh từ </w:t>
      </w:r>
      <w:r>
        <w:t xml:space="preserve">(phương ngữ). </w:t>
      </w:r>
      <w:r>
        <w:t xml:space="preserve">Nhà </w:t>
      </w:r>
      <w:r>
        <w:t xml:space="preserve">gác.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lồng </w:t>
      </w:r>
      <w:r>
        <w:rPr>
          <w:i/>
        </w:rPr>
        <w:t xml:space="preserve">danh từ </w:t>
      </w:r>
      <w:r>
        <w:t xml:space="preserve">(phương ngữ). </w:t>
      </w:r>
      <w:r>
        <w:t xml:space="preserve">Nơi </w:t>
      </w:r>
      <w:r>
        <w:t xml:space="preserve">bán </w:t>
      </w:r>
      <w:r>
        <w:t xml:space="preserve">hàng </w:t>
      </w:r>
      <w:r>
        <w:t xml:space="preserve">có </w:t>
      </w:r>
      <w:r>
        <w:t xml:space="preserve">lợp </w:t>
      </w:r>
      <w:r>
        <w:t xml:space="preserve">mái </w:t>
      </w:r>
      <w:r>
        <w:t xml:space="preserve">trong </w:t>
      </w:r>
      <w:r>
        <w:t xml:space="preserve">chợ.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may </w:t>
      </w:r>
      <w:r>
        <w:rPr>
          <w:i/>
        </w:rPr>
        <w:t xml:space="preserve">danh từ </w:t>
      </w:r>
      <w:r>
        <w:t xml:space="preserve">Hiệu </w:t>
      </w:r>
      <w:r>
        <w:t xml:space="preserve">may, </w:t>
      </w:r>
      <w:r>
        <w:t xml:space="preserve">cửa </w:t>
      </w:r>
      <w:r>
        <w:t xml:space="preserve">hàng </w:t>
      </w:r>
      <w:r>
        <w:t xml:space="preserve">may.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t xml:space="preserve">Xí </w:t>
      </w:r>
      <w:r>
        <w:t xml:space="preserve">nghiệp </w:t>
      </w:r>
      <w:r>
        <w:t xml:space="preserve">của </w:t>
      </w:r>
      <w:r>
        <w:t xml:space="preserve">nền </w:t>
      </w:r>
      <w:r>
        <w:t xml:space="preserve">đại </w:t>
      </w:r>
      <w:r>
        <w:t xml:space="preserve">công </w:t>
      </w:r>
      <w:r>
        <w:t xml:space="preserve">nghiệp, </w:t>
      </w:r>
      <w:r>
        <w:t xml:space="preserve">sử </w:t>
      </w:r>
      <w:r>
        <w:t xml:space="preserve">dụng </w:t>
      </w:r>
      <w:r>
        <w:t xml:space="preserve">máy </w:t>
      </w:r>
      <w:r>
        <w:t xml:space="preserve">móc </w:t>
      </w:r>
      <w:r>
        <w:t xml:space="preserve">dùng </w:t>
      </w:r>
      <w:r>
        <w:t xml:space="preserve">một </w:t>
      </w:r>
      <w:r>
        <w:t xml:space="preserve">nguồn </w:t>
      </w:r>
      <w:r>
        <w:t xml:space="preserve">năng </w:t>
      </w:r>
      <w:r>
        <w:t xml:space="preserve">lượng </w:t>
      </w:r>
      <w:r>
        <w:t xml:space="preserve">tương </w:t>
      </w:r>
      <w:r>
        <w:t xml:space="preserve">đối </w:t>
      </w:r>
      <w:r>
        <w:t xml:space="preserve">lớn. </w:t>
      </w:r>
      <w:r>
        <w:t xml:space="preserve">Nhà </w:t>
      </w:r>
      <w:r>
        <w:rPr>
          <w:i/>
        </w:rPr>
        <w:t xml:space="preserve">máy </w:t>
      </w:r>
      <w:r>
        <w:rPr>
          <w:i/>
        </w:rPr>
        <w:t xml:space="preserve">cơ </w:t>
      </w:r>
      <w:r>
        <w:t xml:space="preserve">khí. </w:t>
      </w:r>
      <w:r>
        <w:t xml:space="preserve">Nhà </w:t>
      </w:r>
      <w:r>
        <w:rPr>
          <w:i/>
        </w:rPr>
        <w:t xml:space="preserve">máy </w:t>
      </w:r>
      <w:r>
        <w:rPr>
          <w:i/>
        </w:rPr>
        <w:t xml:space="preserve">ôtô. </w:t>
      </w:r>
      <w:r>
        <w:t xml:space="preserve">Nhà </w:t>
      </w:r>
      <w:r>
        <w:rPr>
          <w:i/>
        </w:rPr>
        <w:t xml:space="preserve">máy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mô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Nhà </w:t>
      </w:r>
      <w:r>
        <w:t xml:space="preserve">giáo.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mồ </w:t>
      </w:r>
      <w:r>
        <w:rPr>
          <w:i/>
        </w:rPr>
        <w:t xml:space="preserve">danh từ </w:t>
      </w:r>
      <w:r>
        <w:t xml:space="preserve">Nhà </w:t>
      </w:r>
      <w:r>
        <w:t xml:space="preserve">xây </w:t>
      </w:r>
      <w:r>
        <w:t xml:space="preserve">cất </w:t>
      </w:r>
      <w:r>
        <w:t xml:space="preserve">trên </w:t>
      </w:r>
      <w:r>
        <w:t xml:space="preserve">mộ, </w:t>
      </w:r>
      <w:r>
        <w:t xml:space="preserve">coi </w:t>
      </w:r>
      <w:r>
        <w:t xml:space="preserve">là </w:t>
      </w:r>
      <w:r>
        <w:t xml:space="preserve">nhà </w:t>
      </w:r>
      <w:r>
        <w:t xml:space="preserve">ở </w:t>
      </w:r>
      <w:r>
        <w:t xml:space="preserve">của </w:t>
      </w:r>
      <w:r>
        <w:t xml:space="preserve">người </w:t>
      </w:r>
      <w:r>
        <w:t xml:space="preserve">chết </w:t>
      </w:r>
      <w:r>
        <w:t xml:space="preserve">ở </w:t>
      </w:r>
      <w:r>
        <w:t xml:space="preserve">thế </w:t>
      </w:r>
      <w:r>
        <w:t xml:space="preserve">giới </w:t>
      </w:r>
      <w:r>
        <w:t xml:space="preserve">bên </w:t>
      </w:r>
      <w:r>
        <w:t xml:space="preserve">kia, </w:t>
      </w:r>
      <w:r>
        <w:t xml:space="preserve">theo </w:t>
      </w:r>
      <w:r>
        <w:t xml:space="preserve">nhà </w:t>
      </w:r>
      <w:r>
        <w:t xml:space="preserve">ngang </w:t>
      </w:r>
      <w:r>
        <w:t xml:space="preserve">danh từ </w:t>
      </w:r>
      <w:r>
        <w:t xml:space="preserve">Nhà </w:t>
      </w:r>
      <w:r>
        <w:t xml:space="preserve">phụ </w:t>
      </w:r>
      <w:r>
        <w:t xml:space="preserve">được </w:t>
      </w:r>
      <w:r>
        <w:t xml:space="preserve">xây </w:t>
      </w:r>
      <w:r>
        <w:t xml:space="preserve">vuông </w:t>
      </w:r>
      <w:r>
        <w:t xml:space="preserve">góc </w:t>
      </w:r>
      <w:r>
        <w:t xml:space="preserve">với </w:t>
      </w:r>
      <w:r>
        <w:t xml:space="preserve">nhà </w:t>
      </w:r>
      <w:r>
        <w:t xml:space="preserve">ở </w:t>
      </w:r>
      <w:r>
        <w:t xml:space="preserve">chính.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nghề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và </w:t>
      </w:r>
      <w:r>
        <w:t xml:space="preserve">rất </w:t>
      </w:r>
      <w:r>
        <w:t xml:space="preserve">tỉnh </w:t>
      </w:r>
      <w:r>
        <w:t xml:space="preserve">thông </w:t>
      </w:r>
      <w:r>
        <w:t xml:space="preserve">một </w:t>
      </w:r>
      <w:r>
        <w:t xml:space="preserve">nghề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Bàn </w:t>
      </w:r>
      <w:r>
        <w:rPr>
          <w:i/>
        </w:rPr>
        <w:t xml:space="preserve">tay </w:t>
      </w:r>
      <w:r>
        <w:rPr>
          <w:i/>
        </w:rPr>
        <w:t xml:space="preserve">nhà </w:t>
      </w:r>
      <w:r>
        <w:t xml:space="preserve">nghề. </w:t>
      </w:r>
      <w:r>
        <w:t xml:space="preserve">Bí </w:t>
      </w:r>
      <w:r>
        <w:rPr>
          <w:i/>
        </w:rPr>
        <w:t xml:space="preserve">mật </w:t>
      </w:r>
      <w:r>
        <w:rPr>
          <w:i/>
        </w:rPr>
        <w:t xml:space="preserve">nhà </w:t>
      </w:r>
      <w:r>
        <w:t xml:space="preserve">nghệ*.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ngươi </w:t>
      </w:r>
      <w:r>
        <w:rPr>
          <w:i/>
        </w:rPr>
        <w:t xml:space="preserve">danh từ </w:t>
      </w:r>
      <w:r>
        <w:t xml:space="preserve">(cũ).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dưới </w:t>
      </w:r>
      <w:r>
        <w:t xml:space="preserve">quyền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nho </w:t>
      </w:r>
      <w:r>
        <w:rPr>
          <w:i/>
        </w:rPr>
        <w:t xml:space="preserve">danh từ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nho </w:t>
      </w:r>
      <w:r>
        <w:t xml:space="preserve">học </w:t>
      </w:r>
      <w:r>
        <w:t xml:space="preserve">thời </w:t>
      </w:r>
      <w: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nòi </w:t>
      </w:r>
      <w:r>
        <w:rPr>
          <w:i/>
        </w:rPr>
        <w:t xml:space="preserve">danh từ </w:t>
      </w:r>
      <w:r>
        <w:t xml:space="preserve">(kng,). </w:t>
      </w:r>
      <w:r>
        <w:t xml:space="preserve">Gia </w:t>
      </w:r>
      <w:r>
        <w:t xml:space="preserve">đình </w:t>
      </w:r>
      <w:r>
        <w:t xml:space="preserve">có </w:t>
      </w:r>
      <w:r>
        <w:t xml:space="preserve">truyền </w:t>
      </w:r>
      <w:r>
        <w:t xml:space="preserve">thống </w:t>
      </w:r>
      <w:r>
        <w:t xml:space="preserve">về </w:t>
      </w:r>
      <w:r>
        <w:t xml:space="preserve">một </w:t>
      </w:r>
      <w:r>
        <w:t xml:space="preserve">nghề </w:t>
      </w:r>
      <w:r>
        <w:t xml:space="preserve">nào </w:t>
      </w:r>
      <w:r>
        <w:t xml:space="preserve">đó, </w:t>
      </w:r>
      <w:r>
        <w:t xml:space="preserve">có </w:t>
      </w:r>
      <w:r>
        <w:t xml:space="preserve">người </w:t>
      </w:r>
      <w:r>
        <w:t xml:space="preserve">giỏi, </w:t>
      </w:r>
      <w:r>
        <w:t xml:space="preserve">thạo </w:t>
      </w:r>
      <w:r>
        <w:t xml:space="preserve">về </w:t>
      </w:r>
      <w:r>
        <w:t xml:space="preserve">nghề </w:t>
      </w:r>
      <w:r>
        <w:t xml:space="preserve">ấy. </w:t>
      </w:r>
      <w:r>
        <w:t xml:space="preserve">Tướng </w:t>
      </w:r>
      <w:r>
        <w:t xml:space="preserve">nhà </w:t>
      </w:r>
      <w:r>
        <w:t xml:space="preserve">nòi. </w:t>
      </w:r>
      <w:r>
        <w:t xml:space="preserve">Một </w:t>
      </w:r>
      <w:r>
        <w:t xml:space="preserve">nghệ </w:t>
      </w:r>
      <w:r>
        <w:t xml:space="preserve">sĩ </w:t>
      </w:r>
      <w:r>
        <w:t xml:space="preserve">con </w:t>
      </w:r>
      <w:r>
        <w:rPr>
          <w:i/>
        </w:rPr>
        <w:t xml:space="preserve">nhà </w:t>
      </w:r>
      <w:r>
        <w:rPr>
          <w:i/>
        </w:rPr>
        <w:t xml:space="preserve">nồi.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sống </w:t>
      </w:r>
      <w:r>
        <w:t xml:space="preserve">bằng </w:t>
      </w:r>
      <w:r>
        <w:t xml:space="preserve">nghề </w:t>
      </w:r>
      <w:r>
        <w:t xml:space="preserve">làm </w:t>
      </w:r>
      <w:r>
        <w:t xml:space="preserve">ruộng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Công </w:t>
      </w:r>
      <w:r>
        <w:t xml:space="preserve">việc </w:t>
      </w:r>
      <w:r>
        <w:rPr>
          <w:i/>
        </w:rPr>
        <w:t xml:space="preserve">nhà </w:t>
      </w:r>
      <w:r>
        <w:t xml:space="preserve">nông.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 </w:t>
      </w:r>
      <w:r>
        <w:t xml:space="preserve">chức, </w:t>
      </w:r>
      <w:r>
        <w:t xml:space="preserve">đứng </w:t>
      </w:r>
      <w:r>
        <w:t xml:space="preserve">đầu </w:t>
      </w:r>
      <w:r>
        <w:t xml:space="preserve">là </w:t>
      </w:r>
      <w:r>
        <w:t xml:space="preserve">chính </w:t>
      </w:r>
      <w:r>
        <w:t xml:space="preserve">phủ, </w:t>
      </w:r>
      <w:r>
        <w:t xml:space="preserve">quản </w:t>
      </w:r>
      <w:r>
        <w:t xml:space="preserve">lí </w:t>
      </w:r>
      <w:r>
        <w:t xml:space="preserve">công </w:t>
      </w:r>
      <w:r>
        <w:t xml:space="preserve">việc </w:t>
      </w:r>
      <w:r>
        <w:t xml:space="preserve">chung </w:t>
      </w:r>
      <w:r>
        <w:t xml:space="preserve">của </w:t>
      </w:r>
      <w:r>
        <w:t xml:space="preserve">một </w:t>
      </w:r>
      <w:r>
        <w:t xml:space="preserve">nước. </w:t>
      </w:r>
      <w:r>
        <w:t xml:space="preserve">Bộ </w:t>
      </w:r>
      <w:r>
        <w:rPr>
          <w:i/>
        </w:rPr>
        <w:t xml:space="preserve">máy </w:t>
      </w:r>
      <w:r>
        <w:t xml:space="preserve">nhà </w:t>
      </w:r>
      <w:r>
        <w:t xml:space="preserve">nước.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à). </w:t>
      </w:r>
      <w:r>
        <w:t xml:space="preserve">Phạm </w:t>
      </w:r>
      <w:r>
        <w:t xml:space="preserve">vi </w:t>
      </w:r>
      <w:r>
        <w:t xml:space="preserve">cả </w:t>
      </w:r>
      <w:r>
        <w:t xml:space="preserve">nước; </w:t>
      </w:r>
      <w:r>
        <w:t xml:space="preserve">quốc </w:t>
      </w:r>
      <w:r>
        <w:t xml:space="preserve">gia. </w:t>
      </w:r>
      <w:r>
        <w:t xml:space="preserve">Ngân </w:t>
      </w:r>
      <w:r>
        <w:t xml:space="preserve">hàng </w:t>
      </w:r>
      <w:r>
        <w:t xml:space="preserve">nhà </w:t>
      </w:r>
      <w:r>
        <w:t xml:space="preserve">nước. </w:t>
      </w:r>
      <w:r>
        <w:t xml:space="preserve">Đề </w:t>
      </w:r>
      <w:r>
        <w:rPr>
          <w:i/>
        </w:rPr>
        <w:t xml:space="preserve">tài </w:t>
      </w:r>
      <w:r>
        <w:t xml:space="preserve">nghiên </w:t>
      </w:r>
      <w:r>
        <w:t xml:space="preserve">cứu </w:t>
      </w:r>
      <w:r>
        <w:rPr>
          <w:i/>
        </w:rPr>
        <w:t xml:space="preserve">cấp </w:t>
      </w:r>
      <w:r>
        <w:rPr>
          <w:i/>
        </w:rPr>
        <w:t xml:space="preserve">nhà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ốc </w:t>
      </w:r>
      <w:r>
        <w:rPr>
          <w:i/>
        </w:rPr>
        <w:t xml:space="preserve">danh từ </w:t>
      </w:r>
      <w:r>
        <w:t xml:space="preserve">Nhà </w:t>
      </w:r>
      <w:r>
        <w:t xml:space="preserve">to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Xây </w:t>
      </w:r>
      <w:r>
        <w:t xml:space="preserve">dựng </w:t>
      </w:r>
      <w:r>
        <w:t xml:space="preserve">nhà </w:t>
      </w:r>
      <w:r>
        <w:t xml:space="preserve">ốc </w:t>
      </w:r>
      <w:r>
        <w:t xml:space="preserve">làm </w:t>
      </w:r>
      <w:r>
        <w:t xml:space="preserve">bệnh </w:t>
      </w:r>
      <w:r>
        <w:t xml:space="preserve">viện.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pha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tù. </w:t>
      </w:r>
      <w:r>
        <w:t xml:space="preserve">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quê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Nông </w:t>
      </w:r>
      <w:r>
        <w:t xml:space="preserve">thôn. </w:t>
      </w:r>
      <w:r>
        <w:t xml:space="preserve">Ở </w:t>
      </w:r>
      <w:r>
        <w:t xml:space="preserve">nhà </w:t>
      </w:r>
      <w:r>
        <w:rPr>
          <w:i/>
        </w:rPr>
        <w:t xml:space="preserve">quê </w:t>
      </w:r>
      <w:r>
        <w:rPr>
          <w:i/>
        </w:rPr>
        <w:t xml:space="preserve">ra </w:t>
      </w:r>
      <w:r>
        <w:t xml:space="preserve">tỉnh.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t xml:space="preserve">kiểu </w:t>
      </w:r>
      <w:r>
        <w:rPr>
          <w:i/>
        </w:rPr>
        <w:t xml:space="preserve">nhà </w:t>
      </w:r>
      <w:r>
        <w:rPr>
          <w:i/>
        </w:rPr>
        <w:t xml:space="preserve">quê.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Quê </w:t>
      </w:r>
      <w:r>
        <w:t xml:space="preserve">mùa, </w:t>
      </w:r>
      <w:r>
        <w:t xml:space="preserve">mộc </w:t>
      </w:r>
      <w:r>
        <w:t xml:space="preserve">mạc, </w:t>
      </w:r>
      <w:r>
        <w:t xml:space="preserve">kém </w:t>
      </w:r>
      <w:r>
        <w:t xml:space="preserve">vẻ </w:t>
      </w:r>
      <w:r>
        <w:t xml:space="preserve">thanh </w:t>
      </w:r>
      <w:r>
        <w:t xml:space="preserve">tao, </w:t>
      </w:r>
      <w:r>
        <w:t xml:space="preserve">lịch </w:t>
      </w:r>
      <w:r>
        <w:t xml:space="preserve">sự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t xml:space="preserve">nhà </w:t>
      </w:r>
      <w:r>
        <w:rPr>
          <w:i/>
        </w:rPr>
        <w:t xml:space="preserve">quê </w:t>
      </w:r>
      <w:r>
        <w:rPr>
          <w:i/>
        </w:rPr>
        <w:t xml:space="preserve">lắm. </w:t>
      </w:r>
      <w:r>
        <w:t xml:space="preserve">Cử </w:t>
      </w:r>
      <w:r>
        <w:t xml:space="preserve">chỉ </w:t>
      </w:r>
      <w:r>
        <w:rPr>
          <w:i/>
        </w:rPr>
        <w:t xml:space="preserve">nhà </w:t>
      </w:r>
      <w:r>
        <w:rPr>
          <w:i/>
        </w:rPr>
        <w:t xml:space="preserve">quê. </w:t>
      </w:r>
      <w:r>
        <w:br w:type="page"/>
      </w:r>
      <w:r>
        <w:rPr>
          <w:b/>
        </w:rPr>
        <w:t xml:space="preserve">nhà </w:t>
      </w:r>
      <w:r>
        <w:rPr>
          <w:b/>
        </w:rPr>
        <w:t xml:space="preserve">rông </w:t>
      </w:r>
      <w:r>
        <w:rPr>
          <w:i/>
        </w:rPr>
        <w:t xml:space="preserve">danh từ </w:t>
      </w:r>
      <w:r>
        <w:t xml:space="preserve">Nhà </w:t>
      </w:r>
      <w:r>
        <w:t xml:space="preserve">công </w:t>
      </w:r>
      <w:r>
        <w:t xml:space="preserve">cộng </w:t>
      </w:r>
      <w:r>
        <w:t xml:space="preserve">của </w:t>
      </w:r>
      <w:r>
        <w:t xml:space="preserve">buôn </w:t>
      </w:r>
      <w:r>
        <w:t xml:space="preserve">làng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Tây </w:t>
      </w:r>
      <w:r>
        <w:t xml:space="preserve">Nguyên,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tiếp </w:t>
      </w:r>
      <w:r>
        <w:t xml:space="preserve">khách </w:t>
      </w:r>
      <w:r>
        <w:t xml:space="preserve">và </w:t>
      </w:r>
      <w:r>
        <w:t xml:space="preserve">hội </w:t>
      </w:r>
      <w:r>
        <w:t xml:space="preserve">bọp, </w:t>
      </w:r>
      <w:r>
        <w:t xml:space="preserve">vui </w:t>
      </w:r>
      <w:r>
        <w:t xml:space="preserve">chơi </w:t>
      </w:r>
      <w:r>
        <w:t xml:space="preserve">chung.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rường </w:t>
      </w:r>
      <w:r>
        <w:rPr>
          <w:i/>
        </w:rPr>
        <w:t xml:space="preserve">danh từ </w:t>
      </w:r>
      <w:r>
        <w:t xml:space="preserve">Nhà </w:t>
      </w:r>
      <w:r>
        <w:t xml:space="preserve">nhỏ, </w:t>
      </w:r>
      <w:r>
        <w:t xml:space="preserve">không </w:t>
      </w:r>
      <w:r>
        <w:t xml:space="preserve">có </w:t>
      </w:r>
      <w:r>
        <w:t xml:space="preserve">cột </w:t>
      </w:r>
      <w:r>
        <w:t xml:space="preserve">cái.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Nhà </w:t>
      </w:r>
      <w:r>
        <w:t xml:space="preserve">xuất </w:t>
      </w:r>
      <w:r>
        <w:t xml:space="preserve">bản. </w:t>
      </w:r>
      <w:r>
        <w:t xml:space="preserve">2. </w:t>
      </w:r>
      <w:r>
        <w:t xml:space="preserve">(phương ngữ). </w:t>
      </w:r>
      <w:r>
        <w:t xml:space="preserve">Cửa </w:t>
      </w:r>
      <w:r>
        <w:t xml:space="preserve">hàng </w:t>
      </w:r>
      <w:r>
        <w:t xml:space="preserve">sách, </w:t>
      </w:r>
      <w:r>
        <w:t xml:space="preserve">hiệu </w:t>
      </w:r>
      <w:r>
        <w:t xml:space="preserve">sách. </w:t>
      </w:r>
      <w:r>
        <w:t xml:space="preserve">Khai </w:t>
      </w:r>
      <w:r>
        <w:rPr>
          <w:i/>
        </w:rPr>
        <w:t xml:space="preserve">trương </w:t>
      </w:r>
      <w:r>
        <w:t xml:space="preserve">nhà </w:t>
      </w:r>
      <w:r>
        <w:t xml:space="preserve">sách </w:t>
      </w:r>
      <w:r>
        <w:t xml:space="preserve">mới.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sàn </w:t>
      </w:r>
      <w:r>
        <w:rPr>
          <w:i/>
        </w:rPr>
        <w:t xml:space="preserve">danh từ </w:t>
      </w:r>
      <w:r>
        <w:t xml:space="preserve">Nhà </w:t>
      </w:r>
      <w:r>
        <w:t xml:space="preserve">có </w:t>
      </w:r>
      <w:r>
        <w:t xml:space="preserve">sàn </w:t>
      </w:r>
      <w:r>
        <w:t xml:space="preserve">để </w:t>
      </w:r>
      <w:r>
        <w:t xml:space="preserve">ở, </w:t>
      </w:r>
      <w:r>
        <w:t xml:space="preserve">làm </w:t>
      </w:r>
      <w:r>
        <w:t xml:space="preserve">ở </w:t>
      </w:r>
      <w:r>
        <w:t xml:space="preserve">lưng </w:t>
      </w:r>
      <w:r>
        <w:t xml:space="preserve">chừng </w:t>
      </w:r>
      <w:r>
        <w:t xml:space="preserve">cột, </w:t>
      </w:r>
      <w:r>
        <w:t xml:space="preserve">cách </w:t>
      </w:r>
      <w:r>
        <w:t xml:space="preserve">mặt </w:t>
      </w:r>
      <w:r>
        <w:t xml:space="preserve">đất </w:t>
      </w:r>
      <w:r>
        <w:t xml:space="preserve">hay </w:t>
      </w:r>
      <w:r>
        <w:t xml:space="preserve">mặt </w:t>
      </w:r>
      <w:r>
        <w:t xml:space="preserve">nước </w:t>
      </w:r>
      <w:r>
        <w:t xml:space="preserve">một </w:t>
      </w:r>
      <w:r>
        <w:t xml:space="preserve">khoảng, </w:t>
      </w:r>
      <w:r>
        <w:t xml:space="preserve">thường </w:t>
      </w:r>
      <w:r>
        <w:t xml:space="preserve">thấy </w:t>
      </w:r>
      <w:r>
        <w:t xml:space="preserve">ở </w:t>
      </w:r>
      <w:r>
        <w:t xml:space="preserve">miền </w:t>
      </w:r>
      <w:r>
        <w:t xml:space="preserve">rừng </w:t>
      </w:r>
      <w:r>
        <w:t xml:space="preserve">núi </w:t>
      </w:r>
      <w:r>
        <w:t xml:space="preserve">hay </w:t>
      </w:r>
      <w:r>
        <w:t xml:space="preserve">trên </w:t>
      </w:r>
      <w:r>
        <w:t xml:space="preserve">các </w:t>
      </w:r>
      <w:r>
        <w:t xml:space="preserve">mặt </w:t>
      </w:r>
      <w:r>
        <w:t xml:space="preserve">hồ </w:t>
      </w:r>
      <w:r>
        <w:t xml:space="preserve">rộng. </w:t>
      </w:r>
      <w:r>
        <w:br/>
      </w:r>
      <w:r>
        <w:rPr>
          <w:b/>
        </w:rPr>
        <w:t xml:space="preserve">nhả </w:t>
      </w:r>
      <w:r>
        <w:rPr>
          <w:b/>
        </w:rPr>
        <w:t xml:space="preserve">săm </w:t>
      </w:r>
      <w:r>
        <w:rPr>
          <w:i/>
        </w:rPr>
        <w:t xml:space="preserve">danh từ </w:t>
      </w:r>
      <w:r>
        <w:t xml:space="preserve">Nhà </w:t>
      </w:r>
      <w:r>
        <w:t xml:space="preserve">có </w:t>
      </w:r>
      <w:r>
        <w:t xml:space="preserve">phòng </w:t>
      </w:r>
      <w:r>
        <w:t xml:space="preserve">ngủ </w:t>
      </w:r>
      <w:r>
        <w:t xml:space="preserve">cho </w:t>
      </w:r>
      <w:r>
        <w:t xml:space="preserve">thuê,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chứa </w:t>
      </w:r>
      <w:r>
        <w:t xml:space="preserve">gái </w:t>
      </w:r>
      <w:r>
        <w:t xml:space="preserve">mại </w:t>
      </w:r>
      <w:r>
        <w:t xml:space="preserve">dâm.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(trang trọng). </w:t>
      </w:r>
      <w:r>
        <w:t xml:space="preserve">Sư.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táng </w:t>
      </w:r>
      <w:r>
        <w:rPr>
          <w:i/>
        </w:rPr>
        <w:t xml:space="preserve">danh từ </w:t>
      </w:r>
      <w:r>
        <w:t xml:space="preserve">Nhà </w:t>
      </w:r>
      <w:r>
        <w:t xml:space="preserve">bằng </w:t>
      </w:r>
      <w:r>
        <w:t xml:space="preserve">giấy, </w:t>
      </w:r>
      <w:r>
        <w:t xml:space="preserve">có </w:t>
      </w:r>
      <w:r>
        <w:t xml:space="preserve">trang </w:t>
      </w:r>
      <w:r>
        <w:t xml:space="preserve">trí, </w:t>
      </w:r>
      <w:r>
        <w:t xml:space="preserve">úp </w:t>
      </w:r>
      <w:r>
        <w:t xml:space="preserve">trên </w:t>
      </w:r>
      <w:r>
        <w:t xml:space="preserve">quan </w:t>
      </w:r>
      <w:r>
        <w:t xml:space="preserve">tài </w:t>
      </w:r>
      <w:r>
        <w:t xml:space="preserve">khi </w:t>
      </w:r>
      <w:r>
        <w:t xml:space="preserve">đưa </w:t>
      </w:r>
      <w:r>
        <w:t xml:space="preserve">đám </w:t>
      </w:r>
      <w:r>
        <w:t xml:space="preserve">ma.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tập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Nhà </w:t>
      </w:r>
      <w:r>
        <w:t xml:space="preserve">ở </w:t>
      </w:r>
      <w:r>
        <w:t xml:space="preserve">có </w:t>
      </w:r>
      <w:r>
        <w:t xml:space="preserve">nhiều </w:t>
      </w:r>
      <w:r>
        <w:t xml:space="preserve">căn </w:t>
      </w:r>
      <w:r>
        <w:t xml:space="preserve">hộ </w:t>
      </w:r>
      <w:r>
        <w:t xml:space="preserve">cho </w:t>
      </w:r>
      <w:r>
        <w:t xml:space="preserve">gia </w:t>
      </w:r>
      <w:r>
        <w:t xml:space="preserve">đình </w:t>
      </w:r>
      <w:r>
        <w:t xml:space="preserve">cán </w:t>
      </w:r>
      <w:r>
        <w:t xml:space="preserve">bộ, </w:t>
      </w:r>
      <w:r>
        <w:t xml:space="preserve">nhân </w:t>
      </w:r>
      <w:r>
        <w:t xml:space="preserve">viên </w:t>
      </w:r>
      <w:r>
        <w:t xml:space="preserve">các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thầu </w:t>
      </w:r>
      <w:r>
        <w:rPr>
          <w:i/>
        </w:rPr>
        <w:t xml:space="preserve">danh từ </w:t>
      </w:r>
      <w:r>
        <w:t xml:space="preserve">Người </w:t>
      </w:r>
      <w:r>
        <w:t xml:space="preserve">hoặc </w:t>
      </w:r>
      <w:r>
        <w:t xml:space="preserve">tổ </w:t>
      </w:r>
      <w:r>
        <w:t xml:space="preserve">chức, </w:t>
      </w:r>
      <w:r>
        <w:t xml:space="preserve">đơn </w:t>
      </w:r>
      <w:r>
        <w:t xml:space="preserve">vị </w:t>
      </w:r>
      <w:r>
        <w:t xml:space="preserve">nhận </w:t>
      </w:r>
      <w:r>
        <w:t xml:space="preserve">thầu </w:t>
      </w:r>
      <w:r>
        <w:t xml:space="preserve">(thường </w:t>
      </w:r>
      <w:r>
        <w:t xml:space="preserve">là </w:t>
      </w:r>
      <w:r>
        <w:t xml:space="preserve">các </w:t>
      </w:r>
      <w:r>
        <w:t xml:space="preserve">công </w:t>
      </w:r>
      <w:r>
        <w:t xml:space="preserve">việc </w:t>
      </w:r>
      <w:r>
        <w:t xml:space="preserve">có </w:t>
      </w:r>
      <w:r>
        <w:t xml:space="preserve">quy </w:t>
      </w:r>
      <w:r>
        <w:t xml:space="preserve">mô </w:t>
      </w:r>
      <w:r>
        <w:t xml:space="preserve">tương </w:t>
      </w:r>
      <w:r>
        <w:t xml:space="preserve">đối </w:t>
      </w:r>
      <w:r>
        <w:t xml:space="preserve">lớn). </w:t>
      </w:r>
      <w:r>
        <w:t xml:space="preserve">Mời </w:t>
      </w:r>
      <w:r>
        <w:rPr>
          <w:i/>
        </w:rPr>
        <w:t xml:space="preserve">các </w:t>
      </w:r>
      <w:r>
        <w:rPr>
          <w:i/>
        </w:rPr>
        <w:t xml:space="preserve">nhà </w:t>
      </w:r>
      <w:r>
        <w:t xml:space="preserve">thầu </w:t>
      </w:r>
      <w:r>
        <w:t xml:space="preserve">tham </w:t>
      </w:r>
      <w:r>
        <w:t xml:space="preserve">gia </w:t>
      </w:r>
      <w:r>
        <w:rPr>
          <w:i/>
        </w:rPr>
        <w:t xml:space="preserve">đấu </w:t>
      </w:r>
      <w:r>
        <w:t xml:space="preserve">thầu </w:t>
      </w:r>
      <w:r>
        <w:t xml:space="preserve">công </w:t>
      </w:r>
      <w:r>
        <w:t xml:space="preserve">trình.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thổ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Nhà </w:t>
      </w:r>
      <w:r>
        <w:t xml:space="preserve">chứa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khinh). </w:t>
      </w:r>
      <w:r>
        <w:rPr>
          <w:b/>
        </w:rPr>
        <w:t xml:space="preserve">2 </w:t>
      </w:r>
      <w:r>
        <w:t xml:space="preserve">Gái </w:t>
      </w:r>
      <w:r>
        <w:t xml:space="preserve">mại </w:t>
      </w:r>
      <w:r>
        <w:t xml:space="preserve">dâm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khinh).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thơ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sáng </w:t>
      </w:r>
      <w:r>
        <w:t xml:space="preserve">tác </w:t>
      </w:r>
      <w:r>
        <w:t xml:space="preserve">thơ </w:t>
      </w:r>
      <w:r>
        <w:t xml:space="preserve">và </w:t>
      </w:r>
      <w:r>
        <w:t xml:space="preserve">đã </w:t>
      </w:r>
      <w:r>
        <w:t xml:space="preserve">có </w:t>
      </w:r>
      <w:r>
        <w:t xml:space="preserve">tác </w:t>
      </w:r>
      <w:r>
        <w:t xml:space="preserve">phẩm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được </w:t>
      </w:r>
      <w:r>
        <w:t xml:space="preserve">công </w:t>
      </w:r>
      <w:r>
        <w:t xml:space="preserve">nhận.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thờ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Nơi </w:t>
      </w:r>
      <w:r>
        <w:t xml:space="preserve">thờ </w:t>
      </w:r>
      <w:r>
        <w:t xml:space="preserve">phụng </w:t>
      </w:r>
      <w:r>
        <w:t xml:space="preserve">tổ </w:t>
      </w:r>
      <w:r>
        <w:t xml:space="preserve">tiên. </w:t>
      </w:r>
      <w:r>
        <w:t xml:space="preserve">Nhà </w:t>
      </w:r>
      <w:r>
        <w:rPr>
          <w:i/>
        </w:rPr>
        <w:t xml:space="preserve">thờ </w:t>
      </w:r>
      <w:r>
        <w:rPr>
          <w:i/>
        </w:rPr>
        <w:t xml:space="preserve">tổ. </w:t>
      </w:r>
      <w:r>
        <w:t xml:space="preserve">Nhà </w:t>
      </w:r>
      <w:r>
        <w:t xml:space="preserve">thờ </w:t>
      </w:r>
      <w:r>
        <w:t xml:space="preserve">họ. </w:t>
      </w:r>
      <w:r>
        <w:rPr>
          <w:b/>
        </w:rPr>
        <w:t xml:space="preserve">2 </w:t>
      </w:r>
      <w:r>
        <w:t xml:space="preserve">Nơi </w:t>
      </w:r>
      <w:r>
        <w:t xml:space="preserve">thờ </w:t>
      </w:r>
      <w:r>
        <w:t xml:space="preserve">chúa </w:t>
      </w:r>
      <w:r>
        <w:t xml:space="preserve">Jesus </w:t>
      </w:r>
      <w:r>
        <w:t xml:space="preserve">để </w:t>
      </w:r>
      <w:r>
        <w:t xml:space="preserve">giáo </w:t>
      </w:r>
      <w:r>
        <w:t xml:space="preserve">dân </w:t>
      </w:r>
      <w:r>
        <w:t xml:space="preserve">đến </w:t>
      </w:r>
      <w:r>
        <w:t xml:space="preserve">lễ. </w:t>
      </w:r>
      <w:r>
        <w:t xml:space="preserve">Đi </w:t>
      </w:r>
      <w:r>
        <w:rPr>
          <w:i/>
        </w:rPr>
        <w:t xml:space="preserve">lễ </w:t>
      </w:r>
      <w:r>
        <w:t xml:space="preserve">nhà </w:t>
      </w:r>
      <w:r>
        <w:rPr>
          <w:i/>
        </w:rPr>
        <w:t xml:space="preserve">thờ. </w:t>
      </w:r>
      <w:r>
        <w:t xml:space="preserve">Nhà </w:t>
      </w:r>
      <w:r>
        <w:t xml:space="preserve">thờ </w:t>
      </w:r>
      <w:r>
        <w:t xml:space="preserve">xứ. </w:t>
      </w:r>
      <w:r>
        <w:rPr>
          <w:b/>
        </w:rPr>
        <w:t xml:space="preserve">3 </w:t>
      </w:r>
      <w:r>
        <w:t xml:space="preserve">TỔ </w:t>
      </w:r>
      <w:r>
        <w:t xml:space="preserve">chức </w:t>
      </w:r>
      <w:r>
        <w:t xml:space="preserve">nắm </w:t>
      </w:r>
      <w:r>
        <w:t xml:space="preserve">quyền </w:t>
      </w:r>
      <w:r>
        <w:t xml:space="preserve">hành </w:t>
      </w:r>
      <w:r>
        <w:t xml:space="preserve">trong </w:t>
      </w:r>
      <w:r>
        <w:t xml:space="preserve">đạo </w:t>
      </w:r>
      <w:r>
        <w:t xml:space="preserve">Thiên </w:t>
      </w:r>
      <w:r>
        <w:t xml:space="preserve">Chúa. </w:t>
      </w:r>
      <w:r>
        <w:t xml:space="preserve">Thế </w:t>
      </w:r>
      <w:r>
        <w:t xml:space="preserve">lực </w:t>
      </w:r>
      <w:r>
        <w:t xml:space="preserve">của </w:t>
      </w:r>
      <w:r>
        <w:t xml:space="preserve">nhà </w:t>
      </w:r>
      <w:r>
        <w:t xml:space="preserve">thờ.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(cũ). </w:t>
      </w:r>
      <w:r>
        <w:t xml:space="preserve">Bệnh </w:t>
      </w:r>
      <w:r>
        <w:t xml:space="preserve">viện.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t xml:space="preserve">(ít dùng). </w:t>
      </w:r>
      <w:r>
        <w:t xml:space="preserve">Nhà </w:t>
      </w:r>
      <w:r>
        <w:t xml:space="preserve">xí.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tình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Nhà </w:t>
      </w:r>
      <w:r>
        <w:t xml:space="preserve">tặng </w:t>
      </w:r>
      <w:r>
        <w:t xml:space="preserve">thương </w:t>
      </w:r>
      <w:r>
        <w:t xml:space="preserve">binh, </w:t>
      </w:r>
      <w:r>
        <w:t xml:space="preserve">gia </w:t>
      </w:r>
      <w:r>
        <w:t xml:space="preserve">đình </w:t>
      </w:r>
      <w:r>
        <w:t xml:space="preserve">liệt </w:t>
      </w:r>
      <w:r>
        <w:t xml:space="preserve">sĩ </w:t>
      </w:r>
      <w:r>
        <w:t xml:space="preserve">hoặc </w:t>
      </w:r>
      <w:r>
        <w:t xml:space="preserve">gia </w:t>
      </w:r>
      <w:r>
        <w:t xml:space="preserve">đình </w:t>
      </w:r>
      <w:r>
        <w:t xml:space="preserve">có </w:t>
      </w:r>
      <w:r>
        <w:t xml:space="preserve">công </w:t>
      </w:r>
      <w:r>
        <w:t xml:space="preserve">với </w:t>
      </w:r>
      <w:r>
        <w:t xml:space="preserve">cách </w:t>
      </w:r>
      <w:r>
        <w:t xml:space="preserve">mạng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biết </w:t>
      </w:r>
      <w:r>
        <w:t xml:space="preserve">ơn. </w:t>
      </w:r>
      <w:r>
        <w:rPr>
          <w:i/>
        </w:rPr>
        <w:t xml:space="preserve">Tặng </w:t>
      </w:r>
      <w:r>
        <w:rPr>
          <w:i/>
        </w:rPr>
        <w:t xml:space="preserve">nhà </w:t>
      </w:r>
      <w:r>
        <w:t xml:space="preserve">tình </w:t>
      </w:r>
      <w:r>
        <w:t xml:space="preserve">nghĩa </w:t>
      </w:r>
      <w:r>
        <w:rPr>
          <w:i/>
        </w:rPr>
        <w:t xml:space="preserve">cho </w:t>
      </w:r>
      <w:r>
        <w:t xml:space="preserve">mẹ </w:t>
      </w:r>
      <w:r>
        <w:t xml:space="preserve">liệt </w:t>
      </w:r>
      <w:r>
        <w:t xml:space="preserve">sĩ.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tơ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Nhà </w:t>
      </w:r>
      <w:r>
        <w:t xml:space="preserve">trò.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trai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phía </w:t>
      </w:r>
      <w:r>
        <w:t xml:space="preserve">gia </w:t>
      </w:r>
      <w:r>
        <w:t xml:space="preserve">đình </w:t>
      </w:r>
      <w:r>
        <w:t xml:space="preserve">chú </w:t>
      </w:r>
      <w:r>
        <w:t xml:space="preserve">rể </w:t>
      </w:r>
      <w:r>
        <w:t xml:space="preserve">ở </w:t>
      </w:r>
      <w:r>
        <w:t xml:space="preserve">một </w:t>
      </w:r>
      <w:r>
        <w:t xml:space="preserve">đám </w:t>
      </w:r>
      <w:r>
        <w:t xml:space="preserve">hỏi, </w:t>
      </w:r>
      <w:r>
        <w:t xml:space="preserve">đám </w:t>
      </w:r>
      <w:r>
        <w:t xml:space="preserve">cưới,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nhà </w:t>
      </w:r>
      <w:r>
        <w:t xml:space="preserve">gái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Nhà </w:t>
      </w:r>
      <w:r>
        <w:rPr>
          <w:i/>
        </w:rPr>
        <w:t xml:space="preserve">trai </w:t>
      </w:r>
      <w:r>
        <w:rPr>
          <w:i/>
        </w:rPr>
        <w:t xml:space="preserve">đi </w:t>
      </w:r>
      <w:r>
        <w:rPr>
          <w:i/>
        </w:rPr>
        <w:t xml:space="preserve">đón </w:t>
      </w:r>
      <w:r>
        <w:t xml:space="preserve">dâu.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trẻ </w:t>
      </w:r>
      <w:r>
        <w:rPr>
          <w:i/>
        </w:rPr>
        <w:t xml:space="preserve">danh từ </w:t>
      </w:r>
      <w:r>
        <w:t xml:space="preserve">Nơi </w:t>
      </w:r>
      <w:r>
        <w:t xml:space="preserve">trông </w:t>
      </w:r>
      <w:r>
        <w:t xml:space="preserve">nom, </w:t>
      </w:r>
      <w:r>
        <w:t xml:space="preserve">nuôi </w:t>
      </w:r>
      <w:r>
        <w:t xml:space="preserve">dạy </w:t>
      </w:r>
      <w:r>
        <w:t xml:space="preserve">trẻ </w:t>
      </w:r>
      <w:r>
        <w:t xml:space="preserve">nhỏ </w:t>
      </w:r>
      <w:r>
        <w:t xml:space="preserve">dưới </w:t>
      </w:r>
      <w:r>
        <w:t xml:space="preserve">ba </w:t>
      </w:r>
      <w:r>
        <w:t xml:space="preserve">tuổi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bố </w:t>
      </w:r>
      <w:r>
        <w:t xml:space="preserve">mẹ </w:t>
      </w:r>
      <w:r>
        <w:t xml:space="preserve">đi </w:t>
      </w:r>
      <w:r>
        <w:t xml:space="preserve">làm.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trệt </w:t>
      </w:r>
      <w:r>
        <w:rPr>
          <w:i/>
        </w:rPr>
        <w:t xml:space="preserve">danh từ </w:t>
      </w:r>
      <w:r>
        <w:t xml:space="preserve">(phương ngữ). </w:t>
      </w:r>
      <w:r>
        <w:t xml:space="preserve">Nhà </w:t>
      </w:r>
      <w:r>
        <w:t xml:space="preserve">ngói </w:t>
      </w:r>
      <w:r>
        <w:t xml:space="preserve">không </w:t>
      </w:r>
      <w:r>
        <w:t xml:space="preserve">có </w:t>
      </w:r>
      <w:r>
        <w:t xml:space="preserve">gác.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trò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Nơi </w:t>
      </w:r>
      <w:r>
        <w:t xml:space="preserve">ä </w:t>
      </w:r>
      <w:r>
        <w:t xml:space="preserve">đào </w:t>
      </w:r>
      <w:r>
        <w:t xml:space="preserve">hát </w:t>
      </w:r>
      <w:r>
        <w:t xml:space="preserve">cho </w:t>
      </w:r>
      <w:r>
        <w:t xml:space="preserve">khách </w:t>
      </w:r>
      <w:r>
        <w:t xml:space="preserve">đàn </w:t>
      </w:r>
      <w:r>
        <w:t xml:space="preserve">ông </w:t>
      </w:r>
      <w:r>
        <w:t xml:space="preserve">giải </w:t>
      </w:r>
      <w:r>
        <w:t xml:space="preserve">trí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b/>
        </w:rPr>
        <w:t xml:space="preserve">2 </w:t>
      </w:r>
      <w:r>
        <w:t xml:space="preserve">(cũ; </w:t>
      </w:r>
      <w:r>
        <w:t xml:space="preserve">khẩu ngữ). </w:t>
      </w:r>
      <w:r>
        <w:t xml:space="preserve">ả </w:t>
      </w:r>
      <w:r>
        <w:t xml:space="preserve">đào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trọ </w:t>
      </w:r>
      <w:r>
        <w:rPr>
          <w:i/>
        </w:rPr>
        <w:t xml:space="preserve">danh từ </w:t>
      </w:r>
      <w:r>
        <w:t xml:space="preserve">Nhà </w:t>
      </w:r>
      <w:r>
        <w:t xml:space="preserve">có </w:t>
      </w:r>
      <w:r>
        <w:t xml:space="preserve">phòng, </w:t>
      </w:r>
      <w:r>
        <w:t xml:space="preserve">giường </w:t>
      </w:r>
      <w:r>
        <w:t xml:space="preserve">chuyên </w:t>
      </w:r>
      <w:r>
        <w:t xml:space="preserve">cho </w:t>
      </w:r>
      <w:r>
        <w:t xml:space="preserve">khách </w:t>
      </w:r>
      <w:r>
        <w:t xml:space="preserve">thuê </w:t>
      </w:r>
      <w:r>
        <w:t xml:space="preserve">ngủ </w:t>
      </w:r>
      <w:r>
        <w:t xml:space="preserve">trọ.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trừng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Nhà </w:t>
      </w:r>
      <w:r>
        <w:t xml:space="preserve">giam </w:t>
      </w:r>
      <w:r>
        <w:t xml:space="preserve">giữ </w:t>
      </w:r>
      <w:r>
        <w:t xml:space="preserve">những </w:t>
      </w:r>
      <w:r>
        <w:t xml:space="preserve">kẻ </w:t>
      </w:r>
      <w:r>
        <w:t xml:space="preserve">phạm </w:t>
      </w:r>
      <w:r>
        <w:t xml:space="preserve">tội </w:t>
      </w:r>
      <w:r>
        <w:t xml:space="preserve">chưa </w:t>
      </w:r>
      <w:r>
        <w:t xml:space="preserve">đến </w:t>
      </w:r>
      <w:r>
        <w:t xml:space="preserve">tuổi </w:t>
      </w:r>
      <w:r>
        <w:t xml:space="preserve">thành </w:t>
      </w:r>
      <w:r>
        <w:t xml:space="preserve">niên, </w:t>
      </w:r>
      <w:r>
        <w:t xml:space="preserve">để </w:t>
      </w:r>
      <w:r>
        <w:t xml:space="preserve">giáo </w:t>
      </w:r>
      <w:r>
        <w:t xml:space="preserve">dục, </w:t>
      </w:r>
      <w:r>
        <w:t xml:space="preserve">cải </w:t>
      </w:r>
      <w:r>
        <w:t xml:space="preserve">tạo.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41 </w:t>
      </w:r>
      <w:r>
        <w:t xml:space="preserve">Trường </w:t>
      </w:r>
      <w:r>
        <w:t xml:space="preserve">học.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nhà </w:t>
      </w:r>
      <w:r>
        <w:rPr>
          <w:i/>
        </w:rPr>
        <w:t xml:space="preserve">trường </w:t>
      </w:r>
      <w:r>
        <w:rPr>
          <w:i/>
        </w:rPr>
        <w:t xml:space="preserve">tiên </w:t>
      </w:r>
      <w:r>
        <w:rPr>
          <w:i/>
        </w:rPr>
        <w:t xml:space="preserve">tiến. </w:t>
      </w:r>
      <w:r>
        <w:rPr>
          <w:b/>
        </w:rPr>
        <w:t xml:space="preserve">2 </w:t>
      </w:r>
      <w:r>
        <w:t xml:space="preserve">Những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quản </w:t>
      </w:r>
      <w:r>
        <w:t xml:space="preserve">lí, </w:t>
      </w:r>
      <w:r>
        <w:t xml:space="preserve">giảng </w:t>
      </w:r>
      <w:r>
        <w:t xml:space="preserve">dạy </w:t>
      </w:r>
      <w:r>
        <w:t xml:space="preserve">ở </w:t>
      </w:r>
      <w:r>
        <w:t xml:space="preserve">trường </w:t>
      </w:r>
      <w:r>
        <w:t xml:space="preserve">học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Tăng </w:t>
      </w:r>
      <w:r>
        <w:t xml:space="preserve">cường </w:t>
      </w:r>
      <w:r>
        <w:rPr>
          <w:i/>
        </w:rPr>
        <w:t xml:space="preserve">mối </w:t>
      </w:r>
      <w:r>
        <w:rPr>
          <w:i/>
        </w:rPr>
        <w:t xml:space="preserve">liên </w:t>
      </w:r>
      <w:r>
        <w:rPr>
          <w:i/>
        </w:rPr>
        <w:t xml:space="preserve">hệ </w:t>
      </w:r>
      <w:r>
        <w:t xml:space="preserve">giữa </w:t>
      </w:r>
      <w:r>
        <w:t xml:space="preserve">nhà </w:t>
      </w:r>
      <w:r>
        <w:t xml:space="preserve">trường </w:t>
      </w:r>
      <w:r>
        <w:t xml:space="preserve">uà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tu </w:t>
      </w:r>
      <w:r>
        <w:rPr>
          <w:i/>
        </w:rPr>
        <w:t xml:space="preserve">danh từ </w:t>
      </w:r>
      <w:r>
        <w:t xml:space="preserve">Nơi </w:t>
      </w:r>
      <w:r>
        <w:t xml:space="preserve">ở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tu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tu </w:t>
      </w:r>
      <w:r>
        <w:rPr>
          <w:b/>
        </w:rPr>
        <w:t xml:space="preserve">kín </w:t>
      </w:r>
      <w:r>
        <w:rPr>
          <w:i/>
        </w:rPr>
        <w:t xml:space="preserve">danh từ </w:t>
      </w:r>
      <w:r>
        <w:t xml:space="preserve">Nhà </w:t>
      </w:r>
      <w:r>
        <w:t xml:space="preserve">tu </w:t>
      </w:r>
      <w:r>
        <w:t xml:space="preserve">trong </w:t>
      </w:r>
      <w:r>
        <w:t xml:space="preserve">đó </w:t>
      </w:r>
      <w:r>
        <w:t xml:space="preserve">người </w:t>
      </w:r>
      <w:r>
        <w:t xml:space="preserve">tu </w:t>
      </w:r>
      <w:r>
        <w:t xml:space="preserve">hành </w:t>
      </w:r>
      <w:r>
        <w:t xml:space="preserve">không </w:t>
      </w:r>
      <w:r>
        <w:t xml:space="preserve">liên </w:t>
      </w:r>
      <w:r>
        <w:t xml:space="preserve">hệ </w:t>
      </w:r>
      <w:r>
        <w:t xml:space="preserve">với </w:t>
      </w:r>
      <w:r>
        <w:t xml:space="preserve">bên </w:t>
      </w:r>
      <w:r>
        <w:t xml:space="preserve">ngoài.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tù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nhà </w:t>
      </w:r>
      <w:r>
        <w:rPr>
          <w:i/>
        </w:rPr>
        <w:t xml:space="preserve">lao.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tư </w:t>
      </w:r>
      <w:r>
        <w:rPr>
          <w:b/>
        </w:rPr>
        <w:t xml:space="preserve">tưởng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những </w:t>
      </w:r>
      <w:r>
        <w:t xml:space="preserve">tư </w:t>
      </w:r>
      <w:r>
        <w:t xml:space="preserve">tưởng </w:t>
      </w:r>
      <w:r>
        <w:t xml:space="preserve">triết </w:t>
      </w:r>
      <w:r>
        <w:t xml:space="preserve">học </w:t>
      </w:r>
      <w:r>
        <w:t xml:space="preserve">sâu </w:t>
      </w:r>
      <w:r>
        <w:t xml:space="preserve">sắc.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sáng </w:t>
      </w:r>
      <w:r>
        <w:t xml:space="preserve">tác </w:t>
      </w:r>
      <w:r>
        <w:t xml:space="preserve">văn </w:t>
      </w:r>
      <w:r>
        <w:t xml:space="preserve">xuôi </w:t>
      </w:r>
      <w:r>
        <w:t xml:space="preserve">và </w:t>
      </w:r>
      <w:r>
        <w:t xml:space="preserve">đã </w:t>
      </w:r>
      <w:r>
        <w:t xml:space="preserve">có </w:t>
      </w:r>
      <w:r>
        <w:t xml:space="preserve">tác </w:t>
      </w:r>
      <w:r>
        <w:t xml:space="preserve">phẩm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được </w:t>
      </w:r>
      <w:r>
        <w:t xml:space="preserve">công </w:t>
      </w:r>
      <w:r>
        <w:t xml:space="preserve">nhận.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văn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Nhà </w:t>
      </w:r>
      <w:r>
        <w:t xml:space="preserve">làm </w:t>
      </w:r>
      <w:r>
        <w:t xml:space="preserve">nơi </w:t>
      </w:r>
      <w:r>
        <w:t xml:space="preserve">tổ </w:t>
      </w:r>
      <w:r>
        <w:t xml:space="preserve">chức </w:t>
      </w:r>
      <w:r>
        <w:t xml:space="preserve">sinh </w:t>
      </w:r>
      <w:r>
        <w:t xml:space="preserve">hoạt </w:t>
      </w:r>
      <w:r>
        <w:t xml:space="preserve">câu </w:t>
      </w:r>
      <w:r>
        <w:t xml:space="preserve">lạc </w:t>
      </w:r>
      <w:r>
        <w:t xml:space="preserve">bộ </w:t>
      </w:r>
      <w:r>
        <w:t xml:space="preserve">cho </w:t>
      </w:r>
      <w:r>
        <w:t xml:space="preserve">quần </w:t>
      </w:r>
      <w:r>
        <w:t xml:space="preserve">chúng </w:t>
      </w:r>
      <w:r>
        <w:t xml:space="preserve">đông </w:t>
      </w:r>
      <w:r>
        <w:t xml:space="preserve">đảo. </w:t>
      </w:r>
      <w:r>
        <w:rPr>
          <w:i/>
        </w:rPr>
        <w:t xml:space="preserve">Nhà </w:t>
      </w:r>
      <w:r>
        <w:rPr>
          <w:i/>
        </w:rPr>
        <w:t xml:space="preserve">văn </w:t>
      </w:r>
      <w:r>
        <w:rPr>
          <w:i/>
        </w:rPr>
        <w:t xml:space="preserve">hoá </w:t>
      </w:r>
      <w:r>
        <w:rPr>
          <w:i/>
        </w:rPr>
        <w:t xml:space="preserve">thanh </w:t>
      </w:r>
      <w:r>
        <w:rPr>
          <w:i/>
        </w:rPr>
        <w:t xml:space="preserve">niên.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vệ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Nhà </w:t>
      </w:r>
      <w:r>
        <w:t xml:space="preserve">làm </w:t>
      </w:r>
      <w:r>
        <w:t xml:space="preserve">nơi </w:t>
      </w:r>
      <w:r>
        <w:t xml:space="preserve">đại, </w:t>
      </w:r>
      <w:r>
        <w:t xml:space="preserve">tiểu </w:t>
      </w:r>
      <w:r>
        <w:t xml:space="preserve">tiện. </w:t>
      </w:r>
      <w:r>
        <w:t xml:space="preserve">nhà </w:t>
      </w:r>
      <w:r>
        <w:t xml:space="preserve">việc </w:t>
      </w:r>
      <w:r>
        <w:t xml:space="preserve">danh từ </w:t>
      </w:r>
      <w:r>
        <w:t xml:space="preserve">(phương ngữ). </w:t>
      </w:r>
      <w:r>
        <w:t xml:space="preserve">Trụ </w:t>
      </w:r>
      <w:r>
        <w:t xml:space="preserve">sở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hành </w:t>
      </w:r>
      <w:r>
        <w:t xml:space="preserve">chính </w:t>
      </w:r>
      <w:r>
        <w:t xml:space="preserve">xã.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vua </w:t>
      </w:r>
      <w:r>
        <w:rPr>
          <w:i/>
        </w:rPr>
        <w:t xml:space="preserve">danh từ </w:t>
      </w:r>
      <w:r>
        <w:t xml:space="preserve">(trang trọng). </w:t>
      </w:r>
      <w:r>
        <w:t xml:space="preserve">Vua.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vườn </w:t>
      </w:r>
      <w:r>
        <w:rPr>
          <w:b/>
        </w:rPr>
        <w:t xml:space="preserve">dđ. </w:t>
      </w:r>
      <w:r>
        <w:t xml:space="preserve">Nhà </w:t>
      </w:r>
      <w:r>
        <w:t xml:space="preserve">(hoặc </w:t>
      </w:r>
      <w:r>
        <w:t xml:space="preserve">người </w:t>
      </w:r>
      <w:r>
        <w:t xml:space="preserve">có </w:t>
      </w:r>
      <w:r>
        <w:t xml:space="preserve">ngôi </w:t>
      </w:r>
      <w:r>
        <w:t xml:space="preserve">nhà) </w:t>
      </w:r>
      <w:r>
        <w:t xml:space="preserve">có </w:t>
      </w:r>
      <w:r>
        <w:t xml:space="preserve">vườn </w:t>
      </w:r>
      <w:r>
        <w:t xml:space="preserve">chuyên </w:t>
      </w:r>
      <w:r>
        <w:t xml:space="preserve">trồng </w:t>
      </w:r>
      <w:r>
        <w:t xml:space="preserve">các </w:t>
      </w:r>
      <w:r>
        <w:t xml:space="preserve">loại </w:t>
      </w:r>
      <w:r>
        <w:t xml:space="preserve">cây </w:t>
      </w:r>
      <w:r>
        <w:t xml:space="preserve">để </w:t>
      </w:r>
      <w:r>
        <w:t xml:space="preserve">bán </w:t>
      </w:r>
      <w:r>
        <w:t xml:space="preserve">cây </w:t>
      </w:r>
      <w:r>
        <w:t xml:space="preserve">giống, </w:t>
      </w:r>
      <w:r>
        <w:t xml:space="preserve">hoa </w:t>
      </w:r>
      <w:r>
        <w:t xml:space="preserve">quả. </w:t>
      </w:r>
      <w:r>
        <w:rPr>
          <w:i/>
        </w:rPr>
        <w:t xml:space="preserve">Một </w:t>
      </w:r>
      <w:r>
        <w:t xml:space="preserve">nhà </w:t>
      </w:r>
      <w:r>
        <w:rPr>
          <w:i/>
        </w:rPr>
        <w:t xml:space="preserve">uườn </w:t>
      </w:r>
      <w:r>
        <w:t xml:space="preserve">chuyên </w:t>
      </w:r>
      <w:r>
        <w:t xml:space="preserve">trồng </w:t>
      </w:r>
      <w:r>
        <w:rPr>
          <w:i/>
        </w:rPr>
        <w:t xml:space="preserve">cây </w:t>
      </w:r>
      <w:r>
        <w:rPr>
          <w:i/>
        </w:rPr>
        <w:t xml:space="preserve">đặc </w:t>
      </w:r>
      <w:r>
        <w:t xml:space="preserve">sản. </w:t>
      </w:r>
      <w:r>
        <w:t xml:space="preserve">Theo </w:t>
      </w:r>
      <w:r>
        <w:t xml:space="preserve">kinh </w:t>
      </w:r>
      <w:r>
        <w:t xml:space="preserve">nghiệm </w:t>
      </w:r>
      <w:r>
        <w:t xml:space="preserve">nhà </w:t>
      </w:r>
      <w:r>
        <w:t xml:space="preserve">vườn.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xác </w:t>
      </w:r>
      <w:r>
        <w:rPr>
          <w:i/>
        </w:rPr>
        <w:t xml:space="preserve">danh từ </w:t>
      </w:r>
      <w:r>
        <w:t xml:space="preserve">Nơi </w:t>
      </w:r>
      <w:r>
        <w:t xml:space="preserve">để </w:t>
      </w:r>
      <w:r>
        <w:t xml:space="preserve">xác </w:t>
      </w:r>
      <w:r>
        <w:t xml:space="preserve">trong </w:t>
      </w:r>
      <w:r>
        <w:t xml:space="preserve">bệnh </w:t>
      </w:r>
      <w:r>
        <w:t xml:space="preserve">viện </w:t>
      </w:r>
      <w:r>
        <w:t xml:space="preserve">trước </w:t>
      </w:r>
      <w:r>
        <w:t xml:space="preserve">khi </w:t>
      </w:r>
      <w:r>
        <w:t xml:space="preserve">đem </w:t>
      </w:r>
      <w:r>
        <w:t xml:space="preserve">chôn.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