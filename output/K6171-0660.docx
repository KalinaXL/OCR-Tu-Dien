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trang </w:t>
      </w:r>
      <w:r>
        <w:rPr>
          <w:b/>
        </w:rPr>
        <w:t xml:space="preserve">lứa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người </w:t>
      </w:r>
      <w:r>
        <w:t xml:space="preserve">cùng </w:t>
      </w:r>
      <w:r>
        <w:t xml:space="preserve">một </w:t>
      </w:r>
      <w:r>
        <w:rPr>
          <w:i/>
        </w:rPr>
        <w:t xml:space="preserve">lứa </w:t>
      </w:r>
      <w:r>
        <w:t xml:space="preserve">tuổi </w:t>
      </w:r>
      <w:r>
        <w:t xml:space="preserve">và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sống, </w:t>
      </w:r>
      <w:r>
        <w:t xml:space="preserve">nói </w:t>
      </w:r>
      <w:r>
        <w:t xml:space="preserve">chung. </w:t>
      </w:r>
      <w:r>
        <w:t xml:space="preserve">Cao </w:t>
      </w:r>
      <w:r>
        <w:t xml:space="preserve">hơn </w:t>
      </w:r>
      <w:r>
        <w:rPr>
          <w:i/>
        </w:rPr>
        <w:t xml:space="preserve">hẳn </w:t>
      </w:r>
      <w:r>
        <w:t xml:space="preserve">đám </w:t>
      </w:r>
      <w:r>
        <w:t xml:space="preserve">bạn </w:t>
      </w:r>
      <w:r>
        <w:t xml:space="preserve">cùng </w:t>
      </w:r>
      <w:r>
        <w:rPr>
          <w:i/>
        </w:rPr>
        <w:t xml:space="preserve">trang </w:t>
      </w:r>
      <w:r>
        <w:t xml:space="preserve">lứa. </w:t>
      </w:r>
      <w:r>
        <w:t xml:space="preserve">Gặp </w:t>
      </w:r>
      <w:r>
        <w:rPr>
          <w:i/>
        </w:rPr>
        <w:t xml:space="preserve">các </w:t>
      </w:r>
      <w:r>
        <w:t xml:space="preserve">trò </w:t>
      </w:r>
      <w:r>
        <w:rPr>
          <w:i/>
        </w:rPr>
        <w:t xml:space="preserve">cũ </w:t>
      </w:r>
      <w:r>
        <w:t xml:space="preserve">thuộc </w:t>
      </w:r>
      <w:r>
        <w:t xml:space="preserve">nhiều </w:t>
      </w:r>
      <w:r>
        <w:t xml:space="preserve">trang </w:t>
      </w:r>
      <w:r>
        <w:t xml:space="preserve">lứa. </w:t>
      </w:r>
      <w:r>
        <w:t xml:space="preserve">trang </w:t>
      </w:r>
      <w:r>
        <w:t xml:space="preserve">mục </w:t>
      </w:r>
      <w:r>
        <w:t xml:space="preserve">danh từ </w:t>
      </w:r>
      <w:r>
        <w:t xml:space="preserve">Phần </w:t>
      </w:r>
      <w:r>
        <w:t xml:space="preserve">chuyên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chủ </w:t>
      </w:r>
      <w:r>
        <w:t xml:space="preserve">đề, </w:t>
      </w:r>
      <w:r>
        <w:t xml:space="preserve">thể </w:t>
      </w:r>
      <w:r>
        <w:t xml:space="preserve">loại, </w:t>
      </w:r>
      <w:r>
        <w:t xml:space="preserve">trên </w:t>
      </w:r>
      <w:r>
        <w:t xml:space="preserve">báo </w:t>
      </w:r>
      <w:r>
        <w:t xml:space="preserve">chí. </w:t>
      </w:r>
      <w:r>
        <w:t xml:space="preserve">Mở </w:t>
      </w:r>
      <w:r>
        <w:t xml:space="preserve">trang </w:t>
      </w:r>
      <w:r>
        <w:t xml:space="preserve">mục </w:t>
      </w:r>
      <w:r>
        <w:rPr>
          <w:i/>
        </w:rPr>
        <w:t xml:space="preserve">"Giải </w:t>
      </w:r>
      <w:r>
        <w:t xml:space="preserve">đáp </w:t>
      </w:r>
      <w:r>
        <w:rPr>
          <w:i/>
        </w:rPr>
        <w:t xml:space="preserve">pháp </w:t>
      </w:r>
      <w:r>
        <w:t xml:space="preserve">luật” </w:t>
      </w:r>
      <w:r>
        <w:t xml:space="preserve">Trang </w:t>
      </w:r>
      <w:r>
        <w:t xml:space="preserve">mục </w:t>
      </w:r>
      <w:r>
        <w:rPr>
          <w:i/>
        </w:rPr>
        <w:t xml:space="preserve">"Thường </w:t>
      </w:r>
      <w:r>
        <w:rPr>
          <w:i/>
        </w:rPr>
        <w:t xml:space="preserve">thức </w:t>
      </w:r>
      <w:r>
        <w:t xml:space="preserve">gia </w:t>
      </w:r>
      <w:r>
        <w:t xml:space="preserve">đình”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nghiêm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coi </w:t>
      </w:r>
      <w:r>
        <w:t xml:space="preserve">trọng, </w:t>
      </w:r>
      <w:r>
        <w:t xml:space="preserve">tôn </w:t>
      </w:r>
      <w:r>
        <w:t xml:space="preserve">kính. </w:t>
      </w:r>
      <w:r>
        <w:rPr>
          <w:i/>
        </w:rPr>
        <w:t xml:space="preserve">Lễ </w:t>
      </w:r>
      <w:r>
        <w:t xml:space="preserve">truy </w:t>
      </w:r>
      <w:r>
        <w:t xml:space="preserve">điệu </w:t>
      </w:r>
      <w:r>
        <w:t xml:space="preserve">trang </w:t>
      </w:r>
      <w:r>
        <w:t xml:space="preserve">nghiêm. </w:t>
      </w:r>
      <w:r>
        <w:t xml:space="preserve">Không </w:t>
      </w:r>
      <w:r>
        <w:rPr>
          <w:i/>
        </w:rPr>
        <w:t xml:space="preserve">khí </w:t>
      </w:r>
      <w:r>
        <w:t xml:space="preserve">trang </w:t>
      </w:r>
      <w:r>
        <w:t xml:space="preserve">nghiêm. </w:t>
      </w:r>
      <w:r>
        <w:rPr>
          <w:i/>
        </w:rPr>
        <w:t xml:space="preserve">Lời </w:t>
      </w:r>
      <w:r>
        <w:t xml:space="preserve">thể </w:t>
      </w:r>
      <w:r>
        <w:t xml:space="preserve">trang </w:t>
      </w:r>
      <w:r>
        <w:t xml:space="preserve">nghiêm.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Lịch </w:t>
      </w:r>
      <w:r>
        <w:t xml:space="preserve">sự </w:t>
      </w:r>
      <w:r>
        <w:t xml:space="preserve">và </w:t>
      </w:r>
      <w:r>
        <w:t xml:space="preserve">thanh </w:t>
      </w:r>
      <w:r>
        <w:t xml:space="preserve">nhã. </w:t>
      </w:r>
      <w:r>
        <w:rPr>
          <w:i/>
        </w:rPr>
        <w:t xml:space="preserve">Cử </w:t>
      </w:r>
      <w:r>
        <w:t xml:space="preserve">chỉ </w:t>
      </w:r>
      <w:r>
        <w:t xml:space="preserve">trang </w:t>
      </w:r>
      <w:r>
        <w:rPr>
          <w:i/>
        </w:rPr>
        <w:t xml:space="preserve">nhã. </w:t>
      </w:r>
      <w:r>
        <w:t xml:space="preserve">Lời </w:t>
      </w:r>
      <w:r>
        <w:t xml:space="preserve">uăn </w:t>
      </w:r>
      <w:r>
        <w:t xml:space="preserve">trang </w:t>
      </w:r>
      <w:r>
        <w:rPr>
          <w:i/>
        </w:rPr>
        <w:t xml:space="preserve">nhã. </w:t>
      </w:r>
      <w:r>
        <w:rPr>
          <w:i/>
        </w:rPr>
        <w:t xml:space="preserve">Căn </w:t>
      </w:r>
      <w:r>
        <w:t xml:space="preserve">buồng </w:t>
      </w:r>
      <w:r>
        <w:rPr>
          <w:i/>
        </w:rPr>
        <w:t xml:space="preserve">bày </w:t>
      </w:r>
      <w:r>
        <w:rPr>
          <w:i/>
        </w:rPr>
        <w:t xml:space="preserve">biện </w:t>
      </w:r>
      <w:r>
        <w:t xml:space="preserve">rất </w:t>
      </w:r>
      <w:r>
        <w:rPr>
          <w:i/>
        </w:rPr>
        <w:t xml:space="preserve">trang </w:t>
      </w:r>
      <w:r>
        <w:rPr>
          <w:i/>
        </w:rPr>
        <w:t xml:space="preserve">nhấ.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phục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dùng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ngành,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đó. </w:t>
      </w:r>
      <w:r>
        <w:t xml:space="preserve">Trang </w:t>
      </w:r>
      <w:r>
        <w:t xml:space="preserve">phục </w:t>
      </w:r>
      <w:r>
        <w:rPr>
          <w:i/>
        </w:rPr>
        <w:t xml:space="preserve">của </w:t>
      </w:r>
      <w:r>
        <w:rPr>
          <w:i/>
        </w:rPr>
        <w:t xml:space="preserve">ngành </w:t>
      </w:r>
      <w:r>
        <w:rPr>
          <w:i/>
        </w:rPr>
        <w:t xml:space="preserve">y </w:t>
      </w:r>
      <w:r>
        <w:rPr>
          <w:i/>
        </w:rPr>
        <w:t xml:space="preserve">tế. </w:t>
      </w:r>
      <w:r>
        <w:t xml:space="preserve">Sửa </w:t>
      </w:r>
      <w:r>
        <w:t xml:space="preserve">lại </w:t>
      </w:r>
      <w:r>
        <w:t xml:space="preserve">trang </w:t>
      </w:r>
      <w:r>
        <w:t xml:space="preserve">phục. </w:t>
      </w:r>
      <w:r>
        <w:t xml:space="preserve">Trang </w:t>
      </w:r>
      <w:r>
        <w:t xml:space="preserve">phục </w:t>
      </w:r>
      <w:r>
        <w:t xml:space="preserve">đồng </w:t>
      </w:r>
      <w:r>
        <w:t xml:space="preserve">bộ.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Ăn </w:t>
      </w:r>
      <w:r>
        <w:t xml:space="preserve">mặc </w:t>
      </w:r>
      <w:r>
        <w:t xml:space="preserve">theo </w:t>
      </w:r>
      <w:r>
        <w:t xml:space="preserve">lối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ngành,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đó. </w:t>
      </w:r>
      <w:r>
        <w:t xml:space="preserve">Lối </w:t>
      </w:r>
      <w:r>
        <w:t xml:space="preserve">trang </w:t>
      </w:r>
      <w:r>
        <w:rPr>
          <w:i/>
        </w:rPr>
        <w:t xml:space="preserve">phục </w:t>
      </w:r>
      <w: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t xml:space="preserve">tuông.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Làm </w:t>
      </w:r>
      <w:r>
        <w:t xml:space="preserve">tôn </w:t>
      </w:r>
      <w:r>
        <w:t xml:space="preserve">vẻ </w:t>
      </w:r>
      <w:r>
        <w:t xml:space="preserve">đẹp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bằng </w:t>
      </w:r>
      <w:r>
        <w:t xml:space="preserve">cách </w:t>
      </w:r>
      <w:r>
        <w:t xml:space="preserve">đeo, </w:t>
      </w:r>
      <w:r>
        <w:t xml:space="preserve">gắn </w:t>
      </w:r>
      <w:r>
        <w:t xml:space="preserve">thêm </w:t>
      </w:r>
      <w:r>
        <w:t xml:space="preserve">những </w:t>
      </w:r>
      <w:r>
        <w:t xml:space="preserve">vật </w:t>
      </w:r>
      <w:r>
        <w:t xml:space="preserve">quý, </w:t>
      </w:r>
      <w:r>
        <w:t xml:space="preserve">đẹp. </w:t>
      </w:r>
      <w:r>
        <w:t xml:space="preserve">Trang </w:t>
      </w:r>
      <w:r>
        <w:t xml:space="preserve">sức </w:t>
      </w:r>
      <w:r>
        <w:t xml:space="preserve">lộng </w:t>
      </w:r>
      <w:r>
        <w:t xml:space="preserve">lấy. </w:t>
      </w:r>
      <w:r>
        <w:rPr>
          <w:i/>
        </w:rPr>
        <w:t xml:space="preserve">Đỗ </w:t>
      </w:r>
      <w:r>
        <w:t xml:space="preserve">trang </w:t>
      </w:r>
      <w:r>
        <w:rPr>
          <w:i/>
        </w:rPr>
        <w:t xml:space="preserve">sức </w:t>
      </w:r>
      <w:r>
        <w:rPr>
          <w:i/>
        </w:rPr>
        <w:t xml:space="preserve">bằng </w:t>
      </w:r>
      <w:r>
        <w:t xml:space="preserve">vàng </w:t>
      </w:r>
      <w:r>
        <w:t xml:space="preserve">bạc.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thiết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Trang </w:t>
      </w:r>
      <w:r>
        <w:t xml:space="preserve">bị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(nói </w:t>
      </w:r>
      <w:r>
        <w:t xml:space="preserve">tắt). </w:t>
      </w:r>
      <w:r>
        <w:t xml:space="preserve">Trang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của </w:t>
      </w:r>
      <w:r>
        <w:t xml:space="preserve">phòng </w:t>
      </w:r>
      <w:r>
        <w:t xml:space="preserve">thí </w:t>
      </w:r>
      <w:r>
        <w:rPr>
          <w:i/>
        </w:rPr>
        <w:t xml:space="preserve">nghiệm. </w:t>
      </w:r>
      <w:r>
        <w:t xml:space="preserve">trang </w:t>
      </w:r>
      <w:r>
        <w:t xml:space="preserve">trải </w:t>
      </w:r>
      <w:r>
        <w:t xml:space="preserve">động từ </w:t>
      </w:r>
      <w:r>
        <w:t xml:space="preserve">Thu </w:t>
      </w:r>
      <w:r>
        <w:t xml:space="preserve">xếp </w:t>
      </w:r>
      <w:r>
        <w:t xml:space="preserve">để </w:t>
      </w:r>
      <w:r>
        <w:t xml:space="preserve">trả </w:t>
      </w:r>
      <w:r>
        <w:t xml:space="preserve">các </w:t>
      </w:r>
      <w:r>
        <w:t xml:space="preserve">khoản </w:t>
      </w:r>
      <w:r>
        <w:t xml:space="preserve">cho </w:t>
      </w:r>
      <w:r>
        <w:t xml:space="preserve">hết, </w:t>
      </w:r>
      <w:r>
        <w:t xml:space="preserve">cho </w:t>
      </w:r>
      <w:r>
        <w:t xml:space="preserve">xong. </w:t>
      </w:r>
      <w:r>
        <w:t xml:space="preserve">Trang </w:t>
      </w:r>
      <w:r>
        <w:t xml:space="preserve">trải </w:t>
      </w:r>
      <w:r>
        <w:rPr>
          <w:i/>
        </w:rPr>
        <w:t xml:space="preserve">nợ </w:t>
      </w:r>
      <w:r>
        <w:rPr>
          <w:i/>
        </w:rPr>
        <w:t xml:space="preserve">nân. </w:t>
      </w:r>
      <w:r>
        <w:rPr>
          <w:i/>
        </w:rPr>
        <w:t xml:space="preserve">Lo </w:t>
      </w:r>
      <w:r>
        <w:t xml:space="preserve">trang </w:t>
      </w:r>
      <w:r>
        <w:t xml:space="preserve">trải </w:t>
      </w:r>
      <w:r>
        <w:rPr>
          <w:i/>
        </w:rPr>
        <w:t xml:space="preserve">mọi </w:t>
      </w:r>
      <w:r>
        <w:rPr>
          <w:i/>
        </w:rPr>
        <w:t xml:space="preserve">khoán.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Trại </w:t>
      </w:r>
      <w:r>
        <w:t xml:space="preserve">lớn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Bố </w:t>
      </w:r>
      <w:r>
        <w:t xml:space="preserve">trí </w:t>
      </w:r>
      <w:r>
        <w:t xml:space="preserve">các </w:t>
      </w:r>
      <w:r>
        <w:t xml:space="preserve">vật </w:t>
      </w:r>
      <w:r>
        <w:t xml:space="preserve">thể </w:t>
      </w:r>
      <w:r>
        <w:t xml:space="preserve">có </w:t>
      </w:r>
      <w:r>
        <w:t xml:space="preserve">hình </w:t>
      </w:r>
      <w:r>
        <w:t xml:space="preserve">khối,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 </w:t>
      </w:r>
      <w:r>
        <w:t xml:space="preserve">khác </w:t>
      </w:r>
      <w:r>
        <w:t xml:space="preserve">nhau </w:t>
      </w:r>
      <w:r>
        <w:t xml:space="preserve">sao </w:t>
      </w:r>
      <w:r>
        <w:t xml:space="preserve">cho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sự </w:t>
      </w:r>
      <w:r>
        <w:t xml:space="preserve">hài </w:t>
      </w:r>
      <w:r>
        <w:t xml:space="preserve">hoà, </w:t>
      </w:r>
      <w:r>
        <w:t xml:space="preserve">làm </w:t>
      </w:r>
      <w:r>
        <w:t xml:space="preserve">đẹp </w:t>
      </w:r>
      <w:r>
        <w:t xml:space="preserve">mắt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Trang </w:t>
      </w:r>
      <w:r>
        <w:t xml:space="preserve">trí </w:t>
      </w:r>
      <w:r>
        <w:t xml:space="preserve">phòng </w:t>
      </w:r>
      <w:r>
        <w:rPr>
          <w:i/>
        </w:rPr>
        <w:t xml:space="preserve">cưới. </w:t>
      </w:r>
      <w:r>
        <w:t xml:space="preserve">Treo </w:t>
      </w:r>
      <w:r>
        <w:t xml:space="preserve">tranh </w:t>
      </w:r>
      <w:r>
        <w:t xml:space="preserve">ảnh </w:t>
      </w:r>
      <w:r>
        <w:t xml:space="preserve">trang </w:t>
      </w:r>
      <w:r>
        <w:t xml:space="preserve">trí. </w:t>
      </w:r>
      <w:r>
        <w:t xml:space="preserve">Kẻ </w:t>
      </w:r>
      <w:r>
        <w:rPr>
          <w:i/>
        </w:rPr>
        <w:t xml:space="preserve">hoa </w:t>
      </w:r>
      <w:r>
        <w:t xml:space="preserve">uăn </w:t>
      </w:r>
      <w:r>
        <w:t xml:space="preserve">trang </w:t>
      </w:r>
      <w:r>
        <w:rPr>
          <w:i/>
        </w:rPr>
        <w:t xml:space="preserve">trí </w:t>
      </w:r>
      <w:r>
        <w:rPr>
          <w:i/>
        </w:rPr>
        <w:t xml:space="preserve">đồ </w:t>
      </w:r>
      <w:r>
        <w:rPr>
          <w:i/>
        </w:rPr>
        <w:t xml:space="preserve">gốm.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hết </w:t>
      </w:r>
      <w:r>
        <w:t xml:space="preserve">mực </w:t>
      </w:r>
      <w:r>
        <w:t xml:space="preserve">coi </w:t>
      </w:r>
      <w:r>
        <w:t xml:space="preserve">trọng. </w:t>
      </w:r>
      <w:r>
        <w:t xml:space="preserve">Sự </w:t>
      </w:r>
      <w:r>
        <w:t xml:space="preserve">đón </w:t>
      </w:r>
      <w:r>
        <w:rPr>
          <w:i/>
        </w:rPr>
        <w:t xml:space="preserve">tiếp </w:t>
      </w:r>
      <w:r>
        <w:rPr>
          <w:i/>
        </w:rPr>
        <w:t xml:space="preserve">trang </w:t>
      </w:r>
      <w:r>
        <w:t xml:space="preserve">trọng. </w:t>
      </w:r>
      <w:r>
        <w:t xml:space="preserve">Những </w:t>
      </w:r>
      <w:r>
        <w:rPr>
          <w:i/>
        </w:rPr>
        <w:t xml:space="preserve">lời </w:t>
      </w:r>
      <w:r>
        <w:t xml:space="preserve">trang </w:t>
      </w:r>
      <w:r>
        <w:t xml:space="preserve">trọng. </w:t>
      </w:r>
      <w:r>
        <w:rPr>
          <w:i/>
        </w:rPr>
        <w:t xml:space="preserve">Bài </w:t>
      </w:r>
      <w:r>
        <w:t xml:space="preserve">đăng </w:t>
      </w:r>
      <w:r>
        <w:t xml:space="preserve">ở </w:t>
      </w:r>
      <w:r>
        <w:t xml:space="preserve">uị </w:t>
      </w:r>
      <w:r>
        <w:t xml:space="preserve">trí </w:t>
      </w:r>
      <w:r>
        <w:t xml:space="preserve">trang </w:t>
      </w:r>
      <w:r>
        <w:t xml:space="preserve">trọng </w:t>
      </w:r>
      <w:r>
        <w:t xml:space="preserve">trên </w:t>
      </w:r>
      <w:r>
        <w:t xml:space="preserve">trang </w:t>
      </w:r>
      <w:r>
        <w:t xml:space="preserve">đâu </w:t>
      </w:r>
      <w:r>
        <w:t xml:space="preserve">tờ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Trang </w:t>
      </w:r>
      <w:r>
        <w:t xml:space="preserve">trại, </w:t>
      </w:r>
      <w:r>
        <w:t xml:space="preserve">ruộng </w:t>
      </w:r>
      <w:r>
        <w:t xml:space="preserve">vườn </w:t>
      </w:r>
      <w:r>
        <w:t xml:space="preserve">của </w:t>
      </w:r>
      <w:r>
        <w:t xml:space="preserve">quan </w:t>
      </w:r>
      <w:r>
        <w:t xml:space="preserve">lại, </w:t>
      </w:r>
      <w:r>
        <w:t xml:space="preserve">quý </w:t>
      </w:r>
      <w:r>
        <w:t xml:space="preserve">tộc, </w:t>
      </w:r>
      <w:r>
        <w:t xml:space="preserve">địa </w:t>
      </w:r>
      <w:r>
        <w:t xml:space="preserve">chủ </w:t>
      </w:r>
      <w:r>
        <w:t xml:space="preserve">phong </w:t>
      </w:r>
      <w:r>
        <w:t xml:space="preserve">kiến; </w:t>
      </w:r>
      <w:r>
        <w:t xml:space="preserve">điên </w:t>
      </w:r>
      <w:r>
        <w:t xml:space="preserve">trang. </w:t>
      </w:r>
      <w:r>
        <w:br/>
      </w:r>
      <w:r>
        <w:rPr>
          <w:b/>
        </w:rPr>
        <w:t xml:space="preserve">tràng,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hoa </w:t>
      </w:r>
      <w:r>
        <w:t xml:space="preserve">nằm </w:t>
      </w:r>
      <w:r>
        <w:t xml:space="preserve">phía </w:t>
      </w:r>
      <w:r>
        <w:t xml:space="preserve">trong </w:t>
      </w:r>
      <w:r>
        <w:t xml:space="preserve">đài, </w:t>
      </w:r>
      <w:r>
        <w:t xml:space="preserve">gồm </w:t>
      </w:r>
      <w:r>
        <w:t xml:space="preserve">nhiều </w:t>
      </w:r>
      <w:r>
        <w:t xml:space="preserve">cánh </w:t>
      </w:r>
      <w:r>
        <w:t xml:space="preserve">hoa. </w:t>
      </w:r>
      <w:r>
        <w:br/>
      </w:r>
      <w:r>
        <w:rPr>
          <w:b/>
        </w:rPr>
        <w:t xml:space="preserve">tràng,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Chuỗi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nhỏ </w:t>
      </w:r>
      <w:r>
        <w:t xml:space="preserve">cùng </w:t>
      </w:r>
      <w:r>
        <w:t xml:space="preserve">loại </w:t>
      </w:r>
      <w:r>
        <w:t xml:space="preserve">xâu </w:t>
      </w:r>
      <w:r>
        <w:t xml:space="preserve">hoặc </w:t>
      </w:r>
      <w:r>
        <w:t xml:space="preserve">buộc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vòng, </w:t>
      </w:r>
      <w:r>
        <w:t xml:space="preserve">thành </w:t>
      </w:r>
      <w:r>
        <w:t xml:space="preserve">dây </w:t>
      </w:r>
      <w:r>
        <w:t xml:space="preserve">dài. </w:t>
      </w:r>
      <w:r>
        <w:t xml:space="preserve">Tràng </w:t>
      </w:r>
      <w:r>
        <w:rPr>
          <w:i/>
        </w:rPr>
        <w:t xml:space="preserve">pháo. </w:t>
      </w:r>
      <w:r>
        <w:rPr>
          <w:b/>
        </w:rPr>
        <w:t xml:space="preserve">2 </w:t>
      </w:r>
      <w:r>
        <w:t xml:space="preserve">(thường </w:t>
      </w:r>
      <w:r>
        <w:t xml:space="preserve">khẩu ngữ).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phát </w:t>
      </w:r>
      <w:r>
        <w:t xml:space="preserve">ra </w:t>
      </w:r>
      <w:r>
        <w:t xml:space="preserve">liên </w:t>
      </w:r>
      <w:r>
        <w:t xml:space="preserve">tục. </w:t>
      </w:r>
      <w:r>
        <w:t xml:space="preserve">Một </w:t>
      </w:r>
      <w:r>
        <w:t xml:space="preserve">tràng </w:t>
      </w:r>
      <w:r>
        <w:t xml:space="preserve">uỗ </w:t>
      </w:r>
      <w:r>
        <w:t xml:space="preserve">tay </w:t>
      </w:r>
      <w:r>
        <w:rPr>
          <w:i/>
        </w:rPr>
        <w:t xml:space="preserve">uang </w:t>
      </w:r>
      <w:r>
        <w:rPr>
          <w:i/>
        </w:rPr>
        <w:t xml:space="preserve">khắp </w:t>
      </w:r>
      <w:r>
        <w:rPr>
          <w:i/>
        </w:rPr>
        <w:t xml:space="preserve">hội </w:t>
      </w:r>
      <w:r>
        <w:t xml:space="preserve">trường. </w:t>
      </w:r>
      <w:r>
        <w:t xml:space="preserve">Súng </w:t>
      </w:r>
      <w:r>
        <w:t xml:space="preserve">bắn </w:t>
      </w:r>
      <w:r>
        <w:t xml:space="preserve">thành </w:t>
      </w:r>
      <w:r>
        <w:rPr>
          <w:i/>
        </w:rPr>
        <w:t xml:space="preserve">tràng. </w:t>
      </w:r>
      <w:r>
        <w:t xml:space="preserve">Nói </w:t>
      </w:r>
      <w:r>
        <w:t xml:space="preserve">một </w:t>
      </w:r>
      <w:r>
        <w:t xml:space="preserve">tràng </w:t>
      </w:r>
      <w:r>
        <w:rPr>
          <w:i/>
        </w:rPr>
        <w:t xml:space="preserve">dài. </w:t>
      </w:r>
      <w:r>
        <w:t xml:space="preserve">tràng. </w:t>
      </w:r>
      <w:r>
        <w:t xml:space="preserve">danh từ </w:t>
      </w:r>
      <w:r>
        <w:t xml:space="preserve">(cũ). </w:t>
      </w:r>
      <w:r>
        <w:t xml:space="preserve">Vạt </w:t>
      </w:r>
      <w:r>
        <w:t xml:space="preserve">trước </w:t>
      </w:r>
      <w:r>
        <w:t xml:space="preserve">của </w:t>
      </w:r>
      <w:r>
        <w:t xml:space="preserve">áo </w:t>
      </w:r>
      <w:r>
        <w:t xml:space="preserve">dài. </w:t>
      </w:r>
      <w:r>
        <w:t xml:space="preserve">NVíu </w:t>
      </w:r>
      <w:r>
        <w:t xml:space="preserve">lấy </w:t>
      </w:r>
      <w:r>
        <w:t xml:space="preserve">tràng </w:t>
      </w:r>
      <w:r>
        <w:rPr>
          <w:i/>
        </w:rPr>
        <w:t xml:space="preserve">áo </w:t>
      </w:r>
      <w:r>
        <w:t xml:space="preserve">mẹ. </w:t>
      </w:r>
      <w:r>
        <w:br/>
      </w:r>
      <w:r>
        <w:rPr>
          <w:b/>
        </w:rPr>
        <w:t xml:space="preserve">tràng,d </w:t>
      </w:r>
      <w:r>
        <w:t xml:space="preserve">(cũ). </w:t>
      </w:r>
      <w:r>
        <w:t xml:space="preserve">Trường. </w:t>
      </w:r>
      <w:r>
        <w:t xml:space="preserve">Tràng </w:t>
      </w:r>
      <w:r>
        <w:t xml:space="preserve">học. </w:t>
      </w:r>
      <w:r>
        <w:t xml:space="preserve">Vào </w:t>
      </w:r>
      <w:r>
        <w:t xml:space="preserve">tràng </w:t>
      </w:r>
      <w:r>
        <w:t xml:space="preserve">thi. </w:t>
      </w:r>
      <w:r>
        <w:t xml:space="preserve">tràng </w:t>
      </w:r>
      <w:r>
        <w:t xml:space="preserve">giang </w:t>
      </w:r>
      <w:r>
        <w:t xml:space="preserve">đại </w:t>
      </w:r>
      <w:r>
        <w:t xml:space="preserve">hải </w:t>
      </w:r>
      <w:r>
        <w:t xml:space="preserve">tính từ </w:t>
      </w:r>
      <w:r>
        <w:t xml:space="preserve">Ví </w:t>
      </w:r>
      <w:r>
        <w:t xml:space="preserve">lời </w:t>
      </w:r>
      <w:r>
        <w:t xml:space="preserve">lẽ </w:t>
      </w:r>
      <w:r>
        <w:t xml:space="preserve">rất </w:t>
      </w:r>
      <w:r>
        <w:t xml:space="preserve">dài </w:t>
      </w:r>
      <w:r>
        <w:t xml:space="preserve">dòng </w:t>
      </w:r>
      <w:r>
        <w:t xml:space="preserve">và </w:t>
      </w:r>
      <w:r>
        <w:t xml:space="preserve">lan </w:t>
      </w:r>
      <w:r>
        <w:t xml:space="preserve">man </w:t>
      </w:r>
      <w:r>
        <w:t xml:space="preserve">(tựa </w:t>
      </w:r>
      <w:r>
        <w:t xml:space="preserve">như </w:t>
      </w:r>
      <w:r>
        <w:t xml:space="preserve">nước </w:t>
      </w:r>
      <w:r>
        <w:t xml:space="preserve">ở </w:t>
      </w:r>
      <w:r>
        <w:t xml:space="preserve">sông </w:t>
      </w:r>
      <w:r>
        <w:t xml:space="preserve">dài, </w:t>
      </w:r>
      <w:r>
        <w:t xml:space="preserve">biển </w:t>
      </w:r>
      <w:r>
        <w:t xml:space="preserve">rộng. </w:t>
      </w:r>
      <w:r>
        <w:t xml:space="preserve">Bài </w:t>
      </w:r>
      <w:r>
        <w:rPr>
          <w:i/>
        </w:rPr>
        <w:t xml:space="preserve">viết </w:t>
      </w:r>
      <w:r>
        <w:t xml:space="preserve">tràng </w:t>
      </w:r>
      <w:r>
        <w:t xml:space="preserve">giang </w:t>
      </w:r>
      <w:r>
        <w:rPr>
          <w:i/>
        </w:rPr>
        <w:t xml:space="preserve">đại </w:t>
      </w:r>
      <w:r>
        <w:t xml:space="preserve">hải. </w:t>
      </w:r>
      <w:r>
        <w:t xml:space="preserve">Nói </w:t>
      </w:r>
      <w:r>
        <w:t xml:space="preserve">tràng </w:t>
      </w:r>
      <w:r>
        <w:t xml:space="preserve">giang </w:t>
      </w:r>
      <w:r>
        <w:t xml:space="preserve">đại </w:t>
      </w:r>
      <w:r>
        <w:t xml:space="preserve">hải </w:t>
      </w:r>
      <w:r>
        <w:rPr>
          <w:i/>
        </w:rPr>
        <w:t xml:space="preserve">hàng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tràng </w:t>
      </w:r>
      <w:r>
        <w:rPr>
          <w:b/>
        </w:rPr>
        <w:t xml:space="preserve">hat </w:t>
      </w:r>
      <w:r>
        <w:rPr>
          <w:i/>
        </w:rPr>
        <w:t xml:space="preserve">danh từ </w:t>
      </w:r>
      <w:r>
        <w:t xml:space="preserve">Chuỗi </w:t>
      </w:r>
      <w:r>
        <w:t xml:space="preserve">hạt </w:t>
      </w:r>
      <w:r>
        <w:t xml:space="preserve">dài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dùng </w:t>
      </w:r>
      <w:r>
        <w:t xml:space="preserve">lần </w:t>
      </w:r>
      <w:r>
        <w:t xml:space="preserve">từng </w:t>
      </w:r>
      <w:r>
        <w:t xml:space="preserve">hạt </w:t>
      </w:r>
      <w:r>
        <w:t xml:space="preserve">khi </w:t>
      </w:r>
      <w:r>
        <w:t xml:space="preserve">tụng </w:t>
      </w:r>
      <w:r>
        <w:t xml:space="preserve">kinh. </w:t>
      </w:r>
      <w:r>
        <w:t xml:space="preserve">Lần </w:t>
      </w:r>
      <w:r>
        <w:t xml:space="preserve">tràng </w:t>
      </w:r>
      <w:r>
        <w:rPr>
          <w:i/>
        </w:rPr>
        <w:t xml:space="preserve">hạt </w:t>
      </w:r>
      <w:r>
        <w:t xml:space="preserve">niệm </w:t>
      </w:r>
      <w:r>
        <w:t xml:space="preserve">Na </w:t>
      </w:r>
      <w:r>
        <w:rPr>
          <w:i/>
        </w:rPr>
        <w:t xml:space="preserve">mô </w:t>
      </w:r>
      <w:r>
        <w:t xml:space="preserve">Phật. </w:t>
      </w:r>
      <w:r>
        <w:br/>
      </w:r>
      <w:r>
        <w:rPr>
          <w:b/>
        </w:rPr>
        <w:t xml:space="preserve">tràng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tràng </w:t>
      </w:r>
      <w:r>
        <w:rPr>
          <w:i/>
        </w:rPr>
        <w:t xml:space="preserve">kỷ </w:t>
      </w:r>
      <w:r>
        <w:t xml:space="preserve">danh từ </w:t>
      </w:r>
      <w:r>
        <w:t xml:space="preserve">Ghế </w:t>
      </w:r>
      <w:r>
        <w:t xml:space="preserve">dài,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có </w:t>
      </w:r>
      <w:r>
        <w:t xml:space="preserve">lưng </w:t>
      </w:r>
      <w:r>
        <w:t xml:space="preserve">tựa </w:t>
      </w:r>
      <w:r>
        <w:t xml:space="preserve">và </w:t>
      </w:r>
      <w:r>
        <w:t xml:space="preserve">tay </w:t>
      </w:r>
      <w:r>
        <w:t xml:space="preserve">vịn </w:t>
      </w:r>
      <w:r>
        <w:t xml:space="preserve">ở </w:t>
      </w:r>
      <w:r>
        <w:t xml:space="preserve">hai </w:t>
      </w:r>
      <w:r>
        <w:t xml:space="preserve">đầu. </w:t>
      </w:r>
      <w:r>
        <w:br/>
      </w:r>
      <w:r>
        <w:rPr>
          <w:b/>
        </w:rPr>
        <w:t xml:space="preserve">tràng </w:t>
      </w:r>
      <w:r>
        <w:rPr>
          <w:b/>
        </w:rPr>
        <w:t xml:space="preserve">nhạc, </w:t>
      </w:r>
      <w:r>
        <w:rPr>
          <w:i/>
        </w:rPr>
        <w:t xml:space="preserve">danh từ </w:t>
      </w:r>
      <w:r>
        <w:t xml:space="preserve">Bệnh </w:t>
      </w:r>
      <w:r>
        <w:t xml:space="preserve">lao </w:t>
      </w:r>
      <w:r>
        <w:t xml:space="preserve">hạch </w:t>
      </w:r>
      <w:r>
        <w:t xml:space="preserve">ở </w:t>
      </w:r>
      <w:r>
        <w:t xml:space="preserve">hai </w:t>
      </w:r>
      <w:r>
        <w:t xml:space="preserve">bên </w:t>
      </w:r>
      <w:r>
        <w:t xml:space="preserve">cố. </w:t>
      </w:r>
      <w:r>
        <w:br/>
      </w:r>
      <w:r>
        <w:rPr>
          <w:b/>
        </w:rPr>
        <w:t xml:space="preserve">tràng </w:t>
      </w:r>
      <w:r>
        <w:rPr>
          <w:b/>
        </w:rPr>
        <w:t xml:space="preserve">nhạc, </w:t>
      </w:r>
      <w:r>
        <w:rPr>
          <w:i/>
        </w:rPr>
        <w:t xml:space="preserve">danh từ </w:t>
      </w:r>
      <w:r>
        <w:t xml:space="preserve">Xâu </w:t>
      </w:r>
      <w:r>
        <w:t xml:space="preserve">nhạc </w:t>
      </w:r>
      <w:r>
        <w:t xml:space="preserve">buộc </w:t>
      </w:r>
      <w:r>
        <w:t xml:space="preserve">quanh </w:t>
      </w:r>
      <w:r>
        <w:t xml:space="preserve">cổ </w:t>
      </w:r>
      <w:r>
        <w:t xml:space="preserve">ngựa. </w:t>
      </w:r>
      <w:r>
        <w:t xml:space="preserve">Ngựa </w:t>
      </w:r>
      <w:r>
        <w:rPr>
          <w:i/>
        </w:rPr>
        <w:t xml:space="preserve">đeo </w:t>
      </w:r>
      <w:r>
        <w:rPr>
          <w:i/>
        </w:rPr>
        <w:t xml:space="preserve">tràng </w:t>
      </w:r>
      <w:r>
        <w:rPr>
          <w:i/>
        </w:rPr>
        <w:t xml:space="preserve">nhạc </w:t>
      </w:r>
      <w:r>
        <w:rPr>
          <w:i/>
        </w:rPr>
        <w:t xml:space="preserve">kêu </w:t>
      </w:r>
      <w:r>
        <w:t xml:space="preserve">leng </w:t>
      </w:r>
      <w:r>
        <w:rPr>
          <w:i/>
        </w:rPr>
        <w:t xml:space="preserve">keng. </w:t>
      </w:r>
      <w:r>
        <w:t xml:space="preserve">trảng </w:t>
      </w:r>
      <w:r>
        <w:t xml:space="preserve">danh từ </w:t>
      </w:r>
      <w:r>
        <w:t xml:space="preserve">Khoảng </w:t>
      </w:r>
      <w:r>
        <w:t xml:space="preserve">đất </w:t>
      </w:r>
      <w:r>
        <w:t xml:space="preserve">rộng </w:t>
      </w:r>
      <w:r>
        <w:t xml:space="preserve">giữa </w:t>
      </w:r>
      <w:r>
        <w:t xml:space="preserve">rừng </w:t>
      </w:r>
      <w:r>
        <w:t xml:space="preserve">hoặc </w:t>
      </w:r>
      <w:r>
        <w:t xml:space="preserve">giữa </w:t>
      </w:r>
      <w:r>
        <w:t xml:space="preserve">hai </w:t>
      </w:r>
      <w:r>
        <w:t xml:space="preserve">khu </w:t>
      </w:r>
      <w:r>
        <w:t xml:space="preserve">rừng. </w:t>
      </w:r>
      <w:r>
        <w:t xml:space="preserve">Trảng </w:t>
      </w:r>
      <w:r>
        <w:t xml:space="preserve">cỏ. </w:t>
      </w:r>
      <w:r>
        <w:t xml:space="preserve">Trảng </w:t>
      </w:r>
      <w:r>
        <w:rPr>
          <w:i/>
        </w:rPr>
        <w:t xml:space="preserve">cát </w:t>
      </w:r>
      <w:r>
        <w:rPr>
          <w:i/>
        </w:rPr>
        <w:t xml:space="preserve">mênh </w:t>
      </w:r>
      <w:r>
        <w:t xml:space="preserve">mông. </w:t>
      </w:r>
      <w:r>
        <w:t xml:space="preserve">Ra </w:t>
      </w:r>
      <w:r>
        <w:t xml:space="preserve">tới </w:t>
      </w:r>
      <w:r>
        <w:t xml:space="preserve">bìa </w:t>
      </w:r>
      <w:r>
        <w:t xml:space="preserve">trảng. </w:t>
      </w:r>
      <w:r>
        <w:br/>
      </w:r>
      <w:r>
        <w:rPr>
          <w:b/>
        </w:rPr>
        <w:t xml:space="preserve">tráng, </w:t>
      </w:r>
      <w:r>
        <w:rPr>
          <w:i/>
        </w:rPr>
        <w:t xml:space="preserve">danh từ </w:t>
      </w:r>
      <w:r>
        <w:t xml:space="preserve">Trai </w:t>
      </w:r>
      <w:r>
        <w:t xml:space="preserve">tráng </w:t>
      </w:r>
      <w:r>
        <w:t xml:space="preserve">khoẻ </w:t>
      </w:r>
      <w:r>
        <w:t xml:space="preserve">mạnh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gì </w:t>
      </w:r>
      <w:r>
        <w:t xml:space="preserve">trong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Về </w:t>
      </w:r>
      <w:r>
        <w:t xml:space="preserve">làng </w:t>
      </w:r>
      <w:r>
        <w:t xml:space="preserve">bắt </w:t>
      </w:r>
      <w:r>
        <w:t xml:space="preserve">tráng </w:t>
      </w:r>
      <w:r>
        <w:rPr>
          <w:i/>
        </w:rPr>
        <w:t xml:space="preserve">đi </w:t>
      </w:r>
      <w:r>
        <w:rPr>
          <w:i/>
        </w:rPr>
        <w:t xml:space="preserve">phu. </w:t>
      </w:r>
      <w:r>
        <w:br/>
      </w:r>
      <w:r>
        <w:rPr>
          <w:b/>
        </w:rPr>
        <w:t xml:space="preserve">tráng,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Nhúng </w:t>
      </w:r>
      <w:r>
        <w:t xml:space="preserve">qua </w:t>
      </w:r>
      <w:r>
        <w:t xml:space="preserve">hoặc </w:t>
      </w:r>
      <w:r>
        <w:t xml:space="preserve">giội </w:t>
      </w:r>
      <w:r>
        <w:t xml:space="preserve">qua </w:t>
      </w:r>
      <w:r>
        <w:t xml:space="preserve">một </w:t>
      </w:r>
      <w:r>
        <w:t xml:space="preserve">lần </w:t>
      </w:r>
      <w:r>
        <w:t xml:space="preserve">nước </w:t>
      </w:r>
      <w:r>
        <w:t xml:space="preserve">(thường </w:t>
      </w:r>
      <w:r>
        <w:t xml:space="preserve">là </w:t>
      </w:r>
      <w:r>
        <w:t xml:space="preserve">sau </w:t>
      </w:r>
      <w:r>
        <w:t xml:space="preserve">khi </w:t>
      </w:r>
      <w:r>
        <w:t xml:space="preserve">đã </w:t>
      </w:r>
      <w:r>
        <w:t xml:space="preserve">cọ </w:t>
      </w:r>
      <w:r>
        <w:t xml:space="preserve">rửa)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sạch. </w:t>
      </w:r>
      <w:r>
        <w:rPr>
          <w:i/>
        </w:rPr>
        <w:t xml:space="preserve">Tráng </w:t>
      </w:r>
      <w:r>
        <w:rPr>
          <w:i/>
        </w:rPr>
        <w:t xml:space="preserve">bát. </w:t>
      </w:r>
      <w:r>
        <w:t xml:space="preserve">Tráng </w:t>
      </w:r>
      <w:r>
        <w:rPr>
          <w:i/>
        </w:rPr>
        <w:t xml:space="preserve">ấm </w:t>
      </w:r>
      <w:r>
        <w:t xml:space="preserve">chén </w:t>
      </w:r>
      <w:r>
        <w:t xml:space="preserve">bằng </w:t>
      </w:r>
      <w:r>
        <w:t xml:space="preserve">nước </w:t>
      </w:r>
      <w:r>
        <w:rPr>
          <w:i/>
        </w:rPr>
        <w:t xml:space="preserve">sôi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pha </w:t>
      </w:r>
      <w:r>
        <w:t xml:space="preserve">chè. </w:t>
      </w:r>
      <w:r>
        <w:rPr>
          <w:b/>
        </w:rPr>
        <w:t xml:space="preserve">2 </w:t>
      </w:r>
      <w:r>
        <w:t xml:space="preserve">Đồ </w:t>
      </w:r>
      <w:r>
        <w:t xml:space="preserve">nước </w:t>
      </w:r>
      <w:r>
        <w:t xml:space="preserve">bột, </w:t>
      </w:r>
      <w:r>
        <w:t xml:space="preserve">trứng, </w:t>
      </w:r>
      <w:r>
        <w:t xml:space="preserve">v.v. </w:t>
      </w:r>
      <w:r>
        <w:t xml:space="preserve">thành </w:t>
      </w:r>
      <w:r>
        <w:t xml:space="preserve">một </w:t>
      </w:r>
      <w:r>
        <w:rPr>
          <w:i/>
        </w:rPr>
        <w:t xml:space="preserve">lớp </w:t>
      </w:r>
      <w:r>
        <w:t xml:space="preserve">mỏng </w:t>
      </w:r>
      <w:r>
        <w:t xml:space="preserve">trên </w:t>
      </w:r>
      <w:r>
        <w:t xml:space="preserve">mặt </w:t>
      </w:r>
      <w:r>
        <w:t xml:space="preserve">khuôn, </w:t>
      </w:r>
      <w:r>
        <w:t xml:space="preserve">chảo </w:t>
      </w:r>
      <w:r>
        <w:t xml:space="preserve">để </w:t>
      </w:r>
      <w:r>
        <w:t xml:space="preserve">hấp </w:t>
      </w:r>
      <w:r>
        <w:t xml:space="preserve">hoặc </w:t>
      </w:r>
      <w:r>
        <w:t xml:space="preserve">rán. </w:t>
      </w:r>
      <w:r>
        <w:rPr>
          <w:i/>
        </w:rPr>
        <w:t xml:space="preserve">Tráng </w:t>
      </w:r>
      <w:r>
        <w:rPr>
          <w:i/>
        </w:rPr>
        <w:t xml:space="preserve">bánh </w:t>
      </w:r>
      <w:r>
        <w:t xml:space="preserve">cuốn. </w:t>
      </w:r>
      <w:r>
        <w:rPr>
          <w:i/>
        </w:rPr>
        <w:t xml:space="preserve">Tráng </w:t>
      </w:r>
      <w:r>
        <w:t xml:space="preserve">trứng. </w:t>
      </w:r>
      <w:r>
        <w:rPr>
          <w:b/>
        </w:rPr>
        <w:t xml:space="preserve">3 </w:t>
      </w:r>
      <w:r>
        <w:t xml:space="preserve">Phủ </w:t>
      </w:r>
      <w:r>
        <w:t xml:space="preserve">một </w:t>
      </w:r>
      <w:r>
        <w:rPr>
          <w:i/>
        </w:rPr>
        <w:t xml:space="preserve">lớp </w:t>
      </w:r>
      <w:r>
        <w:t xml:space="preserve">mỏng </w:t>
      </w:r>
      <w:r>
        <w:t xml:space="preserve">có </w:t>
      </w:r>
      <w:r>
        <w:t xml:space="preserve">công </w:t>
      </w:r>
      <w:r>
        <w:t xml:space="preserve">dụng </w:t>
      </w:r>
      <w:r>
        <w:t xml:space="preserve">đặc </w:t>
      </w:r>
      <w:r>
        <w:t xml:space="preserve">biệt, </w:t>
      </w:r>
      <w:r>
        <w:t xml:space="preserve">như </w:t>
      </w:r>
      <w:r>
        <w:t xml:space="preserve">chống </w:t>
      </w:r>
      <w:r>
        <w:t xml:space="preserve">gỉ, </w:t>
      </w:r>
      <w:r>
        <w:t xml:space="preserve">chống </w:t>
      </w:r>
      <w:r>
        <w:t xml:space="preserve">ăn </w:t>
      </w:r>
      <w:r>
        <w:t xml:space="preserve">mòn, </w:t>
      </w:r>
      <w:r>
        <w:t xml:space="preserve">v.v., </w:t>
      </w:r>
      <w:r>
        <w:t xml:space="preserve">trên </w:t>
      </w:r>
      <w:r>
        <w:t xml:space="preserve">khắp </w:t>
      </w:r>
      <w:r>
        <w:t xml:space="preserve">bề </w:t>
      </w:r>
      <w:r>
        <w:t xml:space="preserve">mặt. </w:t>
      </w:r>
      <w:r>
        <w:t xml:space="preserve">Sắt </w:t>
      </w:r>
      <w:r>
        <w:rPr>
          <w:i/>
        </w:rPr>
        <w:t xml:space="preserve">tráng </w:t>
      </w:r>
      <w:r>
        <w:rPr>
          <w:i/>
        </w:rPr>
        <w:t xml:space="preserve">men. </w:t>
      </w:r>
      <w:r>
        <w:t xml:space="preserve">Mặt </w:t>
      </w:r>
      <w:r>
        <w:rPr>
          <w:i/>
        </w:rPr>
        <w:t xml:space="preserve">kính </w:t>
      </w:r>
      <w:r>
        <w:t xml:space="preserve">có </w:t>
      </w:r>
      <w:r>
        <w:t xml:space="preserve">tráng </w:t>
      </w:r>
      <w:r>
        <w:t xml:space="preserve">chất </w:t>
      </w:r>
      <w:r>
        <w:t xml:space="preserve">nhạy </w:t>
      </w:r>
      <w:r>
        <w:t xml:space="preserve">sáng. </w:t>
      </w:r>
      <w:r>
        <w:rPr>
          <w:i/>
        </w:rPr>
        <w:t xml:space="preserve">Sân </w:t>
      </w:r>
      <w:r>
        <w:t xml:space="preserve">tráng </w:t>
      </w:r>
      <w:r>
        <w:t xml:space="preserve">ximăng. </w:t>
      </w:r>
      <w:r>
        <w:rPr>
          <w:b/>
        </w:rPr>
        <w:t xml:space="preserve">4 </w:t>
      </w:r>
      <w:r>
        <w:t xml:space="preserve">Dùng </w:t>
      </w:r>
      <w:r>
        <w:t xml:space="preserve">dung </w:t>
      </w:r>
      <w:r>
        <w:t xml:space="preserve">dịch </w:t>
      </w:r>
      <w:r>
        <w:t xml:space="preserve">hoá </w:t>
      </w:r>
      <w:r>
        <w:t xml:space="preserve">chất </w:t>
      </w:r>
      <w:r>
        <w:t xml:space="preserve">làm </w:t>
      </w:r>
      <w:r>
        <w:t xml:space="preserve">cho </w:t>
      </w:r>
      <w:r>
        <w:t xml:space="preserve">hình </w:t>
      </w:r>
      <w:r>
        <w:t xml:space="preserve">ảnh </w:t>
      </w:r>
      <w:r>
        <w:t xml:space="preserve">hiện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phim </w:t>
      </w:r>
      <w:r>
        <w:t xml:space="preserve">đã </w:t>
      </w:r>
      <w:r>
        <w:t xml:space="preserve">tráng. </w:t>
      </w:r>
      <w:r>
        <w:t xml:space="preserve">Tráng </w:t>
      </w:r>
      <w:r>
        <w:t xml:space="preserve">phim </w:t>
      </w:r>
      <w:r>
        <w:t xml:space="preserve">ảnh. </w:t>
      </w:r>
      <w:r>
        <w:t xml:space="preserve">Phim </w:t>
      </w:r>
      <w:r>
        <w:rPr>
          <w:i/>
        </w:rPr>
        <w:t xml:space="preserve">đã </w:t>
      </w:r>
      <w:r>
        <w:t xml:space="preserve">chụp, </w:t>
      </w:r>
      <w:r>
        <w:rPr>
          <w:i/>
        </w:rPr>
        <w:t xml:space="preserve">chưa </w:t>
      </w:r>
      <w:r>
        <w:t xml:space="preserve">tráng. </w:t>
      </w:r>
      <w:r>
        <w:br w:type="page"/>
      </w:r>
      <w:r>
        <w:rPr>
          <w:b/>
        </w:rPr>
        <w:t xml:space="preserve">tráng; </w:t>
      </w:r>
      <w:r>
        <w:rPr>
          <w:i/>
        </w:rPr>
        <w:t xml:space="preserve">tính từ </w:t>
      </w:r>
      <w:r>
        <w:t xml:space="preserve">(phương ngữ). </w:t>
      </w:r>
      <w:r>
        <w:t xml:space="preserve">Trống, </w:t>
      </w:r>
      <w:r>
        <w:t xml:space="preserve">quang. </w:t>
      </w:r>
      <w:r>
        <w:t xml:space="preserve">Trận </w:t>
      </w:r>
      <w:r>
        <w:t xml:space="preserve">địa </w:t>
      </w:r>
      <w:r>
        <w:t xml:space="preserve">rất </w:t>
      </w:r>
      <w:r>
        <w:t xml:space="preserve">tráng, </w:t>
      </w:r>
      <w:r>
        <w:t xml:space="preserve">gần </w:t>
      </w:r>
      <w:r>
        <w:t xml:space="preserve">như </w:t>
      </w:r>
      <w:r>
        <w:t xml:space="preserve">trơ </w:t>
      </w:r>
      <w:r>
        <w:t xml:space="preserve">trụi. </w:t>
      </w:r>
      <w:r>
        <w:t xml:space="preserve">Phơi </w:t>
      </w:r>
      <w:r>
        <w:t xml:space="preserve">chỗ </w:t>
      </w:r>
      <w:r>
        <w:t xml:space="preserve">tráng </w:t>
      </w:r>
      <w:r>
        <w:t xml:space="preserve">gió. </w:t>
      </w:r>
      <w:r>
        <w:t xml:space="preserve">tráng </w:t>
      </w:r>
      <w:r>
        <w:t xml:space="preserve">ca </w:t>
      </w:r>
      <w:r>
        <w:t xml:space="preserve">danh từ </w:t>
      </w:r>
      <w:r>
        <w:t xml:space="preserve">Bài </w:t>
      </w:r>
      <w:r>
        <w:t xml:space="preserve">ca </w:t>
      </w:r>
      <w:r>
        <w:t xml:space="preserve">hùng </w:t>
      </w:r>
      <w:r>
        <w:t xml:space="preserve">tráng, </w:t>
      </w:r>
      <w:r>
        <w:t xml:space="preserve">thường </w:t>
      </w:r>
      <w:r>
        <w:t xml:space="preserve">ca </w:t>
      </w:r>
      <w:r>
        <w:t xml:space="preserve">ngợi </w:t>
      </w:r>
      <w:r>
        <w:t xml:space="preserve">những </w:t>
      </w:r>
      <w:r>
        <w:t xml:space="preserve">sự </w:t>
      </w:r>
      <w:r>
        <w:t xml:space="preserve">tích </w:t>
      </w:r>
      <w:r>
        <w:t xml:space="preserve">anh </w:t>
      </w:r>
      <w:r>
        <w:t xml:space="preserve">hùng. </w:t>
      </w:r>
      <w:r>
        <w:t xml:space="preserve">Khúc </w:t>
      </w:r>
      <w:r>
        <w:t xml:space="preserve">tráng </w:t>
      </w:r>
      <w:r>
        <w:t xml:space="preserve">ca.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đinh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đỉnh </w:t>
      </w:r>
      <w:r>
        <w:t xml:space="preserve">tráng.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Khí </w:t>
      </w:r>
      <w:r>
        <w:t xml:space="preserve">phách </w:t>
      </w:r>
      <w:r>
        <w:t xml:space="preserve">mạnh </w:t>
      </w:r>
      <w:r>
        <w:t xml:space="preserve">mẽ.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đây </w:t>
      </w:r>
      <w:r>
        <w:t xml:space="preserve">tráng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kiện </w:t>
      </w:r>
      <w:r>
        <w:rPr>
          <w:i/>
        </w:rPr>
        <w:t xml:space="preserve">tính từ </w:t>
      </w:r>
      <w:r>
        <w:t xml:space="preserve">Khoẻ </w:t>
      </w:r>
      <w:r>
        <w:t xml:space="preserve">mạnh, </w:t>
      </w:r>
      <w:r>
        <w:t xml:space="preserve">có </w:t>
      </w:r>
      <w:r>
        <w:t xml:space="preserve">sức </w:t>
      </w:r>
      <w:r>
        <w:t xml:space="preserve">lực </w:t>
      </w:r>
      <w:r>
        <w:t xml:space="preserve">dồi </w:t>
      </w:r>
      <w:r>
        <w:t xml:space="preserve">dào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nam </w:t>
      </w:r>
      <w:r>
        <w:t xml:space="preserve">giới). </w:t>
      </w:r>
      <w:r>
        <w:t xml:space="preserve">Một </w:t>
      </w:r>
      <w:r>
        <w:t xml:space="preserve">cơ </w:t>
      </w:r>
      <w:r>
        <w:t xml:space="preserve">thể </w:t>
      </w:r>
      <w:r>
        <w:t xml:space="preserve">tráng </w:t>
      </w:r>
      <w:r>
        <w:t xml:space="preserve">kiện. </w:t>
      </w:r>
      <w:r>
        <w:t xml:space="preserve">Tinh </w:t>
      </w:r>
      <w:r>
        <w:t xml:space="preserve">thần </w:t>
      </w:r>
      <w:r>
        <w:t xml:space="preserve">tráng </w:t>
      </w:r>
      <w:r>
        <w:rPr>
          <w:i/>
        </w:rPr>
        <w:t xml:space="preserve">kiện.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lệ </w:t>
      </w:r>
      <w:r>
        <w:rPr>
          <w:i/>
        </w:rPr>
        <w:t xml:space="preserve">tính từ </w:t>
      </w:r>
      <w:r>
        <w:t xml:space="preserve">Đẹp </w:t>
      </w:r>
      <w:r>
        <w:t xml:space="preserve">lộng </w:t>
      </w:r>
      <w:r>
        <w:t xml:space="preserve">lẫy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trúc). </w:t>
      </w:r>
      <w:r>
        <w:t xml:space="preserve">Những </w:t>
      </w:r>
      <w:r>
        <w:t xml:space="preserve">cung </w:t>
      </w:r>
      <w:r>
        <w:t xml:space="preserve">điện </w:t>
      </w:r>
      <w:r>
        <w:t xml:space="preserve">tráng </w:t>
      </w:r>
      <w:r>
        <w:t xml:space="preserve">lệ. </w:t>
      </w:r>
      <w:r>
        <w:t xml:space="preserve">Một </w:t>
      </w:r>
      <w:r>
        <w:t xml:space="preserve">thành </w:t>
      </w:r>
      <w:r>
        <w:t xml:space="preserve">phố </w:t>
      </w:r>
      <w:r>
        <w:t xml:space="preserve">tráng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Ăn </w:t>
      </w:r>
      <w:r>
        <w:t xml:space="preserve">một </w:t>
      </w:r>
      <w:r>
        <w:t xml:space="preserve">ít </w:t>
      </w:r>
      <w:r>
        <w:t xml:space="preserve">hoa </w:t>
      </w:r>
      <w:r>
        <w:t xml:space="preserve">quả </w:t>
      </w:r>
      <w:r>
        <w:t xml:space="preserve">hoặc </w:t>
      </w:r>
      <w:r>
        <w:t xml:space="preserve">đồ </w:t>
      </w:r>
      <w:r>
        <w:t xml:space="preserve">ngọt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bữa </w:t>
      </w:r>
      <w:r>
        <w:t xml:space="preserve">cơm. </w:t>
      </w:r>
      <w:r>
        <w:t xml:space="preserve">Ăn </w:t>
      </w:r>
      <w:r>
        <w:rPr>
          <w:i/>
        </w:rPr>
        <w:t xml:space="preserve">quả </w:t>
      </w:r>
      <w:r>
        <w:rPr>
          <w:i/>
        </w:rPr>
        <w:t xml:space="preserve">chuối </w:t>
      </w:r>
      <w:r>
        <w:t xml:space="preserve">tráng </w:t>
      </w:r>
      <w:r>
        <w:t xml:space="preserve">miệng.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(cũ). </w:t>
      </w:r>
      <w:r>
        <w:t xml:space="preserve">Tuổi </w:t>
      </w:r>
      <w:r>
        <w:t xml:space="preserve">đang </w:t>
      </w:r>
      <w:r>
        <w:t xml:space="preserve">trẻ, </w:t>
      </w:r>
      <w:r>
        <w:t xml:space="preserve">khoẻ </w:t>
      </w:r>
      <w:r>
        <w:t xml:space="preserve">mạnh, </w:t>
      </w:r>
      <w:r>
        <w:t xml:space="preserve">sung </w:t>
      </w:r>
      <w:r>
        <w:t xml:space="preserve">sức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nam </w:t>
      </w:r>
      <w:r>
        <w:t xml:space="preserve">giới). </w:t>
      </w:r>
      <w:r>
        <w:t xml:space="preserve">Thuở </w:t>
      </w:r>
      <w:r>
        <w:rPr>
          <w:i/>
        </w:rPr>
        <w:t xml:space="preserve">tráng </w:t>
      </w:r>
      <w:r>
        <w:t xml:space="preserve">niên. </w:t>
      </w:r>
      <w:r>
        <w:t xml:space="preserve">Đến </w:t>
      </w:r>
      <w:r>
        <w:t xml:space="preserve">tuổi </w:t>
      </w:r>
      <w:r>
        <w:t xml:space="preserve">tráng </w:t>
      </w:r>
      <w:r>
        <w:t xml:space="preserve">niên. </w:t>
      </w:r>
      <w:r>
        <w:br/>
      </w:r>
      <w:r>
        <w:rPr>
          <w:b/>
        </w:rPr>
        <w:t xml:space="preserve">tráng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sức </w:t>
      </w:r>
      <w:r>
        <w:t xml:space="preserve">lực </w:t>
      </w:r>
      <w:r>
        <w:t xml:space="preserve">cường </w:t>
      </w:r>
      <w:r>
        <w:t xml:space="preserve">tráng </w:t>
      </w:r>
      <w:r>
        <w:t xml:space="preserve">và </w:t>
      </w:r>
      <w:r>
        <w:t xml:space="preserve">chí </w:t>
      </w:r>
      <w:r>
        <w:t xml:space="preserve">khí </w:t>
      </w:r>
      <w:r>
        <w:t xml:space="preserve">mạnh </w:t>
      </w:r>
      <w:r>
        <w:t xml:space="preserve">mẽ. </w:t>
      </w:r>
      <w:r>
        <w:t xml:space="preserve">Tráng </w:t>
      </w:r>
      <w:r>
        <w:t xml:space="preserve">sĩ </w:t>
      </w:r>
      <w:r>
        <w:rPr>
          <w:i/>
        </w:rPr>
        <w:t xml:space="preserve">mài </w:t>
      </w:r>
      <w:r>
        <w:t xml:space="preserve">gươm </w:t>
      </w:r>
      <w:r>
        <w:t xml:space="preserve">giết </w:t>
      </w:r>
      <w:r>
        <w:t xml:space="preserve">giặc. </w:t>
      </w:r>
      <w:r>
        <w:br/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nguyên </w:t>
      </w:r>
      <w:r>
        <w:t xml:space="preserve">(gọi </w:t>
      </w:r>
      <w:r>
        <w:t xml:space="preserve">tắt). </w:t>
      </w:r>
      <w:r>
        <w:t xml:space="preserve">Đỗ </w:t>
      </w:r>
      <w:r>
        <w:t xml:space="preserve">trạng. </w:t>
      </w:r>
      <w:r>
        <w:t xml:space="preserve">Ông </w:t>
      </w:r>
      <w:r>
        <w:t xml:space="preserve">trạng.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đặc </w:t>
      </w:r>
      <w:r>
        <w:t xml:space="preserve">biệt, </w:t>
      </w:r>
      <w:r>
        <w:t xml:space="preserve">trội </w:t>
      </w:r>
      <w:r>
        <w:t xml:space="preserve">hẳn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vui </w:t>
      </w:r>
      <w:r>
        <w:t xml:space="preserve">đùa). </w:t>
      </w:r>
      <w:r>
        <w:rPr>
          <w:i/>
        </w:rPr>
        <w:t xml:space="preserve">Trạng </w:t>
      </w:r>
      <w:r>
        <w:t xml:space="preserve">uật. </w:t>
      </w:r>
      <w:r>
        <w:t xml:space="preserve">Trạng </w:t>
      </w:r>
      <w:r>
        <w:t xml:space="preserve">rượu.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huống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đó,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cuộc </w:t>
      </w:r>
      <w:r>
        <w:t xml:space="preserve">sống </w:t>
      </w:r>
      <w:r>
        <w:t xml:space="preserve">thực </w:t>
      </w:r>
      <w:r>
        <w:t xml:space="preserve">tế </w:t>
      </w:r>
      <w:r>
        <w:t xml:space="preserve">hay </w:t>
      </w:r>
      <w:r>
        <w:t xml:space="preserve">trải </w:t>
      </w:r>
      <w:r>
        <w:t xml:space="preserve">qua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nội </w:t>
      </w:r>
      <w:r>
        <w:t xml:space="preserve">tâm. </w:t>
      </w:r>
      <w:r>
        <w:t xml:space="preserve">Gặp </w:t>
      </w:r>
      <w:r>
        <w:t xml:space="preserve">phải </w:t>
      </w:r>
      <w:r>
        <w:rPr>
          <w:i/>
        </w:rPr>
        <w:t xml:space="preserve">trạng </w:t>
      </w:r>
      <w:r>
        <w:t xml:space="preserve">huống </w:t>
      </w:r>
      <w:r>
        <w:t xml:space="preserve">éo </w:t>
      </w:r>
      <w:r>
        <w:rPr>
          <w:i/>
        </w:rPr>
        <w:t xml:space="preserve">le. </w:t>
      </w:r>
      <w:r>
        <w:t xml:space="preserve">Miêu </w:t>
      </w:r>
      <w:r>
        <w:t xml:space="preserve">tả </w:t>
      </w:r>
      <w:r>
        <w:rPr>
          <w:i/>
        </w:rPr>
        <w:t xml:space="preserve">kĩ </w:t>
      </w:r>
      <w:r>
        <w:rPr>
          <w:i/>
        </w:rPr>
        <w:t xml:space="preserve">những </w:t>
      </w:r>
      <w:r>
        <w:rPr>
          <w:i/>
        </w:rPr>
        <w:t xml:space="preserve">trạng </w:t>
      </w:r>
      <w:r>
        <w:rPr>
          <w:i/>
        </w:rPr>
        <w:t xml:space="preserve">huống </w:t>
      </w:r>
      <w:r>
        <w:rPr>
          <w:i/>
        </w:rPr>
        <w:t xml:space="preserve">tâm </w:t>
      </w:r>
      <w:r>
        <w:rPr>
          <w:i/>
        </w:rPr>
        <w:t xml:space="preserve">lí </w:t>
      </w:r>
      <w:r>
        <w:t xml:space="preserve">nhân </w:t>
      </w:r>
      <w:r>
        <w:t xml:space="preserve">uật.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Dáng </w:t>
      </w:r>
      <w:r>
        <w:t xml:space="preserve">vẻ, </w:t>
      </w:r>
      <w:r>
        <w:t xml:space="preserve">diện </w:t>
      </w:r>
      <w:r>
        <w:t xml:space="preserve">mạo. </w:t>
      </w:r>
      <w:r>
        <w:t xml:space="preserve">Trạng </w:t>
      </w:r>
      <w:r>
        <w:rPr>
          <w:i/>
        </w:rPr>
        <w:t xml:space="preserve">mạo </w:t>
      </w:r>
      <w:r>
        <w:t xml:space="preserve">uăn </w:t>
      </w:r>
      <w:r>
        <w:t xml:space="preserve">nhân.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trong </w:t>
      </w:r>
      <w:r>
        <w:t xml:space="preserve">khoa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Đỗ </w:t>
      </w:r>
      <w:r>
        <w:rPr>
          <w:i/>
        </w:rPr>
        <w:t xml:space="preserve">trạng </w:t>
      </w:r>
      <w:r>
        <w:t xml:space="preserve">nguyên.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nghĩa </w:t>
      </w:r>
      <w:r>
        <w:t xml:space="preserve">tình </w:t>
      </w:r>
      <w:r>
        <w:t xml:space="preserve">huống: </w:t>
      </w:r>
      <w:r>
        <w:t xml:space="preserve">thời </w:t>
      </w:r>
      <w:r>
        <w:t xml:space="preserve">gian, </w:t>
      </w:r>
      <w:r>
        <w:t xml:space="preserve">địa </w:t>
      </w:r>
      <w:r>
        <w:t xml:space="preserve">điểm, </w:t>
      </w:r>
      <w:r>
        <w:t xml:space="preserve">nguyên </w:t>
      </w:r>
      <w:r>
        <w:t xml:space="preserve">nhân, </w:t>
      </w:r>
      <w:r>
        <w:t xml:space="preserve">mục </w:t>
      </w:r>
      <w:r>
        <w:t xml:space="preserve">đích, </w:t>
      </w:r>
      <w:r>
        <w:t xml:space="preserve">phương </w:t>
      </w:r>
      <w:r>
        <w:t xml:space="preserve">tiện, </w:t>
      </w:r>
      <w:r>
        <w:t xml:space="preserve">v.v. </w:t>
      </w:r>
      <w:r>
        <w:t xml:space="preserve">Trong </w:t>
      </w:r>
      <w:r>
        <w:t xml:space="preserve">câu </w:t>
      </w:r>
      <w:r>
        <w:t xml:space="preserve">"Hôm </w:t>
      </w:r>
      <w:r>
        <w:rPr>
          <w:i/>
        </w:rPr>
        <w:t xml:space="preserve">qua </w:t>
      </w:r>
      <w:r>
        <w:rPr>
          <w:i/>
        </w:rPr>
        <w:t xml:space="preserve">anh </w:t>
      </w:r>
      <w:r>
        <w:t xml:space="preserve">ấy </w:t>
      </w:r>
      <w:r>
        <w:t xml:space="preserve">đến", </w:t>
      </w:r>
      <w:r>
        <w:t xml:space="preserve">"hôm </w:t>
      </w:r>
      <w:r>
        <w:rPr>
          <w:i/>
        </w:rPr>
        <w:t xml:space="preserve">qua” </w:t>
      </w:r>
      <w:r>
        <w:rPr>
          <w:i/>
        </w:rPr>
        <w:t xml:space="preserve">là </w:t>
      </w:r>
      <w:r>
        <w:t xml:space="preserve">trạng </w:t>
      </w:r>
      <w:r>
        <w:t xml:space="preserve">ngữ.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Luật </w:t>
      </w:r>
      <w:r>
        <w:t xml:space="preserve">sư.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trạng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một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thay </w:t>
      </w:r>
      <w:r>
        <w:t xml:space="preserve">đổi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Các </w:t>
      </w:r>
      <w:r>
        <w:rPr>
          <w:i/>
        </w:rPr>
        <w:t xml:space="preserve">thiên </w:t>
      </w:r>
      <w:r>
        <w:rPr>
          <w:i/>
        </w:rPr>
        <w:t xml:space="preserve">thể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rPr>
          <w:i/>
        </w:rPr>
        <w:t xml:space="preserve">không </w:t>
      </w:r>
      <w:r>
        <w:t xml:space="preserve">ngừng </w:t>
      </w:r>
      <w:r>
        <w:t xml:space="preserve">chuyển </w:t>
      </w:r>
      <w:r>
        <w:rPr>
          <w:i/>
        </w:rPr>
        <w:t xml:space="preserve">động. </w:t>
      </w:r>
      <w:r>
        <w:t xml:space="preserve">Người </w:t>
      </w:r>
      <w:r>
        <w:t xml:space="preserve">bệnh </w:t>
      </w:r>
      <w:r>
        <w:rPr>
          <w:i/>
        </w:rPr>
        <w:t xml:space="preserve">ở </w:t>
      </w:r>
      <w:r>
        <w:t xml:space="preserve">trạng </w:t>
      </w:r>
      <w:r>
        <w:rPr>
          <w:i/>
        </w:rPr>
        <w:t xml:space="preserve">thái </w:t>
      </w:r>
      <w:r>
        <w:rPr>
          <w:i/>
        </w:rPr>
        <w:t xml:space="preserve">hôn </w:t>
      </w:r>
      <w:r>
        <w:t xml:space="preserve">mê.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lÏí. </w:t>
      </w:r>
      <w:r>
        <w:rPr>
          <w:b/>
        </w:rPr>
        <w:t xml:space="preserve">2 </w:t>
      </w:r>
      <w:r>
        <w:t xml:space="preserve">Cách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do </w:t>
      </w:r>
      <w:r>
        <w:t xml:space="preserve">mức </w:t>
      </w:r>
      <w:r>
        <w:t xml:space="preserve">độ </w:t>
      </w:r>
      <w:r>
        <w:t xml:space="preserve">liên </w:t>
      </w:r>
      <w:r>
        <w:t xml:space="preserve">kết </w:t>
      </w:r>
      <w:r>
        <w:t xml:space="preserve">giữa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nó. </w:t>
      </w:r>
      <w:r>
        <w:t xml:space="preserve">Nước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ở </w:t>
      </w:r>
      <w:r>
        <w:t xml:space="preserve">uào </w:t>
      </w:r>
      <w:r>
        <w:t xml:space="preserve">trạng </w:t>
      </w:r>
      <w:r>
        <w:t xml:space="preserve">thái </w:t>
      </w:r>
      <w:r>
        <w:t xml:space="preserve">răn, </w:t>
      </w:r>
      <w:r>
        <w:t xml:space="preserve">lỏng </w:t>
      </w:r>
      <w:r>
        <w:t xml:space="preserve">hoặc </w:t>
      </w:r>
      <w:r>
        <w:t xml:space="preserve">khí.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(cũ). </w:t>
      </w:r>
      <w:r>
        <w:t xml:space="preserve">Phụ </w:t>
      </w:r>
      <w:r>
        <w:t xml:space="preserve">từ. </w:t>
      </w:r>
      <w:r>
        <w:br/>
      </w:r>
      <w:r>
        <w:rPr>
          <w:b/>
        </w:rPr>
        <w:t xml:space="preserve">tranh,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có </w:t>
      </w:r>
      <w:r>
        <w:t xml:space="preserve">tranh). </w:t>
      </w:r>
      <w:r>
        <w:t xml:space="preserve">xem </w:t>
      </w:r>
      <w:r>
        <w:t xml:space="preserve">có </w:t>
      </w:r>
      <w:r>
        <w:t xml:space="preserve">tranh. </w:t>
      </w:r>
      <w:r>
        <w:rPr>
          <w:b/>
        </w:rPr>
        <w:t xml:space="preserve">2 </w:t>
      </w:r>
      <w:r>
        <w:t xml:space="preserve">Tấm </w:t>
      </w:r>
      <w:r>
        <w:t xml:space="preserve">kết </w:t>
      </w:r>
      <w:r>
        <w:t xml:space="preserve">bằng </w:t>
      </w:r>
      <w:r>
        <w:t xml:space="preserve">cỏ </w:t>
      </w:r>
      <w:r>
        <w:t xml:space="preserve">tranh, </w:t>
      </w:r>
      <w:r>
        <w:t xml:space="preserve">rạ, </w:t>
      </w:r>
      <w:r>
        <w:t xml:space="preserve">v.v. </w:t>
      </w:r>
      <w:r>
        <w:t xml:space="preserve">để </w:t>
      </w:r>
      <w:r>
        <w:t xml:space="preserve">lợp </w:t>
      </w:r>
      <w:r>
        <w:t xml:space="preserve">nhà. </w:t>
      </w:r>
      <w:r>
        <w:t xml:space="preserve">Cắt </w:t>
      </w:r>
      <w:r>
        <w:rPr>
          <w:i/>
        </w:rPr>
        <w:t xml:space="preserve">rạ </w:t>
      </w:r>
      <w:r>
        <w:rPr>
          <w:i/>
        </w:rPr>
        <w:t xml:space="preserve">đánh </w:t>
      </w:r>
      <w:r>
        <w:t xml:space="preserve">tranh. </w:t>
      </w:r>
      <w:r>
        <w:rPr>
          <w:i/>
        </w:rPr>
        <w:t xml:space="preserve">Túp </w:t>
      </w:r>
      <w:r>
        <w:t xml:space="preserve">lều </w:t>
      </w:r>
      <w:r>
        <w:t xml:space="preserve">tranh </w:t>
      </w:r>
      <w:r>
        <w:t xml:space="preserve">(lợp </w:t>
      </w:r>
      <w:r>
        <w:t xml:space="preserve">bằng </w:t>
      </w:r>
      <w:r>
        <w:t xml:space="preserve">tranh). </w:t>
      </w:r>
      <w:r>
        <w:t xml:space="preserve">Nhà </w:t>
      </w:r>
      <w:r>
        <w:rPr>
          <w:i/>
        </w:rPr>
        <w:t xml:space="preserve">tranh, </w:t>
      </w:r>
      <w:r>
        <w:rPr>
          <w:i/>
        </w:rPr>
        <w:t xml:space="preserve">uách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tranh,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hội </w:t>
      </w:r>
      <w:r>
        <w:t xml:space="preserve">hoạ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bằng </w:t>
      </w:r>
      <w:r>
        <w:t xml:space="preserve">đường </w:t>
      </w:r>
      <w:r>
        <w:t xml:space="preserve">nét </w:t>
      </w:r>
      <w:r>
        <w:t xml:space="preserve">và </w:t>
      </w:r>
      <w:r>
        <w:t xml:space="preserve">màu </w:t>
      </w:r>
      <w:r>
        <w:t xml:space="preserve">sắc. </w:t>
      </w:r>
      <w:r>
        <w:t xml:space="preserve">Tranh </w:t>
      </w:r>
      <w:r>
        <w:t xml:space="preserve">phong </w:t>
      </w:r>
      <w:r>
        <w:t xml:space="preserve">cảnh. </w:t>
      </w:r>
      <w:r>
        <w:rPr>
          <w:i/>
        </w:rPr>
        <w:t xml:space="preserve">Tranh </w:t>
      </w:r>
      <w:r>
        <w:rPr>
          <w:i/>
        </w:rPr>
        <w:t xml:space="preserve">Tết*. </w:t>
      </w:r>
      <w:r>
        <w:t xml:space="preserve">Tranh </w:t>
      </w:r>
      <w:r>
        <w:t xml:space="preserve">cổ </w:t>
      </w:r>
      <w:r>
        <w:t xml:space="preserve">động. </w:t>
      </w:r>
      <w:r>
        <w:t xml:space="preserve">Đẹp </w:t>
      </w:r>
      <w:r>
        <w:t xml:space="preserve">như </w:t>
      </w:r>
      <w:r>
        <w:t xml:space="preserve">tranh </w:t>
      </w:r>
      <w:r>
        <w:t xml:space="preserve">(rất </w:t>
      </w:r>
      <w:r>
        <w:t xml:space="preserve">đẹp). </w:t>
      </w:r>
      <w:r>
        <w:br/>
      </w:r>
      <w:r>
        <w:rPr>
          <w:b/>
        </w:rPr>
        <w:t xml:space="preserve">tranh,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cách </w:t>
      </w:r>
      <w:r>
        <w:t xml:space="preserve">giành </w:t>
      </w:r>
      <w:r>
        <w:t xml:space="preserve">lấy, </w:t>
      </w:r>
      <w:r>
        <w:t xml:space="preserve">làm </w:t>
      </w:r>
      <w:r>
        <w:t xml:space="preserve">thành </w:t>
      </w:r>
      <w:r>
        <w:t xml:space="preserve">của </w:t>
      </w:r>
      <w:r>
        <w:t xml:space="preserve">mình. </w:t>
      </w:r>
      <w:r>
        <w:rPr>
          <w:i/>
        </w:rPr>
        <w:t xml:space="preserve">Tranh </w:t>
      </w:r>
      <w:r>
        <w:t xml:space="preserve">mồi. </w:t>
      </w:r>
      <w:r>
        <w:t xml:space="preserve">Tranh </w:t>
      </w:r>
      <w:r>
        <w:t xml:space="preserve">công. </w:t>
      </w:r>
      <w:r>
        <w:t xml:space="preserve">Tranh </w:t>
      </w:r>
      <w:r>
        <w:t xml:space="preserve">giải </w:t>
      </w:r>
      <w:r>
        <w:t xml:space="preserve">uô </w:t>
      </w:r>
      <w:r>
        <w:t xml:space="preserve">địch. </w:t>
      </w:r>
      <w:r>
        <w:rPr>
          <w:b/>
        </w:rPr>
        <w:t xml:space="preserve">2 </w:t>
      </w:r>
      <w:r>
        <w:t xml:space="preserve">Tìm </w:t>
      </w:r>
      <w:r>
        <w:t xml:space="preserve">cách </w:t>
      </w:r>
      <w:r>
        <w:t xml:space="preserve">làm </w:t>
      </w:r>
      <w:r>
        <w:t xml:space="preserve">nhanh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trước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kịp </w:t>
      </w:r>
      <w:r>
        <w:t xml:space="preserve">làm. </w:t>
      </w:r>
      <w:r>
        <w:t xml:space="preserve">Mua </w:t>
      </w:r>
      <w:r>
        <w:t xml:space="preserve">tranh </w:t>
      </w:r>
      <w:r>
        <w:t xml:space="preserve">hàng. </w:t>
      </w:r>
      <w:r>
        <w:t xml:space="preserve">Tranh </w:t>
      </w:r>
      <w:r>
        <w:rPr>
          <w:i/>
        </w:rPr>
        <w:t xml:space="preserve">nhau </w:t>
      </w:r>
      <w:r>
        <w:t xml:space="preserve">hỏi.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Tranh </w:t>
      </w:r>
      <w:r>
        <w:t xml:space="preserve">và </w:t>
      </w:r>
      <w:r>
        <w:t xml:space="preserve">ảnh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Triển </w:t>
      </w:r>
      <w:r>
        <w:t xml:space="preserve">lãm </w:t>
      </w:r>
      <w:r>
        <w:t xml:space="preserve">tranh </w:t>
      </w:r>
      <w:r>
        <w:t xml:space="preserve">ảnh.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bá </w:t>
      </w:r>
      <w:r>
        <w:rPr>
          <w:b/>
        </w:rPr>
        <w:t xml:space="preserve">đổ </w:t>
      </w:r>
      <w:r>
        <w:rPr>
          <w:b/>
        </w:rPr>
        <w:t xml:space="preserve">vương </w:t>
      </w:r>
      <w:r>
        <w:rPr>
          <w:i/>
        </w:rPr>
        <w:t xml:space="preserve">động từ </w:t>
      </w:r>
      <w:r>
        <w:t xml:space="preserve">Tranh </w:t>
      </w:r>
      <w:r>
        <w:t xml:space="preserve">giành </w:t>
      </w:r>
      <w:r>
        <w:t xml:space="preserve">nhau </w:t>
      </w:r>
      <w:r>
        <w:t xml:space="preserve">quyền </w:t>
      </w:r>
      <w:r>
        <w:t xml:space="preserve">làm </w:t>
      </w:r>
      <w:r>
        <w:t xml:space="preserve">vương, </w:t>
      </w:r>
      <w:r>
        <w:t xml:space="preserve">làm </w:t>
      </w:r>
      <w:r>
        <w:t xml:space="preserve">bá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cũng </w:t>
      </w:r>
      <w:r>
        <w:t xml:space="preserve">dùng </w:t>
      </w:r>
      <w:r>
        <w:t xml:space="preserve">(cũ) </w:t>
      </w:r>
      <w:r>
        <w:t xml:space="preserve">để </w:t>
      </w:r>
      <w:r>
        <w:t xml:space="preserve">nói </w:t>
      </w:r>
      <w:r>
        <w:t xml:space="preserve">việc </w:t>
      </w:r>
      <w:r>
        <w:t xml:space="preserve">tranh </w:t>
      </w:r>
      <w:r>
        <w:t xml:space="preserve">giành </w:t>
      </w:r>
      <w:r>
        <w:t xml:space="preserve">nhau </w:t>
      </w:r>
      <w:r>
        <w:t xml:space="preserve">quyền </w:t>
      </w:r>
      <w:r>
        <w:t xml:space="preserve">cao </w:t>
      </w:r>
      <w:r>
        <w:t xml:space="preserve">chức </w:t>
      </w:r>
      <w:r>
        <w:t xml:space="preserve">trọng,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t xml:space="preserve">(cũ). </w:t>
      </w:r>
      <w:r>
        <w:t xml:space="preserve">Tranh </w:t>
      </w:r>
      <w:r>
        <w:t xml:space="preserve">luận </w:t>
      </w:r>
      <w:r>
        <w:t xml:space="preserve">phải </w:t>
      </w:r>
      <w:r>
        <w:t xml:space="preserve">trái; </w:t>
      </w:r>
      <w:r>
        <w:t xml:space="preserve">tranh </w:t>
      </w:r>
      <w:r>
        <w:t xml:space="preserve">cãi.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cãi </w:t>
      </w:r>
      <w:r>
        <w:rPr>
          <w:i/>
        </w:rPr>
        <w:t xml:space="preserve">động từ </w:t>
      </w:r>
      <w:r>
        <w:t xml:space="preserve">Bàn </w:t>
      </w:r>
      <w:r>
        <w:t xml:space="preserve">cãi </w:t>
      </w:r>
      <w:r>
        <w:t xml:space="preserve">để </w:t>
      </w:r>
      <w:r>
        <w:t xml:space="preserve">phân </w:t>
      </w:r>
      <w:r>
        <w:t xml:space="preserve">rõ </w:t>
      </w:r>
      <w:r>
        <w:t xml:space="preserve">phải </w:t>
      </w:r>
      <w:r>
        <w:t xml:space="preserve">trái. </w:t>
      </w:r>
      <w:r>
        <w:t xml:space="preserve">Tranh </w:t>
      </w:r>
      <w:r>
        <w:t xml:space="preserve">cãi </w:t>
      </w:r>
      <w:r>
        <w:t xml:space="preserve">về </w:t>
      </w:r>
      <w:r>
        <w:rPr>
          <w:i/>
        </w:rPr>
        <w:t xml:space="preserve">lí </w:t>
      </w:r>
      <w:r>
        <w:t xml:space="preserve">luận. </w:t>
      </w:r>
      <w:r>
        <w:t xml:space="preserve">Một </w:t>
      </w:r>
      <w:r>
        <w:t xml:space="preserve">uấn </w:t>
      </w:r>
      <w:r>
        <w:rPr>
          <w:i/>
        </w:rPr>
        <w:t xml:space="preserve">đề </w:t>
      </w:r>
      <w:r>
        <w:t xml:space="preserve">đang </w:t>
      </w:r>
      <w:r>
        <w:t xml:space="preserve">tranh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Giành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giằng </w:t>
      </w:r>
      <w:r>
        <w:t xml:space="preserve">co </w:t>
      </w:r>
      <w:r>
        <w:t xml:space="preserve">cái </w:t>
      </w:r>
      <w:r>
        <w:t xml:space="preserve">không </w:t>
      </w:r>
      <w:r>
        <w:t xml:space="preserve">rõ </w:t>
      </w:r>
      <w:r>
        <w:t xml:space="preserve">thuộc </w:t>
      </w:r>
      <w:r>
        <w:t xml:space="preserve">về </w:t>
      </w:r>
      <w:r>
        <w:t xml:space="preserve">bên </w:t>
      </w:r>
      <w:r>
        <w:t xml:space="preserve">nào. </w:t>
      </w:r>
      <w:r>
        <w:t xml:space="preserve">Vùng </w:t>
      </w:r>
      <w:r>
        <w:t xml:space="preserve">tranh </w:t>
      </w:r>
      <w:r>
        <w:t xml:space="preserve">chấp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nước. </w:t>
      </w:r>
      <w:r>
        <w:rPr>
          <w:b/>
        </w:rPr>
        <w:t xml:space="preserve">2 </w:t>
      </w:r>
      <w:r>
        <w:t xml:space="preserve">Đấu </w:t>
      </w:r>
      <w:r>
        <w:t xml:space="preserve">tranh </w:t>
      </w:r>
      <w:r>
        <w:t xml:space="preserve">giằng </w:t>
      </w:r>
      <w:r>
        <w:t xml:space="preserve">co </w:t>
      </w:r>
      <w:r>
        <w:t xml:space="preserve">khi </w:t>
      </w:r>
      <w:r>
        <w:t xml:space="preserve">có </w:t>
      </w:r>
      <w:r>
        <w:t xml:space="preserve">ý </w:t>
      </w:r>
      <w:r>
        <w:t xml:space="preserve">kiến </w:t>
      </w:r>
      <w:r>
        <w:t xml:space="preserve">bất </w:t>
      </w:r>
      <w:r>
        <w:t xml:space="preserve">đồng,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vấn </w:t>
      </w:r>
      <w:r>
        <w:t xml:space="preserve">đề </w:t>
      </w:r>
      <w:r>
        <w:t xml:space="preserve">quyền </w:t>
      </w:r>
      <w:r>
        <w:t xml:space="preserve">lợi </w:t>
      </w:r>
      <w:r>
        <w:t xml:space="preserve">giữa </w:t>
      </w:r>
      <w:r>
        <w:t xml:space="preserve">hai </w:t>
      </w:r>
      <w:r>
        <w:t xml:space="preserve">bên. </w:t>
      </w:r>
      <w:r>
        <w:t xml:space="preserve">Tranh </w:t>
      </w:r>
      <w:r>
        <w:t xml:space="preserve">chấp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t xml:space="preserve">Giải </w:t>
      </w:r>
      <w:r>
        <w:t xml:space="preserve">quyết </w:t>
      </w:r>
      <w:r>
        <w:rPr>
          <w:i/>
        </w:rPr>
        <w:t xml:space="preserve">các </w:t>
      </w:r>
      <w:r>
        <w:t xml:space="preserve">uu </w:t>
      </w:r>
      <w:r>
        <w:rPr>
          <w:i/>
        </w:rPr>
        <w:t xml:space="preserve">tranh </w:t>
      </w:r>
      <w:r>
        <w:t xml:space="preserve">chấp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Ra </w:t>
      </w:r>
      <w:r>
        <w:t xml:space="preserve">ứng </w:t>
      </w:r>
      <w:r>
        <w:t xml:space="preserve">cử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bầu </w:t>
      </w:r>
      <w:r>
        <w:t xml:space="preserve">cử,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ứng </w:t>
      </w:r>
      <w:r>
        <w:t xml:space="preserve">cử </w:t>
      </w:r>
      <w:r>
        <w:t xml:space="preserve">viên </w:t>
      </w:r>
      <w:r>
        <w:rPr>
          <w:i/>
        </w:rPr>
        <w:t xml:space="preserve">khác. </w:t>
      </w:r>
      <w:r>
        <w:rPr>
          <w:i/>
        </w:rPr>
        <w:t xml:space="preserve">Tranh </w:t>
      </w:r>
      <w:r>
        <w:t xml:space="preserve">cử </w:t>
      </w:r>
      <w:r>
        <w:t xml:space="preserve">tổng </w:t>
      </w:r>
      <w:r>
        <w:t xml:space="preserve">thống. </w:t>
      </w:r>
      <w:r>
        <w:t xml:space="preserve">Thắng </w:t>
      </w:r>
      <w:r>
        <w:rPr>
          <w:i/>
        </w:rPr>
        <w:t xml:space="preserve">trong </w:t>
      </w:r>
      <w:r>
        <w:rPr>
          <w:i/>
        </w:rPr>
        <w:t xml:space="preserve">cuộc </w:t>
      </w:r>
      <w:r>
        <w:t xml:space="preserve">tranh </w:t>
      </w:r>
      <w:r>
        <w:t xml:space="preserve">cư.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