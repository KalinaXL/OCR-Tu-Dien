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bất </w:t>
      </w:r>
      <w:r>
        <w:rPr>
          <w:b/>
        </w:rPr>
        <w:t xml:space="preserve">cần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cần </w:t>
      </w:r>
      <w:r>
        <w:t xml:space="preserve">để </w:t>
      </w:r>
      <w:r>
        <w:t xml:space="preserve">ý </w:t>
      </w:r>
      <w:r>
        <w:t xml:space="preserve">gì </w:t>
      </w:r>
      <w:r>
        <w:t xml:space="preserve">đến, </w:t>
      </w:r>
      <w:r>
        <w:t xml:space="preserve">thế </w:t>
      </w:r>
      <w:r>
        <w:t xml:space="preserve">nào </w:t>
      </w:r>
      <w:r>
        <w:t xml:space="preserve">cũng </w:t>
      </w:r>
      <w:r>
        <w:t xml:space="preserve">mặc. </w:t>
      </w:r>
      <w:r>
        <w:t xml:space="preserve">Được </w:t>
      </w:r>
      <w:r>
        <w:t xml:space="preserve">hay </w:t>
      </w:r>
      <w:r>
        <w:rPr>
          <w:i/>
        </w:rPr>
        <w:t xml:space="preserve">không </w:t>
      </w:r>
      <w:r>
        <w:t xml:space="preserve">được, </w:t>
      </w:r>
      <w:r>
        <w:t xml:space="preserve">anh </w:t>
      </w:r>
      <w:r>
        <w:t xml:space="preserve">ta </w:t>
      </w:r>
      <w:r>
        <w:rPr>
          <w:i/>
        </w:rPr>
        <w:t xml:space="preserve">bất </w:t>
      </w:r>
      <w:r>
        <w:rPr>
          <w:i/>
        </w:rPr>
        <w:t xml:space="preserve">cần. </w:t>
      </w:r>
      <w:r>
        <w:t xml:space="preserve">Mọi </w:t>
      </w:r>
      <w:r>
        <w:rPr>
          <w:i/>
        </w:rPr>
        <w:t xml:space="preserve">người </w:t>
      </w:r>
      <w:r>
        <w:t xml:space="preserve">chế </w:t>
      </w:r>
      <w:r>
        <w:t xml:space="preserve">giễu, </w:t>
      </w:r>
      <w:r>
        <w:rPr>
          <w:i/>
        </w:rPr>
        <w:t xml:space="preserve">nhưng </w:t>
      </w:r>
      <w:r>
        <w:rPr>
          <w:i/>
        </w:rPr>
        <w:t xml:space="preserve">nó </w:t>
      </w:r>
      <w:r>
        <w:rPr>
          <w:i/>
        </w:rPr>
        <w:t xml:space="preserve">bất </w:t>
      </w:r>
      <w:r>
        <w:t xml:space="preserve">cân.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cẩn </w:t>
      </w:r>
      <w:r>
        <w:rPr>
          <w:i/>
        </w:rPr>
        <w:t xml:space="preserve">tính từ </w:t>
      </w:r>
      <w:r>
        <w:t xml:space="preserve">(cũ). </w:t>
      </w:r>
      <w:r>
        <w:t xml:space="preserve">Không </w:t>
      </w:r>
      <w:r>
        <w:t xml:space="preserve">cẩn </w:t>
      </w:r>
      <w:r>
        <w:t xml:space="preserve">thận, </w:t>
      </w:r>
      <w:r>
        <w:t xml:space="preserve">vô </w:t>
      </w:r>
      <w:r>
        <w:t xml:space="preserve">ý. </w:t>
      </w:r>
      <w:r>
        <w:t xml:space="preserve">Bị </w:t>
      </w:r>
      <w:r>
        <w:rPr>
          <w:i/>
        </w:rPr>
        <w:t xml:space="preserve">khiển </w:t>
      </w:r>
      <w:r>
        <w:t xml:space="preserve">trách </w:t>
      </w:r>
      <w:r>
        <w:t xml:space="preserve">uì </w:t>
      </w:r>
      <w:r>
        <w:rPr>
          <w:i/>
        </w:rPr>
        <w:t xml:space="preserve">bất </w:t>
      </w:r>
      <w:r>
        <w:rPr>
          <w:i/>
        </w:rPr>
        <w:t xml:space="preserve">cẩn </w:t>
      </w:r>
      <w:r>
        <w:rPr>
          <w:i/>
        </w:rPr>
        <w:t xml:space="preserve">trong </w:t>
      </w:r>
      <w:r>
        <w:rPr>
          <w:i/>
        </w:rPr>
        <w:t xml:space="preserve">công </w:t>
      </w:r>
      <w:r>
        <w:rPr>
          <w:i/>
        </w:rPr>
        <w:t xml:space="preserve">uiộc.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cập </w:t>
      </w:r>
      <w:r>
        <w:rPr>
          <w:i/>
        </w:rPr>
        <w:t xml:space="preserve">tính từ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Không </w:t>
      </w:r>
      <w:r>
        <w:t xml:space="preserve">kịp. </w:t>
      </w:r>
      <w:r>
        <w:t xml:space="preserve">Cần </w:t>
      </w:r>
      <w:r>
        <w:t xml:space="preserve">suy </w:t>
      </w:r>
      <w:r>
        <w:t xml:space="preserve">nghĩ </w:t>
      </w:r>
      <w:r>
        <w:t xml:space="preserve">kĩ, </w:t>
      </w:r>
      <w:r>
        <w:t xml:space="preserve">không </w:t>
      </w:r>
      <w:r>
        <w:t xml:space="preserve">thì </w:t>
      </w:r>
      <w:r>
        <w:t xml:space="preserve">hối </w:t>
      </w:r>
      <w:r>
        <w:t xml:space="preserve">bất </w:t>
      </w:r>
      <w:r>
        <w:t xml:space="preserve">cập. </w:t>
      </w:r>
      <w:r>
        <w:rPr>
          <w:b/>
        </w:rPr>
        <w:t xml:space="preserve">2 </w:t>
      </w:r>
      <w:r>
        <w:t xml:space="preserve">Không </w:t>
      </w:r>
      <w:r>
        <w:t xml:space="preserve">đủ </w:t>
      </w:r>
      <w:r>
        <w:t xml:space="preserve">mức </w:t>
      </w:r>
      <w:r>
        <w:t xml:space="preserve">cần </w:t>
      </w:r>
      <w:r>
        <w:t xml:space="preserve">thiết. </w:t>
      </w:r>
      <w:r>
        <w:t xml:space="preserve">Khi </w:t>
      </w:r>
      <w:r>
        <w:t xml:space="preserve">thì </w:t>
      </w:r>
      <w:r>
        <w:rPr>
          <w:i/>
        </w:rPr>
        <w:t xml:space="preserve">thái </w:t>
      </w:r>
      <w:r>
        <w:rPr>
          <w:i/>
        </w:rPr>
        <w:t xml:space="preserve">quá, </w:t>
      </w:r>
      <w:r>
        <w:rPr>
          <w:i/>
        </w:rPr>
        <w:t xml:space="preserve">khi </w:t>
      </w:r>
      <w:r>
        <w:rPr>
          <w:i/>
        </w:rPr>
        <w:t xml:space="preserve">thì </w:t>
      </w:r>
      <w:r>
        <w:t xml:space="preserve">bất </w:t>
      </w:r>
      <w:r>
        <w:rPr>
          <w:i/>
        </w:rPr>
        <w:t xml:space="preserve">cập.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chấp </w:t>
      </w:r>
      <w:r>
        <w:rPr>
          <w:i/>
        </w:rPr>
        <w:t xml:space="preserve">động từ </w:t>
      </w:r>
      <w:r>
        <w:t xml:space="preserve">Không </w:t>
      </w:r>
      <w:r>
        <w:t xml:space="preserve">kể </w:t>
      </w:r>
      <w:r>
        <w:t xml:space="preserve">tới, </w:t>
      </w:r>
      <w:r>
        <w:t xml:space="preserve">không </w:t>
      </w:r>
      <w:r>
        <w:t xml:space="preserve">đếm </w:t>
      </w:r>
      <w:r>
        <w:t xml:space="preserve">xỉa </w:t>
      </w:r>
      <w:r>
        <w:t xml:space="preserve">tới. </w:t>
      </w:r>
      <w:r>
        <w:t xml:space="preserve">Bất </w:t>
      </w:r>
      <w:r>
        <w:t xml:space="preserve">chấp </w:t>
      </w:r>
      <w:r>
        <w:rPr>
          <w:i/>
        </w:rPr>
        <w:t xml:space="preserve">nguy </w:t>
      </w:r>
      <w:r>
        <w:t xml:space="preserve">hiểm. </w:t>
      </w:r>
      <w:r>
        <w:t xml:space="preserve">Bất </w:t>
      </w:r>
      <w:r>
        <w:t xml:space="preserve">chấp </w:t>
      </w:r>
      <w:r>
        <w:t xml:space="preserve">mọi </w:t>
      </w:r>
      <w:r>
        <w:t xml:space="preserve">lời </w:t>
      </w:r>
      <w:r>
        <w:rPr>
          <w:i/>
        </w:rPr>
        <w:t xml:space="preserve">khuyên </w:t>
      </w:r>
      <w:r>
        <w:rPr>
          <w:i/>
        </w:rPr>
        <w:t xml:space="preserve">can.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chính </w:t>
      </w:r>
      <w:r>
        <w:rPr>
          <w:i/>
        </w:rPr>
        <w:t xml:space="preserve">tính từ </w:t>
      </w:r>
      <w:r>
        <w:t xml:space="preserve">Trái </w:t>
      </w:r>
      <w:r>
        <w:rPr>
          <w:i/>
        </w:rPr>
        <w:t xml:space="preserve">với </w:t>
      </w:r>
      <w:r>
        <w:t xml:space="preserve">đạo </w:t>
      </w:r>
      <w:r>
        <w:t xml:space="preserve">đức, </w:t>
      </w:r>
      <w:r>
        <w:t xml:space="preserve">không </w:t>
      </w:r>
      <w:r>
        <w:t xml:space="preserve">chính </w:t>
      </w:r>
      <w:r>
        <w:t xml:space="preserve">đáng </w:t>
      </w:r>
      <w:r>
        <w:t xml:space="preserve">Quan </w:t>
      </w:r>
      <w:r>
        <w:t xml:space="preserve">hệ </w:t>
      </w:r>
      <w:r>
        <w:rPr>
          <w:i/>
        </w:rPr>
        <w:t xml:space="preserve">bất </w:t>
      </w:r>
      <w:r>
        <w:rPr>
          <w:i/>
        </w:rPr>
        <w:t xml:space="preserve">chính. </w:t>
      </w:r>
      <w:r>
        <w:t xml:space="preserve">Quyền </w:t>
      </w:r>
      <w:r>
        <w:t xml:space="preserve">lợi </w:t>
      </w:r>
      <w:r>
        <w:t xml:space="preserve">bất </w:t>
      </w:r>
      <w:r>
        <w:t xml:space="preserve">chính. </w:t>
      </w:r>
      <w:r>
        <w:t xml:space="preserve">bất </w:t>
      </w:r>
      <w:r>
        <w:t xml:space="preserve">chợt </w:t>
      </w:r>
      <w:r>
        <w:t xml:space="preserve">phụ từ </w:t>
      </w:r>
      <w:r>
        <w:t xml:space="preserve">Như </w:t>
      </w:r>
      <w:r>
        <w:rPr>
          <w:i/>
        </w:rPr>
        <w:t xml:space="preserve">chợt </w:t>
      </w:r>
      <w:r>
        <w:t xml:space="preserve">(nhung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Bất </w:t>
      </w:r>
      <w:r>
        <w:rPr>
          <w:i/>
        </w:rPr>
        <w:t xml:space="preserve">chợt </w:t>
      </w:r>
      <w:r>
        <w:t xml:space="preserve">nghĩ </w:t>
      </w:r>
      <w:r>
        <w:rPr>
          <w:i/>
        </w:rPr>
        <w:t xml:space="preserve">ra </w:t>
      </w:r>
      <w:r>
        <w:t xml:space="preserve">ý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công </w:t>
      </w:r>
      <w:r>
        <w:rPr>
          <w:i/>
        </w:rPr>
        <w:t xml:space="preserve">tính từ </w:t>
      </w:r>
      <w:r>
        <w:t xml:space="preserve">Không </w:t>
      </w:r>
      <w:r>
        <w:t xml:space="preserve">công </w:t>
      </w:r>
      <w:r>
        <w:t xml:space="preserve">bằng.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bất </w:t>
      </w:r>
      <w:r>
        <w:rPr>
          <w:i/>
        </w:rPr>
        <w:t xml:space="preserve">công. </w:t>
      </w:r>
      <w:r>
        <w:t xml:space="preserve">Đối </w:t>
      </w:r>
      <w:r>
        <w:t xml:space="preserve">xử </w:t>
      </w:r>
      <w:r>
        <w:t xml:space="preserve">bất </w:t>
      </w:r>
      <w:r>
        <w:t xml:space="preserve">công.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cộng </w:t>
      </w:r>
      <w:r>
        <w:rPr>
          <w:b/>
        </w:rPr>
        <w:t xml:space="preserve">đái </w:t>
      </w:r>
      <w:r>
        <w:rPr>
          <w:b/>
        </w:rPr>
        <w:t xml:space="preserve">thiên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Không </w:t>
      </w:r>
      <w:r>
        <w:t xml:space="preserve">đội </w:t>
      </w:r>
      <w:r>
        <w:t xml:space="preserve">trời </w:t>
      </w:r>
      <w:r>
        <w:t xml:space="preserve">chung, </w:t>
      </w:r>
      <w:r>
        <w:t xml:space="preserve">một </w:t>
      </w:r>
      <w:r>
        <w:t xml:space="preserve">còn </w:t>
      </w:r>
      <w:r>
        <w:t xml:space="preserve">một </w:t>
      </w:r>
      <w:r>
        <w:t xml:space="preserve">mất. </w:t>
      </w:r>
      <w:r>
        <w:t xml:space="preserve">Mối </w:t>
      </w:r>
      <w:r>
        <w:rPr>
          <w:i/>
        </w:rPr>
        <w:t xml:space="preserve">thù </w:t>
      </w:r>
      <w:r>
        <w:t xml:space="preserve">bất </w:t>
      </w:r>
      <w:r>
        <w:t xml:space="preserve">cộng </w:t>
      </w:r>
      <w:r>
        <w:t xml:space="preserve">đái </w:t>
      </w:r>
      <w:r>
        <w:t xml:space="preserve">thiên.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cứ </w:t>
      </w:r>
      <w:r>
        <w:rPr>
          <w:i/>
        </w:rP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nào </w:t>
      </w:r>
      <w:r>
        <w:t xml:space="preserve">kèm </w:t>
      </w:r>
      <w:r>
        <w:t xml:space="preserve">theo </w:t>
      </w:r>
      <w:r>
        <w:t xml:space="preserve">cả, </w:t>
      </w:r>
      <w:r>
        <w:t xml:space="preserve">không </w:t>
      </w:r>
      <w:r>
        <w:t xml:space="preserve">loại </w:t>
      </w:r>
      <w:r>
        <w:t xml:space="preserve">trừ </w:t>
      </w:r>
      <w:r>
        <w:t xml:space="preserve">trường </w:t>
      </w:r>
      <w:r>
        <w:rPr>
          <w:i/>
        </w:rPr>
        <w:t xml:space="preserve">hợp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cả. </w:t>
      </w:r>
      <w:r>
        <w:t xml:space="preserve">Phái </w:t>
      </w:r>
      <w:r>
        <w:t xml:space="preserve">hoàn </w:t>
      </w:r>
      <w:r>
        <w:t xml:space="preserve">thành </w:t>
      </w:r>
      <w:r>
        <w:t xml:space="preserve">công </w:t>
      </w:r>
      <w:r>
        <w:t xml:space="preserve">uiệc </w:t>
      </w:r>
      <w:r>
        <w:t xml:space="preserve">bằng </w:t>
      </w:r>
      <w:r>
        <w:t xml:space="preserve">bất </w:t>
      </w:r>
      <w:r>
        <w:t xml:space="preserve">cứ </w:t>
      </w:r>
      <w:r>
        <w:t xml:space="preserve">giá </w:t>
      </w:r>
      <w:r>
        <w:t xml:space="preserve">nào.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di </w:t>
      </w:r>
      <w:r>
        <w:rPr>
          <w:b/>
        </w:rPr>
        <w:t xml:space="preserve">bất </w:t>
      </w:r>
      <w:r>
        <w:rPr>
          <w:b/>
        </w:rPr>
        <w:t xml:space="preserve">dịch </w:t>
      </w:r>
      <w:r>
        <w:rPr>
          <w:i/>
        </w:rPr>
        <w:t xml:space="preserve">động từ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thay </w:t>
      </w:r>
      <w:r>
        <w:t xml:space="preserve">đổi,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lay </w:t>
      </w:r>
      <w:r>
        <w:t xml:space="preserve">chuyển. </w:t>
      </w:r>
      <w:r>
        <w:t xml:space="preserve">Chân </w:t>
      </w:r>
      <w:r>
        <w:rPr>
          <w:i/>
        </w:rPr>
        <w:t xml:space="preserve">lí </w:t>
      </w:r>
      <w:r>
        <w:rPr>
          <w:i/>
        </w:rPr>
        <w:t xml:space="preserve">bất </w:t>
      </w:r>
      <w:r>
        <w:rPr>
          <w:i/>
        </w:rPr>
        <w:t xml:space="preserve">di </w:t>
      </w:r>
      <w:r>
        <w:rPr>
          <w:i/>
        </w:rPr>
        <w:t xml:space="preserve">bất </w:t>
      </w:r>
      <w:r>
        <w:rPr>
          <w:i/>
        </w:rPr>
        <w:t xml:space="preserve">dịch.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diệt </w:t>
      </w:r>
      <w:r>
        <w:rPr>
          <w:i/>
        </w:rPr>
        <w:t xml:space="preserve">tính từ </w:t>
      </w:r>
      <w:r>
        <w:t xml:space="preserve">(trang trọng).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mất </w:t>
      </w:r>
      <w:r>
        <w:t xml:space="preserve">được, </w:t>
      </w:r>
      <w:r>
        <w:t xml:space="preserve">còn </w:t>
      </w:r>
      <w:r>
        <w:t xml:space="preserve">mãi </w:t>
      </w:r>
      <w:r>
        <w:t xml:space="preserve">mãi. </w:t>
      </w:r>
      <w:r>
        <w:t xml:space="preserve">Niềm </w:t>
      </w:r>
      <w:r>
        <w:t xml:space="preserve">tin </w:t>
      </w:r>
      <w:r>
        <w:rPr>
          <w:i/>
        </w:rPr>
        <w:t xml:space="preserve">bất </w:t>
      </w:r>
      <w:r>
        <w:t xml:space="preserve">diệt.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đắc </w:t>
      </w:r>
      <w:r>
        <w:rPr>
          <w:b/>
        </w:rPr>
        <w:t xml:space="preserve">chí </w:t>
      </w:r>
      <w:r>
        <w:rPr>
          <w:i/>
        </w:rPr>
        <w:t xml:space="preserve">tính từ </w:t>
      </w:r>
      <w:r>
        <w:t xml:space="preserve">(cũ). </w:t>
      </w:r>
      <w:r>
        <w:t xml:space="preserve">Không </w:t>
      </w:r>
      <w:r>
        <w:t xml:space="preserve">được </w:t>
      </w:r>
      <w:r>
        <w:t xml:space="preserve">thoả </w:t>
      </w:r>
      <w:r>
        <w:t xml:space="preserve">chí, </w:t>
      </w:r>
      <w:r>
        <w:t xml:space="preserve">không </w:t>
      </w:r>
      <w:r>
        <w:t xml:space="preserve">được </w:t>
      </w:r>
      <w:r>
        <w:t xml:space="preserve">toại </w:t>
      </w:r>
      <w:r>
        <w:t xml:space="preserve">nguyện. </w:t>
      </w:r>
      <w:r>
        <w:t xml:space="preserve">Nhà </w:t>
      </w:r>
      <w:r>
        <w:rPr>
          <w:i/>
        </w:rPr>
        <w:t xml:space="preserve">nho </w:t>
      </w:r>
      <w:r>
        <w:rPr>
          <w:i/>
        </w:rPr>
        <w:t xml:space="preserve">bất </w:t>
      </w:r>
      <w:r>
        <w:rPr>
          <w:i/>
        </w:rPr>
        <w:t xml:space="preserve">đặắc </w:t>
      </w:r>
      <w:r>
        <w:t xml:space="preserve">chí.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đắc </w:t>
      </w:r>
      <w:r>
        <w:rPr>
          <w:b/>
        </w:rPr>
        <w:t xml:space="preserve">dĩ </w:t>
      </w:r>
      <w:r>
        <w:rPr>
          <w:i/>
        </w:rPr>
        <w:t xml:space="preserve">tính từ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Ở </w:t>
      </w:r>
      <w:r>
        <w:t xml:space="preserve">trong </w:t>
      </w:r>
      <w:r>
        <w:t xml:space="preserve">cái </w:t>
      </w:r>
      <w:r>
        <w:t xml:space="preserve">thế </w:t>
      </w:r>
      <w:r>
        <w:t xml:space="preserve">không </w:t>
      </w:r>
      <w:r>
        <w:t xml:space="preserve">thể </w:t>
      </w:r>
      <w:r>
        <w:t xml:space="preserve">đừng </w:t>
      </w:r>
      <w:r>
        <w:t xml:space="preserve">được </w:t>
      </w:r>
      <w:r>
        <w:t xml:space="preserve">mà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Việc </w:t>
      </w:r>
      <w:r>
        <w:rPr>
          <w:i/>
        </w:rPr>
        <w:t xml:space="preserve">bất </w:t>
      </w:r>
      <w:r>
        <w:t xml:space="preserve">đắc </w:t>
      </w:r>
      <w:r>
        <w:rPr>
          <w:i/>
        </w:rPr>
        <w:t xml:space="preserve">dĩ. </w:t>
      </w:r>
      <w:r>
        <w:rPr>
          <w:i/>
        </w:rPr>
        <w:t xml:space="preserve">Từ </w:t>
      </w:r>
      <w:r>
        <w:t xml:space="preserve">chối </w:t>
      </w:r>
      <w:r>
        <w:rPr>
          <w:i/>
        </w:rPr>
        <w:t xml:space="preserve">không </w:t>
      </w:r>
      <w:r>
        <w:t xml:space="preserve">được, </w:t>
      </w:r>
      <w:r>
        <w:rPr>
          <w:i/>
        </w:rPr>
        <w:t xml:space="preserve">bất </w:t>
      </w:r>
      <w:r>
        <w:rPr>
          <w:i/>
        </w:rPr>
        <w:t xml:space="preserve">đắc </w:t>
      </w:r>
      <w:r>
        <w:t xml:space="preserve">dĩ </w:t>
      </w:r>
      <w:r>
        <w:t xml:space="preserve">phải </w:t>
      </w:r>
      <w:r>
        <w:t xml:space="preserve">nhận.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đắc </w:t>
      </w:r>
      <w:r>
        <w:rPr>
          <w:b/>
        </w:rPr>
        <w:t xml:space="preserve">kì </w:t>
      </w:r>
      <w:r>
        <w:rPr>
          <w:b/>
        </w:rPr>
        <w:t xml:space="preserve">tử </w:t>
      </w:r>
      <w:r>
        <w:rPr>
          <w:i/>
        </w:rPr>
        <w:t xml:space="preserve">cũng viết </w:t>
      </w:r>
      <w:r>
        <w:t xml:space="preserve">bất </w:t>
      </w:r>
      <w:r>
        <w:t xml:space="preserve">đắc </w:t>
      </w:r>
      <w:r>
        <w:t xml:space="preserve">kỷ </w:t>
      </w:r>
      <w:r>
        <w:t xml:space="preserve">tử </w:t>
      </w:r>
      <w:r>
        <w:t xml:space="preserve">động từ </w:t>
      </w:r>
      <w:r>
        <w:t xml:space="preserve">cũng nói </w:t>
      </w:r>
      <w:r>
        <w:t xml:space="preserve">chết </w:t>
      </w:r>
      <w:r>
        <w:t xml:space="preserve">bất </w:t>
      </w:r>
      <w:r>
        <w:t xml:space="preserve">đắc </w:t>
      </w:r>
      <w:r>
        <w:t xml:space="preserve">kì </w:t>
      </w:r>
      <w:r>
        <w:t xml:space="preserve">tử. </w:t>
      </w:r>
      <w:r>
        <w:t xml:space="preserve">(khẩu ngữ). </w:t>
      </w:r>
      <w:r>
        <w:t xml:space="preserve">Chết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thường, </w:t>
      </w:r>
      <w:r>
        <w:t xml:space="preserve">như </w:t>
      </w:r>
      <w:r>
        <w:t xml:space="preserve">chết </w:t>
      </w:r>
      <w:r>
        <w:t xml:space="preserve">vì </w:t>
      </w:r>
      <w:r>
        <w:t xml:space="preserve">tai </w:t>
      </w:r>
      <w:r>
        <w:t xml:space="preserve">nạn </w:t>
      </w:r>
      <w:r>
        <w:t xml:space="preserve">hoặc </w:t>
      </w:r>
      <w:r>
        <w:t xml:space="preserve">vì </w:t>
      </w:r>
      <w:r>
        <w:t xml:space="preserve">bị </w:t>
      </w:r>
      <w:r>
        <w:t xml:space="preserve">hành </w:t>
      </w:r>
      <w:r>
        <w:rPr>
          <w:i/>
        </w:rPr>
        <w:t xml:space="preserve">hình.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đẳng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Cặp </w:t>
      </w:r>
      <w:r>
        <w:t xml:space="preserve">biểu </w:t>
      </w:r>
      <w:r>
        <w:t xml:space="preserve">thức </w:t>
      </w:r>
      <w:r>
        <w:t xml:space="preserve">nối </w:t>
      </w:r>
      <w:r>
        <w:t xml:space="preserve">liền </w:t>
      </w:r>
      <w:r>
        <w:t xml:space="preserve">nhau </w:t>
      </w:r>
      <w:r>
        <w:t xml:space="preserve">bằng </w:t>
      </w:r>
      <w:r>
        <w:t xml:space="preserve">dấu </w:t>
      </w:r>
      <w:r>
        <w:t xml:space="preserve">bé </w:t>
      </w:r>
      <w:r>
        <w:t xml:space="preserve">hơn </w:t>
      </w:r>
      <w:r>
        <w:t xml:space="preserve">( </w:t>
      </w:r>
      <w:r>
        <w:t xml:space="preserve">&lt; </w:t>
      </w:r>
      <w:r>
        <w:t xml:space="preserve">) </w:t>
      </w:r>
      <w:r>
        <w:t xml:space="preserve">hoặc </w:t>
      </w:r>
      <w:r>
        <w:t xml:space="preserve">dấu </w:t>
      </w:r>
      <w:r>
        <w:t xml:space="preserve">lớn </w:t>
      </w:r>
      <w:r>
        <w:t xml:space="preserve">hơn(&gt;).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định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ổn </w:t>
      </w:r>
      <w:r>
        <w:t xml:space="preserve">định, </w:t>
      </w:r>
      <w:r>
        <w:t xml:space="preserve">hay </w:t>
      </w:r>
      <w:r>
        <w:t xml:space="preserve">thay </w:t>
      </w:r>
      <w:r>
        <w:t xml:space="preserve">đổi. </w:t>
      </w:r>
      <w:r>
        <w:rPr>
          <w:i/>
        </w:rPr>
        <w:t xml:space="preserve">Tâm </w:t>
      </w:r>
      <w:r>
        <w:rPr>
          <w:i/>
        </w:rPr>
        <w:t xml:space="preserve">thần </w:t>
      </w:r>
      <w:r>
        <w:rPr>
          <w:i/>
        </w:rPr>
        <w:t xml:space="preserve">bất </w:t>
      </w:r>
      <w:r>
        <w:t xml:space="preserve">định.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đồ </w:t>
      </w:r>
      <w:r>
        <w:rPr>
          <w:i/>
        </w:rPr>
        <w:t xml:space="preserve">phụ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(Sự </w:t>
      </w:r>
      <w:r>
        <w:t xml:space="preserve">việc </w:t>
      </w:r>
      <w:r>
        <w:t xml:space="preserve">xảy </w:t>
      </w:r>
      <w:r>
        <w:t xml:space="preserve">đến) </w:t>
      </w:r>
      <w:r>
        <w:t xml:space="preserve">thình </w:t>
      </w:r>
      <w:r>
        <w:t xml:space="preserve">Hình, </w:t>
      </w:r>
      <w:r>
        <w:t xml:space="preserve">không </w:t>
      </w:r>
      <w:r>
        <w:t xml:space="preserve">liệu </w:t>
      </w:r>
      <w:r>
        <w:t xml:space="preserve">trước </w:t>
      </w:r>
      <w:r>
        <w:t xml:space="preserve">được. </w:t>
      </w:r>
      <w:r>
        <w:t xml:space="preserve">Đang </w:t>
      </w:r>
      <w:r>
        <w:t xml:space="preserve">đi </w:t>
      </w:r>
      <w:r>
        <w:t xml:space="preserve">chơi, </w:t>
      </w:r>
      <w:r>
        <w:t xml:space="preserve">bất </w:t>
      </w:r>
      <w:r>
        <w:t xml:space="preserve">đồ </w:t>
      </w:r>
      <w:r>
        <w:rPr>
          <w:i/>
        </w:rPr>
        <w:t xml:space="preserve">trời </w:t>
      </w:r>
      <w:r>
        <w:rPr>
          <w:i/>
        </w:rPr>
        <w:t xml:space="preserve">đổ </w:t>
      </w:r>
      <w:r>
        <w:t xml:space="preserve">mưa.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đồng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(cũ). </w:t>
      </w:r>
      <w:r>
        <w:t xml:space="preserve">Không </w:t>
      </w:r>
      <w:r>
        <w:t xml:space="preserve">cùng </w:t>
      </w:r>
      <w:r>
        <w:t xml:space="preserve">nhau, </w:t>
      </w:r>
      <w:r>
        <w:t xml:space="preserve">không </w:t>
      </w:r>
      <w:r>
        <w:t xml:space="preserve">đều </w:t>
      </w:r>
      <w:r>
        <w:t xml:space="preserve">nhau. </w:t>
      </w:r>
      <w:r>
        <w:t xml:space="preserve">Sự </w:t>
      </w:r>
      <w:r>
        <w:rPr>
          <w:i/>
        </w:rPr>
        <w:t xml:space="preserve">phát </w:t>
      </w:r>
      <w:r>
        <w:t xml:space="preserve">triển </w:t>
      </w:r>
      <w:r>
        <w:rPr>
          <w:i/>
        </w:rPr>
        <w:t xml:space="preserve">bất </w:t>
      </w:r>
      <w:r>
        <w:t xml:space="preserve">đồng </w:t>
      </w:r>
      <w:r>
        <w:rPr>
          <w:i/>
        </w:rPr>
        <w:t xml:space="preserve">của </w:t>
      </w:r>
      <w:r>
        <w:rPr>
          <w:i/>
        </w:rPr>
        <w:t xml:space="preserve">các </w:t>
      </w:r>
      <w:r>
        <w:t xml:space="preserve">nước. </w:t>
      </w:r>
      <w:r>
        <w:rPr>
          <w:b/>
        </w:rPr>
        <w:t xml:space="preserve">2 </w:t>
      </w:r>
      <w:r>
        <w:t xml:space="preserve">Không </w:t>
      </w:r>
      <w:r>
        <w:t xml:space="preserve">giống </w:t>
      </w:r>
      <w:r>
        <w:t xml:space="preserve">nhau. </w:t>
      </w:r>
      <w:r>
        <w:t xml:space="preserve">Ngôn </w:t>
      </w:r>
      <w:r>
        <w:rPr>
          <w:i/>
        </w:rPr>
        <w:t xml:space="preserve">ngữ </w:t>
      </w:r>
      <w:r>
        <w:rPr>
          <w:i/>
        </w:rPr>
        <w:t xml:space="preserve">bất </w:t>
      </w:r>
      <w:r>
        <w:t xml:space="preserve">đông. </w:t>
      </w:r>
      <w:r>
        <w:t xml:space="preserve">ý </w:t>
      </w:r>
      <w:r>
        <w:rPr>
          <w:i/>
        </w:rPr>
        <w:t xml:space="preserve">kiến </w:t>
      </w:r>
      <w:r>
        <w:rPr>
          <w:i/>
        </w:rPr>
        <w:t xml:space="preserve">bất </w:t>
      </w:r>
      <w:r>
        <w:rPr>
          <w:i/>
        </w:rPr>
        <w:t xml:space="preserve">đồng. </w:t>
      </w:r>
      <w:r>
        <w:rPr>
          <w:i/>
        </w:rPr>
        <w:t xml:space="preserve">Bất </w:t>
      </w:r>
      <w:r>
        <w:rPr>
          <w:i/>
        </w:rPr>
        <w:t xml:space="preserve">đồng </w:t>
      </w:r>
      <w:r>
        <w:t xml:space="preserve">uề </w:t>
      </w:r>
      <w:r>
        <w:t xml:space="preserve">quan </w:t>
      </w:r>
      <w:r>
        <w:rPr>
          <w:i/>
        </w:rPr>
        <w:t xml:space="preserve">điểm.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động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cửđộng </w:t>
      </w:r>
      <w:r>
        <w:t xml:space="preserve">Ngườiốm </w:t>
      </w:r>
      <w:r>
        <w:t xml:space="preserve">nằm </w:t>
      </w:r>
      <w:r>
        <w:t xml:space="preserve">bất </w:t>
      </w:r>
      <w:r>
        <w:rPr>
          <w:i/>
        </w:rPr>
        <w:t xml:space="preserve">động </w:t>
      </w:r>
      <w:r>
        <w:t xml:space="preserve">trên </w:t>
      </w:r>
      <w:r>
        <w:t xml:space="preserve">giường. </w:t>
      </w:r>
      <w:r>
        <w:rPr>
          <w:b/>
        </w:rPr>
        <w:t xml:space="preserve">2 </w:t>
      </w:r>
      <w:r>
        <w:t xml:space="preserve">(chm.; </w:t>
      </w:r>
      <w:r>
        <w:t xml:space="preserve">cũ). </w:t>
      </w:r>
      <w:r>
        <w:t xml:space="preserve">x </w:t>
      </w:r>
      <w:r>
        <w:rPr>
          <w:i/>
        </w:rPr>
        <w:t xml:space="preserve">cố </w:t>
      </w:r>
      <w:r>
        <w:rPr>
          <w:i/>
        </w:rPr>
        <w:t xml:space="preserve">định.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động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Tài </w:t>
      </w:r>
      <w:r>
        <w:t xml:space="preserve">sản </w:t>
      </w:r>
      <w:r>
        <w:t xml:space="preserve">không </w:t>
      </w:r>
      <w:r>
        <w:t xml:space="preserve">chuyển </w:t>
      </w:r>
      <w:r>
        <w:t xml:space="preserve">dời </w:t>
      </w:r>
      <w:r>
        <w:t xml:space="preserve">đi </w:t>
      </w:r>
      <w:r>
        <w:t xml:space="preserve">được, </w:t>
      </w:r>
      <w:r>
        <w:t xml:space="preserve">như </w:t>
      </w:r>
      <w:r>
        <w:t xml:space="preserve">ruộng </w:t>
      </w:r>
      <w:r>
        <w:t xml:space="preserve">đất, </w:t>
      </w:r>
      <w:r>
        <w:t xml:space="preserve">nhà </w:t>
      </w:r>
      <w:r>
        <w:t xml:space="preserve">cửa, </w:t>
      </w:r>
      <w:r>
        <w:t xml:space="preserve">v.v.;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động </w:t>
      </w:r>
      <w:r>
        <w:t xml:space="preserve">sản. </w:t>
      </w:r>
      <w:r>
        <w:t xml:space="preserve">Thuế </w:t>
      </w:r>
      <w:r>
        <w:t xml:space="preserve">bất </w:t>
      </w:r>
      <w:r>
        <w:t xml:space="preserve">động </w:t>
      </w:r>
      <w:r>
        <w:t xml:space="preserve">sản.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giác </w:t>
      </w:r>
      <w:r>
        <w:rPr>
          <w:i/>
        </w:rPr>
        <w:t xml:space="preserve">phụ từ </w:t>
      </w:r>
      <w:r>
        <w:t xml:space="preserve">(Cử </w:t>
      </w:r>
      <w:r>
        <w:t xml:space="preserve">chỉ, </w:t>
      </w:r>
      <w:r>
        <w:t xml:space="preserve">hành </w:t>
      </w:r>
      <w:r>
        <w:t xml:space="preserve">động, </w:t>
      </w:r>
      <w:r>
        <w:t xml:space="preserve">cảm </w:t>
      </w:r>
      <w:r>
        <w:t xml:space="preserve">xúc, </w:t>
      </w:r>
      <w:r>
        <w:t xml:space="preserve">ý </w:t>
      </w:r>
      <w:r>
        <w:t xml:space="preserve">nghĩ </w:t>
      </w:r>
      <w:r>
        <w:t xml:space="preserve">chợt </w:t>
      </w:r>
      <w:r>
        <w:t xml:space="preserve">đến) </w:t>
      </w:r>
      <w:r>
        <w:t xml:space="preserve">thình </w:t>
      </w:r>
      <w:r>
        <w:t xml:space="preserve">lình, </w:t>
      </w:r>
      <w:r>
        <w:t xml:space="preserve">ngoài </w:t>
      </w:r>
      <w:r>
        <w:t xml:space="preserve">ý </w:t>
      </w:r>
      <w:r>
        <w:t xml:space="preserve">định. </w:t>
      </w:r>
      <w:r>
        <w:rPr>
          <w:i/>
        </w:rPr>
        <w:t xml:space="preserve">Bất </w:t>
      </w:r>
      <w:r>
        <w:t xml:space="preserve">giác </w:t>
      </w:r>
      <w:r>
        <w:t xml:space="preserve">rùng </w:t>
      </w:r>
      <w:r>
        <w:rPr>
          <w:i/>
        </w:rPr>
        <w:t xml:space="preserve">mình. </w:t>
      </w:r>
      <w:r>
        <w:t xml:space="preserve">Bất </w:t>
      </w:r>
      <w:r>
        <w:rPr>
          <w:i/>
        </w:rPr>
        <w:t xml:space="preserve">giác </w:t>
      </w:r>
      <w:r>
        <w:rPr>
          <w:i/>
        </w:rPr>
        <w:t xml:space="preserve">kêu </w:t>
      </w:r>
      <w:r>
        <w:t xml:space="preserve">lên </w:t>
      </w:r>
      <w:r>
        <w:t xml:space="preserve">một </w:t>
      </w:r>
      <w:r>
        <w:t xml:space="preserve">tiếng. </w:t>
      </w:r>
      <w:r>
        <w:t xml:space="preserve">Bất </w:t>
      </w:r>
      <w:r>
        <w:t xml:space="preserve">giác </w:t>
      </w:r>
      <w:r>
        <w:rPr>
          <w:i/>
        </w:rPr>
        <w:t xml:space="preserve">nhớ </w:t>
      </w:r>
      <w:r>
        <w:rPr>
          <w:i/>
        </w:rPr>
        <w:t xml:space="preserve">đến </w:t>
      </w:r>
      <w:r>
        <w:t xml:space="preserve">một </w:t>
      </w:r>
      <w:r>
        <w:t xml:space="preserve">câu </w:t>
      </w:r>
      <w:r>
        <w:t xml:space="preserve">chuyện </w:t>
      </w:r>
      <w:r>
        <w:t xml:space="preserve">cũ.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hạnh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(Sự </w:t>
      </w:r>
      <w:r>
        <w:t xml:space="preserve">việc) </w:t>
      </w:r>
      <w:r>
        <w:t xml:space="preserve">không </w:t>
      </w:r>
      <w:r>
        <w:t xml:space="preserve">may </w:t>
      </w:r>
      <w:r>
        <w:t xml:space="preserve">gặp </w:t>
      </w:r>
      <w:r>
        <w:t xml:space="preserve">phải, </w:t>
      </w:r>
      <w:r>
        <w:t xml:space="preserve">làm </w:t>
      </w:r>
      <w:r>
        <w:t xml:space="preserve">đau </w:t>
      </w:r>
      <w:r>
        <w:t xml:space="preserve">khổ. </w:t>
      </w:r>
      <w:r>
        <w:t xml:space="preserve">Điều </w:t>
      </w:r>
      <w:r>
        <w:rPr>
          <w:i/>
        </w:rPr>
        <w:t xml:space="preserve">bất </w:t>
      </w:r>
      <w:r>
        <w:rPr>
          <w:i/>
        </w:rPr>
        <w:t xml:space="preserve">hạnh. </w:t>
      </w:r>
      <w:r>
        <w:rPr>
          <w:b/>
        </w:rPr>
        <w:t xml:space="preserve">2 </w:t>
      </w:r>
      <w:r>
        <w:t xml:space="preserve">(Người) </w:t>
      </w:r>
      <w:r>
        <w:t xml:space="preserve">đang </w:t>
      </w:r>
      <w:r>
        <w:t xml:space="preserve">gặp </w:t>
      </w:r>
      <w:r>
        <w:t xml:space="preserve">phải </w:t>
      </w:r>
      <w:r>
        <w:t xml:space="preserve">điều </w:t>
      </w:r>
      <w:r>
        <w:t xml:space="preserve">bất </w:t>
      </w:r>
      <w:r>
        <w:t xml:space="preserve">hạnh. </w:t>
      </w:r>
      <w:r>
        <w:t xml:space="preserve">Kẻ </w:t>
      </w:r>
      <w:r>
        <w:rPr>
          <w:i/>
        </w:rPr>
        <w:t xml:space="preserve">bất </w:t>
      </w:r>
      <w:r>
        <w:t xml:space="preserve">hạnh </w:t>
      </w:r>
      <w:r>
        <w:t xml:space="preserve">ngồi </w:t>
      </w:r>
      <w:r>
        <w:t xml:space="preserve">lặng </w:t>
      </w:r>
      <w:r>
        <w:t xml:space="preserve">đi </w:t>
      </w:r>
      <w:r>
        <w:t xml:space="preserve">uì </w:t>
      </w:r>
      <w:r>
        <w:rPr>
          <w:i/>
        </w:rPr>
        <w:t xml:space="preserve">đau </w:t>
      </w:r>
      <w:r>
        <w:rPr>
          <w:i/>
        </w:rPr>
        <w:t xml:space="preserve">khổ.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hảo </w:t>
      </w:r>
      <w:r>
        <w:rPr>
          <w:i/>
        </w:rPr>
        <w:t xml:space="preserve">tính từ </w:t>
      </w:r>
      <w:r>
        <w:t xml:space="preserve">(khẩu ngữ). </w:t>
      </w:r>
      <w:r>
        <w:t xml:space="preserve">(Người) </w:t>
      </w:r>
      <w:r>
        <w:t xml:space="preserve">không </w:t>
      </w:r>
      <w:r>
        <w:t xml:space="preserve">tốt. </w:t>
      </w:r>
      <w:r>
        <w:t xml:space="preserve">Phần </w:t>
      </w:r>
      <w:r>
        <w:t xml:space="preserve">tử </w:t>
      </w:r>
      <w:r>
        <w:rPr>
          <w:i/>
        </w:rPr>
        <w:t xml:space="preserve">bất </w:t>
      </w:r>
      <w:r>
        <w:t xml:space="preserve">háo.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hiếu </w:t>
      </w:r>
      <w:r>
        <w:rPr>
          <w:i/>
        </w:rPr>
        <w:t xml:space="preserve">tính từ </w:t>
      </w:r>
      <w:r>
        <w:t xml:space="preserve">Tệ </w:t>
      </w:r>
      <w:r>
        <w:t xml:space="preserve">bạc, </w:t>
      </w:r>
      <w:r>
        <w:t xml:space="preserve">thiếu </w:t>
      </w:r>
      <w:r>
        <w:t xml:space="preserve">tình </w:t>
      </w:r>
      <w:r>
        <w:t xml:space="preserve">cảm </w:t>
      </w:r>
      <w:r>
        <w:t xml:space="preserve">trong </w:t>
      </w:r>
      <w:r>
        <w:t xml:space="preserve">sự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cha </w:t>
      </w:r>
      <w:r>
        <w:t xml:space="preserve">mẹ. </w:t>
      </w:r>
      <w:r>
        <w:t xml:space="preserve">Đứa </w:t>
      </w:r>
      <w:r>
        <w:t xml:space="preserve">con </w:t>
      </w:r>
      <w:r>
        <w:rPr>
          <w:i/>
        </w:rPr>
        <w:t xml:space="preserve">bất </w:t>
      </w:r>
      <w:r>
        <w:rPr>
          <w:i/>
        </w:rPr>
        <w:t xml:space="preserve">hiếu. </w:t>
      </w:r>
      <w:r>
        <w:rPr>
          <w:i/>
        </w:rPr>
        <w:t xml:space="preserve">An </w:t>
      </w:r>
      <w:r>
        <w:t xml:space="preserve">ở </w:t>
      </w:r>
      <w:r>
        <w:rPr>
          <w:i/>
        </w:rPr>
        <w:t xml:space="preserve">bất </w:t>
      </w:r>
      <w:r>
        <w:t xml:space="preserve">hiểu.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hoà </w:t>
      </w:r>
      <w:r>
        <w:rPr>
          <w:b/>
        </w:rPr>
        <w:t xml:space="preserve">t </w:t>
      </w:r>
      <w:r>
        <w:t xml:space="preserve">Không </w:t>
      </w:r>
      <w:r>
        <w:t xml:space="preserve">hoà </w:t>
      </w:r>
      <w:r>
        <w:t xml:space="preserve">thuận </w:t>
      </w:r>
      <w:r>
        <w:t xml:space="preserve">với </w:t>
      </w:r>
      <w:r>
        <w:t xml:space="preserve">nhau. </w:t>
      </w:r>
      <w: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bất </w:t>
      </w:r>
      <w:r>
        <w:t xml:space="preserve">hoà.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hủ </w:t>
      </w:r>
      <w:r>
        <w:rPr>
          <w:i/>
        </w:rPr>
        <w:t xml:space="preserve">tính từ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mất, </w:t>
      </w:r>
      <w:r>
        <w:t xml:space="preserve">mà </w:t>
      </w:r>
      <w:r>
        <w:t xml:space="preserve">mãi </w:t>
      </w:r>
      <w:r>
        <w:t xml:space="preserve">mãi </w:t>
      </w:r>
      <w:r>
        <w:t xml:space="preserve">có </w:t>
      </w:r>
      <w:r>
        <w:t xml:space="preserve">giá </w:t>
      </w:r>
      <w:r>
        <w:t xml:space="preserve">trị. </w:t>
      </w:r>
      <w:r>
        <w:t xml:space="preserve">Một </w:t>
      </w:r>
      <w:r>
        <w:t xml:space="preserve">áng </w:t>
      </w:r>
      <w:r>
        <w:t xml:space="preserve">uăn </w:t>
      </w:r>
      <w:r>
        <w:rPr>
          <w:i/>
        </w:rPr>
        <w:t xml:space="preserve">bất </w:t>
      </w:r>
      <w:r>
        <w:t xml:space="preserve">hủ.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kể </w:t>
      </w:r>
      <w:r>
        <w:rPr>
          <w:i/>
        </w:rP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phân </w:t>
      </w:r>
      <w:r>
        <w:t xml:space="preserve">biệt, </w:t>
      </w:r>
      <w:r>
        <w:t xml:space="preserve">lựa </w:t>
      </w:r>
      <w:r>
        <w:t xml:space="preserve">chọn </w:t>
      </w:r>
      <w:r>
        <w:t xml:space="preserve">nào </w:t>
      </w:r>
      <w:r>
        <w:t xml:space="preserve">cả, </w:t>
      </w:r>
      <w:r>
        <w:t xml:space="preserve">không </w:t>
      </w:r>
      <w:r>
        <w:t xml:space="preserve">loại </w:t>
      </w:r>
      <w:r>
        <w:t xml:space="preserve">trừ </w:t>
      </w:r>
      <w:r>
        <w:t xml:space="preserve">trường </w:t>
      </w:r>
      <w:r>
        <w:t xml:space="preserve">hợp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cả. </w:t>
      </w:r>
      <w:r>
        <w:rPr>
          <w:i/>
        </w:rPr>
        <w:t xml:space="preserve">Bất </w:t>
      </w:r>
      <w:r>
        <w:rPr>
          <w:i/>
        </w:rPr>
        <w:t xml:space="preserve">kể </w:t>
      </w:r>
      <w:r>
        <w:rPr>
          <w:i/>
        </w:rPr>
        <w:t xml:space="preserve">ai. </w:t>
      </w:r>
      <w:r>
        <w:t xml:space="preserve">Làm </w:t>
      </w:r>
      <w:r>
        <w:t xml:space="preserve">uiệc </w:t>
      </w:r>
      <w:r>
        <w:rPr>
          <w:i/>
        </w:rPr>
        <w:t xml:space="preserve">bất </w:t>
      </w:r>
      <w:r>
        <w:rPr>
          <w:i/>
        </w:rPr>
        <w:t xml:space="preserve">kể </w:t>
      </w:r>
      <w:r>
        <w:rPr>
          <w:i/>
        </w:rPr>
        <w:t xml:space="preserve">ngày </w:t>
      </w:r>
      <w:r>
        <w:t xml:space="preserve">đêm.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khả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Không </w:t>
      </w:r>
      <w:r>
        <w:t xml:space="preserve">thể. </w:t>
      </w:r>
      <w:r>
        <w:t xml:space="preserve">Người </w:t>
      </w:r>
      <w:r>
        <w:t xml:space="preserve">nghệ </w:t>
      </w:r>
      <w:r>
        <w:t xml:space="preserve">sĩ </w:t>
      </w:r>
      <w:r>
        <w:t xml:space="preserve">luôn </w:t>
      </w:r>
      <w:r>
        <w:rPr>
          <w:i/>
        </w:rPr>
        <w:t xml:space="preserve">vươn </w:t>
      </w:r>
      <w:r>
        <w:rPr>
          <w:i/>
        </w:rPr>
        <w:t xml:space="preserve">đến </w:t>
      </w:r>
      <w:r>
        <w:t xml:space="preserve">những </w:t>
      </w:r>
      <w:r>
        <w:rPr>
          <w:i/>
        </w:rPr>
        <w:t xml:space="preserve">cái </w:t>
      </w:r>
      <w:r>
        <w:rPr>
          <w:i/>
        </w:rPr>
        <w:t xml:space="preserve">bất </w:t>
      </w:r>
      <w:r>
        <w:rPr>
          <w:i/>
        </w:rPr>
        <w:t xml:space="preserve">khả. </w:t>
      </w:r>
      <w:r>
        <w:br w:type="page"/>
      </w:r>
      <w:r>
        <w:rPr>
          <w:b/>
        </w:rPr>
        <w:t xml:space="preserve">bất </w:t>
      </w:r>
      <w:r>
        <w:rPr>
          <w:b/>
        </w:rPr>
        <w:t xml:space="preserve">khả </w:t>
      </w:r>
      <w:r>
        <w:rPr>
          <w:b/>
        </w:rPr>
        <w:t xml:space="preserve">kháng </w:t>
      </w:r>
      <w:r>
        <w:rPr>
          <w:i/>
        </w:rPr>
        <w:t xml:space="preserve">động từ </w:t>
      </w:r>
      <w:r>
        <w:t xml:space="preserve">Không </w:t>
      </w:r>
      <w:r>
        <w:t xml:space="preserve">thể,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chống </w:t>
      </w:r>
      <w:r>
        <w:t xml:space="preserve">lại. </w:t>
      </w:r>
      <w:r>
        <w:t xml:space="preserve">Quyết </w:t>
      </w:r>
      <w:r>
        <w:t xml:space="preserve">định </w:t>
      </w:r>
      <w:r>
        <w:rPr>
          <w:i/>
        </w:rPr>
        <w:t xml:space="preserve">có </w:t>
      </w:r>
      <w:r>
        <w:t xml:space="preserve">tính </w:t>
      </w:r>
      <w:r>
        <w:t xml:space="preserve">chất </w:t>
      </w:r>
      <w:r>
        <w:t xml:space="preserve">Pháp </w:t>
      </w:r>
      <w:r>
        <w:rPr>
          <w:i/>
        </w:rPr>
        <w:t xml:space="preserve">lệnh, </w:t>
      </w:r>
      <w:r>
        <w:rPr>
          <w:i/>
        </w:rPr>
        <w:t xml:space="preserve">bất </w:t>
      </w:r>
      <w:r>
        <w:rPr>
          <w:i/>
        </w:rPr>
        <w:t xml:space="preserve">khá </w:t>
      </w:r>
      <w:r>
        <w:rPr>
          <w:i/>
        </w:rPr>
        <w:t xml:space="preserve">kháng. </w:t>
      </w:r>
      <w:r>
        <w:t xml:space="preserve">Ở </w:t>
      </w:r>
      <w:r>
        <w:t xml:space="preserve">uào </w:t>
      </w:r>
      <w:r>
        <w:t xml:space="preserve">tình </w:t>
      </w:r>
      <w:r>
        <w:t xml:space="preserve">thế </w:t>
      </w:r>
      <w:r>
        <w:rPr>
          <w:i/>
        </w:rPr>
        <w:t xml:space="preserve">bất </w:t>
      </w:r>
      <w:r>
        <w:rPr>
          <w:i/>
        </w:rPr>
        <w:t xml:space="preserve">khả </w:t>
      </w:r>
      <w:r>
        <w:rPr>
          <w:i/>
        </w:rPr>
        <w:t xml:space="preserve">kháng.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khả </w:t>
      </w:r>
      <w:r>
        <w:rPr>
          <w:b/>
        </w:rPr>
        <w:t xml:space="preserve">tri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xem </w:t>
      </w:r>
      <w:r>
        <w:t xml:space="preserve">huyết </w:t>
      </w:r>
      <w:r>
        <w:rPr>
          <w:i/>
        </w:rPr>
        <w:t xml:space="preserve">bất </w:t>
      </w:r>
      <w:r>
        <w:rPr>
          <w:i/>
        </w:rPr>
        <w:t xml:space="preserve">khả </w:t>
      </w:r>
      <w:r>
        <w:rPr>
          <w:i/>
        </w:rPr>
        <w:t xml:space="preserve">tri.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khả </w:t>
      </w:r>
      <w:r>
        <w:rPr>
          <w:b/>
        </w:rPr>
        <w:t xml:space="preserve">xâm </w:t>
      </w:r>
      <w:r>
        <w:rPr>
          <w:b/>
        </w:rPr>
        <w:t xml:space="preserve">phạm </w:t>
      </w:r>
      <w:r>
        <w:rPr>
          <w:i/>
        </w:rPr>
        <w:t xml:space="preserve">tính từ </w:t>
      </w:r>
      <w:r>
        <w:t xml:space="preserve">Không </w:t>
      </w:r>
      <w:r>
        <w:t xml:space="preserve">ai </w:t>
      </w:r>
      <w:r>
        <w:t xml:space="preserve">có </w:t>
      </w:r>
      <w:r>
        <w:t xml:space="preserve">thể </w:t>
      </w:r>
      <w:r>
        <w:t xml:space="preserve">xâm </w:t>
      </w:r>
      <w:r>
        <w:t xml:space="preserve">phạm </w:t>
      </w:r>
      <w:r>
        <w:t xml:space="preserve">đến, </w:t>
      </w:r>
      <w:r>
        <w:t xml:space="preserve">đụng </w:t>
      </w:r>
      <w:r>
        <w:t xml:space="preserve">đến. </w:t>
      </w:r>
      <w:r>
        <w:t xml:space="preserve">Quyền </w:t>
      </w:r>
      <w:r>
        <w:t xml:space="preserve">dân </w:t>
      </w:r>
      <w:r>
        <w:rPr>
          <w:i/>
        </w:rPr>
        <w:t xml:space="preserve">tộc </w:t>
      </w:r>
      <w:r>
        <w:rPr>
          <w:i/>
        </w:rPr>
        <w:t xml:space="preserve">bất </w:t>
      </w:r>
      <w:r>
        <w:rPr>
          <w:i/>
        </w:rPr>
        <w:t xml:space="preserve">khả </w:t>
      </w:r>
      <w:r>
        <w:t xml:space="preserve">xâm </w:t>
      </w:r>
      <w:r>
        <w:rPr>
          <w:i/>
        </w:rPr>
        <w:t xml:space="preserve">phạm.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kham </w:t>
      </w:r>
      <w:r>
        <w:rPr>
          <w:i/>
        </w:rPr>
        <w:t xml:space="preserve">tính từ </w:t>
      </w:r>
      <w:r>
        <w:t xml:space="preserve">Không </w:t>
      </w:r>
      <w:r>
        <w:t xml:space="preserve">chịu </w:t>
      </w:r>
      <w:r>
        <w:t xml:space="preserve">để </w:t>
      </w:r>
      <w:r>
        <w:t xml:space="preserve">cho </w:t>
      </w:r>
      <w:r>
        <w:t xml:space="preserve">điều </w:t>
      </w:r>
      <w:r>
        <w:t xml:space="preserve">khiển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ngựa). </w:t>
      </w:r>
      <w:r>
        <w:rPr>
          <w:i/>
        </w:rPr>
        <w:t xml:space="preserve">Bướng </w:t>
      </w:r>
      <w:r>
        <w:t xml:space="preserve">bíỉnh </w:t>
      </w:r>
      <w:r>
        <w:t xml:space="preserve">như </w:t>
      </w:r>
      <w:r>
        <w:t xml:space="preserve">con </w:t>
      </w:r>
      <w:r>
        <w:rPr>
          <w:i/>
        </w:rPr>
        <w:t xml:space="preserve">ngựa </w:t>
      </w:r>
      <w:r>
        <w:t xml:space="preserve">bất </w:t>
      </w:r>
      <w:r>
        <w:rPr>
          <w:i/>
        </w:rPr>
        <w:t xml:space="preserve">kham.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khuất </w:t>
      </w:r>
      <w:r>
        <w:rPr>
          <w:i/>
        </w:rPr>
        <w:t xml:space="preserve">tính từ </w:t>
      </w:r>
      <w:r>
        <w:t xml:space="preserve">Không </w:t>
      </w:r>
      <w:r>
        <w:t xml:space="preserve">chịu </w:t>
      </w:r>
      <w:r>
        <w:t xml:space="preserve">khuất </w:t>
      </w:r>
      <w:r>
        <w:t xml:space="preserve">phục. </w:t>
      </w:r>
      <w:r>
        <w:t xml:space="preserve">Người </w:t>
      </w:r>
      <w:r>
        <w:rPr>
          <w:i/>
        </w:rPr>
        <w:t xml:space="preserve">chiến </w:t>
      </w:r>
      <w:r>
        <w:t xml:space="preserve">sĩ </w:t>
      </w:r>
      <w:r>
        <w:rPr>
          <w:i/>
        </w:rPr>
        <w:t xml:space="preserve">bất </w:t>
      </w:r>
      <w:r>
        <w:rPr>
          <w:i/>
        </w:rPr>
        <w:t xml:space="preserve">khuất. </w:t>
      </w:r>
      <w:r>
        <w:rPr>
          <w:i/>
        </w:rPr>
        <w:t xml:space="preserve">Đấu </w:t>
      </w:r>
      <w:r>
        <w:t xml:space="preserve">tranh </w:t>
      </w:r>
      <w:r>
        <w:rPr>
          <w:i/>
        </w:rPr>
        <w:t xml:space="preserve">bất </w:t>
      </w:r>
      <w:r>
        <w:rPr>
          <w:i/>
        </w:rPr>
        <w:t xml:space="preserve">khuất.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bất </w:t>
      </w:r>
      <w:r>
        <w:t xml:space="preserve">kỳ </w:t>
      </w:r>
      <w:r>
        <w:t xml:space="preserve">l </w:t>
      </w:r>
      <w:r>
        <w:t xml:space="preserve">tính từ </w:t>
      </w:r>
      <w:r>
        <w:t xml:space="preserve">(chm.;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nào </w:t>
      </w:r>
      <w:r>
        <w:t xml:space="preserve">kèm </w:t>
      </w:r>
      <w:r>
        <w:t xml:space="preserve">theo. </w:t>
      </w:r>
      <w:r>
        <w:t xml:space="preserve">Vạch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bất </w:t>
      </w:r>
      <w:r>
        <w:t xml:space="preserve">kì. </w:t>
      </w:r>
      <w:r>
        <w:t xml:space="preserve">II </w:t>
      </w:r>
      <w: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nào </w:t>
      </w:r>
      <w:r>
        <w:t xml:space="preserve">kèm </w:t>
      </w:r>
      <w:r>
        <w:t xml:space="preserve">theo </w:t>
      </w:r>
      <w:r>
        <w:t xml:space="preserve">cả, </w:t>
      </w:r>
      <w:r>
        <w:t xml:space="preserve">không </w:t>
      </w:r>
      <w:r>
        <w:t xml:space="preserve">loại </w:t>
      </w:r>
      <w:r>
        <w:t xml:space="preserve">trừ </w:t>
      </w:r>
      <w:r>
        <w:t xml:space="preserve">trường </w:t>
      </w:r>
      <w:r>
        <w:t xml:space="preserve">hợp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cả; </w:t>
      </w:r>
      <w:r>
        <w:t xml:space="preserve">như </w:t>
      </w:r>
      <w:r>
        <w:t xml:space="preserve">bất </w:t>
      </w:r>
      <w:r>
        <w:t xml:space="preserve">cứ. </w:t>
      </w:r>
      <w:r>
        <w:t xml:space="preserve">Trong </w:t>
      </w:r>
      <w:r>
        <w:rPr>
          <w:i/>
        </w:rPr>
        <w:t xml:space="preserve">bất </w:t>
      </w:r>
      <w:r>
        <w:t xml:space="preserve">kì </w:t>
      </w:r>
      <w:r>
        <w:t xml:space="preserve">tình </w:t>
      </w:r>
      <w:r>
        <w:t xml:space="preserve">huống </w:t>
      </w:r>
      <w:r>
        <w:t xml:space="preserve">nào.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lợi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lợi, </w:t>
      </w:r>
      <w:r>
        <w:t xml:space="preserve">không </w:t>
      </w:r>
      <w:r>
        <w:t xml:space="preserve">thuận </w:t>
      </w:r>
      <w:r>
        <w:rPr>
          <w:i/>
        </w:rPr>
        <w:t xml:space="preserve">lợi. </w:t>
      </w:r>
      <w:r>
        <w:t xml:space="preserve">Thời </w:t>
      </w:r>
      <w:r>
        <w:t xml:space="preserve">tiết </w:t>
      </w:r>
      <w:r>
        <w:rPr>
          <w:i/>
        </w:rPr>
        <w:t xml:space="preserve">bất </w:t>
      </w:r>
      <w:r>
        <w:t xml:space="preserve">lợi.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t xml:space="preserve">bất </w:t>
      </w:r>
      <w:r>
        <w:t xml:space="preserve">lợi.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luận </w:t>
      </w:r>
      <w:r>
        <w:rPr>
          <w:i/>
        </w:rPr>
        <w:t xml:space="preserve">phụ từ </w:t>
      </w:r>
      <w:r>
        <w:t xml:space="preserve">Như </w:t>
      </w:r>
      <w:r>
        <w:t xml:space="preserve">vô </w:t>
      </w:r>
      <w:r>
        <w:rPr>
          <w:i/>
        </w:rPr>
        <w:t xml:space="preserve">luận. </w:t>
      </w:r>
      <w:r>
        <w:rPr>
          <w:i/>
        </w:rPr>
        <w:t xml:space="preserve">Bất </w:t>
      </w:r>
      <w:r>
        <w:rPr>
          <w:i/>
        </w:rPr>
        <w:t xml:space="preserve">luận </w:t>
      </w:r>
      <w:r>
        <w:t xml:space="preserve">là </w:t>
      </w:r>
      <w:r>
        <w:t xml:space="preserve">ai </w:t>
      </w:r>
      <w:r>
        <w:t xml:space="preserve">cũng </w:t>
      </w:r>
      <w:r>
        <w:t xml:space="preserve">phải </w:t>
      </w:r>
      <w:r>
        <w:t xml:space="preserve">tuân </w:t>
      </w:r>
      <w:r>
        <w:rPr>
          <w:i/>
        </w:rPr>
        <w:t xml:space="preserve">theo </w:t>
      </w:r>
      <w:r>
        <w:t xml:space="preserve">pháp </w:t>
      </w:r>
      <w:r>
        <w:t xml:space="preserve">luật.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lực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không </w:t>
      </w:r>
      <w:r>
        <w:t xml:space="preserve">đủ </w:t>
      </w:r>
      <w:r>
        <w:t xml:space="preserve">sức </w:t>
      </w:r>
      <w:r>
        <w:t xml:space="preserve">làm </w:t>
      </w:r>
      <w:r>
        <w:t xml:space="preserve">việc </w:t>
      </w:r>
      <w:r>
        <w:t xml:space="preserve">gì; </w:t>
      </w:r>
      <w:r>
        <w:t xml:space="preserve">không </w:t>
      </w:r>
      <w:r>
        <w:t xml:space="preserve">làm </w:t>
      </w:r>
      <w:r>
        <w:t xml:space="preserve">gì </w:t>
      </w:r>
      <w:r>
        <w:t xml:space="preserve">được. </w:t>
      </w:r>
      <w:r>
        <w:t xml:space="preserve">Khoanh </w:t>
      </w:r>
      <w:r>
        <w:t xml:space="preserve">tay </w:t>
      </w:r>
      <w:r>
        <w:t xml:space="preserve">chịu </w:t>
      </w:r>
      <w:r>
        <w:t xml:space="preserve">bất </w:t>
      </w:r>
      <w:r>
        <w:rPr>
          <w:i/>
        </w:rPr>
        <w:t xml:space="preserve">lực.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lương </w:t>
      </w:r>
      <w:r>
        <w:rPr>
          <w:i/>
        </w:rPr>
        <w:t xml:space="preserve">tính từ </w:t>
      </w:r>
      <w:r>
        <w:t xml:space="preserve">Không </w:t>
      </w:r>
      <w:r>
        <w:t xml:space="preserve">lương </w:t>
      </w:r>
      <w:r>
        <w:t xml:space="preserve">thiện. </w:t>
      </w:r>
      <w:r>
        <w:t xml:space="preserve">Kẻ </w:t>
      </w:r>
      <w:r>
        <w:rPr>
          <w:i/>
        </w:rPr>
        <w:t xml:space="preserve">bất </w:t>
      </w:r>
      <w:r>
        <w:t xml:space="preserve">lương. </w:t>
      </w:r>
      <w:r>
        <w:t xml:space="preserve">Nghề </w:t>
      </w:r>
      <w:r>
        <w:t xml:space="preserve">bất </w:t>
      </w:r>
      <w:r>
        <w:t xml:space="preserve">lương.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mãn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Không </w:t>
      </w:r>
      <w:r>
        <w:t xml:space="preserve">được </w:t>
      </w:r>
      <w:r>
        <w:t xml:space="preserve">thoả </w:t>
      </w:r>
      <w:r>
        <w:t xml:space="preserve">mãn </w:t>
      </w:r>
      <w:r>
        <w:t xml:space="preserve">điều </w:t>
      </w:r>
      <w:r>
        <w:t xml:space="preserve">mong </w:t>
      </w:r>
      <w:r>
        <w:t xml:space="preserve">muốn </w:t>
      </w:r>
      <w:r>
        <w:t xml:space="preserve">và </w:t>
      </w:r>
      <w:r>
        <w:t xml:space="preserve">có </w:t>
      </w:r>
      <w:r>
        <w:t xml:space="preserve">sự </w:t>
      </w:r>
      <w:r>
        <w:t xml:space="preserve">phản </w:t>
      </w:r>
      <w:r>
        <w:t xml:space="preserve">ứng. </w:t>
      </w:r>
      <w:r>
        <w:rPr>
          <w:i/>
        </w:rPr>
        <w:t xml:space="preserve">Bất </w:t>
      </w:r>
      <w:r>
        <w:rPr>
          <w:i/>
        </w:rPr>
        <w:t xml:space="preserve">mãn </w:t>
      </w:r>
      <w:r>
        <w:t xml:space="preserve">với </w:t>
      </w:r>
      <w:r>
        <w:rPr>
          <w:i/>
        </w:rPr>
        <w:t xml:space="preserve">cuộc </w:t>
      </w:r>
      <w:r>
        <w:t xml:space="preserve">sống. </w:t>
      </w:r>
      <w:r>
        <w:rPr>
          <w:i/>
        </w:rPr>
        <w:t xml:space="preserve">Thái </w:t>
      </w:r>
      <w:r>
        <w:t xml:space="preserve">độ </w:t>
      </w:r>
      <w:r>
        <w:rPr>
          <w:i/>
        </w:rPr>
        <w:t xml:space="preserve">bất </w:t>
      </w:r>
      <w:r>
        <w:t xml:space="preserve">mãn.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minh </w:t>
      </w:r>
      <w:r>
        <w:rPr>
          <w:i/>
        </w:rPr>
        <w:t xml:space="preserve">tính từ </w:t>
      </w:r>
      <w:r>
        <w:t xml:space="preserve">Không </w:t>
      </w:r>
      <w:r>
        <w:t xml:space="preserve">rõ </w:t>
      </w:r>
      <w:r>
        <w:t xml:space="preserve">ràng, </w:t>
      </w:r>
      <w:r>
        <w:t xml:space="preserve">có </w:t>
      </w:r>
      <w:r>
        <w:t xml:space="preserve">chỗ </w:t>
      </w:r>
      <w:r>
        <w:t xml:space="preserve">mờ </w:t>
      </w:r>
      <w:r>
        <w:t xml:space="preserve">ám, </w:t>
      </w:r>
      <w:r>
        <w:t xml:space="preserve">đáng </w:t>
      </w:r>
      <w:r>
        <w:t xml:space="preserve">nghỉ </w:t>
      </w:r>
      <w:r>
        <w:t xml:space="preserve">ngờ. </w:t>
      </w:r>
      <w:r>
        <w:t xml:space="preserve">Quan </w:t>
      </w:r>
      <w:r>
        <w:t xml:space="preserve">hệ </w:t>
      </w:r>
      <w:r>
        <w:rPr>
          <w:i/>
        </w:rPr>
        <w:t xml:space="preserve">bất </w:t>
      </w:r>
      <w:r>
        <w:t xml:space="preserve">minh. </w:t>
      </w:r>
      <w:r>
        <w:rPr>
          <w:i/>
        </w:rPr>
        <w:t xml:space="preserve">Lai </w:t>
      </w:r>
      <w:r>
        <w:t xml:space="preserve">lịch </w:t>
      </w:r>
      <w:r>
        <w:t xml:space="preserve">có </w:t>
      </w:r>
      <w:r>
        <w:t xml:space="preserve">chỗ </w:t>
      </w:r>
      <w:r>
        <w:rPr>
          <w:i/>
        </w:rPr>
        <w:t xml:space="preserve">bất </w:t>
      </w:r>
      <w:r>
        <w:t xml:space="preserve">minh.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mục </w:t>
      </w:r>
      <w:r>
        <w:rPr>
          <w:i/>
        </w:rPr>
        <w:t xml:space="preserve">tính từ </w:t>
      </w:r>
      <w:r>
        <w:t xml:space="preserve">(cũ). </w:t>
      </w:r>
      <w:r>
        <w:t xml:space="preserve">(Anh </w:t>
      </w:r>
      <w:r>
        <w:t xml:space="preserve">em </w:t>
      </w:r>
      <w:r>
        <w:t xml:space="preserve">ruột) </w:t>
      </w:r>
      <w:r>
        <w:t xml:space="preserve">không </w:t>
      </w:r>
      <w:r>
        <w:t xml:space="preserve">hoà </w:t>
      </w:r>
      <w:r>
        <w:t xml:space="preserve">thuận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nghì </w:t>
      </w:r>
      <w:r>
        <w:rPr>
          <w:b/>
        </w:rPr>
        <w:t xml:space="preserve">(cũ; </w:t>
      </w:r>
      <w:r>
        <w:rPr>
          <w:b/>
        </w:rPr>
        <w:t xml:space="preserve">văn chương). </w:t>
      </w:r>
      <w:r>
        <w:rPr>
          <w:i/>
        </w:rPr>
        <w:t xml:space="preserve">xem </w:t>
      </w:r>
      <w:r>
        <w:t xml:space="preserve">bất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tình </w:t>
      </w:r>
      <w:r>
        <w:t xml:space="preserve">nghĩa; </w:t>
      </w:r>
      <w:r>
        <w:t xml:space="preserve">bội </w:t>
      </w:r>
      <w:r>
        <w:t xml:space="preserve">bạc. </w:t>
      </w:r>
      <w:r>
        <w:t xml:space="preserve">Ăn </w:t>
      </w:r>
      <w:r>
        <w:rPr>
          <w:i/>
        </w:rPr>
        <w:t xml:space="preserve">ở </w:t>
      </w:r>
      <w:r>
        <w:rPr>
          <w:i/>
        </w:rPr>
        <w:t xml:space="preserve">bất </w:t>
      </w:r>
      <w:r>
        <w:rPr>
          <w:i/>
        </w:rPr>
        <w:t xml:space="preserve">nghĩa. </w:t>
      </w:r>
      <w:r>
        <w:t xml:space="preserve">`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ngờ </w:t>
      </w:r>
      <w:r>
        <w:rPr>
          <w:i/>
        </w:rPr>
        <w:t xml:space="preserve">tính từ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(Sự </w:t>
      </w:r>
      <w:r>
        <w:t xml:space="preserve">việc) </w:t>
      </w:r>
      <w:r>
        <w:t xml:space="preserve">không </w:t>
      </w:r>
      <w:r>
        <w:t xml:space="preserve">ai </w:t>
      </w:r>
      <w:r>
        <w:t xml:space="preserve">ngờ, </w:t>
      </w:r>
      <w:r>
        <w:t xml:space="preserve">xảy </w:t>
      </w:r>
      <w:r>
        <w:t xml:space="preserve">ra </w:t>
      </w:r>
      <w:r>
        <w:t xml:space="preserve">ngoài </w:t>
      </w:r>
      <w:r>
        <w:t xml:space="preserve">dự </w:t>
      </w:r>
      <w:r>
        <w:t xml:space="preserve">tính. </w:t>
      </w:r>
      <w:r>
        <w:t xml:space="preserve">Cuộc </w:t>
      </w:r>
      <w:r>
        <w:t xml:space="preserve">gặp </w:t>
      </w:r>
      <w:r>
        <w:t xml:space="preserve">gỡ </w:t>
      </w:r>
      <w:r>
        <w:rPr>
          <w:i/>
        </w:rPr>
        <w:t xml:space="preserve">bất </w:t>
      </w:r>
      <w:r>
        <w:t xml:space="preserve">ngờ.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nhã </w:t>
      </w:r>
      <w:r>
        <w:rPr>
          <w:i/>
        </w:rPr>
        <w:t xml:space="preserve">tính từ </w:t>
      </w:r>
      <w:r>
        <w:t xml:space="preserve">(Cách </w:t>
      </w:r>
      <w:r>
        <w:t xml:space="preserve">đối </w:t>
      </w:r>
      <w:r>
        <w:t xml:space="preserve">xử, </w:t>
      </w:r>
      <w:r>
        <w:t xml:space="preserve">nói </w:t>
      </w:r>
      <w:r>
        <w:t xml:space="preserve">năng) </w:t>
      </w:r>
      <w:r>
        <w:t xml:space="preserve">không </w:t>
      </w:r>
      <w:r>
        <w:t xml:space="preserve">nhã </w:t>
      </w:r>
      <w:r>
        <w:t xml:space="preserve">nhặn, </w:t>
      </w:r>
      <w:r>
        <w:t xml:space="preserve">có </w:t>
      </w:r>
      <w:r>
        <w:t xml:space="preserve">phần </w:t>
      </w:r>
      <w:r>
        <w:t xml:space="preserve">thiếu </w:t>
      </w:r>
      <w:r>
        <w:t xml:space="preserve">lễ </w:t>
      </w:r>
      <w:r>
        <w:t xml:space="preserve">độ.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bất </w:t>
      </w:r>
      <w:r>
        <w:rPr>
          <w:i/>
        </w:rPr>
        <w:t xml:space="preserve">nhã. </w:t>
      </w:r>
      <w:r>
        <w:rPr>
          <w:i/>
        </w:rPr>
        <w:t xml:space="preserve">Lời </w:t>
      </w:r>
      <w:r>
        <w:t xml:space="preserve">nói </w:t>
      </w:r>
      <w:r>
        <w:t xml:space="preserve">bất </w:t>
      </w:r>
      <w:r>
        <w:t xml:space="preserve">nhã.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nhân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con </w:t>
      </w:r>
      <w:r>
        <w:t xml:space="preserve">người, </w:t>
      </w:r>
      <w:r>
        <w:t xml:space="preserve">không </w:t>
      </w:r>
      <w:r>
        <w:t xml:space="preserve">có </w:t>
      </w:r>
      <w:r>
        <w:t xml:space="preserve">lòng </w:t>
      </w:r>
      <w:r>
        <w:t xml:space="preserve">nhân; </w:t>
      </w:r>
      <w:r>
        <w:t xml:space="preserve">độc </w:t>
      </w:r>
      <w:r>
        <w:t xml:space="preserve">ác. </w:t>
      </w:r>
      <w:r>
        <w:t xml:space="preserve">Kẻ </w:t>
      </w:r>
      <w:r>
        <w:rPr>
          <w:i/>
        </w:rPr>
        <w:t xml:space="preserve">bất </w:t>
      </w:r>
      <w:r>
        <w:t xml:space="preserve">nhân. </w:t>
      </w:r>
      <w:r>
        <w:rPr>
          <w:i/>
        </w:rPr>
        <w:t xml:space="preserve">An </w:t>
      </w:r>
      <w:r>
        <w:rPr>
          <w:i/>
        </w:rPr>
        <w:t xml:space="preserve">ở </w:t>
      </w:r>
      <w:r>
        <w:rPr>
          <w:i/>
        </w:rPr>
        <w:t xml:space="preserve">bất </w:t>
      </w:r>
      <w:r>
        <w:t xml:space="preserve">nhân.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nhẫn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Trong </w:t>
      </w:r>
      <w:r>
        <w:t xml:space="preserve">lòng </w:t>
      </w:r>
      <w:r>
        <w:t xml:space="preserve">thấy </w:t>
      </w:r>
      <w:r>
        <w:t xml:space="preserve">thương </w:t>
      </w:r>
      <w:r>
        <w:t xml:space="preserve">cảm, </w:t>
      </w:r>
      <w:r>
        <w:t xml:space="preserve">không </w:t>
      </w:r>
      <w:r>
        <w:t xml:space="preserve">đành. </w:t>
      </w:r>
      <w:r>
        <w:t xml:space="preserve">Cảm </w:t>
      </w:r>
      <w:r>
        <w:rPr>
          <w:i/>
        </w:rPr>
        <w:t xml:space="preserve">thấy </w:t>
      </w:r>
      <w:r>
        <w:t xml:space="preserve">bất </w:t>
      </w:r>
      <w:r>
        <w:rPr>
          <w:i/>
        </w:rPr>
        <w:t xml:space="preserve">nhẫn </w:t>
      </w:r>
      <w:r>
        <w:rPr>
          <w:i/>
        </w:rPr>
        <w:t xml:space="preserve">trước </w:t>
      </w:r>
      <w:r>
        <w:rPr>
          <w:i/>
        </w:rPr>
        <w:t xml:space="preserve">cảnh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t xml:space="preserve">mỗ </w:t>
      </w:r>
      <w:r>
        <w:rPr>
          <w:i/>
        </w:rPr>
        <w:t xml:space="preserve">côi. </w:t>
      </w:r>
      <w:r>
        <w:rPr>
          <w:b/>
        </w:rPr>
        <w:t xml:space="preserve">2 </w:t>
      </w:r>
      <w:r>
        <w:t xml:space="preserve">Hơi </w:t>
      </w:r>
      <w:r>
        <w:t xml:space="preserve">tàn </w:t>
      </w:r>
      <w:r>
        <w:t xml:space="preserve">nhẫn. </w:t>
      </w:r>
      <w:r>
        <w:t xml:space="preserve">Nói </w:t>
      </w:r>
      <w:r>
        <w:t xml:space="preserve">điều </w:t>
      </w:r>
      <w:r>
        <w:rPr>
          <w:i/>
        </w:rPr>
        <w:t xml:space="preserve">đó </w:t>
      </w:r>
      <w:r>
        <w:rPr>
          <w:i/>
        </w:rPr>
        <w:t xml:space="preserve">ra </w:t>
      </w:r>
      <w:r>
        <w:t xml:space="preserve">kể </w:t>
      </w:r>
      <w:r>
        <w:t xml:space="preserve">cũng </w:t>
      </w:r>
      <w:r>
        <w:t xml:space="preserve">bất </w:t>
      </w:r>
      <w:r>
        <w:rPr>
          <w:i/>
        </w:rPr>
        <w:t xml:space="preserve">nhân. </w:t>
      </w:r>
      <w:r>
        <w:t xml:space="preserve">Ị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nhất </w:t>
      </w:r>
      <w:r>
        <w:rPr>
          <w:i/>
        </w:rPr>
        <w:t xml:space="preserve">tính từ </w:t>
      </w:r>
      <w:r>
        <w:t xml:space="preserve">Trước </w:t>
      </w:r>
      <w:r>
        <w:t xml:space="preserve">sau </w:t>
      </w:r>
      <w:r>
        <w:t xml:space="preserve">không </w:t>
      </w:r>
      <w:r>
        <w:t xml:space="preserve">như </w:t>
      </w:r>
      <w:r>
        <w:t xml:space="preserve">một, </w:t>
      </w:r>
      <w:r>
        <w:t xml:space="preserve">khi! </w:t>
      </w:r>
      <w:r>
        <w:t xml:space="preserve">thế </w:t>
      </w:r>
      <w:r>
        <w:t xml:space="preserve">này </w:t>
      </w:r>
      <w:r>
        <w:t xml:space="preserve">khi </w:t>
      </w:r>
      <w:r>
        <w:t xml:space="preserve">thế </w:t>
      </w:r>
      <w:r>
        <w:t xml:space="preserve">nọ. </w:t>
      </w:r>
      <w:r>
        <w:rPr>
          <w:i/>
        </w:rPr>
        <w:t xml:space="preserve">Vkiến </w:t>
      </w:r>
      <w:r>
        <w:rPr>
          <w:i/>
        </w:rPr>
        <w:t xml:space="preserve">bất </w:t>
      </w:r>
      <w:r>
        <w:t xml:space="preserve">nhất. </w:t>
      </w:r>
      <w:r>
        <w:t xml:space="preserve">Thái </w:t>
      </w:r>
      <w:r>
        <w:rPr>
          <w:i/>
        </w:rPr>
        <w:t xml:space="preserve">độ </w:t>
      </w:r>
      <w:r>
        <w:t xml:space="preserve">bất </w:t>
      </w:r>
      <w:r>
        <w:t xml:space="preserve">nhất.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như </w:t>
      </w:r>
      <w:r>
        <w:rPr>
          <w:b/>
        </w:rPr>
        <w:t xml:space="preserve">ý </w:t>
      </w:r>
      <w:r>
        <w:rPr>
          <w:i/>
        </w:rPr>
        <w:t xml:space="preserve">tính từ </w:t>
      </w:r>
      <w:r>
        <w:t xml:space="preserve">(cũ). </w:t>
      </w:r>
      <w:r>
        <w:t xml:space="preserve">Không </w:t>
      </w:r>
      <w:r>
        <w:t xml:space="preserve">được </w:t>
      </w:r>
      <w:r>
        <w:t xml:space="preserve">như </w:t>
      </w:r>
      <w:r>
        <w:t xml:space="preserve">ý </w:t>
      </w:r>
      <w:r>
        <w:t xml:space="preserve">muốn.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nhược </w:t>
      </w:r>
      <w:r>
        <w:rPr>
          <w:b/>
        </w:rPr>
        <w:t xml:space="preserve">kết từ </w:t>
      </w:r>
      <w:r>
        <w:t xml:space="preserve">(ít dùng).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so </w:t>
      </w:r>
      <w:r>
        <w:t xml:space="preserve">sánh </w:t>
      </w:r>
      <w:r>
        <w:t xml:space="preserve">thấy </w:t>
      </w:r>
      <w:r>
        <w:t xml:space="preserve">không </w:t>
      </w:r>
      <w:r>
        <w:t xml:space="preserve">bằng </w:t>
      </w:r>
      <w:r>
        <w:t xml:space="preserve">điều </w:t>
      </w:r>
      <w:r>
        <w:t xml:space="preserve">sắp </w:t>
      </w:r>
      <w:r>
        <w:t xml:space="preserve">nói, </w:t>
      </w:r>
      <w:r>
        <w:t xml:space="preserve">giá </w:t>
      </w:r>
      <w:r>
        <w:t xml:space="preserve">làm </w:t>
      </w:r>
      <w:r>
        <w:t xml:space="preserve">như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thì </w:t>
      </w:r>
      <w:r>
        <w:t xml:space="preserve">dầu </w:t>
      </w:r>
      <w:r>
        <w:t xml:space="preserve">sao </w:t>
      </w:r>
      <w:r>
        <w:t xml:space="preserve">cũng </w:t>
      </w:r>
      <w:r>
        <w:t xml:space="preserve">vẫn </w:t>
      </w:r>
      <w:r>
        <w:t xml:space="preserve">còn </w:t>
      </w:r>
      <w:r>
        <w:t xml:space="preserve">hơn; </w:t>
      </w:r>
      <w:r>
        <w:t xml:space="preserve">chi </w:t>
      </w:r>
      <w:r>
        <w:t xml:space="preserve">bằng </w:t>
      </w:r>
      <w:r>
        <w:t xml:space="preserve">... </w:t>
      </w:r>
      <w:r>
        <w:t xml:space="preserve">còn </w:t>
      </w:r>
      <w:r>
        <w:t xml:space="preserve">hơn. </w:t>
      </w:r>
      <w:r>
        <w:t xml:space="preserve">Chờ </w:t>
      </w:r>
      <w:r>
        <w:t xml:space="preserve">xe </w:t>
      </w:r>
      <w:r>
        <w:rPr>
          <w:i/>
        </w:rPr>
        <w:t xml:space="preserve">lâu, </w:t>
      </w:r>
      <w:r>
        <w:t xml:space="preserve">bất </w:t>
      </w:r>
      <w:r>
        <w:t xml:space="preserve">nhược </w:t>
      </w:r>
      <w:r>
        <w:t xml:space="preserve">đi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phân </w:t>
      </w:r>
      <w:r>
        <w:rPr>
          <w:b/>
        </w:rPr>
        <w:t xml:space="preserve">thắng </w:t>
      </w:r>
      <w:r>
        <w:rPr>
          <w:b/>
        </w:rPr>
        <w:t xml:space="preserve">bại </w:t>
      </w:r>
      <w:r>
        <w:t xml:space="preserve">Không </w:t>
      </w:r>
      <w:r>
        <w:t xml:space="preserve">bên </w:t>
      </w:r>
      <w:r>
        <w:t xml:space="preserve">nào </w:t>
      </w:r>
      <w:r>
        <w:t xml:space="preserve">được, </w:t>
      </w:r>
      <w:r>
        <w:t xml:space="preserve">không </w:t>
      </w:r>
      <w:r>
        <w:t xml:space="preserve">bên </w:t>
      </w:r>
      <w:r>
        <w:t xml:space="preserve">nào </w:t>
      </w:r>
      <w:r>
        <w:t xml:space="preserve">thua.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phương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Bất </w:t>
      </w:r>
      <w:r>
        <w:t xml:space="preserve">đẳng </w:t>
      </w:r>
      <w:r>
        <w:t xml:space="preserve">thức </w:t>
      </w:r>
      <w:r>
        <w:t xml:space="preserve">diễn </w:t>
      </w:r>
      <w:r>
        <w:t xml:space="preserve">tả </w:t>
      </w:r>
      <w:r>
        <w:t xml:space="preserve">mối </w:t>
      </w:r>
      <w:r>
        <w:t xml:space="preserve">liên </w:t>
      </w:r>
      <w:r>
        <w:t xml:space="preserve">hệ </w:t>
      </w:r>
      <w:r>
        <w:t xml:space="preserve">giữa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số </w:t>
      </w:r>
      <w:r>
        <w:t xml:space="preserve">chưa </w:t>
      </w:r>
      <w:r>
        <w:t xml:space="preserve">biết </w:t>
      </w:r>
      <w:r>
        <w:t xml:space="preserve">(gọi </w:t>
      </w:r>
      <w:r>
        <w:t xml:space="preserve">là </w:t>
      </w:r>
      <w:r>
        <w:t xml:space="preserve">ẩn </w:t>
      </w:r>
      <w:r>
        <w:t xml:space="preserve">và </w:t>
      </w:r>
      <w:r>
        <w:t xml:space="preserve">thường </w:t>
      </w:r>
      <w:r>
        <w:t xml:space="preserve">được </w:t>
      </w:r>
      <w:r>
        <w:t xml:space="preserve">kí </w:t>
      </w:r>
      <w:r>
        <w:t xml:space="preserve">hiệu </w:t>
      </w:r>
      <w:r>
        <w:t xml:space="preserve">bằng </w:t>
      </w:r>
      <w:r>
        <w:t xml:space="preserve">x, </w:t>
      </w:r>
      <w:r>
        <w:t xml:space="preserve">y, </w:t>
      </w:r>
      <w:r>
        <w:rPr>
          <w:i/>
        </w:rPr>
        <w:t xml:space="preserve">z...) </w:t>
      </w:r>
      <w:r>
        <w:t xml:space="preserve">với </w:t>
      </w:r>
      <w:r>
        <w:t xml:space="preserve">những </w:t>
      </w:r>
      <w:r>
        <w:t xml:space="preserve">số </w:t>
      </w:r>
      <w:r>
        <w:t xml:space="preserve">được </w:t>
      </w:r>
      <w:r>
        <w:t xml:space="preserve">xem </w:t>
      </w:r>
      <w:r>
        <w:t xml:space="preserve">như </w:t>
      </w:r>
      <w:r>
        <w:t xml:space="preserve">biết </w:t>
      </w:r>
      <w:r>
        <w:t xml:space="preserve">rồi. </w:t>
      </w:r>
      <w:r>
        <w:t xml:space="preserve">_4x-7y&gt;10 </w:t>
      </w:r>
      <w:r>
        <w:t xml:space="preserve">là </w:t>
      </w:r>
      <w:r>
        <w:t xml:space="preserve">một </w:t>
      </w:r>
      <w:r>
        <w:t xml:space="preserve">bất </w:t>
      </w:r>
      <w:r>
        <w:t xml:space="preserve">phương </w:t>
      </w:r>
      <w:r>
        <w:rPr>
          <w:i/>
        </w:rPr>
        <w:t xml:space="preserve">trình </w:t>
      </w:r>
      <w:r>
        <w:t xml:space="preserve">bậc </w:t>
      </w:r>
      <w:r>
        <w:t xml:space="preserve">nhất </w:t>
      </w:r>
      <w:r>
        <w:t xml:space="preserve">"hai </w:t>
      </w:r>
      <w:r>
        <w:t xml:space="preserve">ẩn. </w:t>
      </w:r>
      <w:r>
        <w:t xml:space="preserve">Hệ </w:t>
      </w:r>
      <w:r>
        <w:rPr>
          <w:i/>
        </w:rPr>
        <w:t xml:space="preserve">bất </w:t>
      </w:r>
      <w:r>
        <w:rPr>
          <w:i/>
        </w:rPr>
        <w:t xml:space="preserve">phương </w:t>
      </w:r>
      <w:r>
        <w:t xml:space="preserve">trình.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quá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d., </w:t>
      </w:r>
      <w:r>
        <w:t xml:space="preserve">hoặc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(Mức </w:t>
      </w:r>
      <w:r>
        <w:t xml:space="preserve">độ) </w:t>
      </w:r>
      <w:r>
        <w:t xml:space="preserve">chỉ </w:t>
      </w:r>
      <w:r>
        <w:t xml:space="preserve">đến </w:t>
      </w:r>
      <w:r>
        <w:t xml:space="preserve">thế </w:t>
      </w:r>
      <w:r>
        <w:t xml:space="preserve">là </w:t>
      </w:r>
      <w:r>
        <w:t xml:space="preserve">cùng. </w:t>
      </w:r>
      <w:r>
        <w:t xml:space="preserve">Việc </w:t>
      </w:r>
      <w:r>
        <w:rPr>
          <w:i/>
        </w:rPr>
        <w:t xml:space="preserve">này </w:t>
      </w:r>
      <w:r>
        <w:rPr>
          <w:i/>
        </w:rPr>
        <w:t xml:space="preserve">bất </w:t>
      </w:r>
      <w:r>
        <w:rPr>
          <w:i/>
        </w:rPr>
        <w:t xml:space="preserve">quá </w:t>
      </w:r>
      <w:r>
        <w:rPr>
          <w:i/>
        </w:rPr>
        <w:t xml:space="preserve">năm </w:t>
      </w:r>
      <w:r>
        <w:t xml:space="preserve">ngày </w:t>
      </w:r>
      <w:r>
        <w:rPr>
          <w:i/>
        </w:rPr>
        <w:t xml:space="preserve">là </w:t>
      </w:r>
      <w:r>
        <w:t xml:space="preserve">xong. </w:t>
      </w:r>
      <w:r>
        <w:t xml:space="preserve">ý </w:t>
      </w:r>
      <w:r>
        <w:rPr>
          <w:i/>
        </w:rPr>
        <w:t xml:space="preserve">kiến </w:t>
      </w:r>
      <w:r>
        <w:t xml:space="preserve">ấy </w:t>
      </w:r>
      <w:r>
        <w:rPr>
          <w:i/>
        </w:rPr>
        <w:t xml:space="preserve">bất </w:t>
      </w:r>
      <w:r>
        <w:t xml:space="preserve">quá </w:t>
      </w:r>
      <w:r>
        <w:t xml:space="preserve">được </w:t>
      </w:r>
      <w:r>
        <w:t xml:space="preserve">uài </w:t>
      </w:r>
      <w:r>
        <w:rPr>
          <w:i/>
        </w:rPr>
        <w:t xml:space="preserve">người </w:t>
      </w:r>
      <w:r>
        <w:t xml:space="preserve">tán </w:t>
      </w:r>
      <w:r>
        <w:t xml:space="preserve">thành.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tài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tài </w:t>
      </w:r>
      <w:r>
        <w:t xml:space="preserve">năng. </w:t>
      </w:r>
      <w:r>
        <w:t xml:space="preserve">Kẻ </w:t>
      </w:r>
      <w:r>
        <w:rPr>
          <w:i/>
        </w:rPr>
        <w:t xml:space="preserve">bất </w:t>
      </w:r>
      <w:r>
        <w:t xml:space="preserve">tài.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tận </w:t>
      </w:r>
      <w:r>
        <w:rPr>
          <w:i/>
        </w:rPr>
        <w:t xml:space="preserve">tính từ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hết, </w:t>
      </w:r>
      <w:r>
        <w:t xml:space="preserve">cứ </w:t>
      </w:r>
      <w:r>
        <w:t xml:space="preserve">tiếp </w:t>
      </w:r>
      <w:r>
        <w:t xml:space="preserve">tục </w:t>
      </w:r>
      <w:r>
        <w:t xml:space="preserve">mãi. </w:t>
      </w:r>
      <w:r>
        <w:t xml:space="preserve">Những </w:t>
      </w:r>
      <w:r>
        <w:t xml:space="preserve">dòng </w:t>
      </w:r>
      <w:r>
        <w:t xml:space="preserve">người </w:t>
      </w:r>
      <w:r>
        <w:rPr>
          <w:i/>
        </w:rPr>
        <w:t xml:space="preserve">bất </w:t>
      </w:r>
      <w:r>
        <w:t xml:space="preserve">tận. </w:t>
      </w:r>
      <w:r>
        <w:t xml:space="preserve">Niềm </w:t>
      </w:r>
      <w:r>
        <w:t xml:space="preserve">uui </w:t>
      </w:r>
      <w:r>
        <w:rPr>
          <w:i/>
        </w:rPr>
        <w:t xml:space="preserve">bất </w:t>
      </w:r>
      <w:r>
        <w:t xml:space="preserve">tận.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tất </w:t>
      </w:r>
      <w:r>
        <w:rPr>
          <w:i/>
        </w:rPr>
        <w:t xml:space="preserve">phụ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phải). </w:t>
      </w:r>
      <w:r>
        <w:t xml:space="preserve">Không </w:t>
      </w:r>
      <w:r>
        <w:t xml:space="preserve">tất </w:t>
      </w:r>
      <w:r>
        <w:t xml:space="preserve">yếu; </w:t>
      </w:r>
      <w:r>
        <w:t xml:space="preserve">không </w:t>
      </w:r>
      <w:r>
        <w:t xml:space="preserve">cần </w:t>
      </w:r>
      <w:r>
        <w:t xml:space="preserve">gì. </w:t>
      </w:r>
      <w:r>
        <w:t xml:space="preserve">Việc </w:t>
      </w:r>
      <w:r>
        <w:t xml:space="preserve">ấy </w:t>
      </w:r>
      <w:r>
        <w:rPr>
          <w:i/>
        </w:rPr>
        <w:t xml:space="preserve">bất </w:t>
      </w:r>
      <w:r>
        <w:rPr>
          <w:i/>
        </w:rPr>
        <w:t xml:space="preserve">tất </w:t>
      </w:r>
      <w:r>
        <w:t xml:space="preserve">phải </w:t>
      </w:r>
      <w:r>
        <w:t xml:space="preserve">nói </w:t>
      </w:r>
      <w:r>
        <w:t xml:space="preserve">nhiều.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thành </w:t>
      </w:r>
      <w:r>
        <w:rPr>
          <w:b/>
        </w:rPr>
        <w:t xml:space="preserve">cú </w:t>
      </w:r>
      <w:r>
        <w:rPr>
          <w:i/>
        </w:rPr>
        <w:t xml:space="preserve">tính từ </w:t>
      </w:r>
      <w:r>
        <w:t xml:space="preserve">(Văn </w:t>
      </w:r>
      <w:r>
        <w:t xml:space="preserve">chương) </w:t>
      </w:r>
      <w:r>
        <w:t xml:space="preserve">không </w:t>
      </w:r>
      <w:r>
        <w:t xml:space="preserve">thành </w:t>
      </w:r>
      <w:r>
        <w:t xml:space="preserve">câu, </w:t>
      </w:r>
      <w:r>
        <w:t xml:space="preserve">còn </w:t>
      </w:r>
      <w:r>
        <w:t xml:space="preserve">nhiều </w:t>
      </w:r>
      <w:r>
        <w:t xml:space="preserve">lỗi </w:t>
      </w:r>
      <w:r>
        <w:t xml:space="preserve">ngữ </w:t>
      </w:r>
      <w:r>
        <w:t xml:space="preserve">pháp. </w:t>
      </w:r>
      <w:r>
        <w:t xml:space="preserve">Văn </w:t>
      </w:r>
      <w:r>
        <w:t xml:space="preserve">uiết </w:t>
      </w:r>
      <w:r>
        <w:t xml:space="preserve">bất </w:t>
      </w:r>
      <w:r>
        <w:t xml:space="preserve">thành </w:t>
      </w:r>
      <w:r>
        <w:t xml:space="preserve">cu.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thần </w:t>
      </w:r>
      <w:r>
        <w:rPr>
          <w:b/>
        </w:rPr>
        <w:t xml:space="preserve">t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(Sự </w:t>
      </w:r>
      <w:r>
        <w:t xml:space="preserve">việc)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dè </w:t>
      </w:r>
      <w:r>
        <w:t xml:space="preserve">trước </w:t>
      </w:r>
      <w:r>
        <w:t xml:space="preserve">được, </w:t>
      </w:r>
      <w:r>
        <w:t xml:space="preserve">xảy </w:t>
      </w:r>
      <w:r>
        <w:t xml:space="preserve">đến </w:t>
      </w:r>
      <w:r>
        <w:t xml:space="preserve">bất </w:t>
      </w:r>
      <w:r>
        <w:t xml:space="preserve">thình </w:t>
      </w:r>
      <w:r>
        <w:t xml:space="preserve">hình. </w:t>
      </w:r>
      <w:r>
        <w:rPr>
          <w:i/>
        </w:rPr>
        <w:t xml:space="preserve">Cái </w:t>
      </w:r>
      <w:r>
        <w:t xml:space="preserve">chết </w:t>
      </w:r>
      <w:r>
        <w:rPr>
          <w:i/>
        </w:rPr>
        <w:t xml:space="preserve">bất </w:t>
      </w:r>
      <w:r>
        <w:rPr>
          <w:i/>
        </w:rPr>
        <w:t xml:space="preserve">thằn. </w:t>
      </w:r>
      <w:r>
        <w:t xml:space="preserve">Chờ </w:t>
      </w:r>
      <w:r>
        <w:t xml:space="preserve">cho </w:t>
      </w:r>
      <w:r>
        <w:t xml:space="preserve">đến </w:t>
      </w:r>
      <w:r>
        <w:t xml:space="preserve">gân </w:t>
      </w:r>
      <w:r>
        <w:t xml:space="preserve">mới </w:t>
      </w:r>
      <w:r>
        <w:t xml:space="preserve">bất </w:t>
      </w:r>
      <w:r>
        <w:t xml:space="preserve">thần </w:t>
      </w:r>
      <w:r>
        <w:rPr>
          <w:i/>
        </w:rPr>
        <w:t xml:space="preserve">nổ </w:t>
      </w:r>
      <w:r>
        <w:rPr>
          <w:i/>
        </w:rPr>
        <w:t xml:space="preserve">súng. </w:t>
      </w:r>
      <w:r>
        <w:t xml:space="preserve">Bất </w:t>
      </w:r>
      <w:r>
        <w:t xml:space="preserve">thần </w:t>
      </w:r>
      <w:r>
        <w:t xml:space="preserve">nổi </w:t>
      </w:r>
      <w:r>
        <w:rPr>
          <w:i/>
        </w:rPr>
        <w:t xml:space="preserve">lên </w:t>
      </w:r>
      <w:r>
        <w:rPr>
          <w:i/>
        </w:rPr>
        <w:t xml:space="preserve">cơn </w:t>
      </w:r>
      <w:r>
        <w:rPr>
          <w:i/>
        </w:rPr>
        <w:t xml:space="preserve">lốc.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