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trợ từ </w:t>
      </w:r>
      <w:r>
        <w:t xml:space="preserve">(khẩu ngữ). </w:t>
      </w:r>
      <w:r>
        <w:rPr>
          <w:b/>
        </w:rPr>
        <w:t xml:space="preserve">1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yêu </w:t>
      </w:r>
      <w:r>
        <w:t xml:space="preserve">cầu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tha </w:t>
      </w:r>
      <w:r>
        <w:t xml:space="preserve">thiết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mình </w:t>
      </w:r>
      <w:r>
        <w:t xml:space="preserve">hay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 </w:t>
      </w:r>
      <w:r>
        <w:t xml:space="preserve">với </w:t>
      </w:r>
      <w:r>
        <w:t xml:space="preserve">mình. </w:t>
      </w:r>
      <w:r>
        <w:rPr>
          <w:i/>
        </w:rPr>
        <w:t xml:space="preserve">Chờ </w:t>
      </w:r>
      <w:r>
        <w:t xml:space="preserve">tôi </w:t>
      </w:r>
      <w:r>
        <w:t xml:space="preserve">uới! </w:t>
      </w:r>
      <w:r>
        <w:t xml:space="preserve">Cứu </w:t>
      </w:r>
      <w:r>
        <w:t xml:space="preserve">tôi </w:t>
      </w:r>
      <w:r>
        <w:rPr>
          <w:i/>
        </w:rPr>
        <w:t xml:space="preserve">uới! </w:t>
      </w:r>
      <w:r>
        <w:t xml:space="preserve">Anh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t xml:space="preserve">đi </w:t>
      </w:r>
      <w:r>
        <w:t xml:space="preserve">uới!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xen </w:t>
      </w:r>
      <w:r>
        <w:t xml:space="preserve">giữa </w:t>
      </w:r>
      <w:r>
        <w:t xml:space="preserve">hai </w:t>
      </w:r>
      <w:r>
        <w:t xml:space="preserve">thành </w:t>
      </w:r>
      <w:r>
        <w:t xml:space="preserve">tố </w:t>
      </w:r>
      <w:r>
        <w:t xml:space="preserve">bị </w:t>
      </w:r>
      <w:r>
        <w:t xml:space="preserve">tách </w:t>
      </w:r>
      <w:r>
        <w:t xml:space="preserve">rời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song </w:t>
      </w:r>
      <w:r>
        <w:t xml:space="preserve">tiết </w:t>
      </w:r>
      <w:r>
        <w:t xml:space="preserve">hoặc </w:t>
      </w:r>
      <w:r>
        <w:t xml:space="preserve">một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chê </w:t>
      </w:r>
      <w:r>
        <w:t xml:space="preserve">bai, </w:t>
      </w:r>
      <w:r>
        <w:t xml:space="preserve">trách </w:t>
      </w:r>
      <w:r>
        <w:t xml:space="preserve">móc, </w:t>
      </w:r>
      <w:r>
        <w:t xml:space="preserve">không </w:t>
      </w:r>
      <w:r>
        <w:t xml:space="preserve">hài </w:t>
      </w:r>
      <w:r>
        <w:t xml:space="preserve">lòng. </w:t>
      </w:r>
      <w:r>
        <w:t xml:space="preserve">Con </w:t>
      </w:r>
      <w:r>
        <w:t xml:space="preserve">với </w:t>
      </w:r>
      <w:r>
        <w:t xml:space="preserve">cái, </w:t>
      </w:r>
      <w:r>
        <w:rPr>
          <w:i/>
        </w:rPr>
        <w:t xml:space="preserve">chán </w:t>
      </w:r>
      <w:r>
        <w:rPr>
          <w:i/>
        </w:rPr>
        <w:t xml:space="preserve">quá! </w:t>
      </w:r>
      <w:r>
        <w:t xml:space="preserve">Học </w:t>
      </w:r>
      <w:r>
        <w:rPr>
          <w:i/>
        </w:rPr>
        <w:t xml:space="preserve">với </w:t>
      </w:r>
      <w:r>
        <w:rPr>
          <w:i/>
        </w:rPr>
        <w:t xml:space="preserve">hành </w:t>
      </w:r>
      <w:r>
        <w:t xml:space="preserve">gì </w:t>
      </w:r>
      <w:r>
        <w:rPr>
          <w:i/>
        </w:rPr>
        <w:t xml:space="preserve">mà </w:t>
      </w:r>
      <w:r>
        <w:t xml:space="preserve">lười </w:t>
      </w:r>
      <w:r>
        <w:t xml:space="preserve">thế? </w:t>
      </w:r>
      <w:r>
        <w:rPr>
          <w:i/>
        </w:rPr>
        <w:t xml:space="preserve">Làm </w:t>
      </w:r>
      <w:r>
        <w:rPr>
          <w:i/>
        </w:rPr>
        <w:t xml:space="preserve">với </w:t>
      </w:r>
      <w:r>
        <w:t xml:space="preserve">ăn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rPr>
          <w:i/>
        </w:rPr>
        <w:t xml:space="preserve">à? </w:t>
      </w:r>
      <w:r>
        <w:t xml:space="preserve">Cần </w:t>
      </w:r>
      <w:r>
        <w:t xml:space="preserve">thì </w:t>
      </w:r>
      <w:r>
        <w:rPr>
          <w:i/>
        </w:rPr>
        <w:t xml:space="preserve">mua </w:t>
      </w:r>
      <w:r>
        <w:rPr>
          <w:i/>
        </w:rPr>
        <w:t xml:space="preserve">cho </w:t>
      </w:r>
      <w:r>
        <w:t xml:space="preserve">rồi, </w:t>
      </w:r>
      <w:r>
        <w:t xml:space="preserve">còn </w:t>
      </w:r>
      <w:r>
        <w:rPr>
          <w:i/>
        </w:rPr>
        <w:t xml:space="preserve">đắt </w:t>
      </w:r>
      <w:r>
        <w:t xml:space="preserve">uới </w:t>
      </w:r>
      <w:r>
        <w:rPr>
          <w:i/>
        </w:rPr>
        <w:t xml:space="preserve">rẻ! </w:t>
      </w:r>
      <w:r>
        <w:br/>
      </w:r>
      <w:r>
        <w:rPr>
          <w:b/>
        </w:rPr>
        <w:t xml:space="preserve">với </w:t>
      </w:r>
      <w:r>
        <w:rPr>
          <w:b/>
        </w:rPr>
        <w:t xml:space="preserve">lại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thêm </w:t>
      </w:r>
      <w:r>
        <w:t xml:space="preserve">một </w:t>
      </w:r>
      <w:r>
        <w:t xml:space="preserve">lẽ, </w:t>
      </w:r>
      <w:r>
        <w:t xml:space="preserve">bổ </w:t>
      </w:r>
      <w:r>
        <w:t xml:space="preserve">sung </w:t>
      </w:r>
      <w:r>
        <w:t xml:space="preserve">cho </w:t>
      </w:r>
      <w:r>
        <w:t xml:space="preserve">lí </w:t>
      </w:r>
      <w:r>
        <w:t xml:space="preserve">do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để </w:t>
      </w:r>
      <w:r>
        <w:t xml:space="preserve">càng </w:t>
      </w:r>
      <w: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điều </w:t>
      </w:r>
      <w:r>
        <w:t xml:space="preserve">muốn </w:t>
      </w:r>
      <w:r>
        <w:t xml:space="preserve">nói. </w:t>
      </w:r>
      <w:r>
        <w:t xml:space="preserve">Anh </w:t>
      </w:r>
      <w:r>
        <w:t xml:space="preserve">đừng </w:t>
      </w:r>
      <w:r>
        <w:rPr>
          <w:i/>
        </w:rPr>
        <w:t xml:space="preserve">lo </w:t>
      </w:r>
      <w:r>
        <w:t xml:space="preserve">cho </w:t>
      </w:r>
      <w:r>
        <w:t xml:space="preserve">cháu, </w:t>
      </w:r>
      <w:r>
        <w:rPr>
          <w:i/>
        </w:rPr>
        <w:t xml:space="preserve">đi </w:t>
      </w:r>
      <w:r>
        <w:t xml:space="preserve">đâu </w:t>
      </w:r>
      <w:r>
        <w:t xml:space="preserve">cũng </w:t>
      </w:r>
      <w:r>
        <w:rPr>
          <w:i/>
        </w:rPr>
        <w:t xml:space="preserve">có </w:t>
      </w:r>
      <w:r>
        <w:t xml:space="preserve">bạn </w:t>
      </w:r>
      <w:r>
        <w:t xml:space="preserve">bè, </w:t>
      </w:r>
      <w:r>
        <w:rPr>
          <w:i/>
        </w:rPr>
        <w:t xml:space="preserve">với </w:t>
      </w:r>
      <w:r>
        <w:rPr>
          <w:i/>
        </w:rPr>
        <w:t xml:space="preserve">lại </w:t>
      </w:r>
      <w:r>
        <w:t xml:space="preserve">nó </w:t>
      </w:r>
      <w:r>
        <w:rPr>
          <w:i/>
        </w:rPr>
        <w:t xml:space="preserve">cũng </w:t>
      </w:r>
      <w:r>
        <w:rPr>
          <w:i/>
        </w:rPr>
        <w:t xml:space="preserve">khôn </w:t>
      </w:r>
      <w:r>
        <w:t xml:space="preserve">rồi. </w:t>
      </w:r>
      <w:r>
        <w:t xml:space="preserve">Việc </w:t>
      </w:r>
      <w:r>
        <w:rPr>
          <w:i/>
        </w:rPr>
        <w:t xml:space="preserve">khó </w:t>
      </w:r>
      <w:r>
        <w:rPr>
          <w:i/>
        </w:rPr>
        <w:t xml:space="preserve">lắm, </w:t>
      </w:r>
      <w:r>
        <w:rPr>
          <w:i/>
        </w:rPr>
        <w:t xml:space="preserve">với </w:t>
      </w:r>
      <w:r>
        <w:t xml:space="preserve">lại </w:t>
      </w:r>
      <w:r>
        <w:t xml:space="preserve">cũng </w:t>
      </w:r>
      <w:r>
        <w:rPr>
          <w:i/>
        </w:rPr>
        <w:t xml:space="preserve">không </w:t>
      </w:r>
      <w:r>
        <w:t xml:space="preserve">nên. </w:t>
      </w:r>
      <w:r>
        <w:br/>
      </w:r>
      <w:r>
        <w:rPr>
          <w:b/>
        </w:rPr>
        <w:t xml:space="preserve">với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bớt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ở </w:t>
      </w:r>
      <w:r>
        <w:t xml:space="preserve">đồ </w:t>
      </w:r>
      <w:r>
        <w:t xml:space="preserve">đụng </w:t>
      </w:r>
      <w:r>
        <w:t xml:space="preserve">này </w:t>
      </w:r>
      <w:r>
        <w:t xml:space="preserve">chuyển </w:t>
      </w:r>
      <w:r>
        <w:t xml:space="preserve">sang </w:t>
      </w:r>
      <w:r>
        <w:t xml:space="preserve">đồ </w:t>
      </w:r>
      <w:r>
        <w:t xml:space="preserve">đựng </w:t>
      </w:r>
      <w:r>
        <w:t xml:space="preserve">khác. </w:t>
      </w:r>
      <w:r>
        <w:t xml:space="preserve">Vợi </w:t>
      </w:r>
      <w:r>
        <w:t xml:space="preserve">nước </w:t>
      </w:r>
      <w:r>
        <w:t xml:space="preserve">trong </w:t>
      </w:r>
      <w:r>
        <w:t xml:space="preserve">chum </w:t>
      </w:r>
      <w:r>
        <w:t xml:space="preserve">ra </w:t>
      </w:r>
      <w:r>
        <w:t xml:space="preserve">chậu </w:t>
      </w:r>
      <w:r>
        <w:t xml:space="preserve">thau.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giảm </w:t>
      </w:r>
      <w:r>
        <w:t xml:space="preserve">bớt </w:t>
      </w:r>
      <w:r>
        <w:t xml:space="preserve">đi </w:t>
      </w:r>
      <w:r>
        <w:t xml:space="preserve">so </w:t>
      </w:r>
      <w:r>
        <w:t xml:space="preserve">với </w:t>
      </w:r>
      <w:r>
        <w:t xml:space="preserve">trước. </w:t>
      </w:r>
      <w:r>
        <w:t xml:space="preserve">Đến </w:t>
      </w:r>
      <w:r>
        <w:t xml:space="preserve">trưa, </w:t>
      </w:r>
      <w:r>
        <w:t xml:space="preserve">chợ </w:t>
      </w:r>
      <w:r>
        <w:t xml:space="preserve">đã </w:t>
      </w:r>
      <w:r>
        <w:rPr>
          <w:i/>
        </w:rPr>
        <w:t xml:space="preserve">uợi </w:t>
      </w:r>
      <w:r>
        <w:t xml:space="preserve">người. </w:t>
      </w:r>
      <w:r>
        <w:rPr>
          <w:i/>
        </w:rPr>
        <w:t xml:space="preserve">Đống </w:t>
      </w:r>
      <w:r>
        <w:rPr>
          <w:i/>
        </w:rPr>
        <w:t xml:space="preserve">củi </w:t>
      </w:r>
      <w:r>
        <w:t xml:space="preserve">vợi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nửa. </w:t>
      </w:r>
      <w:r>
        <w:t xml:space="preserve">Nói </w:t>
      </w:r>
      <w:r>
        <w:t xml:space="preserve">ra </w:t>
      </w:r>
      <w:r>
        <w:t xml:space="preserve">cho </w:t>
      </w:r>
      <w:r>
        <w:rPr>
          <w:i/>
        </w:rPr>
        <w:t xml:space="preserve">uợi </w:t>
      </w:r>
      <w: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khổ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vờn </w:t>
      </w:r>
      <w:r>
        <w:rPr>
          <w:i/>
        </w:rPr>
        <w:t xml:space="preserve">động từ </w:t>
      </w:r>
      <w:r>
        <w:t xml:space="preserve">Lượn </w:t>
      </w:r>
      <w:r>
        <w:t xml:space="preserve">qua </w:t>
      </w:r>
      <w:r>
        <w:t xml:space="preserve">lại </w:t>
      </w:r>
      <w:r>
        <w:t xml:space="preserve">trước </w:t>
      </w:r>
      <w:r>
        <w:t xml:space="preserve">mặt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tựa </w:t>
      </w:r>
      <w:r>
        <w:t xml:space="preserve">như </w:t>
      </w:r>
      <w:r>
        <w:t xml:space="preserve">đùa </w:t>
      </w:r>
      <w:r>
        <w:t xml:space="preserve">giỡn, </w:t>
      </w:r>
      <w:r>
        <w:t xml:space="preserve">lúc </w:t>
      </w:r>
      <w:r>
        <w:t xml:space="preserve">thì </w:t>
      </w:r>
      <w:r>
        <w:t xml:space="preserve">áp </w:t>
      </w:r>
      <w:r>
        <w:t xml:space="preserve">vào, </w:t>
      </w:r>
      <w:r>
        <w:t xml:space="preserve">chụp </w:t>
      </w:r>
      <w:r>
        <w:t xml:space="preserve">lấy, </w:t>
      </w:r>
      <w:r>
        <w:t xml:space="preserve">lúc </w:t>
      </w:r>
      <w:r>
        <w:t xml:space="preserve">thì </w:t>
      </w:r>
      <w:r>
        <w:t xml:space="preserve">buông </w:t>
      </w:r>
      <w:r>
        <w:t xml:space="preserve">ra </w:t>
      </w:r>
      <w:r>
        <w:t xml:space="preserve">ngay. </w:t>
      </w:r>
      <w:r>
        <w:t xml:space="preserve">Mèo </w:t>
      </w:r>
      <w:r>
        <w:t xml:space="preserve">vờn </w:t>
      </w:r>
      <w:r>
        <w:t xml:space="preserve">chuột. </w:t>
      </w:r>
      <w:r>
        <w:t xml:space="preserve">Bướm </w:t>
      </w:r>
      <w:r>
        <w:t xml:space="preserve">uờn </w:t>
      </w:r>
      <w:r>
        <w:rPr>
          <w:i/>
        </w:rPr>
        <w:t xml:space="preserve">hoa. </w:t>
      </w:r>
      <w:r>
        <w:rPr>
          <w:i/>
        </w:rPr>
        <w:t xml:space="preserve">Hai </w:t>
      </w:r>
      <w:r>
        <w:t xml:space="preserve">đô </w:t>
      </w:r>
      <w:r>
        <w:t xml:space="preserve">vật </w:t>
      </w:r>
      <w:r>
        <w:rPr>
          <w:i/>
        </w:rPr>
        <w:t xml:space="preserve">đang </w:t>
      </w:r>
      <w:r>
        <w:rPr>
          <w:i/>
        </w:rPr>
        <w:t xml:space="preserve">UỜn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vớt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từ </w:t>
      </w:r>
      <w:r>
        <w:t xml:space="preserve">dưới </w:t>
      </w:r>
      <w:r>
        <w:t xml:space="preserve">nước </w:t>
      </w:r>
      <w:r>
        <w:t xml:space="preserve">lên. </w:t>
      </w:r>
      <w:r>
        <w:t xml:space="preserve">Vớt </w:t>
      </w:r>
      <w:r>
        <w:rPr>
          <w:i/>
        </w:rPr>
        <w:t xml:space="preserve">bòo. </w:t>
      </w:r>
      <w:r>
        <w:t xml:space="preserve">Vớt </w:t>
      </w:r>
      <w:r>
        <w:rPr>
          <w:i/>
        </w:rPr>
        <w:t xml:space="preserve">cá </w:t>
      </w:r>
      <w:r>
        <w:rPr>
          <w:i/>
        </w:rPr>
        <w:t xml:space="preserve">bột. </w:t>
      </w:r>
      <w:r>
        <w:t xml:space="preserve">Vớt </w:t>
      </w:r>
      <w:r>
        <w:t xml:space="preserve">người </w:t>
      </w:r>
      <w:r>
        <w:t xml:space="preserve">chết </w:t>
      </w:r>
      <w:r>
        <w:t xml:space="preserve">đuối. </w:t>
      </w:r>
      <w:r>
        <w:rPr>
          <w:b/>
        </w:rPr>
        <w:t xml:space="preserve">2 </w:t>
      </w:r>
      <w:r>
        <w:rPr>
          <w:i/>
        </w:rPr>
        <w:t xml:space="preserve">Lấy </w:t>
      </w:r>
      <w:r>
        <w:t xml:space="preserve">thêm </w:t>
      </w:r>
      <w:r>
        <w:t xml:space="preserve">cho </w:t>
      </w:r>
      <w:r>
        <w:t xml:space="preserve">đỗ, </w:t>
      </w:r>
      <w:r>
        <w:t xml:space="preserve">mặc </w:t>
      </w:r>
      <w:r>
        <w:t xml:space="preserve">dù </w:t>
      </w:r>
      <w:r>
        <w:t xml:space="preserve">còn </w:t>
      </w:r>
      <w:r>
        <w:t xml:space="preserve">thiếu </w:t>
      </w:r>
      <w:r>
        <w:t xml:space="preserve">điểm </w:t>
      </w:r>
      <w:r>
        <w:t xml:space="preserve">chút </w:t>
      </w:r>
      <w:r>
        <w:t xml:space="preserve">ít </w:t>
      </w:r>
      <w:r>
        <w:t xml:space="preserve">trong </w:t>
      </w:r>
      <w:r>
        <w:t xml:space="preserve">thi </w:t>
      </w:r>
      <w:r>
        <w:t xml:space="preserve">cử. </w:t>
      </w:r>
      <w:r>
        <w:t xml:space="preserve">Vớt </w:t>
      </w:r>
      <w:r>
        <w:t xml:space="preserve">hai </w:t>
      </w:r>
      <w:r>
        <w:t xml:space="preserve">thí </w:t>
      </w:r>
      <w:r>
        <w:t xml:space="preserve">sinh. </w:t>
      </w:r>
      <w:r>
        <w:rPr>
          <w:i/>
        </w:rPr>
        <w:t xml:space="preserve">Đỗ </w:t>
      </w:r>
      <w:r>
        <w:t xml:space="preserve">uớt.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cố </w:t>
      </w:r>
      <w:r>
        <w:t xml:space="preserve">làm </w:t>
      </w:r>
      <w:r>
        <w:t xml:space="preserve">thêm </w:t>
      </w:r>
      <w:r>
        <w:t xml:space="preserve">để </w:t>
      </w:r>
      <w:r>
        <w:t xml:space="preserve">được </w:t>
      </w:r>
      <w:r>
        <w:t xml:space="preserve">chút </w:t>
      </w:r>
      <w:r>
        <w:t xml:space="preserve">nào </w:t>
      </w:r>
      <w:r>
        <w:t xml:space="preserve">hay </w:t>
      </w:r>
      <w:r>
        <w:t xml:space="preserve">chút </w:t>
      </w:r>
      <w:r>
        <w:t xml:space="preserve">ấy. </w:t>
      </w:r>
      <w:r>
        <w:t xml:space="preserve">Cấy </w:t>
      </w:r>
      <w:r>
        <w:t xml:space="preserve">vớt </w:t>
      </w:r>
      <w:r>
        <w:rPr>
          <w:i/>
        </w:rPr>
        <w:t xml:space="preserve">một </w:t>
      </w:r>
      <w:r>
        <w:rPr>
          <w:i/>
        </w:rPr>
        <w:t xml:space="preserve">vụ </w:t>
      </w:r>
      <w:r>
        <w:t xml:space="preserve">lúa. </w:t>
      </w:r>
      <w:r>
        <w:t xml:space="preserve">Nói </w:t>
      </w:r>
      <w:r>
        <w:t xml:space="preserve">uớt </w:t>
      </w:r>
      <w:r>
        <w:rPr>
          <w:i/>
        </w:rPr>
        <w:t xml:space="preserve">mấy </w:t>
      </w:r>
      <w:r>
        <w:t xml:space="preserve">câu </w:t>
      </w:r>
      <w:r>
        <w:t xml:space="preserve">để </w:t>
      </w:r>
      <w:r>
        <w:t xml:space="preserve">chữa </w:t>
      </w:r>
      <w:r>
        <w:t xml:space="preserve">thẹn. </w:t>
      </w:r>
      <w:r>
        <w:br/>
      </w:r>
      <w:r>
        <w:rPr>
          <w:b/>
        </w:rPr>
        <w:t xml:space="preserve">vớt </w:t>
      </w:r>
      <w:r>
        <w:rPr>
          <w:b/>
        </w:rPr>
        <w:t xml:space="preserve">vát </w:t>
      </w:r>
      <w:r>
        <w:rPr>
          <w:i/>
        </w:rPr>
        <w:t xml:space="preserve">động từ </w:t>
      </w:r>
      <w:r>
        <w:t xml:space="preserve">Lấy, </w:t>
      </w:r>
      <w:r>
        <w:t xml:space="preserve">giữ </w:t>
      </w:r>
      <w:r>
        <w:t xml:space="preserve">lại </w:t>
      </w:r>
      <w:r>
        <w:t xml:space="preserve">một </w:t>
      </w:r>
      <w:r>
        <w:t xml:space="preserve">phân </w:t>
      </w:r>
      <w:r>
        <w:t xml:space="preserve">nào,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mất </w:t>
      </w:r>
      <w:r>
        <w:t xml:space="preserve">mát </w:t>
      </w:r>
      <w:r>
        <w:t xml:space="preserve">hết. </w:t>
      </w:r>
      <w:r>
        <w:t xml:space="preserve">Nhà </w:t>
      </w:r>
      <w:r>
        <w:t xml:space="preserve">cháy </w:t>
      </w:r>
      <w:r>
        <w:t xml:space="preserve">sạch, </w:t>
      </w:r>
      <w:r>
        <w:t xml:space="preserve">may </w:t>
      </w:r>
      <w:r>
        <w:rPr>
          <w:i/>
        </w:rPr>
        <w:t xml:space="preserve">mà </w:t>
      </w:r>
      <w:r>
        <w:t xml:space="preserve">vớt </w:t>
      </w:r>
      <w:r>
        <w:t xml:space="preserve">uát </w:t>
      </w:r>
      <w:r>
        <w:t xml:space="preserve">được </w:t>
      </w:r>
      <w:r>
        <w:t xml:space="preserve">ít </w:t>
      </w:r>
      <w:r>
        <w:t xml:space="preserve">quần </w:t>
      </w:r>
      <w:r>
        <w:t xml:space="preserve">áo. </w:t>
      </w:r>
      <w:r>
        <w:t xml:space="preserve">Nói </w:t>
      </w:r>
      <w:r>
        <w:t xml:space="preserve">uài </w:t>
      </w:r>
      <w:r>
        <w:t xml:space="preserve">câu </w:t>
      </w:r>
      <w:r>
        <w:t xml:space="preserve">vớt </w:t>
      </w:r>
      <w:r>
        <w:rPr>
          <w:i/>
        </w:rPr>
        <w:t xml:space="preserve">vát </w:t>
      </w:r>
      <w:r>
        <w:t xml:space="preserve">để </w:t>
      </w:r>
      <w:r>
        <w:t xml:space="preserve">giữ </w:t>
      </w:r>
      <w:r>
        <w:t xml:space="preserve">thể </w:t>
      </w:r>
      <w:r>
        <w:t xml:space="preserve">diện. </w:t>
      </w:r>
      <w:r>
        <w:br/>
      </w:r>
      <w:r>
        <w:rPr>
          <w:b/>
        </w:rPr>
        <w:t xml:space="preserve">vợt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tấm </w:t>
      </w:r>
      <w:r>
        <w:t xml:space="preserve">lưới </w:t>
      </w:r>
      <w:r>
        <w:t xml:space="preserve">hoặc </w:t>
      </w:r>
      <w:r>
        <w:t xml:space="preserve">vải </w:t>
      </w:r>
      <w:r>
        <w:t xml:space="preserve">thưa </w:t>
      </w:r>
      <w:r>
        <w:t xml:space="preserve">khâu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vòng </w:t>
      </w:r>
      <w:r>
        <w:t xml:space="preserve">có </w:t>
      </w:r>
      <w:r>
        <w:t xml:space="preserve">cán, </w:t>
      </w:r>
      <w:r>
        <w:t xml:space="preserve">để </w:t>
      </w:r>
      <w:r>
        <w:t xml:space="preserve">bắt </w:t>
      </w:r>
      <w:r>
        <w:t xml:space="preserve">cá, </w:t>
      </w:r>
      <w:r>
        <w:t xml:space="preserve">tôm, </w:t>
      </w:r>
      <w:r>
        <w:t xml:space="preserve">bướm, </w:t>
      </w:r>
      <w:r>
        <w:t xml:space="preserve">v.v. </w:t>
      </w:r>
      <w:r>
        <w:t xml:space="preserve">Vợt </w:t>
      </w:r>
      <w:r>
        <w:t xml:space="preserve">bắt </w:t>
      </w:r>
      <w:r>
        <w:t xml:space="preserve">bướm. </w:t>
      </w:r>
      <w:r>
        <w:t xml:space="preserve">Bắt </w:t>
      </w:r>
      <w:r>
        <w:t xml:space="preserve">cá </w:t>
      </w:r>
      <w:r>
        <w:rPr>
          <w:i/>
        </w:rPr>
        <w:t xml:space="preserve">bằng </w:t>
      </w:r>
      <w:r>
        <w:rPr>
          <w:i/>
        </w:rPr>
        <w:t xml:space="preserve">vợt.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 </w:t>
      </w:r>
      <w:r>
        <w:t xml:space="preserve">gồm </w:t>
      </w:r>
      <w:r>
        <w:t xml:space="preserve">một </w:t>
      </w:r>
      <w:r>
        <w:t xml:space="preserve">mặt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gắn </w:t>
      </w:r>
      <w:r>
        <w:t xml:space="preserve">vào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bóng </w:t>
      </w:r>
      <w:r>
        <w:t xml:space="preserve">bàn, </w:t>
      </w:r>
      <w:r>
        <w:t xml:space="preserve">cầu </w:t>
      </w:r>
      <w:r>
        <w:t xml:space="preserve">lông, </w:t>
      </w:r>
      <w:r>
        <w:t xml:space="preserve">quần </w:t>
      </w:r>
      <w:r>
        <w:t xml:space="preserve">vợt. </w:t>
      </w:r>
      <w:r>
        <w:t xml:space="preserve">Vợt </w:t>
      </w:r>
      <w:r>
        <w:t xml:space="preserve">bóng </w:t>
      </w:r>
      <w:r>
        <w:rPr>
          <w:i/>
        </w:rPr>
        <w:t xml:space="preserve">bàn. </w:t>
      </w:r>
      <w:r>
        <w:t xml:space="preserve">II </w:t>
      </w:r>
      <w:r>
        <w:t xml:space="preserve">động từ </w:t>
      </w:r>
      <w:r>
        <w:t xml:space="preserve">Bắt </w:t>
      </w:r>
      <w:r>
        <w:t xml:space="preserve">bằng </w:t>
      </w:r>
      <w:r>
        <w:t xml:space="preserve">vợt. </w:t>
      </w:r>
      <w:r>
        <w:rPr>
          <w:i/>
        </w:rPr>
        <w:t xml:space="preserve">ĐÐỉ </w:t>
      </w:r>
      <w:r>
        <w:t xml:space="preserve">vợt </w:t>
      </w:r>
      <w:r>
        <w:rPr>
          <w:i/>
        </w:rPr>
        <w:t xml:space="preserve">cá. </w:t>
      </w:r>
      <w:r>
        <w:br/>
      </w:r>
      <w:r>
        <w:rPr>
          <w:b/>
        </w:rPr>
        <w:t xml:space="preserve">vu </w:t>
      </w:r>
      <w:r>
        <w:rPr>
          <w:i/>
        </w:rPr>
        <w:t xml:space="preserve">động từ </w:t>
      </w:r>
      <w:r>
        <w:t xml:space="preserve">Bịa </w:t>
      </w:r>
      <w:r>
        <w:t xml:space="preserve">ra </w:t>
      </w:r>
      <w:r>
        <w:t xml:space="preserve">rằng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xấu, </w:t>
      </w:r>
      <w:r>
        <w:t xml:space="preserve">việc </w:t>
      </w:r>
      <w:r>
        <w:t xml:space="preserve">xấu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ta. </w:t>
      </w:r>
      <w:r>
        <w:rPr>
          <w:i/>
        </w:rPr>
        <w:t xml:space="preserve">Bị </w:t>
      </w:r>
      <w:r>
        <w:t xml:space="preserve">uu </w:t>
      </w:r>
      <w:r>
        <w:rPr>
          <w:i/>
        </w:rPr>
        <w:t xml:space="preserve">là </w:t>
      </w:r>
      <w:r>
        <w:rPr>
          <w:i/>
        </w:rPr>
        <w:t xml:space="preserve">ăn </w:t>
      </w:r>
      <w:r>
        <w:t xml:space="preserve">cắp. </w:t>
      </w:r>
      <w:r>
        <w:t xml:space="preserve">Vụ </w:t>
      </w:r>
      <w:r>
        <w:t xml:space="preserve">cho </w:t>
      </w:r>
      <w:r>
        <w:rPr>
          <w:i/>
        </w:rPr>
        <w:t xml:space="preserve">tội </w:t>
      </w:r>
      <w:r>
        <w:rPr>
          <w:i/>
        </w:rPr>
        <w:t xml:space="preserve">tham </w:t>
      </w:r>
      <w:r>
        <w:t xml:space="preserve">ô. </w:t>
      </w:r>
      <w:r>
        <w:t xml:space="preserve">Nói </w:t>
      </w:r>
      <w:r>
        <w:rPr>
          <w:i/>
        </w:rPr>
        <w:t xml:space="preserve">uu. </w:t>
      </w:r>
      <w:r>
        <w:t xml:space="preserve">vu </w:t>
      </w:r>
      <w:r>
        <w:t xml:space="preserve">cáo </w:t>
      </w:r>
      <w:r>
        <w:t xml:space="preserve">động từ </w:t>
      </w:r>
      <w:r>
        <w:t xml:space="preserve">Bịa </w:t>
      </w:r>
      <w:r>
        <w:t xml:space="preserve">đặt </w:t>
      </w:r>
      <w:r>
        <w:t xml:space="preserve">chuyện </w:t>
      </w:r>
      <w:r>
        <w:t xml:space="preserve">xấu </w:t>
      </w:r>
      <w:r>
        <w:t xml:space="preserve">để </w:t>
      </w:r>
      <w:r>
        <w:t xml:space="preserve">buộc </w:t>
      </w:r>
      <w:r>
        <w:t xml:space="preserve">tội </w:t>
      </w:r>
      <w:r>
        <w:rPr>
          <w:i/>
        </w:rPr>
        <w:t xml:space="preserve">người </w:t>
      </w:r>
      <w:r>
        <w:t xml:space="preserve">nào </w:t>
      </w:r>
      <w:r>
        <w:t xml:space="preserve">đó. </w:t>
      </w:r>
      <w:r>
        <w:t xml:space="preserve">Bác </w:t>
      </w:r>
      <w:r>
        <w:t xml:space="preserve">bỏ </w:t>
      </w:r>
      <w:r>
        <w:t xml:space="preserve">lời </w:t>
      </w:r>
      <w:r>
        <w:t xml:space="preserve">uu </w:t>
      </w:r>
      <w:r>
        <w:rPr>
          <w:i/>
        </w:rPr>
        <w:t xml:space="preserve">cáo. </w:t>
      </w:r>
      <w:r>
        <w:br/>
      </w:r>
      <w:r>
        <w:rPr>
          <w:b/>
        </w:rPr>
        <w:t xml:space="preserve">vu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Vòng </w:t>
      </w:r>
      <w:r>
        <w:t xml:space="preserve">qua, </w:t>
      </w:r>
      <w:r>
        <w:t xml:space="preserve">đi </w:t>
      </w:r>
      <w:r>
        <w:t xml:space="preserve">vòng </w:t>
      </w:r>
      <w:r>
        <w:t xml:space="preserve">qua. </w:t>
      </w:r>
      <w:r>
        <w:rPr>
          <w:i/>
        </w:rPr>
        <w:t xml:space="preserve">Đường </w:t>
      </w:r>
      <w:r>
        <w:rPr>
          <w:i/>
        </w:rPr>
        <w:t xml:space="preserve">uu </w:t>
      </w:r>
      <w:r>
        <w:t xml:space="preserve">hồi. </w:t>
      </w:r>
      <w:r>
        <w:rPr>
          <w:b/>
        </w:rPr>
        <w:t xml:space="preserve">2 </w:t>
      </w:r>
      <w:r>
        <w:t xml:space="preserve">Đánh </w:t>
      </w:r>
      <w:r>
        <w:t xml:space="preserve">vòng. </w:t>
      </w:r>
      <w:r>
        <w:rPr>
          <w:i/>
        </w:rPr>
        <w:t xml:space="preserve">Thế </w:t>
      </w:r>
      <w:r>
        <w:rPr>
          <w:i/>
        </w:rPr>
        <w:t xml:space="preserve">trận </w:t>
      </w:r>
      <w:r>
        <w:t xml:space="preserve">uu </w:t>
      </w:r>
      <w:r>
        <w:t xml:space="preserve">hồi. </w:t>
      </w:r>
      <w:r>
        <w:t xml:space="preserve">Những </w:t>
      </w:r>
      <w:r>
        <w:t xml:space="preserve">mũi </w:t>
      </w:r>
      <w:r>
        <w:rPr>
          <w:i/>
        </w:rPr>
        <w:t xml:space="preserve">vu </w:t>
      </w:r>
      <w:r>
        <w:t xml:space="preserve">hồi </w:t>
      </w:r>
      <w:r>
        <w:t xml:space="preserve">chặn </w:t>
      </w:r>
      <w:r>
        <w:t xml:space="preserve">địch </w:t>
      </w:r>
      <w:r>
        <w:t xml:space="preserve">rút </w:t>
      </w:r>
      <w:r>
        <w:t xml:space="preserve">chạy. </w:t>
      </w:r>
      <w:r>
        <w:br/>
      </w:r>
      <w:r>
        <w:rPr>
          <w:b/>
        </w:rPr>
        <w:t xml:space="preserve">vu </w:t>
      </w:r>
      <w:r>
        <w:rPr>
          <w:b/>
        </w:rPr>
        <w:t xml:space="preserve">khoát </w:t>
      </w:r>
      <w:r>
        <w:rPr>
          <w:i/>
        </w:rPr>
        <w:t xml:space="preserve">tính từ </w:t>
      </w:r>
      <w:r>
        <w:t xml:space="preserve">(ít dùng). </w:t>
      </w:r>
      <w:r>
        <w:t xml:space="preserve">Viễn </w:t>
      </w:r>
      <w:r>
        <w:t xml:space="preserve">vông, </w:t>
      </w:r>
      <w:r>
        <w:t xml:space="preserve">không </w:t>
      </w:r>
      <w:r>
        <w:t xml:space="preserve">thực </w:t>
      </w:r>
      <w:r>
        <w:t xml:space="preserve">tế. </w:t>
      </w:r>
      <w:r>
        <w:t xml:space="preserve">Điều </w:t>
      </w:r>
      <w:r>
        <w:t xml:space="preserve">vu </w:t>
      </w:r>
      <w:r>
        <w:rPr>
          <w:i/>
        </w:rPr>
        <w:t xml:space="preserve">khoát. </w:t>
      </w:r>
      <w:r>
        <w:br w:type="page"/>
      </w:r>
      <w:r>
        <w:rPr>
          <w:b/>
        </w:rPr>
        <w:t xml:space="preserve">vu </w:t>
      </w:r>
      <w:r>
        <w:rPr>
          <w:b/>
        </w:rPr>
        <w:t xml:space="preserve">khống </w:t>
      </w:r>
      <w:r>
        <w:rPr>
          <w:i/>
        </w:rPr>
        <w:t xml:space="preserve">động từ </w:t>
      </w:r>
      <w:r>
        <w:t xml:space="preserve">Bịa </w:t>
      </w:r>
      <w:r>
        <w:t xml:space="preserve">đặt </w:t>
      </w:r>
      <w:r>
        <w:t xml:space="preserve">chuyện </w:t>
      </w:r>
      <w:r>
        <w:t xml:space="preserve">xấu </w:t>
      </w:r>
      <w:r>
        <w:t xml:space="preserve">vu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mất </w:t>
      </w:r>
      <w:r>
        <w:t xml:space="preserve">danh </w:t>
      </w:r>
      <w:r>
        <w:t xml:space="preserve">dự, </w:t>
      </w:r>
      <w:r>
        <w:t xml:space="preserve">mất </w:t>
      </w:r>
      <w:r>
        <w:t xml:space="preserve">uy </w:t>
      </w:r>
      <w:r>
        <w:t xml:space="preserve">tín.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xuyên </w:t>
      </w:r>
      <w:r>
        <w:rPr>
          <w:i/>
        </w:rPr>
        <w:t xml:space="preserve">tạc </w:t>
      </w:r>
      <w:r>
        <w:rPr>
          <w:i/>
        </w:rPr>
        <w:t xml:space="preserve">và </w:t>
      </w:r>
      <w:r>
        <w:rPr>
          <w:i/>
        </w:rPr>
        <w:t xml:space="preserve">uu </w:t>
      </w:r>
      <w:r>
        <w:t xml:space="preserve">khống. </w:t>
      </w:r>
      <w:r>
        <w:br/>
      </w:r>
      <w:r>
        <w:rPr>
          <w:b/>
        </w:rPr>
        <w:t xml:space="preserve">vu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Vu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bị </w:t>
      </w:r>
      <w:r>
        <w:t xml:space="preserve">oan. </w:t>
      </w:r>
      <w:r>
        <w:br/>
      </w:r>
      <w:r>
        <w:rPr>
          <w:b/>
        </w:rPr>
        <w:t xml:space="preserve">vu </w:t>
      </w:r>
      <w:r>
        <w:rPr>
          <w:b/>
        </w:rPr>
        <w:t xml:space="preserve">oan </w:t>
      </w:r>
      <w:r>
        <w:rPr>
          <w:b/>
        </w:rPr>
        <w:t xml:space="preserve">giá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Vu </w:t>
      </w:r>
      <w:r>
        <w:t xml:space="preserve">oan </w:t>
      </w:r>
      <w:r>
        <w:t xml:space="preserve">nhằm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vu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vu </w:t>
      </w:r>
      <w:r>
        <w:rPr>
          <w:i/>
        </w:rPr>
        <w:t xml:space="preserve">quy. </w:t>
      </w:r>
      <w:r>
        <w:br/>
      </w:r>
      <w:r>
        <w:rPr>
          <w:b/>
        </w:rPr>
        <w:t xml:space="preserve">vu </w:t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t xml:space="preserve">(cũ). </w:t>
      </w:r>
      <w:r>
        <w:t xml:space="preserve">Về </w:t>
      </w:r>
      <w:r>
        <w:t xml:space="preserve">nhà </w:t>
      </w:r>
      <w:r>
        <w:t xml:space="preserve">chồng </w:t>
      </w:r>
      <w:r>
        <w:t xml:space="preserve">khi </w:t>
      </w:r>
      <w:r>
        <w:rPr>
          <w:i/>
        </w:rPr>
        <w:t xml:space="preserve">làm </w:t>
      </w:r>
      <w:r>
        <w:t xml:space="preserve">lễ </w:t>
      </w:r>
      <w:r>
        <w:t xml:space="preserve">cưới; </w:t>
      </w:r>
      <w:r>
        <w:t xml:space="preserve">đi </w:t>
      </w:r>
      <w:r>
        <w:t xml:space="preserve">lấy </w:t>
      </w:r>
      <w:r>
        <w:t xml:space="preserve">chông. </w:t>
      </w:r>
      <w:r>
        <w:br/>
      </w:r>
      <w:r>
        <w:rPr>
          <w:b/>
        </w:rPr>
        <w:t xml:space="preserve">vu </w:t>
      </w:r>
      <w:r>
        <w:rPr>
          <w:b/>
        </w:rPr>
        <w:t xml:space="preserve">va </w:t>
      </w:r>
      <w:r>
        <w:rPr>
          <w:i/>
        </w:rPr>
        <w:t xml:space="preserve">động từ </w:t>
      </w:r>
      <w:r>
        <w:t xml:space="preserve">Vu </w:t>
      </w:r>
      <w:r>
        <w:t xml:space="preserve">oan </w:t>
      </w:r>
      <w:r>
        <w:t xml:space="preserve">làm </w:t>
      </w:r>
      <w:r>
        <w:t xml:space="preserve">hại. </w:t>
      </w:r>
      <w:r>
        <w:br/>
      </w:r>
      <w:r>
        <w:rPr>
          <w:b/>
        </w:rPr>
        <w:t xml:space="preserve">vu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 </w:t>
      </w:r>
      <w:r>
        <w:t xml:space="preserve">hoặc </w:t>
      </w:r>
      <w:r>
        <w:t xml:space="preserve">không </w:t>
      </w:r>
      <w:r>
        <w:t xml:space="preserve">nhằm </w:t>
      </w:r>
      <w:r>
        <w:t xml:space="preserve">cái </w:t>
      </w:r>
      <w:r>
        <w:t xml:space="preserve">gì </w:t>
      </w:r>
      <w:r>
        <w:t xml:space="preserve">rõ </w:t>
      </w:r>
      <w:r>
        <w:t xml:space="preserve">ràng </w:t>
      </w:r>
      <w:r>
        <w:rPr>
          <w:i/>
        </w:rPr>
        <w:t xml:space="preserve">cả. </w:t>
      </w:r>
      <w:r>
        <w:rPr>
          <w:i/>
        </w:rPr>
        <w:t xml:space="preserve">Toàn </w:t>
      </w:r>
      <w:r>
        <w:rPr>
          <w:i/>
        </w:rPr>
        <w:t xml:space="preserve">chuyện </w:t>
      </w:r>
      <w:r>
        <w:rPr>
          <w:i/>
        </w:rPr>
        <w:t xml:space="preserve">vu </w:t>
      </w:r>
      <w:r>
        <w:rPr>
          <w:i/>
        </w:rPr>
        <w:t xml:space="preserve">bơ. </w:t>
      </w:r>
      <w:r>
        <w:t xml:space="preserve">Bắn </w:t>
      </w:r>
      <w:r>
        <w:rPr>
          <w:i/>
        </w:rPr>
        <w:t xml:space="preserve">vu </w:t>
      </w:r>
      <w:r>
        <w:rPr>
          <w:i/>
        </w:rPr>
        <w:t xml:space="preserve">vơ </w:t>
      </w:r>
      <w:r>
        <w:rPr>
          <w:i/>
        </w:rPr>
        <w:t xml:space="preserve">mấy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vu </w:t>
      </w:r>
      <w:r>
        <w:rPr>
          <w:b/>
        </w:rPr>
        <w:t xml:space="preserve">vu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bí </w:t>
      </w:r>
      <w:r>
        <w:rPr>
          <w:i/>
        </w:rPr>
        <w:t xml:space="preserve">bu, </w:t>
      </w:r>
      <w:r>
        <w:rPr>
          <w:i/>
        </w:rPr>
        <w:t xml:space="preserve">Gió </w:t>
      </w:r>
      <w:r>
        <w:rPr>
          <w:i/>
        </w:rPr>
        <w:t xml:space="preserve">thổi </w:t>
      </w:r>
      <w:r>
        <w:rPr>
          <w:i/>
        </w:rPr>
        <w:t xml:space="preserve">uu </w:t>
      </w:r>
      <w:r>
        <w:rPr>
          <w:i/>
        </w:rPr>
        <w:t xml:space="preserve">uU </w:t>
      </w:r>
      <w:r>
        <w:rPr>
          <w:i/>
        </w:rPr>
        <w:t xml:space="preserve">qua </w:t>
      </w:r>
      <w:r>
        <w:rPr>
          <w:i/>
        </w:rPr>
        <w:t xml:space="preserve">khe </w:t>
      </w:r>
      <w:r>
        <w:rPr>
          <w:i/>
        </w:rPr>
        <w:t xml:space="preserve">cửa. </w:t>
      </w:r>
      <w:r>
        <w:rPr>
          <w:i/>
        </w:rPr>
        <w:t xml:space="preserve">Tiếng </w:t>
      </w:r>
      <w:r>
        <w:rPr>
          <w:i/>
        </w:rPr>
        <w:t xml:space="preserve">sáo </w:t>
      </w:r>
      <w:r>
        <w:rPr>
          <w:i/>
        </w:rPr>
        <w:t xml:space="preserve">diều </w:t>
      </w:r>
      <w:r>
        <w:rPr>
          <w:i/>
        </w:rPr>
        <w:t xml:space="preserve">uu </w:t>
      </w:r>
      <w:r>
        <w:t xml:space="preserve">Uu. </w:t>
      </w:r>
      <w:r>
        <w:br/>
      </w:r>
      <w:r>
        <w:rPr>
          <w:b/>
        </w:rPr>
        <w:t xml:space="preserve">vù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vật </w:t>
      </w:r>
      <w:r>
        <w:t xml:space="preserve">gì </w:t>
      </w:r>
      <w:r>
        <w:t xml:space="preserve">bay </w:t>
      </w:r>
      <w:r>
        <w:t xml:space="preserve">vụt </w:t>
      </w:r>
      <w:r>
        <w:t xml:space="preserve">qua </w:t>
      </w:r>
      <w:r>
        <w:t xml:space="preserve">rất </w:t>
      </w:r>
      <w:r>
        <w:t xml:space="preserve">nhanh, </w:t>
      </w:r>
      <w:r>
        <w:t xml:space="preserve">cọ </w:t>
      </w:r>
      <w:r>
        <w:t xml:space="preserve">xát </w:t>
      </w:r>
      <w:r>
        <w:t xml:space="preserve">mạnh </w:t>
      </w:r>
      <w:r>
        <w:t xml:space="preserve">vào </w:t>
      </w:r>
      <w:r>
        <w:t xml:space="preserve">không </w:t>
      </w:r>
      <w:r>
        <w:t xml:space="preserve">khí. </w:t>
      </w:r>
      <w:r>
        <w:rPr>
          <w:i/>
        </w:rPr>
        <w:t xml:space="preserve">Đạn </w:t>
      </w:r>
      <w:r>
        <w:rPr>
          <w:i/>
        </w:rPr>
        <w:t xml:space="preserve">bắn </w:t>
      </w:r>
      <w:r>
        <w:rPr>
          <w:i/>
        </w:rPr>
        <w:t xml:space="preserve">vù </w:t>
      </w:r>
      <w:r>
        <w:t xml:space="preserve">qua </w:t>
      </w:r>
      <w:r>
        <w:rPr>
          <w:i/>
        </w:rPr>
        <w:t xml:space="preserve">đầu. </w:t>
      </w:r>
      <w:r>
        <w:t xml:space="preserve">Quạt </w:t>
      </w:r>
      <w:r>
        <w:rPr>
          <w:i/>
        </w:rPr>
        <w:t xml:space="preserve">máy </w:t>
      </w:r>
      <w:r>
        <w:t xml:space="preserve">quay </w:t>
      </w:r>
      <w:r>
        <w:rPr>
          <w:i/>
        </w:rPr>
        <w:t xml:space="preserve">vù </w:t>
      </w:r>
      <w:r>
        <w:t xml:space="preserve">vù. </w:t>
      </w:r>
      <w:r>
        <w:rPr>
          <w:b/>
        </w:rPr>
        <w:t xml:space="preserve">2 </w:t>
      </w:r>
      <w:r>
        <w:t xml:space="preserve">(kng;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(Di </w:t>
      </w:r>
      <w:r>
        <w:t xml:space="preserve">chuyển) </w:t>
      </w:r>
      <w:r>
        <w:t xml:space="preserve">nhanh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gió. </w:t>
      </w:r>
      <w:r>
        <w:rPr>
          <w:i/>
        </w:rPr>
        <w:t xml:space="preserve">Bay </w:t>
      </w:r>
      <w:r>
        <w:rPr>
          <w:i/>
        </w:rPr>
        <w:t xml:space="preserve">vù </w:t>
      </w:r>
      <w:r>
        <w:rPr>
          <w:i/>
        </w:rPr>
        <w:t xml:space="preserve">lên. </w:t>
      </w:r>
      <w:r>
        <w:t xml:space="preserve">Chạy </w:t>
      </w:r>
      <w:r>
        <w:rPr>
          <w:i/>
        </w:rPr>
        <w:t xml:space="preserve">vù </w:t>
      </w:r>
      <w:r>
        <w:rPr>
          <w:i/>
        </w:rPr>
        <w:t xml:space="preserve">bề </w:t>
      </w:r>
      <w:r>
        <w:t xml:space="preserve">nhà. </w:t>
      </w:r>
      <w:r>
        <w:br/>
      </w:r>
      <w:r>
        <w:rPr>
          <w:b/>
        </w:rPr>
        <w:t xml:space="preserve">vũ,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Múa. </w:t>
      </w:r>
      <w:r>
        <w:t xml:space="preserve">Điệu </w:t>
      </w:r>
      <w:r>
        <w:rPr>
          <w:i/>
        </w:rPr>
        <w:t xml:space="preserve">uũ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ca, </w:t>
      </w:r>
      <w:r>
        <w:rPr>
          <w:i/>
        </w:rPr>
        <w:t xml:space="preserve">uũ,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vũ, </w:t>
      </w:r>
      <w:r>
        <w:t xml:space="preserve">(cũ, </w:t>
      </w:r>
      <w:r>
        <w:t xml:space="preserve">hoặc </w:t>
      </w:r>
      <w:r>
        <w:t xml:space="preserve">ph.).x. </w:t>
      </w:r>
      <w:r>
        <w:t xml:space="preserve">u,õ, </w:t>
      </w:r>
      <w:r>
        <w:br/>
      </w:r>
      <w:r>
        <w:rPr>
          <w:b/>
        </w:rPr>
        <w:t xml:space="preserve">vũ </w:t>
      </w:r>
      <w:r>
        <w:rPr>
          <w:b/>
        </w:rPr>
        <w:t xml:space="preserve">bão </w:t>
      </w:r>
      <w:r>
        <w:rPr>
          <w:i/>
        </w:rPr>
        <w:t xml:space="preserve">danh từ </w:t>
      </w:r>
      <w:r>
        <w:t xml:space="preserve">Mưa </w:t>
      </w:r>
      <w:r>
        <w:t xml:space="preserve">và </w:t>
      </w:r>
      <w:r>
        <w:t xml:space="preserve">bão;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 </w:t>
      </w:r>
      <w:r>
        <w:t xml:space="preserve">với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dồn </w:t>
      </w:r>
      <w:r>
        <w:t xml:space="preserve">dập </w:t>
      </w:r>
      <w:r>
        <w:t xml:space="preserve">trên </w:t>
      </w:r>
      <w:r>
        <w:t xml:space="preserve">quy </w:t>
      </w:r>
      <w:r>
        <w:t xml:space="preserve">mô </w:t>
      </w:r>
      <w:r>
        <w:t xml:space="preserve">lớn. </w:t>
      </w:r>
      <w:r>
        <w:t xml:space="preserve">Cuộc </w:t>
      </w:r>
      <w:r>
        <w:rPr>
          <w:i/>
        </w:rPr>
        <w:t xml:space="preserve">tiến </w:t>
      </w:r>
      <w:r>
        <w:t xml:space="preserve">công </w:t>
      </w:r>
      <w:r>
        <w:rPr>
          <w:i/>
        </w:rPr>
        <w:t xml:space="preserve">uũ </w:t>
      </w:r>
      <w:r>
        <w:rPr>
          <w:i/>
        </w:rPr>
        <w:t xml:space="preserve">bão. </w:t>
      </w:r>
      <w:r>
        <w:t xml:space="preserve">Thế </w:t>
      </w:r>
      <w:r>
        <w:rPr>
          <w:i/>
        </w:rPr>
        <w:t xml:space="preserve">như </w:t>
      </w:r>
      <w:r>
        <w:t xml:space="preserve">uũ </w:t>
      </w:r>
      <w:r>
        <w:rPr>
          <w:i/>
        </w:rPr>
        <w:t xml:space="preserve">bão. </w:t>
      </w:r>
      <w:r>
        <w:br/>
      </w:r>
      <w:r>
        <w:rPr>
          <w:b/>
        </w:rPr>
        <w:t xml:space="preserve">vũ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và </w:t>
      </w:r>
      <w:r>
        <w:t xml:space="preserve">dũng </w:t>
      </w:r>
      <w:r>
        <w:t xml:space="preserve">cảm. </w:t>
      </w:r>
      <w:r>
        <w:t xml:space="preserve">Một </w:t>
      </w:r>
      <w:r>
        <w:rPr>
          <w:i/>
        </w:rPr>
        <w:t xml:space="preserve">uiên </w:t>
      </w:r>
      <w:r>
        <w:rPr>
          <w:i/>
        </w:rPr>
        <w:t xml:space="preserve">tướng </w:t>
      </w:r>
      <w:r>
        <w:rPr>
          <w:i/>
        </w:rPr>
        <w:t xml:space="preserve">uũ </w:t>
      </w:r>
      <w:r>
        <w:rPr>
          <w:i/>
        </w:rPr>
        <w:t xml:space="preserve">dũng. </w:t>
      </w:r>
      <w:r>
        <w:br/>
      </w:r>
      <w:r>
        <w:rPr>
          <w:b/>
        </w:rPr>
        <w:t xml:space="preserve">vũ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Nơi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biểu </w:t>
      </w:r>
      <w:r>
        <w:t xml:space="preserve">diễn </w:t>
      </w:r>
      <w:r>
        <w:t xml:space="preserve">các </w:t>
      </w:r>
      <w:r>
        <w:t xml:space="preserve">tiết </w:t>
      </w:r>
      <w:r>
        <w:t xml:space="preserve">mục </w:t>
      </w:r>
      <w:r>
        <w:t xml:space="preserve">sân </w:t>
      </w:r>
      <w:r>
        <w:t xml:space="preserve">khấu, </w:t>
      </w:r>
      <w:r>
        <w:t xml:space="preserve">tiết </w:t>
      </w:r>
      <w:r>
        <w:t xml:space="preserve">mục </w:t>
      </w:r>
      <w:r>
        <w:t xml:space="preserve">xiếc; </w:t>
      </w:r>
      <w:r>
        <w:t xml:space="preserve">sân </w:t>
      </w:r>
      <w:r>
        <w:t xml:space="preserve">khấu. </w:t>
      </w:r>
      <w:r>
        <w:t xml:space="preserve">Vũ </w:t>
      </w:r>
      <w:r>
        <w:rPr>
          <w:i/>
        </w:rPr>
        <w:t xml:space="preserve">đài </w:t>
      </w:r>
      <w:r>
        <w:rPr>
          <w:i/>
        </w:rPr>
        <w:t xml:space="preserve">xiếc.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hoạt </w:t>
      </w:r>
      <w:r>
        <w:t xml:space="preserve">động, </w:t>
      </w:r>
      <w:r>
        <w:t xml:space="preserve">những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công </w:t>
      </w:r>
      <w:r>
        <w:t xml:space="preserve">khai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chính </w:t>
      </w:r>
      <w:r>
        <w:t xml:space="preserve">trị). </w:t>
      </w:r>
      <w:r>
        <w:rPr>
          <w:i/>
        </w:rPr>
        <w:t xml:space="preserve">Bước </w:t>
      </w:r>
      <w:r>
        <w:t xml:space="preserve">lên </w:t>
      </w:r>
      <w:r>
        <w:rPr>
          <w:i/>
        </w:rPr>
        <w:t xml:space="preserve">vũ </w:t>
      </w:r>
      <w:r>
        <w:rPr>
          <w:i/>
        </w:rPr>
        <w:t xml:space="preserve">đài </w:t>
      </w:r>
      <w:r>
        <w:t xml:space="preserve">chính </w:t>
      </w:r>
      <w:r>
        <w:t xml:space="preserve">trị. </w:t>
      </w:r>
      <w:r>
        <w:t xml:space="preserve">Vũ </w:t>
      </w:r>
      <w:r>
        <w:t xml:space="preserve">đài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vũ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Động </w:t>
      </w:r>
      <w:r>
        <w:t xml:space="preserve">tác </w:t>
      </w:r>
      <w:r>
        <w:t xml:space="preserve">khoa </w:t>
      </w:r>
      <w:r>
        <w:t xml:space="preserve">trương </w:t>
      </w:r>
      <w:r>
        <w:t xml:space="preserve">cách </w:t>
      </w:r>
      <w:r>
        <w:t xml:space="preserve">điệu </w:t>
      </w:r>
      <w:r>
        <w:t xml:space="preserve">trong </w:t>
      </w:r>
      <w:r>
        <w:t xml:space="preserve">kịch </w:t>
      </w:r>
      <w:r>
        <w:t xml:space="preserve">hát </w:t>
      </w:r>
      <w:r>
        <w:t xml:space="preserve">do </w:t>
      </w:r>
      <w:r>
        <w:t xml:space="preserve">diễn </w:t>
      </w:r>
      <w:r>
        <w:t xml:space="preserve">viên </w:t>
      </w:r>
      <w:r>
        <w:t xml:space="preserve">thể </w:t>
      </w:r>
      <w:r>
        <w:t xml:space="preserve">hiện, </w:t>
      </w:r>
      <w:r>
        <w:t xml:space="preserve">gần </w:t>
      </w:r>
      <w:r>
        <w:t xml:space="preserve">với </w:t>
      </w:r>
      <w:r>
        <w:t xml:space="preserve">múa </w:t>
      </w:r>
      <w:r>
        <w:t xml:space="preserve">ước </w:t>
      </w:r>
      <w:r>
        <w:t xml:space="preserve">lệ. </w:t>
      </w:r>
      <w:r>
        <w:t xml:space="preserve">Kĩ </w:t>
      </w:r>
      <w:r>
        <w:rPr>
          <w:i/>
        </w:rPr>
        <w:t xml:space="preserve">thuật </w:t>
      </w:r>
      <w:r>
        <w:rPr>
          <w:i/>
        </w:rPr>
        <w:t xml:space="preserve">uũ </w:t>
      </w:r>
      <w:r>
        <w:rPr>
          <w:i/>
        </w:rPr>
        <w:t xml:space="preserve">đạo. </w:t>
      </w:r>
      <w:r>
        <w:t xml:space="preserve">Vũ </w:t>
      </w:r>
      <w:r>
        <w:rPr>
          <w:i/>
        </w:rPr>
        <w:t xml:space="preserve">đạo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vũ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Điệu </w:t>
      </w:r>
      <w:r>
        <w:t xml:space="preserve">múa. </w:t>
      </w:r>
      <w:r>
        <w:br/>
      </w:r>
      <w:r>
        <w:rPr>
          <w:b/>
        </w:rPr>
        <w:t xml:space="preserve">vũ </w:t>
      </w:r>
      <w:r>
        <w:rPr>
          <w:b/>
        </w:rPr>
        <w:t xml:space="preserve">đoán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u,õ </w:t>
      </w:r>
      <w:r>
        <w:rPr>
          <w:i/>
        </w:rPr>
        <w:t xml:space="preserve">đoán. </w:t>
      </w:r>
      <w:r>
        <w:br/>
      </w:r>
      <w:r>
        <w:rPr>
          <w:b/>
        </w:rPr>
        <w:t xml:space="preserve">vũ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Cuộc </w:t>
      </w:r>
      <w:r>
        <w:t xml:space="preserve">vui </w:t>
      </w:r>
      <w:r>
        <w:t xml:space="preserve">có </w:t>
      </w:r>
      <w:r>
        <w:t xml:space="preserve">khiêu </w:t>
      </w:r>
      <w:r>
        <w:t xml:space="preserve">vũ.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lượng </w:t>
      </w:r>
      <w:r>
        <w:t xml:space="preserve">mưa </w:t>
      </w:r>
      <w:r>
        <w:t xml:space="preserve">ở </w:t>
      </w:r>
      <w:r>
        <w:t xml:space="preserve">một </w:t>
      </w:r>
      <w:r>
        <w:t xml:space="preserve">nơi.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Phương </w:t>
      </w:r>
      <w:r>
        <w:t xml:space="preserve">tiện </w:t>
      </w:r>
      <w:r>
        <w:t xml:space="preserve">dùng </w:t>
      </w:r>
      <w:r>
        <w:t xml:space="preserve">để </w:t>
      </w:r>
      <w:r>
        <w:t xml:space="preserve">sát </w:t>
      </w:r>
      <w:r>
        <w:t xml:space="preserve">thương </w:t>
      </w:r>
      <w:r>
        <w:t xml:space="preserve">và </w:t>
      </w:r>
      <w:r>
        <w:t xml:space="preserve">phá </w:t>
      </w:r>
      <w:r>
        <w:t xml:space="preserve">hoại. </w:t>
      </w:r>
      <w:r>
        <w:t xml:space="preserve">Trang </w:t>
      </w:r>
      <w:r>
        <w:rPr>
          <w:i/>
        </w:rPr>
        <w:t xml:space="preserve">bị </w:t>
      </w:r>
      <w:r>
        <w:t xml:space="preserve">bằng </w:t>
      </w:r>
      <w:r>
        <w:rPr>
          <w:i/>
        </w:rPr>
        <w:t xml:space="preserve">vũ </w:t>
      </w:r>
      <w:r>
        <w:rPr>
          <w:i/>
        </w:rPr>
        <w:t xml:space="preserve">khí </w:t>
      </w:r>
      <w:r>
        <w:t xml:space="preserve">hiện </w:t>
      </w:r>
      <w:r>
        <w:rPr>
          <w:i/>
        </w:rPr>
        <w:t xml:space="preserve">đại. </w:t>
      </w:r>
      <w:r>
        <w:rPr>
          <w:b/>
        </w:rPr>
        <w:t xml:space="preserve">2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đấu </w:t>
      </w:r>
      <w:r>
        <w:t xml:space="preserve">tranh. </w:t>
      </w:r>
      <w:r>
        <w:rPr>
          <w:i/>
        </w:rPr>
        <w:t xml:space="preserve">Vũ </w:t>
      </w:r>
      <w:r>
        <w:rPr>
          <w:i/>
        </w:rPr>
        <w:t xml:space="preserve">khí </w:t>
      </w:r>
      <w:r>
        <w:rPr>
          <w:i/>
        </w:rPr>
        <w:t xml:space="preserve">tư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b/>
        </w:rPr>
        <w:t xml:space="preserve">hạt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bom </w:t>
      </w:r>
      <w:r>
        <w:t xml:space="preserve">nguyên </w:t>
      </w:r>
      <w:r>
        <w:t xml:space="preserve">tử, </w:t>
      </w:r>
      <w:r>
        <w:t xml:space="preserve">bom </w:t>
      </w:r>
      <w:r>
        <w:t xml:space="preserve">khinh </w:t>
      </w:r>
      <w:r>
        <w:t xml:space="preserve">khí </w:t>
      </w:r>
      <w:r>
        <w:t xml:space="preserve">và </w:t>
      </w:r>
      <w:r>
        <w:t xml:space="preserve">những </w:t>
      </w:r>
      <w:r>
        <w:t xml:space="preserve">đầu </w:t>
      </w:r>
      <w:r>
        <w:t xml:space="preserve">đạn </w:t>
      </w:r>
      <w:r>
        <w:t xml:space="preserve">có </w:t>
      </w:r>
      <w:r>
        <w:t xml:space="preserve">chất </w:t>
      </w:r>
      <w:r>
        <w:t xml:space="preserve">nổ </w:t>
      </w:r>
      <w:r>
        <w:t xml:space="preserve">hạt </w:t>
      </w:r>
      <w:r>
        <w:t xml:space="preserve">nhân, </w:t>
      </w:r>
      <w:r>
        <w:t xml:space="preserve">cùng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đưa </w:t>
      </w:r>
      <w:r>
        <w:t xml:space="preserve">chúng </w:t>
      </w:r>
      <w:r>
        <w:t xml:space="preserve">đến </w:t>
      </w:r>
      <w:r>
        <w:t xml:space="preserve">mục </w:t>
      </w:r>
      <w:r>
        <w:t xml:space="preserve">tiêu </w:t>
      </w:r>
      <w:r>
        <w:t xml:space="preserve">và </w:t>
      </w:r>
      <w:r>
        <w:t xml:space="preserve">phương </w:t>
      </w:r>
      <w:r>
        <w:t xml:space="preserve">tiện </w:t>
      </w:r>
      <w:r>
        <w:t xml:space="preserve">điều </w:t>
      </w:r>
      <w:r>
        <w:t xml:space="preserve">khiển.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vũ </w:t>
      </w:r>
      <w:r>
        <w:t xml:space="preserve">khí </w:t>
      </w:r>
      <w:r>
        <w:t xml:space="preserve">sát </w:t>
      </w:r>
      <w:r>
        <w:t xml:space="preserve">thương </w:t>
      </w:r>
      <w:r>
        <w:t xml:space="preserve">bằng </w:t>
      </w:r>
      <w:r>
        <w:t xml:space="preserve">chất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b/>
        </w:rPr>
        <w:t xml:space="preserve">lạnh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vũ </w:t>
      </w:r>
      <w:r>
        <w:t xml:space="preserve">khí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giáp </w:t>
      </w:r>
      <w:r>
        <w:t xml:space="preserve">lá </w:t>
      </w:r>
      <w:r>
        <w:t xml:space="preserve">cà, </w:t>
      </w:r>
      <w:r>
        <w:t xml:space="preserve">để </w:t>
      </w:r>
      <w:r>
        <w:t xml:space="preserve">chém </w:t>
      </w:r>
      <w:r>
        <w:t xml:space="preserve">(gươm, </w:t>
      </w:r>
      <w:r>
        <w:t xml:space="preserve">mã </w:t>
      </w:r>
      <w:r>
        <w:t xml:space="preserve">tấu), </w:t>
      </w:r>
      <w:r>
        <w:t xml:space="preserve">đâm </w:t>
      </w:r>
      <w:r>
        <w:t xml:space="preserve">(lưỡi </w:t>
      </w:r>
      <w:r>
        <w:t xml:space="preserve">lê, </w:t>
      </w:r>
      <w:r>
        <w:t xml:space="preserve">giáo </w:t>
      </w:r>
      <w:r>
        <w:t xml:space="preserve">mác) </w:t>
      </w:r>
      <w:r>
        <w:t xml:space="preserve">hoặc </w:t>
      </w:r>
      <w:r>
        <w:t xml:space="preserve">vừa </w:t>
      </w:r>
      <w:r>
        <w:t xml:space="preserve">đâm </w:t>
      </w:r>
      <w:r>
        <w:t xml:space="preserve">vừa </w:t>
      </w:r>
      <w:r>
        <w:t xml:space="preserve">chém </w:t>
      </w:r>
      <w:r>
        <w:t xml:space="preserve">(dao </w:t>
      </w:r>
      <w:r>
        <w:t xml:space="preserve">găm, </w:t>
      </w:r>
      <w:r>
        <w:t xml:space="preserve">kiếm </w:t>
      </w:r>
      <w:r>
        <w:t xml:space="preserve">ngắn).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b/>
        </w:rPr>
        <w:t xml:space="preserve">tên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vũ </w:t>
      </w:r>
      <w:r>
        <w:t xml:space="preserve">khí </w:t>
      </w:r>
      <w:r>
        <w:t xml:space="preserve">trong </w:t>
      </w:r>
      <w:r>
        <w:t xml:space="preserve">đó </w:t>
      </w:r>
      <w:r>
        <w:t xml:space="preserve">phương </w:t>
      </w:r>
      <w:r>
        <w:t xml:space="preserve">tiện </w:t>
      </w:r>
      <w:r>
        <w:t xml:space="preserve">phá </w:t>
      </w:r>
      <w:r>
        <w:t xml:space="preserve">huỷ </w:t>
      </w:r>
      <w:r>
        <w:t xml:space="preserve">được </w:t>
      </w:r>
      <w:r>
        <w:t xml:space="preserve">đưa </w:t>
      </w:r>
      <w:r>
        <w:t xml:space="preserve">đến </w:t>
      </w:r>
      <w:r>
        <w:t xml:space="preserve">mục </w:t>
      </w:r>
      <w:r>
        <w:t xml:space="preserve">tiêu </w:t>
      </w:r>
      <w:r>
        <w:t xml:space="preserve">bằng </w:t>
      </w:r>
      <w:r>
        <w:t xml:space="preserve">tên </w:t>
      </w:r>
      <w:r>
        <w:t xml:space="preserve">lửa.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khí </w:t>
      </w:r>
      <w:r>
        <w:rPr>
          <w:b/>
        </w:rPr>
        <w:t xml:space="preserve">vi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vũ </w:t>
      </w:r>
      <w:r>
        <w:t xml:space="preserve">khí </w:t>
      </w:r>
      <w:r>
        <w:t xml:space="preserve">chứa </w:t>
      </w:r>
      <w:r>
        <w:t xml:space="preserve">các </w:t>
      </w:r>
      <w:r>
        <w:t xml:space="preserve">loại </w:t>
      </w:r>
      <w:r>
        <w:t xml:space="preserve">vi </w:t>
      </w:r>
      <w:r>
        <w:t xml:space="preserve">khuẩn, </w:t>
      </w:r>
      <w:r>
        <w:t xml:space="preserve">nấm </w:t>
      </w:r>
      <w:r>
        <w:t xml:space="preserve">gây </w:t>
      </w:r>
      <w:r>
        <w:t xml:space="preserve">bệnh, </w:t>
      </w:r>
      <w:r>
        <w:t xml:space="preserve">gây </w:t>
      </w:r>
      <w:r>
        <w:t xml:space="preserve">độc.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âm </w:t>
      </w:r>
      <w:r>
        <w:t xml:space="preserve">nhạc </w:t>
      </w:r>
      <w:r>
        <w:t xml:space="preserve">miêu </w:t>
      </w:r>
      <w:r>
        <w:t xml:space="preserve">tả </w:t>
      </w:r>
      <w:r>
        <w:t xml:space="preserve">một </w:t>
      </w:r>
      <w:r>
        <w:t xml:space="preserve">quang </w:t>
      </w:r>
      <w:r>
        <w:t xml:space="preserve">cảnh, </w:t>
      </w:r>
      <w:r>
        <w:t xml:space="preserve">phong </w:t>
      </w:r>
      <w:r>
        <w:t xml:space="preserve">cách, </w:t>
      </w:r>
      <w:r>
        <w:t xml:space="preserve">sắc </w:t>
      </w:r>
      <w:r>
        <w:t xml:space="preserve">thái </w:t>
      </w:r>
      <w:r>
        <w:t xml:space="preserve">múa </w:t>
      </w:r>
      <w:r>
        <w:t xml:space="preserve">của </w:t>
      </w:r>
      <w:r>
        <w:t xml:space="preserve">một </w:t>
      </w:r>
      <w:r>
        <w:t xml:space="preserve">tộc </w:t>
      </w:r>
      <w:r>
        <w:t xml:space="preserve">người,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nào </w:t>
      </w:r>
      <w:r>
        <w:t xml:space="preserve">đó. </w:t>
      </w:r>
      <w:r>
        <w:t xml:space="preserve">Vũ </w:t>
      </w:r>
      <w:r>
        <w:rPr>
          <w:i/>
        </w:rPr>
        <w:t xml:space="preserve">khúc </w:t>
      </w:r>
      <w:r>
        <w:t xml:space="preserve">Tây </w:t>
      </w:r>
      <w:r>
        <w:t xml:space="preserve">Nguyên. </w:t>
      </w:r>
      <w:r>
        <w:br/>
      </w:r>
      <w:r>
        <w:rPr>
          <w:b/>
        </w:rPr>
        <w:t xml:space="preserve">vũ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Loại </w:t>
      </w:r>
      <w:r>
        <w:t xml:space="preserve">hình </w:t>
      </w:r>
      <w:r>
        <w:t xml:space="preserve">sân </w:t>
      </w:r>
      <w:r>
        <w:t xml:space="preserve">khấu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động </w:t>
      </w:r>
      <w:r>
        <w:t xml:space="preserve">tác </w:t>
      </w:r>
      <w:r>
        <w:t xml:space="preserve">múa </w:t>
      </w:r>
      <w:r>
        <w:t xml:space="preserve">để </w:t>
      </w:r>
      <w:r>
        <w:t xml:space="preserve">thế </w:t>
      </w:r>
      <w:r>
        <w:t xml:space="preserve">hiện </w:t>
      </w:r>
      <w:r>
        <w:t xml:space="preserve">nội </w:t>
      </w:r>
      <w:r>
        <w:t xml:space="preserve">dung </w:t>
      </w:r>
      <w:r>
        <w:t xml:space="preserve">và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nhân </w:t>
      </w:r>
      <w:r>
        <w:t xml:space="preserve">vật. </w:t>
      </w:r>
      <w:r>
        <w:rPr>
          <w:b/>
        </w:rPr>
        <w:t xml:space="preserve">2 </w:t>
      </w:r>
      <w:r>
        <w:t xml:space="preserve">Kịch </w:t>
      </w:r>
      <w:r>
        <w:t xml:space="preserve">múa; </w:t>
      </w:r>
      <w:r>
        <w:t xml:space="preserve">vũ </w:t>
      </w:r>
      <w:r>
        <w:t xml:space="preserve">lực </w:t>
      </w:r>
      <w:r>
        <w:t xml:space="preserve">danh từ </w:t>
      </w:r>
      <w:r>
        <w:rPr>
          <w:b/>
        </w:rPr>
        <w:t xml:space="preserve">1 </w:t>
      </w:r>
      <w:r>
        <w:t xml:space="preserve">Sức </w:t>
      </w:r>
      <w:r>
        <w:t xml:space="preserve">mạnh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i/>
        </w:rPr>
        <w:t xml:space="preserve">Dùng </w:t>
      </w:r>
      <w:r>
        <w:t xml:space="preserve">vũ </w:t>
      </w:r>
      <w:r>
        <w:rPr>
          <w:i/>
        </w:rPr>
        <w:t xml:space="preserve">lực </w:t>
      </w:r>
      <w:r>
        <w:rPr>
          <w:i/>
        </w:rPr>
        <w:t xml:space="preserve">xâm </w:t>
      </w:r>
      <w:r>
        <w:rPr>
          <w:i/>
        </w:rPr>
        <w:t xml:space="preserve">chiếm. </w:t>
      </w:r>
      <w:r>
        <w:rPr>
          <w:i/>
        </w:rP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vũ </w:t>
      </w:r>
      <w:r>
        <w:t xml:space="preserve">lực. </w:t>
      </w:r>
      <w:r>
        <w:rPr>
          <w:b/>
        </w:rPr>
        <w:t xml:space="preserve">2 </w:t>
      </w:r>
      <w:r>
        <w:t xml:space="preserve">Sức </w:t>
      </w:r>
      <w:r>
        <w:t xml:space="preserve">mạnh </w:t>
      </w:r>
      <w:r>
        <w:t xml:space="preserve">dùng </w:t>
      </w:r>
      <w:r>
        <w:t xml:space="preserve">để </w:t>
      </w:r>
      <w:r>
        <w:t xml:space="preserve">cưỡng </w:t>
      </w:r>
      <w:r>
        <w:t xml:space="preserve">bức. </w:t>
      </w:r>
      <w:r>
        <w:t xml:space="preserve">Dùng </w:t>
      </w:r>
      <w:r>
        <w:rPr>
          <w:i/>
        </w:rPr>
        <w:t xml:space="preserve">uũ </w:t>
      </w:r>
      <w:r>
        <w:t xml:space="preserve">lực </w:t>
      </w:r>
      <w:r>
        <w:rPr>
          <w:i/>
        </w:rPr>
        <w:t xml:space="preserve">bắt </w:t>
      </w:r>
      <w:r>
        <w:rPr>
          <w:i/>
        </w:rPr>
        <w:t xml:space="preserve">phải </w:t>
      </w:r>
      <w:r>
        <w:rPr>
          <w:i/>
        </w:rPr>
        <w:t xml:space="preserve">phục </w:t>
      </w:r>
      <w:r>
        <w:rPr>
          <w:i/>
        </w:rPr>
        <w:t xml:space="preserve">tùng. </w:t>
      </w:r>
      <w:r>
        <w:rPr>
          <w:i/>
        </w:rPr>
        <w:t xml:space="preserve">Khuất </w:t>
      </w:r>
      <w:r>
        <w:rPr>
          <w:i/>
        </w:rPr>
        <w:t xml:space="preserve">phục </w:t>
      </w:r>
      <w:r>
        <w:t xml:space="preserve">trước </w:t>
      </w:r>
      <w:r>
        <w:rPr>
          <w:i/>
        </w:rPr>
        <w:t xml:space="preserve">vũ </w:t>
      </w:r>
      <w:r>
        <w:t xml:space="preserve">lực. </w:t>
      </w:r>
      <w:r>
        <w:br/>
      </w:r>
      <w:r>
        <w:rPr>
          <w:b/>
        </w:rPr>
        <w:t xml:space="preserve">vũ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chuyên </w:t>
      </w:r>
      <w:r>
        <w:t xml:space="preserve">làm </w:t>
      </w:r>
      <w:r>
        <w:t xml:space="preserve">nghề </w:t>
      </w:r>
      <w:r>
        <w:t xml:space="preserve">nhảy </w:t>
      </w:r>
      <w:r>
        <w:t xml:space="preserve">múa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vũ </w:t>
      </w:r>
      <w:r>
        <w:rPr>
          <w:b/>
        </w:rPr>
        <w:t xml:space="preserve">phu </w:t>
      </w:r>
      <w:r>
        <w:rPr>
          <w:i/>
        </w:rPr>
        <w:t xml:space="preserve">tính từ </w:t>
      </w:r>
      <w:r>
        <w:t xml:space="preserve">(Người </w:t>
      </w:r>
      <w:r>
        <w:t xml:space="preserve">đàn </w:t>
      </w:r>
      <w:r>
        <w:t xml:space="preserve">ông)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thô </w:t>
      </w:r>
      <w:r>
        <w:t xml:space="preserve">bạo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với </w:t>
      </w:r>
      <w:r>
        <w:t xml:space="preserve">phụ </w:t>
      </w:r>
      <w:r>
        <w:t xml:space="preserve">nữ. </w:t>
      </w:r>
      <w:r>
        <w:t xml:space="preserve">Người </w:t>
      </w:r>
      <w:r>
        <w:t xml:space="preserve">chồng </w:t>
      </w:r>
      <w:r>
        <w:t xml:space="preserve">vũ </w:t>
      </w:r>
      <w:r>
        <w:rPr>
          <w:i/>
        </w:rPr>
        <w:t xml:space="preserve">phu.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vũ </w:t>
      </w:r>
      <w:r>
        <w:rPr>
          <w:i/>
        </w:rPr>
        <w:t xml:space="preserve">phu. </w:t>
      </w:r>
      <w:r>
        <w:rPr>
          <w:i/>
        </w:rPr>
        <w:t xml:space="preserve">Đỗ </w:t>
      </w:r>
      <w:r>
        <w:t xml:space="preserve">vũ </w:t>
      </w:r>
      <w:r>
        <w:t xml:space="preserve">phu! </w:t>
      </w:r>
      <w:r>
        <w:t xml:space="preserve">(tiếng </w:t>
      </w:r>
      <w:r>
        <w:t xml:space="preserve">chi).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