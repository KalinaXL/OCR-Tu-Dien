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cư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Người </w:t>
      </w:r>
      <w:r>
        <w:t xml:space="preserve">dân </w:t>
      </w:r>
      <w:r>
        <w:t xml:space="preserve">thường </w:t>
      </w:r>
      <w:r>
        <w:t xml:space="preserve">trú </w:t>
      </w:r>
      <w:r>
        <w:t xml:space="preserve">ở </w:t>
      </w:r>
      <w:r>
        <w:t xml:space="preserve">trong </w:t>
      </w:r>
      <w:r>
        <w:t xml:space="preserve">một </w:t>
      </w:r>
      <w:r>
        <w:t xml:space="preserve">vùng </w:t>
      </w:r>
      <w:r>
        <w:t xml:space="preserve">nào </w:t>
      </w:r>
      <w:r>
        <w:t xml:space="preserve">đó,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vùng </w:t>
      </w:r>
      <w:r>
        <w:t xml:space="preserve">ấy. </w:t>
      </w:r>
      <w:r>
        <w:rPr>
          <w:i/>
        </w:rPr>
        <w:t xml:space="preserve">Đảo </w:t>
      </w:r>
      <w:r>
        <w:rPr>
          <w:i/>
        </w:rPr>
        <w:t xml:space="preserve">có </w:t>
      </w:r>
      <w:r>
        <w:rPr>
          <w:i/>
        </w:rPr>
        <w:t xml:space="preserve">bài </w:t>
      </w:r>
      <w:r>
        <w:t xml:space="preserve">nghìn </w:t>
      </w:r>
      <w:r>
        <w:rPr>
          <w:i/>
        </w:rPr>
        <w:t xml:space="preserve">cư </w:t>
      </w:r>
      <w:r>
        <w:rPr>
          <w:i/>
        </w:rPr>
        <w:t xml:space="preserve">dân. </w:t>
      </w:r>
      <w:r>
        <w:rPr>
          <w:i/>
        </w:rPr>
        <w:t xml:space="preserve">Những </w:t>
      </w:r>
      <w:r>
        <w:rPr>
          <w:i/>
        </w:rPr>
        <w:t xml:space="preserve">cư </w:t>
      </w:r>
      <w:r>
        <w:rPr>
          <w:i/>
        </w:rPr>
        <w:t xml:space="preserve">dân </w:t>
      </w:r>
      <w:r>
        <w:rPr>
          <w:i/>
        </w:rPr>
        <w:t xml:space="preserve">làm </w:t>
      </w:r>
      <w:r>
        <w:t xml:space="preserve">nghề </w:t>
      </w:r>
      <w:r>
        <w:rPr>
          <w:i/>
        </w:rPr>
        <w:t xml:space="preserve">cá. </w:t>
      </w:r>
      <w:r>
        <w:br/>
      </w:r>
      <w:r>
        <w:rPr>
          <w:b/>
        </w:rPr>
        <w:t xml:space="preserve">cư </w:t>
      </w:r>
      <w:r>
        <w:rPr>
          <w:b/>
        </w:rPr>
        <w:t xml:space="preserve">ngụ </w:t>
      </w:r>
      <w:r>
        <w:rPr>
          <w:i/>
        </w:rPr>
        <w:t xml:space="preserve">động từ </w:t>
      </w:r>
      <w:r>
        <w:t xml:space="preserve">(1d.). </w:t>
      </w:r>
      <w:r>
        <w:t xml:space="preserve">Như </w:t>
      </w:r>
      <w:r>
        <w:t xml:space="preserve">ngụ </w:t>
      </w:r>
      <w:r>
        <w:rPr>
          <w:i/>
        </w:rPr>
        <w:t xml:space="preserve">cư. </w:t>
      </w:r>
      <w:r>
        <w:br/>
      </w:r>
      <w:r>
        <w:rPr>
          <w:b/>
        </w:rPr>
        <w:t xml:space="preserve">cư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trí </w:t>
      </w:r>
      <w:r>
        <w:t xml:space="preserve">thức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đi </w:t>
      </w:r>
      <w:r>
        <w:t xml:space="preserve">ở </w:t>
      </w:r>
      <w:r>
        <w:t xml:space="preserve">ẩn; </w:t>
      </w:r>
      <w:r>
        <w:t xml:space="preserve">như </w:t>
      </w:r>
      <w:r>
        <w:rPr>
          <w:i/>
        </w:rPr>
        <w:t xml:space="preserve">ẩn </w:t>
      </w:r>
      <w:r>
        <w:t xml:space="preserve">sĩ. </w:t>
      </w:r>
      <w:r>
        <w:rPr>
          <w:b/>
        </w:rPr>
        <w:t xml:space="preserve">2 </w:t>
      </w:r>
      <w:r>
        <w:t xml:space="preserve">Người </w:t>
      </w:r>
      <w:r>
        <w:t xml:space="preserve">tu </w:t>
      </w:r>
      <w:r>
        <w:t xml:space="preserve">đạo </w:t>
      </w:r>
      <w:r>
        <w:t xml:space="preserve">Phật </w:t>
      </w:r>
      <w:r>
        <w:t xml:space="preserve">tại </w:t>
      </w:r>
      <w:r>
        <w:t xml:space="preserve">nhà </w:t>
      </w:r>
      <w:r>
        <w:t xml:space="preserve">mình. </w:t>
      </w:r>
      <w:r>
        <w:br/>
      </w:r>
      <w:r>
        <w:rPr>
          <w:b/>
        </w:rPr>
        <w:t xml:space="preserve">cư </w:t>
      </w:r>
      <w:r>
        <w:rPr>
          <w:b/>
        </w:rPr>
        <w:t xml:space="preserve">tang </w:t>
      </w:r>
      <w:r>
        <w:rPr>
          <w:i/>
        </w:rPr>
        <w:t xml:space="preserve">động từ </w:t>
      </w:r>
      <w:r>
        <w:t xml:space="preserve">Ở </w:t>
      </w:r>
      <w:r>
        <w:t xml:space="preserve">nhà </w:t>
      </w:r>
      <w:r>
        <w:t xml:space="preserve">để </w:t>
      </w:r>
      <w:r>
        <w:t xml:space="preserve">chịu </w:t>
      </w:r>
      <w:r>
        <w:t xml:space="preserve">tang </w:t>
      </w:r>
      <w:r>
        <w:t xml:space="preserve">cha </w:t>
      </w:r>
      <w:r>
        <w:t xml:space="preserve">mẹ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cổ </w:t>
      </w:r>
      <w:r>
        <w:t xml:space="preserve">truyền. </w:t>
      </w:r>
      <w:r>
        <w:br/>
      </w:r>
      <w:r>
        <w:rPr>
          <w:b/>
        </w:rPr>
        <w:t xml:space="preserve">cư </w:t>
      </w:r>
      <w:r>
        <w:rPr>
          <w:b/>
        </w:rPr>
        <w:t xml:space="preserve">trú </w:t>
      </w:r>
      <w:r>
        <w:rPr>
          <w:i/>
        </w:rPr>
        <w:t xml:space="preserve">động từ </w:t>
      </w:r>
      <w:r>
        <w:t xml:space="preserve">Ở </w:t>
      </w:r>
      <w:r>
        <w:t xml:space="preserve">thường </w:t>
      </w:r>
      <w:r>
        <w:t xml:space="preserve">ngày </w:t>
      </w:r>
      <w:r>
        <w:t xml:space="preserve">tại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đó. </w:t>
      </w:r>
      <w:r>
        <w:rPr>
          <w:i/>
        </w:rPr>
        <w:t xml:space="preserve">Quyền </w:t>
      </w:r>
      <w:r>
        <w:t xml:space="preserve">tự </w:t>
      </w:r>
      <w:r>
        <w:rPr>
          <w:i/>
        </w:rPr>
        <w:t xml:space="preserve">do </w:t>
      </w:r>
      <w:r>
        <w:rPr>
          <w:i/>
        </w:rPr>
        <w:t xml:space="preserve">cư </w:t>
      </w:r>
      <w:r>
        <w:t xml:space="preserve">trú. </w:t>
      </w:r>
      <w:r>
        <w:br/>
      </w:r>
      <w:r>
        <w:rPr>
          <w:b/>
        </w:rPr>
        <w:t xml:space="preserve">cư </w:t>
      </w:r>
      <w:r>
        <w:rPr>
          <w:b/>
        </w:rPr>
        <w:t xml:space="preserve">trú </w:t>
      </w:r>
      <w:r>
        <w:rPr>
          <w:b/>
        </w:rPr>
        <w:t xml:space="preserve">chính </w:t>
      </w:r>
      <w:r>
        <w:rPr>
          <w:b/>
        </w:rPr>
        <w:t xml:space="preserve">trị </w:t>
      </w:r>
      <w:r>
        <w:rPr>
          <w:i/>
        </w:rPr>
        <w:t xml:space="preserve">động từ </w:t>
      </w:r>
      <w:r>
        <w:t xml:space="preserve">Cư </w:t>
      </w:r>
      <w:r>
        <w:t xml:space="preserve">trú </w:t>
      </w:r>
      <w:r>
        <w:t xml:space="preserve">hợp </w:t>
      </w:r>
      <w:r>
        <w:t xml:space="preserve">pháp </w:t>
      </w:r>
      <w:r>
        <w:t xml:space="preserve">tại </w:t>
      </w:r>
      <w:r>
        <w:t xml:space="preserve">một </w:t>
      </w:r>
      <w:r>
        <w:t xml:space="preserve">nước </w:t>
      </w:r>
      <w:r>
        <w:t xml:space="preserve">khác, </w:t>
      </w:r>
      <w:r>
        <w:t xml:space="preserve">do </w:t>
      </w:r>
      <w:r>
        <w:t xml:space="preserve">bắt </w:t>
      </w:r>
      <w:r>
        <w:t xml:space="preserve">buộc </w:t>
      </w:r>
      <w:r>
        <w:t xml:space="preserve">phải </w:t>
      </w:r>
      <w:r>
        <w:t xml:space="preserve">rời </w:t>
      </w:r>
      <w:r>
        <w:t xml:space="preserve">bỏ </w:t>
      </w:r>
      <w:r>
        <w:t xml:space="preserve">nước </w:t>
      </w:r>
      <w:r>
        <w:t xml:space="preserve">mình </w:t>
      </w:r>
      <w:r>
        <w:t xml:space="preserve">vì </w:t>
      </w:r>
      <w:r>
        <w:t xml:space="preserve">lí </w:t>
      </w:r>
      <w:r>
        <w:t xml:space="preserve">đo </w:t>
      </w:r>
      <w:r>
        <w:t xml:space="preserve">chính </w:t>
      </w:r>
      <w:r>
        <w:t xml:space="preserve">trị. </w:t>
      </w:r>
      <w:r>
        <w:br/>
      </w:r>
      <w:r>
        <w:rPr>
          <w:b/>
        </w:rPr>
        <w:t xml:space="preserve">cưxád. </w:t>
      </w:r>
      <w:r>
        <w:t xml:space="preserve">(phương ngữ). </w:t>
      </w:r>
      <w:r>
        <w:t xml:space="preserve">Khu </w:t>
      </w:r>
      <w:r>
        <w:t xml:space="preserve">tập </w:t>
      </w:r>
      <w:r>
        <w:t xml:space="preserve">thể. </w:t>
      </w:r>
      <w:r>
        <w:br/>
      </w:r>
      <w:r>
        <w:rPr>
          <w:b/>
        </w:rPr>
        <w:t xml:space="preserve">cư </w:t>
      </w:r>
      <w:r>
        <w:rPr>
          <w:b/>
        </w:rPr>
        <w:t xml:space="preserve">xử </w:t>
      </w:r>
      <w:r>
        <w:rPr>
          <w:i/>
        </w:rPr>
        <w:t xml:space="preserve">động từ </w:t>
      </w:r>
      <w:r>
        <w:t xml:space="preserve">Đối </w:t>
      </w:r>
      <w:r>
        <w:t xml:space="preserve">xử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đời </w:t>
      </w:r>
      <w:r>
        <w:t xml:space="preserve">sống </w:t>
      </w:r>
      <w:r>
        <w:t xml:space="preserve">hằng </w:t>
      </w:r>
      <w:r>
        <w:t xml:space="preserve">ngày. </w:t>
      </w:r>
      <w:r>
        <w:t xml:space="preserve">Biết </w:t>
      </w:r>
      <w:r>
        <w:t xml:space="preserve">cách </w:t>
      </w:r>
      <w:r>
        <w:t xml:space="preserve">cư </w:t>
      </w:r>
      <w:r>
        <w:t xml:space="preserve">xử </w:t>
      </w:r>
      <w:r>
        <w:t xml:space="preserve">với </w:t>
      </w:r>
      <w:r>
        <w:t xml:space="preserve">láng </w:t>
      </w:r>
      <w:r>
        <w:t xml:space="preserve">ging. </w:t>
      </w:r>
      <w:r>
        <w:t xml:space="preserve">cử, </w:t>
      </w:r>
      <w:r>
        <w:t xml:space="preserve">danh từ </w:t>
      </w:r>
      <w:r>
        <w:t xml:space="preserve">Ngồi </w:t>
      </w:r>
      <w:r>
        <w:t xml:space="preserve">nước, </w:t>
      </w:r>
      <w:r>
        <w:t xml:space="preserve">lạch </w:t>
      </w:r>
      <w:r>
        <w:t xml:space="preserve">nước. </w:t>
      </w:r>
      <w:r>
        <w:rPr>
          <w:i/>
        </w:rPr>
        <w:t xml:space="preserve">Con </w:t>
      </w:r>
      <w:r>
        <w:rPr>
          <w:i/>
        </w:rPr>
        <w:t xml:space="preserve">cừ. </w:t>
      </w:r>
      <w:r>
        <w:t xml:space="preserve">Vét </w:t>
      </w:r>
      <w:r>
        <w:rPr>
          <w:i/>
        </w:rPr>
        <w:t xml:space="preserve">cù. </w:t>
      </w:r>
      <w:r>
        <w:br/>
      </w:r>
      <w:r>
        <w:rPr>
          <w:b/>
        </w:rPr>
        <w:t xml:space="preserve">cừ,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Dãy </w:t>
      </w:r>
      <w:r>
        <w:t xml:space="preserve">các </w:t>
      </w:r>
      <w:r>
        <w:t xml:space="preserve">tấm </w:t>
      </w:r>
      <w:r>
        <w:t xml:space="preserve">gỗ </w:t>
      </w:r>
      <w:r>
        <w:t xml:space="preserve">hoặc </w:t>
      </w:r>
      <w:r>
        <w:t xml:space="preserve">thép </w:t>
      </w:r>
      <w:r>
        <w:t xml:space="preserve">ghép </w:t>
      </w:r>
      <w:r>
        <w:t xml:space="preserve">kín </w:t>
      </w:r>
      <w:r>
        <w:t xml:space="preserve">lại </w:t>
      </w:r>
      <w:r>
        <w:t xml:space="preserve">để </w:t>
      </w:r>
      <w:r>
        <w:t xml:space="preserve">ngăn </w:t>
      </w:r>
      <w:r>
        <w:t xml:space="preserve">không </w:t>
      </w:r>
      <w:r>
        <w:t xml:space="preserve">cho </w:t>
      </w:r>
      <w:r>
        <w:t xml:space="preserve">nước </w:t>
      </w:r>
      <w:r>
        <w:t xml:space="preserve">thấm </w:t>
      </w:r>
      <w:r>
        <w:t xml:space="preserve">qua </w:t>
      </w:r>
      <w:r>
        <w:t xml:space="preserve">hoặc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đất </w:t>
      </w:r>
      <w:r>
        <w:t xml:space="preserve">đá </w:t>
      </w:r>
      <w:r>
        <w:t xml:space="preserve">khỏi </w:t>
      </w:r>
      <w:r>
        <w:t xml:space="preserve">sụt </w:t>
      </w:r>
      <w:r>
        <w:t xml:space="preserve">lở </w:t>
      </w:r>
      <w:r>
        <w:t xml:space="preserve">hoặc </w:t>
      </w:r>
      <w:r>
        <w:t xml:space="preserve">khỏi </w:t>
      </w:r>
      <w:r>
        <w:t xml:space="preserve">trôi. </w:t>
      </w:r>
      <w:r>
        <w:rPr>
          <w:i/>
        </w:rPr>
        <w:t xml:space="preserve">Cắm </w:t>
      </w:r>
      <w:r>
        <w:rPr>
          <w:i/>
        </w:rPr>
        <w:t xml:space="preserve">cừ, </w:t>
      </w:r>
      <w:r>
        <w:rPr>
          <w:i/>
        </w:rPr>
        <w:t xml:space="preserve">đắp </w:t>
      </w:r>
      <w:r>
        <w:rPr>
          <w:i/>
        </w:rPr>
        <w:t xml:space="preserve">đê. </w:t>
      </w:r>
      <w:r>
        <w:rPr>
          <w:b/>
        </w:rPr>
        <w:t xml:space="preserve">2 </w:t>
      </w:r>
      <w:r>
        <w:t xml:space="preserve">Cọc </w:t>
      </w:r>
      <w:r>
        <w:t xml:space="preserve">đóng </w:t>
      </w:r>
      <w:r>
        <w:t xml:space="preserve">dưới </w:t>
      </w:r>
      <w:r>
        <w:t xml:space="preserve">nước </w:t>
      </w:r>
      <w:r>
        <w:t xml:space="preserve">để </w:t>
      </w:r>
      <w:r>
        <w:t xml:space="preserve">cắm </w:t>
      </w:r>
      <w:r>
        <w:t xml:space="preserve">đăng, </w:t>
      </w:r>
      <w:r>
        <w:t xml:space="preserve">chăng </w:t>
      </w:r>
      <w:r>
        <w:t xml:space="preserve">lưới </w:t>
      </w:r>
      <w:r>
        <w:t xml:space="preserve">bắt </w:t>
      </w:r>
      <w:r>
        <w:rPr>
          <w:i/>
        </w:rPr>
        <w:t xml:space="preserve">cá. </w:t>
      </w:r>
      <w:r>
        <w:t xml:space="preserve">lI </w:t>
      </w:r>
      <w:r>
        <w:t xml:space="preserve">động từ </w:t>
      </w:r>
      <w:r>
        <w:t xml:space="preserve">Đóng, </w:t>
      </w:r>
      <w:r>
        <w:t xml:space="preserve">cắm </w:t>
      </w:r>
      <w:r>
        <w:t xml:space="preserve">cừ. </w:t>
      </w:r>
      <w:r>
        <w:t xml:space="preserve">Cừ </w:t>
      </w:r>
      <w:r>
        <w:t xml:space="preserve">chỗ </w:t>
      </w:r>
      <w:r>
        <w:rPr>
          <w:i/>
        </w:rPr>
        <w:t xml:space="preserve">sạt </w:t>
      </w:r>
      <w:r>
        <w:t xml:space="preserve">lở. </w:t>
      </w:r>
      <w:r>
        <w:t xml:space="preserve">Cừ </w:t>
      </w:r>
      <w:r>
        <w:rPr>
          <w:i/>
        </w:rPr>
        <w:t xml:space="preserve">hâm </w:t>
      </w:r>
      <w:r>
        <w:rPr>
          <w:i/>
        </w:rPr>
        <w:t xml:space="preserve">hào </w:t>
      </w:r>
      <w:r>
        <w:t xml:space="preserve">cho </w:t>
      </w:r>
      <w:r>
        <w:t xml:space="preserve">vững. </w:t>
      </w:r>
      <w:r>
        <w:br/>
      </w:r>
      <w:r>
        <w:rPr>
          <w:b/>
        </w:rPr>
        <w:t xml:space="preserve">cử, </w:t>
      </w:r>
      <w:r>
        <w:rPr>
          <w:i/>
        </w:rPr>
        <w:t xml:space="preserve">tính từ </w:t>
      </w:r>
      <w:r>
        <w:t xml:space="preserve">(khẩu ngữ). </w:t>
      </w:r>
      <w:r>
        <w:t xml:space="preserve">Giỏi, </w:t>
      </w:r>
      <w:r>
        <w:t xml:space="preserve">tài </w:t>
      </w:r>
      <w:r>
        <w:t xml:space="preserve">một </w:t>
      </w:r>
      <w:r>
        <w:t xml:space="preserve">cách </w:t>
      </w:r>
      <w:r>
        <w:t xml:space="preserve">rõ </w:t>
      </w:r>
      <w:r>
        <w:t xml:space="preserve">rệt. </w:t>
      </w:r>
      <w:r>
        <w:t xml:space="preserve">Một </w:t>
      </w:r>
      <w:r>
        <w:rPr>
          <w:i/>
        </w:rPr>
        <w:t xml:space="preserve">cây </w:t>
      </w:r>
      <w:r>
        <w:rPr>
          <w:i/>
        </w:rPr>
        <w:t xml:space="preserve">vợt </w:t>
      </w:r>
      <w:r>
        <w:rPr>
          <w:i/>
        </w:rPr>
        <w:t xml:space="preserve">cừ. </w:t>
      </w:r>
      <w:r>
        <w:t xml:space="preserve">Bắn </w:t>
      </w:r>
      <w:r>
        <w:rPr>
          <w:i/>
        </w:rPr>
        <w:t xml:space="preserve">rất </w:t>
      </w:r>
      <w:r>
        <w:rPr>
          <w:i/>
        </w:rPr>
        <w:t xml:space="preserve">cừ. </w:t>
      </w:r>
      <w:r>
        <w:br/>
      </w:r>
      <w:r>
        <w:rPr>
          <w:b/>
        </w:rPr>
        <w:t xml:space="preserve">cừ </w:t>
      </w:r>
      <w:r>
        <w:rPr>
          <w:b/>
        </w:rPr>
        <w:t xml:space="preserve">khôi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(cũ; </w:t>
      </w:r>
      <w:r>
        <w:rPr>
          <w:i/>
        </w:rPr>
        <w:t xml:space="preserve">ít dùng). </w:t>
      </w:r>
      <w:r>
        <w:t xml:space="preserve">Người </w:t>
      </w:r>
      <w:r>
        <w:t xml:space="preserve">cầm </w:t>
      </w:r>
      <w:r>
        <w:t xml:space="preserve">đầu </w:t>
      </w:r>
      <w:r>
        <w:t xml:space="preserve">một </w:t>
      </w:r>
      <w:r>
        <w:t xml:space="preserve">phe </w:t>
      </w:r>
      <w:r>
        <w:t xml:space="preserve">đẳng; </w:t>
      </w:r>
      <w:r>
        <w:t xml:space="preserve">thủ </w:t>
      </w:r>
      <w:r>
        <w:t xml:space="preserve">lĩnh. </w:t>
      </w:r>
      <w:r>
        <w:t xml:space="preserve">II </w:t>
      </w:r>
      <w:r>
        <w:t xml:space="preserve">tính từ </w:t>
      </w:r>
      <w:r>
        <w:t xml:space="preserve">(khẩu ngữ). </w:t>
      </w:r>
      <w:r>
        <w:t xml:space="preserve">Giỏi, </w:t>
      </w:r>
      <w:r>
        <w:t xml:space="preserve">tài </w:t>
      </w:r>
      <w:r>
        <w:t xml:space="preserve">vào </w:t>
      </w:r>
      <w:r>
        <w:t xml:space="preserve">loại </w:t>
      </w:r>
      <w:r>
        <w:t xml:space="preserve">hơn </w:t>
      </w:r>
      <w:r>
        <w:t xml:space="preserve">cả. </w:t>
      </w:r>
      <w:r>
        <w:t xml:space="preserve">Tay </w:t>
      </w:r>
      <w:r>
        <w:t xml:space="preserve">lái </w:t>
      </w:r>
      <w:r>
        <w:rPr>
          <w:i/>
        </w:rPr>
        <w:t xml:space="preserve">xe </w:t>
      </w:r>
      <w:r>
        <w:rPr>
          <w:i/>
        </w:rPr>
        <w:t xml:space="preserve">cừ </w:t>
      </w:r>
      <w:r>
        <w:t xml:space="preserve">khôi. </w:t>
      </w:r>
      <w:r>
        <w:rPr>
          <w:i/>
        </w:rPr>
        <w:t xml:space="preserve">Đá </w:t>
      </w:r>
      <w:r>
        <w:rPr>
          <w:i/>
        </w:rPr>
        <w:t xml:space="preserve">bóng </w:t>
      </w:r>
      <w:r>
        <w:rPr>
          <w:i/>
        </w:rPr>
        <w:t xml:space="preserve">vào </w:t>
      </w:r>
      <w:r>
        <w:rPr>
          <w:i/>
        </w:rPr>
        <w:t xml:space="preserve">loại </w:t>
      </w:r>
      <w:r>
        <w:rPr>
          <w:i/>
        </w:rPr>
        <w:t xml:space="preserve">cừ </w:t>
      </w:r>
      <w:r>
        <w:rPr>
          <w:i/>
        </w:rPr>
        <w:t xml:space="preserve">khôi. </w:t>
      </w:r>
      <w:r>
        <w:br/>
      </w:r>
      <w:r>
        <w:rPr>
          <w:b/>
        </w:rPr>
        <w:t xml:space="preserve">cử, </w:t>
      </w:r>
      <w:r>
        <w:rPr>
          <w:i/>
        </w:rPr>
        <w:t xml:space="preserve">danh từ </w:t>
      </w:r>
      <w:r>
        <w:t xml:space="preserve">Cử </w:t>
      </w:r>
      <w:r>
        <w:t xml:space="preserve">nhân </w:t>
      </w:r>
      <w:r>
        <w:t xml:space="preserve">(gọi </w:t>
      </w:r>
      <w:r>
        <w:t xml:space="preserve">tắt). </w:t>
      </w:r>
      <w:r>
        <w:t xml:space="preserve">Ông </w:t>
      </w:r>
      <w:r>
        <w:t xml:space="preserve">tú, </w:t>
      </w:r>
      <w:r>
        <w:rPr>
          <w:i/>
        </w:rPr>
        <w:t xml:space="preserve">ông </w:t>
      </w:r>
      <w:r>
        <w:rPr>
          <w:i/>
        </w:rPr>
        <w:t xml:space="preserve">cử. </w:t>
      </w:r>
      <w:r>
        <w:br/>
      </w:r>
      <w:r>
        <w:rPr>
          <w:b/>
        </w:rPr>
        <w:t xml:space="preserve">cử,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Nhấc </w:t>
      </w:r>
      <w:r>
        <w:t xml:space="preserve">và </w:t>
      </w:r>
      <w:r>
        <w:t xml:space="preserve">đưa </w:t>
      </w:r>
      <w:r>
        <w:t xml:space="preserve">vật </w:t>
      </w:r>
      <w:r>
        <w:t xml:space="preserve">nặng </w:t>
      </w:r>
      <w:r>
        <w:t xml:space="preserve">lên </w:t>
      </w:r>
      <w:r>
        <w:t xml:space="preserve">cao </w:t>
      </w:r>
      <w:r>
        <w:t xml:space="preserve">quá </w:t>
      </w:r>
      <w:r>
        <w:t xml:space="preserve">đầu </w:t>
      </w:r>
      <w:r>
        <w:t xml:space="preserve">để </w:t>
      </w:r>
      <w:r>
        <w:t xml:space="preserve">thử </w:t>
      </w:r>
      <w:r>
        <w:t xml:space="preserve">hoặc </w:t>
      </w:r>
      <w:r>
        <w:t xml:space="preserve">luyện </w:t>
      </w:r>
      <w:r>
        <w:t xml:space="preserve">sức </w:t>
      </w:r>
      <w:r>
        <w:t xml:space="preserve">mạnh. </w:t>
      </w:r>
      <w:r>
        <w:t xml:space="preserve">Cử </w:t>
      </w:r>
      <w:r>
        <w:rPr>
          <w:i/>
        </w:rPr>
        <w:t xml:space="preserve">quả </w:t>
      </w:r>
      <w:r>
        <w:rPr>
          <w:i/>
        </w:rPr>
        <w:t xml:space="preserve">tạ. </w:t>
      </w:r>
      <w:r>
        <w:rPr>
          <w:i/>
        </w:rPr>
        <w:t xml:space="preserve">Tập </w:t>
      </w:r>
      <w:r>
        <w:rPr>
          <w:i/>
        </w:rPr>
        <w:t xml:space="preserve">môn </w:t>
      </w:r>
      <w:r>
        <w:rPr>
          <w:i/>
        </w:rPr>
        <w:t xml:space="preserve">cứ </w:t>
      </w:r>
      <w:r>
        <w:rPr>
          <w:i/>
        </w:rPr>
        <w:t xml:space="preserve">tạ. </w:t>
      </w:r>
      <w:r>
        <w:rPr>
          <w:b/>
        </w:rPr>
        <w:t xml:space="preserve">2 </w:t>
      </w:r>
      <w:r>
        <w:rPr>
          <w:i/>
        </w:rPr>
        <w:t xml:space="preserve">(trư..). </w:t>
      </w:r>
      <w:r>
        <w:t xml:space="preserve">Làm </w:t>
      </w:r>
      <w:r>
        <w:t xml:space="preserve">cất </w:t>
      </w:r>
      <w:r>
        <w:t xml:space="preserve">lên </w:t>
      </w:r>
      <w:r>
        <w:t xml:space="preserve">tiếng </w:t>
      </w:r>
      <w:r>
        <w:t xml:space="preserve">nhạc </w:t>
      </w:r>
      <w:r>
        <w:t xml:space="preserve">một </w:t>
      </w:r>
      <w:r>
        <w:t xml:space="preserve">cách </w:t>
      </w:r>
      <w:r>
        <w:t xml:space="preserve">trang </w:t>
      </w:r>
      <w:r>
        <w:t xml:space="preserve">nghiêm. </w:t>
      </w:r>
      <w:r>
        <w:t xml:space="preserve">Đội </w:t>
      </w:r>
      <w:r>
        <w:rPr>
          <w:i/>
        </w:rPr>
        <w:t xml:space="preserve">quân </w:t>
      </w:r>
      <w:r>
        <w:rPr>
          <w:i/>
        </w:rPr>
        <w:t xml:space="preserve">nhạc </w:t>
      </w:r>
      <w:r>
        <w:rPr>
          <w:i/>
        </w:rPr>
        <w:t xml:space="preserve">cử </w:t>
      </w:r>
      <w:r>
        <w:rPr>
          <w:i/>
        </w:rPr>
        <w:t xml:space="preserve">quốc </w:t>
      </w:r>
      <w:r>
        <w:rPr>
          <w:i/>
        </w:rPr>
        <w:t xml:space="preserve">ca </w:t>
      </w:r>
      <w:r>
        <w:rPr>
          <w:b/>
        </w:rPr>
        <w:t xml:space="preserve">3 </w:t>
      </w:r>
      <w:r>
        <w:t xml:space="preserve">(trư.). </w:t>
      </w:r>
      <w:r>
        <w:t xml:space="preserve">Nêu </w:t>
      </w:r>
      <w:r>
        <w:t xml:space="preserve">lên </w:t>
      </w:r>
      <w:r>
        <w:t xml:space="preserve">làm </w:t>
      </w:r>
      <w:r>
        <w:t xml:space="preserve">dẫn </w:t>
      </w:r>
      <w:r>
        <w:t xml:space="preserve">chứng. </w:t>
      </w:r>
      <w:r>
        <w:t xml:space="preserve">Cứ </w:t>
      </w:r>
      <w:r>
        <w:t xml:space="preserve">thí </w:t>
      </w:r>
      <w:r>
        <w:rPr>
          <w:i/>
        </w:rPr>
        <w:t xml:space="preserve">dụ. </w:t>
      </w:r>
      <w:r>
        <w:rPr>
          <w:b/>
        </w:rPr>
        <w:t xml:space="preserve">4 </w:t>
      </w:r>
      <w:r>
        <w:t xml:space="preserve">Lựa </w:t>
      </w:r>
      <w:r>
        <w:t xml:space="preserve">chọn </w:t>
      </w:r>
      <w:r>
        <w:t xml:space="preserve">ra </w:t>
      </w:r>
      <w:r>
        <w:t xml:space="preserve">để </w:t>
      </w:r>
      <w:r>
        <w:t xml:space="preserve">chính </w:t>
      </w:r>
      <w:r>
        <w:t xml:space="preserve">thức </w:t>
      </w:r>
      <w:r>
        <w:rPr>
          <w:i/>
        </w:rPr>
        <w:t xml:space="preserve">giao </w:t>
      </w:r>
      <w:r>
        <w:t xml:space="preserve">cho </w:t>
      </w:r>
      <w:r>
        <w:t xml:space="preserve">giữ </w:t>
      </w:r>
      <w:r>
        <w:t xml:space="preserve">một </w:t>
      </w:r>
      <w:r>
        <w:t xml:space="preserve">trách </w:t>
      </w:r>
      <w:r>
        <w:t xml:space="preserve">nhiệm </w:t>
      </w:r>
      <w:r>
        <w:t xml:space="preserve">hoặc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gì. </w:t>
      </w:r>
      <w:r>
        <w:t xml:space="preserve">Cử </w:t>
      </w:r>
      <w:r>
        <w:rPr>
          <w:i/>
        </w:rPr>
        <w:t xml:space="preserve">người </w:t>
      </w:r>
      <w:r>
        <w:rPr>
          <w:i/>
        </w:rPr>
        <w:t xml:space="preserve">phụ </w:t>
      </w:r>
      <w:r>
        <w:t xml:space="preserve">trách. </w:t>
      </w:r>
      <w:r>
        <w:t xml:space="preserve">Cử </w:t>
      </w:r>
      <w:r>
        <w:rPr>
          <w:i/>
        </w:rPr>
        <w:t xml:space="preserve">giám </w:t>
      </w:r>
      <w:r>
        <w:t xml:space="preserve">đốc. </w:t>
      </w:r>
      <w:r>
        <w:t xml:space="preserve">Cứ </w:t>
      </w:r>
      <w:r>
        <w:t xml:space="preserve">đại </w:t>
      </w:r>
      <w:r>
        <w:rPr>
          <w:i/>
        </w:rPr>
        <w:t xml:space="preserve">biểu </w:t>
      </w:r>
      <w:r>
        <w:rPr>
          <w:i/>
        </w:rPr>
        <w:t xml:space="preserve">đi </w:t>
      </w:r>
      <w:r>
        <w:rPr>
          <w:i/>
        </w:rPr>
        <w:t xml:space="preserve">dự </w:t>
      </w:r>
      <w:r>
        <w:t xml:space="preserve">đại </w:t>
      </w:r>
      <w:r>
        <w:t xml:space="preserve">hội. </w:t>
      </w:r>
      <w:r>
        <w:br/>
      </w:r>
      <w:r>
        <w:rPr>
          <w:b/>
        </w:rPr>
        <w:t xml:space="preserve">cử </w:t>
      </w:r>
      <w:r>
        <w:rPr>
          <w:b/>
        </w:rPr>
        <w:t xml:space="preserve">binh </w:t>
      </w:r>
      <w:r>
        <w:rPr>
          <w:i/>
        </w:rPr>
        <w:t xml:space="preserve">động từ </w:t>
      </w:r>
      <w:r>
        <w:t xml:space="preserve">(cũ). </w:t>
      </w:r>
      <w:r>
        <w:t xml:space="preserve">Cất </w:t>
      </w:r>
      <w:r>
        <w:t xml:space="preserve">quân. </w:t>
      </w:r>
      <w:r>
        <w:br/>
      </w:r>
      <w:r>
        <w:rPr>
          <w:b/>
        </w:rPr>
        <w:t xml:space="preserve">cử </w:t>
      </w:r>
      <w:r>
        <w:rPr>
          <w:b/>
        </w:rPr>
        <w:t xml:space="preserve">bộ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Cất </w:t>
      </w:r>
      <w:r>
        <w:t xml:space="preserve">bước. </w:t>
      </w:r>
      <w:r>
        <w:br/>
      </w:r>
      <w:r>
        <w:rPr>
          <w:b/>
        </w:rPr>
        <w:t xml:space="preserve">cử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Cử </w:t>
      </w:r>
      <w:r>
        <w:t xml:space="preserve">động, </w:t>
      </w:r>
      <w:r>
        <w:t xml:space="preserve">thường </w:t>
      </w:r>
      <w:r>
        <w:t xml:space="preserve">là </w:t>
      </w:r>
      <w:r>
        <w:t xml:space="preserve">của </w:t>
      </w:r>
      <w:r>
        <w:t xml:space="preserve">tay, </w:t>
      </w:r>
      <w:r>
        <w:t xml:space="preserve">biểu </w:t>
      </w:r>
      <w:r>
        <w:t xml:space="preserve">lộ </w:t>
      </w:r>
      <w:r>
        <w:t xml:space="preserve">một </w:t>
      </w:r>
      <w:r>
        <w:t xml:space="preserve">thái </w:t>
      </w:r>
      <w:r>
        <w:t xml:space="preserve">độ, </w:t>
      </w:r>
      <w:r>
        <w:t xml:space="preserve">một </w:t>
      </w:r>
      <w:r>
        <w:t xml:space="preserve">trạng </w:t>
      </w:r>
      <w:r>
        <w:t xml:space="preserve">thái </w:t>
      </w:r>
      <w:r>
        <w:t xml:space="preserve">tỉnh </w:t>
      </w:r>
      <w:r>
        <w:t xml:space="preserve">thần </w:t>
      </w:r>
      <w:r>
        <w:t xml:space="preserve">nào </w:t>
      </w:r>
      <w:r>
        <w:t xml:space="preserve">đó. </w:t>
      </w:r>
      <w:r>
        <w:t xml:space="preserve">Cử </w:t>
      </w:r>
      <w:r>
        <w:t xml:space="preserve">chỉ </w:t>
      </w:r>
      <w:r>
        <w:rPr>
          <w:i/>
        </w:rPr>
        <w:t xml:space="preserve">uô </w:t>
      </w:r>
      <w:r>
        <w:t xml:space="preserve">lễ </w:t>
      </w:r>
      <w:r>
        <w:t xml:space="preserve">Cử </w:t>
      </w:r>
      <w:r>
        <w:rPr>
          <w:i/>
        </w:rPr>
        <w:t xml:space="preserve">chỉ </w:t>
      </w:r>
      <w:r>
        <w:rPr>
          <w:i/>
        </w:rPr>
        <w:t xml:space="preserve">âu </w:t>
      </w:r>
      <w:r>
        <w:t xml:space="preserve">yếm. </w:t>
      </w:r>
      <w:r>
        <w:t xml:space="preserve">Chú </w:t>
      </w:r>
      <w:r>
        <w:rPr>
          <w:i/>
        </w:rPr>
        <w:t xml:space="preserve">ý </w:t>
      </w:r>
      <w:r>
        <w:rPr>
          <w:i/>
        </w:rPr>
        <w:t xml:space="preserve">từng </w:t>
      </w:r>
      <w:r>
        <w:rPr>
          <w:i/>
        </w:rPr>
        <w:t xml:space="preserve">cử </w:t>
      </w:r>
      <w:r>
        <w:rPr>
          <w:i/>
        </w:rPr>
        <w:t xml:space="preserve">chỉ. </w:t>
      </w:r>
      <w:r>
        <w:rPr>
          <w:b/>
        </w:rPr>
        <w:t xml:space="preserve">2 </w:t>
      </w:r>
      <w:r>
        <w:t xml:space="preserve">Việc </w:t>
      </w:r>
      <w:r>
        <w:t xml:space="preserve">làm </w:t>
      </w:r>
      <w:r>
        <w:t xml:space="preserve">biểu </w:t>
      </w:r>
      <w:r>
        <w:t xml:space="preserve">lộ </w:t>
      </w:r>
      <w:r>
        <w:t xml:space="preserve">một </w:t>
      </w:r>
      <w:r>
        <w:t xml:space="preserve">thái </w:t>
      </w:r>
      <w:r>
        <w:t xml:space="preserve">độ </w:t>
      </w:r>
      <w:r>
        <w:t xml:space="preserve">nào </w:t>
      </w:r>
      <w:r>
        <w:t xml:space="preserve">đó. </w:t>
      </w:r>
      <w:r>
        <w:rPr>
          <w:i/>
        </w:rPr>
        <w:t xml:space="preserve">Một </w:t>
      </w:r>
      <w:r>
        <w:rPr>
          <w:i/>
        </w:rPr>
        <w:t xml:space="preserve">cử </w:t>
      </w:r>
      <w:r>
        <w:rPr>
          <w:i/>
        </w:rPr>
        <w:t xml:space="preserve">chỉ </w:t>
      </w:r>
      <w:r>
        <w:t xml:space="preserve">hào </w:t>
      </w:r>
      <w:r>
        <w:rPr>
          <w:i/>
        </w:rPr>
        <w:t xml:space="preserve">hiệp. </w:t>
      </w:r>
      <w:r>
        <w:br/>
      </w:r>
      <w:r>
        <w:rPr>
          <w:b/>
        </w:rPr>
        <w:t xml:space="preserve">cử </w:t>
      </w:r>
      <w:r>
        <w:rPr>
          <w:b/>
        </w:rPr>
        <w:t xml:space="preserve">động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Tự </w:t>
      </w:r>
      <w:r>
        <w:t xml:space="preserve">làm </w:t>
      </w:r>
      <w:r>
        <w:t xml:space="preserve">chuyển </w:t>
      </w:r>
      <w:r>
        <w:t xml:space="preserve">động </w:t>
      </w:r>
      <w:r>
        <w:t xml:space="preserve">một </w:t>
      </w:r>
      <w:r>
        <w:t xml:space="preserve">bộ </w:t>
      </w:r>
      <w:r>
        <w:t xml:space="preserve">phận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thân </w:t>
      </w:r>
      <w:r>
        <w:t xml:space="preserve">thể. </w:t>
      </w:r>
      <w:r>
        <w:t xml:space="preserve">Ngôi </w:t>
      </w:r>
      <w:r>
        <w:rPr>
          <w:i/>
        </w:rPr>
        <w:t xml:space="preserve">yên </w:t>
      </w:r>
      <w:r>
        <w:rPr>
          <w:i/>
        </w:rPr>
        <w:t xml:space="preserve">không </w:t>
      </w:r>
      <w:r>
        <w:rPr>
          <w:i/>
        </w:rPr>
        <w:t xml:space="preserve">cử </w:t>
      </w:r>
      <w:r>
        <w:rPr>
          <w:i/>
        </w:rPr>
        <w:t xml:space="preserve">động. </w:t>
      </w:r>
      <w:r>
        <w:t xml:space="preserve">Cử </w:t>
      </w:r>
      <w:r>
        <w:rPr>
          <w:i/>
        </w:rPr>
        <w:t xml:space="preserve">động </w:t>
      </w:r>
      <w:r>
        <w:t xml:space="preserve">chân </w:t>
      </w:r>
      <w:r>
        <w:t xml:space="preserve">tay. </w:t>
      </w:r>
      <w:r>
        <w:t xml:space="preserve">ll </w:t>
      </w:r>
      <w:r>
        <w:t xml:space="preserve">danh từ </w:t>
      </w:r>
      <w:r>
        <w:t xml:space="preserve">Sự </w:t>
      </w:r>
      <w:r>
        <w:t xml:space="preserve">cử </w:t>
      </w:r>
      <w:r>
        <w:t xml:space="preserve">động, </w:t>
      </w:r>
      <w:r>
        <w:t xml:space="preserve">lẳn </w:t>
      </w:r>
      <w:r>
        <w:t xml:space="preserve">cử </w:t>
      </w:r>
      <w:r>
        <w:t xml:space="preserve">động. </w:t>
      </w:r>
      <w:r>
        <w:rPr>
          <w:i/>
        </w:rPr>
        <w:t xml:space="preserve">Động </w:t>
      </w:r>
      <w:r>
        <w:rPr>
          <w:i/>
        </w:rPr>
        <w:t xml:space="preserve">tác </w:t>
      </w:r>
      <w:r>
        <w:rPr>
          <w:i/>
        </w:rPr>
        <w:t xml:space="preserve">thể </w:t>
      </w:r>
      <w:r>
        <w:rPr>
          <w:i/>
        </w:rPr>
        <w:t xml:space="preserve">dục </w:t>
      </w:r>
      <w:r>
        <w:rPr>
          <w:i/>
        </w:rPr>
        <w:t xml:space="preserve">có </w:t>
      </w:r>
      <w:r>
        <w:rPr>
          <w:i/>
        </w:rPr>
        <w:t xml:space="preserve">bốn </w:t>
      </w:r>
      <w:r>
        <w:rPr>
          <w:i/>
        </w:rPr>
        <w:t xml:space="preserve">cứ </w:t>
      </w:r>
      <w:r>
        <w:rPr>
          <w:i/>
        </w:rPr>
        <w:t xml:space="preserve">động </w:t>
      </w:r>
      <w:r>
        <w:rPr>
          <w:i/>
        </w:rPr>
        <w:t xml:space="preserve">chân </w:t>
      </w:r>
      <w:r>
        <w:rPr>
          <w:i/>
        </w:rPr>
        <w:t xml:space="preserve">uà </w:t>
      </w:r>
      <w:r>
        <w:t xml:space="preserve">tay. </w:t>
      </w:r>
      <w:r>
        <w:br/>
      </w:r>
      <w:r>
        <w:rPr>
          <w:b/>
        </w:rPr>
        <w:t xml:space="preserve">cử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Tiến </w:t>
      </w:r>
      <w:r>
        <w:t xml:space="preserve">hành </w:t>
      </w:r>
      <w:r>
        <w:t xml:space="preserve">một </w:t>
      </w:r>
      <w:r>
        <w:t xml:space="preserve">cách </w:t>
      </w:r>
      <w:r>
        <w:t xml:space="preserve">trang </w:t>
      </w:r>
      <w:r>
        <w:t xml:space="preserve">nghiêm. </w:t>
      </w:r>
      <w:r>
        <w:t xml:space="preserve">Tang </w:t>
      </w:r>
      <w:r>
        <w:rPr>
          <w:i/>
        </w:rPr>
        <w:t xml:space="preserve">lễ </w:t>
      </w:r>
      <w:r>
        <w:rPr>
          <w:i/>
        </w:rPr>
        <w:t xml:space="preserve">được </w:t>
      </w:r>
      <w:r>
        <w:rPr>
          <w:i/>
        </w:rPr>
        <w:t xml:space="preserve">cử </w:t>
      </w:r>
      <w:r>
        <w:rPr>
          <w:i/>
        </w:rPr>
        <w:t xml:space="preserve">hành </w:t>
      </w:r>
      <w:r>
        <w:rPr>
          <w:i/>
        </w:rPr>
        <w:t xml:space="preserve">trọng </w:t>
      </w:r>
      <w:r>
        <w:t xml:space="preserve">thể. </w:t>
      </w:r>
      <w:r>
        <w:br/>
      </w:r>
      <w:r>
        <w:rPr>
          <w:b/>
        </w:rPr>
        <w:t xml:space="preserve">cử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Công </w:t>
      </w:r>
      <w:r>
        <w:t xml:space="preserve">việc </w:t>
      </w:r>
      <w:r>
        <w:t xml:space="preserve">chuyên </w:t>
      </w:r>
      <w:r>
        <w:t xml:space="preserve">đi </w:t>
      </w:r>
      <w:r>
        <w:t xml:space="preserve">học </w:t>
      </w:r>
      <w:r>
        <w:t xml:space="preserve">để </w:t>
      </w:r>
      <w:r>
        <w:t xml:space="preserve">thi </w:t>
      </w:r>
      <w:r>
        <w:t xml:space="preserve">cử </w:t>
      </w:r>
      <w:r>
        <w:t xml:space="preserve">mong </w:t>
      </w:r>
      <w:r>
        <w:t xml:space="preserve">đỗ </w:t>
      </w:r>
      <w:r>
        <w:t xml:space="preserve">đạt </w:t>
      </w:r>
      <w:r>
        <w:t xml:space="preserve">ra </w:t>
      </w:r>
      <w:r>
        <w:t xml:space="preserve">làm </w:t>
      </w:r>
      <w:r>
        <w:t xml:space="preserve">quan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i/>
        </w:rPr>
        <w:t xml:space="preserve">Theo </w:t>
      </w:r>
      <w:r>
        <w:rPr>
          <w:i/>
        </w:rPr>
        <w:t xml:space="preserve">đòi </w:t>
      </w:r>
      <w:r>
        <w:rPr>
          <w:i/>
        </w:rPr>
        <w:t xml:space="preserve">cử </w:t>
      </w:r>
      <w:r>
        <w:rPr>
          <w:i/>
        </w:rPr>
        <w:t xml:space="preserve">nghiệp. </w:t>
      </w:r>
      <w:r>
        <w:t xml:space="preserve">Lối </w:t>
      </w:r>
      <w:r>
        <w:rPr>
          <w:i/>
        </w:rPr>
        <w:t xml:space="preserve">học </w:t>
      </w:r>
      <w:r>
        <w:rPr>
          <w:i/>
        </w:rPr>
        <w:t xml:space="preserve">cứ </w:t>
      </w:r>
      <w:r>
        <w:t xml:space="preserve">nghiệp </w:t>
      </w:r>
      <w:r>
        <w:t xml:space="preserve">đối </w:t>
      </w:r>
      <w:r>
        <w:t xml:space="preserve">học </w:t>
      </w:r>
      <w:r>
        <w:t xml:space="preserve">sách </w:t>
      </w:r>
      <w:r>
        <w:t xml:space="preserve">vở, </w:t>
      </w:r>
      <w:r>
        <w:t xml:space="preserve">chỉ </w:t>
      </w:r>
      <w:r>
        <w:t xml:space="preserve">cốt </w:t>
      </w:r>
      <w:r>
        <w:t xml:space="preserve">thi </w:t>
      </w:r>
      <w:r>
        <w:t xml:space="preserve">đỗ </w:t>
      </w:r>
      <w:r>
        <w:t xml:space="preserve">làm </w:t>
      </w:r>
      <w:r>
        <w:t xml:space="preserve">quan). </w:t>
      </w:r>
      <w:r>
        <w:t xml:space="preserve">Văn </w:t>
      </w:r>
      <w:r>
        <w:t xml:space="preserve">cứ </w:t>
      </w:r>
      <w:r>
        <w:rPr>
          <w:i/>
        </w:rPr>
        <w:t xml:space="preserve">nghiệp </w:t>
      </w:r>
      <w:r>
        <w:rPr>
          <w:i/>
        </w:rPr>
        <w:t xml:space="preserve">(lối </w:t>
      </w:r>
      <w:r>
        <w:t xml:space="preserve">văn </w:t>
      </w:r>
      <w:r>
        <w:t xml:space="preserve">dùng </w:t>
      </w:r>
      <w:r>
        <w:t xml:space="preserve">trong </w:t>
      </w:r>
      <w:r>
        <w:t xml:space="preserve">việc </w:t>
      </w:r>
      <w:r>
        <w:t xml:space="preserve">thi </w:t>
      </w:r>
      <w:r>
        <w:t xml:space="preserve">cử </w:t>
      </w:r>
      <w:r>
        <w:t xml:space="preserve">thời </w:t>
      </w:r>
      <w:r>
        <w:t xml:space="preserve">phong </w:t>
      </w:r>
      <w:r>
        <w:t xml:space="preserve">kiến). </w:t>
      </w:r>
      <w:r>
        <w:br/>
      </w:r>
      <w:r>
        <w:rPr>
          <w:b/>
        </w:rPr>
        <w:t xml:space="preserve">cử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Học </w:t>
      </w:r>
      <w:r>
        <w:t xml:space="preserve">vị </w:t>
      </w:r>
      <w:r>
        <w:t xml:space="preserve">của </w:t>
      </w:r>
      <w:r>
        <w:t xml:space="preserve">người </w:t>
      </w:r>
      <w:r>
        <w:t xml:space="preserve">đỗ </w:t>
      </w:r>
      <w:r>
        <w:t xml:space="preserve">khoa </w:t>
      </w:r>
      <w:r>
        <w:t xml:space="preserve">thi </w:t>
      </w:r>
      <w:r>
        <w:t xml:space="preserve">hương, </w:t>
      </w:r>
      <w:r>
        <w:t xml:space="preserve">trên </w:t>
      </w:r>
      <w:r>
        <w:t xml:space="preserve">tú </w:t>
      </w:r>
      <w:r>
        <w:t xml:space="preserve">tài. </w:t>
      </w:r>
      <w:r>
        <w:rPr>
          <w:i/>
        </w:rPr>
        <w:t xml:space="preserve">Đỗ </w:t>
      </w:r>
      <w:r>
        <w:rPr>
          <w:i/>
        </w:rPr>
        <w:t xml:space="preserve">cứ </w:t>
      </w:r>
      <w:r>
        <w:t xml:space="preserve">nhân </w:t>
      </w:r>
      <w:r>
        <w:rPr>
          <w:i/>
        </w:rPr>
        <w:t xml:space="preserve">khoa </w:t>
      </w:r>
      <w:r>
        <w:t xml:space="preserve">Kỉ </w:t>
      </w:r>
      <w:r>
        <w:rPr>
          <w:i/>
        </w:rPr>
        <w:t xml:space="preserve">Dậu. </w:t>
      </w:r>
      <w:r>
        <w:rPr>
          <w:b/>
        </w:rPr>
        <w:t xml:space="preserve">2 </w:t>
      </w:r>
      <w:r>
        <w:t xml:space="preserve">Học </w:t>
      </w:r>
      <w:r>
        <w:t xml:space="preserve">vị </w:t>
      </w:r>
      <w:r>
        <w:t xml:space="preserve">của </w:t>
      </w:r>
      <w:r>
        <w:t xml:space="preserve">người </w:t>
      </w:r>
      <w:r>
        <w:t xml:space="preserve">tốt </w:t>
      </w:r>
      <w:r>
        <w:t xml:space="preserve">nghiệp </w:t>
      </w:r>
      <w:r>
        <w:t xml:space="preserve">đại </w:t>
      </w:r>
      <w:r>
        <w:t xml:space="preserve">học </w:t>
      </w:r>
      <w:r>
        <w:t xml:space="preserve">ở </w:t>
      </w:r>
      <w:r>
        <w:rPr>
          <w:i/>
        </w:rPr>
        <w:t xml:space="preserve">một </w:t>
      </w:r>
      <w:r>
        <w:t xml:space="preserve">số </w:t>
      </w:r>
      <w:r>
        <w:t xml:space="preserve">nước. </w:t>
      </w:r>
      <w:r>
        <w:rPr>
          <w:i/>
        </w:rPr>
        <w:t xml:space="preserve">Đỗ </w:t>
      </w:r>
      <w:r>
        <w:rPr>
          <w:i/>
        </w:rPr>
        <w:t xml:space="preserve">cử </w:t>
      </w:r>
      <w:r>
        <w:t xml:space="preserve">nhân </w:t>
      </w:r>
      <w:r>
        <w:rPr>
          <w:i/>
        </w:rPr>
        <w:t xml:space="preserve">luật. </w:t>
      </w:r>
      <w:r>
        <w:br/>
      </w:r>
      <w:r>
        <w:rPr>
          <w:b/>
        </w:rPr>
        <w:t xml:space="preserve">cử </w:t>
      </w:r>
      <w:r>
        <w:rPr>
          <w:b/>
        </w:rPr>
        <w:t xml:space="preserve">sự </w:t>
      </w:r>
      <w:r>
        <w:rPr>
          <w:i/>
        </w:rPr>
        <w:t xml:space="preserve">động từ </w:t>
      </w:r>
      <w:r>
        <w:t xml:space="preserve">(ít dùng). </w:t>
      </w:r>
      <w:r>
        <w:t xml:space="preserve">Bắt </w:t>
      </w:r>
      <w:r>
        <w:t xml:space="preserve">đầu </w:t>
      </w:r>
      <w:r>
        <w:t xml:space="preserve">làm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gì </w:t>
      </w:r>
      <w:r>
        <w:t xml:space="preserve">to </w:t>
      </w:r>
      <w:r>
        <w:t xml:space="preserve">tát, </w:t>
      </w:r>
      <w:r>
        <w:t xml:space="preserve">có </w:t>
      </w:r>
      <w:r>
        <w:t xml:space="preserve">đông </w:t>
      </w:r>
      <w:r>
        <w:t xml:space="preserve">người </w:t>
      </w:r>
      <w:r>
        <w:t xml:space="preserve">tham </w:t>
      </w:r>
      <w:r>
        <w:t xml:space="preserve">gia. </w:t>
      </w:r>
      <w:r>
        <w:rPr>
          <w:i/>
        </w:rPr>
        <w:t xml:space="preserve">Ngày </w:t>
      </w:r>
      <w:r>
        <w:rPr>
          <w:i/>
        </w:rPr>
        <w:t xml:space="preserve">cử </w:t>
      </w:r>
      <w:r>
        <w:rPr>
          <w:i/>
        </w:rPr>
        <w:t xml:space="preserve">sự </w:t>
      </w:r>
      <w:r>
        <w:rPr>
          <w:i/>
        </w:rPr>
        <w:t xml:space="preserve">bạo </w:t>
      </w:r>
      <w:r>
        <w:rPr>
          <w:i/>
        </w:rPr>
        <w:t xml:space="preserve">động </w:t>
      </w:r>
      <w:r>
        <w:rPr>
          <w:i/>
        </w:rPr>
        <w:t xml:space="preserve">được </w:t>
      </w:r>
      <w:r>
        <w:rPr>
          <w:i/>
        </w:rPr>
        <w:t xml:space="preserve">giữ </w:t>
      </w:r>
      <w:r>
        <w:t xml:space="preserve">hết </w:t>
      </w:r>
      <w:r>
        <w:rPr>
          <w:i/>
        </w:rPr>
        <w:t xml:space="preserve">sức </w:t>
      </w:r>
      <w:r>
        <w:rPr>
          <w:i/>
        </w:rPr>
        <w:t xml:space="preserve">bí </w:t>
      </w:r>
      <w:r>
        <w:rPr>
          <w:i/>
        </w:rPr>
        <w:t xml:space="preserve">mật. </w:t>
      </w:r>
      <w:r>
        <w:t xml:space="preserve">cử </w:t>
      </w:r>
      <w:r>
        <w:t xml:space="preserve">toa </w:t>
      </w:r>
      <w:r>
        <w:t xml:space="preserve">danh từ </w:t>
      </w:r>
      <w:r>
        <w:t xml:space="preserve">(cũ). </w:t>
      </w:r>
      <w:r>
        <w:t xml:space="preserve">Toàn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người </w:t>
      </w:r>
      <w:r>
        <w:t xml:space="preserve">ngồi </w:t>
      </w:r>
      <w:r>
        <w:t xml:space="preserve">dự </w:t>
      </w:r>
      <w:r>
        <w:t xml:space="preserve">nghe,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diễn </w:t>
      </w:r>
      <w:r>
        <w:t xml:space="preserve">giả. </w:t>
      </w:r>
      <w:r>
        <w:t xml:space="preserve">Cử </w:t>
      </w:r>
      <w:r>
        <w:t xml:space="preserve">toạ </w:t>
      </w:r>
      <w:r>
        <w:rPr>
          <w:i/>
        </w:rPr>
        <w:t xml:space="preserve">uỗ </w:t>
      </w:r>
      <w:r>
        <w:rPr>
          <w:i/>
        </w:rPr>
        <w:t xml:space="preserve">tay </w:t>
      </w:r>
      <w:r>
        <w:rPr>
          <w:i/>
        </w:rPr>
        <w:t xml:space="preserve">hoan </w:t>
      </w:r>
      <w:r>
        <w:rPr>
          <w:i/>
        </w:rPr>
        <w:t xml:space="preserve">nghênh </w:t>
      </w:r>
      <w:r>
        <w:rPr>
          <w:i/>
        </w:rPr>
        <w:t xml:space="preserve">diễn </w:t>
      </w:r>
      <w:r>
        <w:rPr>
          <w:i/>
        </w:rPr>
        <w:t xml:space="preserve">giá. </w:t>
      </w:r>
      <w:r>
        <w:br/>
      </w:r>
      <w:r>
        <w:rPr>
          <w:b/>
        </w:rPr>
        <w:t xml:space="preserve">cử </w:t>
      </w:r>
      <w:r>
        <w:rPr>
          <w:b/>
        </w:rPr>
        <w:t xml:space="preserve">tri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quyền </w:t>
      </w:r>
      <w:r>
        <w:t xml:space="preserve">bỏ </w:t>
      </w:r>
      <w:r>
        <w:t xml:space="preserve">phiếu </w:t>
      </w:r>
      <w:r>
        <w:t xml:space="preserve">trong </w:t>
      </w:r>
      <w:r>
        <w:t xml:space="preserve">cuộc </w:t>
      </w:r>
      <w:r>
        <w:t xml:space="preserve">bầu </w:t>
      </w:r>
      <w:r>
        <w:t xml:space="preserve">cử </w:t>
      </w:r>
      <w:r>
        <w:t xml:space="preserve">các </w:t>
      </w:r>
      <w:r>
        <w:rPr>
          <w:i/>
        </w:rPr>
        <w:t xml:space="preserve">cơ </w:t>
      </w:r>
      <w:r>
        <w:t xml:space="preserve">quan </w:t>
      </w:r>
      <w:r>
        <w:t xml:space="preserve">quyền </w:t>
      </w:r>
      <w:r>
        <w:t xml:space="preserve">lực </w:t>
      </w:r>
      <w:r>
        <w:t xml:space="preserve">nhà </w:t>
      </w:r>
      <w:r>
        <w:t xml:space="preserve">nước. </w:t>
      </w:r>
      <w:r>
        <w:rPr>
          <w:i/>
        </w:rPr>
        <w:t xml:space="preserve">Lập </w:t>
      </w:r>
      <w:r>
        <w:rPr>
          <w:i/>
        </w:rPr>
        <w:t xml:space="preserve">danh </w:t>
      </w:r>
      <w:r>
        <w:rPr>
          <w:i/>
        </w:rPr>
        <w:t xml:space="preserve">sách </w:t>
      </w:r>
      <w:r>
        <w:rPr>
          <w:i/>
        </w:rPr>
        <w:t xml:space="preserve">cử </w:t>
      </w:r>
      <w:r>
        <w:t xml:space="preserve">trị. </w:t>
      </w:r>
      <w:r>
        <w:rPr>
          <w:i/>
        </w:rPr>
        <w:t xml:space="preserve">Đông </w:t>
      </w:r>
      <w:r>
        <w:rPr>
          <w:i/>
        </w:rPr>
        <w:t xml:space="preserve">đảo </w:t>
      </w:r>
      <w:r>
        <w:rPr>
          <w:i/>
        </w:rPr>
        <w:t xml:space="preserve">cứ </w:t>
      </w:r>
      <w:r>
        <w:t xml:space="preserve">trí </w:t>
      </w:r>
      <w:r>
        <w:rPr>
          <w:i/>
        </w:rPr>
        <w:t xml:space="preserve">đi </w:t>
      </w:r>
      <w:r>
        <w:rPr>
          <w:i/>
        </w:rPr>
        <w:t xml:space="preserve">bỏ </w:t>
      </w:r>
      <w:r>
        <w:rPr>
          <w:i/>
        </w:rPr>
        <w:t xml:space="preserve">phiếu. </w:t>
      </w:r>
      <w:r>
        <w:br/>
      </w:r>
      <w:r>
        <w:rPr>
          <w:b/>
        </w:rPr>
        <w:t xml:space="preserve">cử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Người </w:t>
      </w:r>
      <w:r>
        <w:t xml:space="preserve">đi </w:t>
      </w:r>
      <w:r>
        <w:t xml:space="preserve">thi </w:t>
      </w:r>
      <w:r>
        <w:t xml:space="preserve">thời </w:t>
      </w:r>
      <w:r>
        <w:t xml:space="preserve">phong </w:t>
      </w:r>
      <w:r>
        <w:t xml:space="preserve">kiến; </w:t>
      </w:r>
      <w:r>
        <w:t xml:space="preserve">như. </w:t>
      </w:r>
      <w:r>
        <w:t xml:space="preserve">cữ </w:t>
      </w:r>
      <w:r>
        <w:t xml:space="preserve">I </w:t>
      </w:r>
      <w:r>
        <w:t xml:space="preserve">danh từ </w:t>
      </w:r>
      <w:r>
        <w:t xml:space="preserve">† </w:t>
      </w:r>
      <w:r>
        <w:t xml:space="preserve">Khoảng </w:t>
      </w:r>
      <w:r>
        <w:t xml:space="preserve">dùng </w:t>
      </w:r>
      <w:r>
        <w:t xml:space="preserve">làm </w:t>
      </w:r>
      <w:r>
        <w:t xml:space="preserve">chuẩn. </w:t>
      </w:r>
      <w:r>
        <w:t xml:space="preserve">Căng </w:t>
      </w:r>
      <w:r>
        <w:rPr>
          <w:i/>
        </w:rPr>
        <w:t xml:space="preserve">dây </w:t>
      </w:r>
      <w:r>
        <w:rPr>
          <w:i/>
        </w:rPr>
        <w:t xml:space="preserve">làm </w:t>
      </w:r>
      <w:r>
        <w:rPr>
          <w:i/>
        </w:rPr>
        <w:t xml:space="preserve">cũ. </w:t>
      </w:r>
      <w:r>
        <w:rPr>
          <w:i/>
        </w:rPr>
        <w:t xml:space="preserve">Cấy </w:t>
      </w:r>
      <w:r>
        <w:rPr>
          <w:i/>
        </w:rPr>
        <w:t xml:space="preserve">đúng </w:t>
      </w:r>
      <w:r>
        <w:rPr>
          <w:i/>
        </w:rPr>
        <w:t xml:space="preserve">cũ. </w:t>
      </w:r>
      <w:r>
        <w:rPr>
          <w:b/>
        </w:rPr>
        <w:t xml:space="preserve">2 </w:t>
      </w:r>
      <w:r>
        <w:t xml:space="preserve">(chuyên môn). </w:t>
      </w:r>
      <w:r>
        <w:rPr>
          <w:i/>
        </w:rPr>
        <w:t xml:space="preserve">Thước </w:t>
      </w:r>
      <w:r>
        <w:t xml:space="preserve">mẫu. </w:t>
      </w:r>
      <w:r>
        <w:rPr>
          <w:b/>
        </w:rPr>
        <w:t xml:space="preserve">3 </w:t>
      </w:r>
      <w:r>
        <w:t xml:space="preserve">(khẩu ngữ). </w:t>
      </w:r>
      <w:r>
        <w:rPr>
          <w:i/>
        </w:rPr>
        <w:t xml:space="preserve">Khoảng </w:t>
      </w:r>
      <w:r>
        <w:t xml:space="preserve">thời </w:t>
      </w:r>
      <w:r>
        <w:t xml:space="preserve">gian </w:t>
      </w:r>
      <w:r>
        <w:t xml:space="preserve">xảy </w:t>
      </w:r>
      <w:r>
        <w:t xml:space="preserve">ra </w:t>
      </w:r>
      <w:r>
        <w:t xml:space="preserve">một </w:t>
      </w:r>
      <w:r>
        <w:t xml:space="preserve">hiện </w:t>
      </w:r>
      <w:r>
        <w:t xml:space="preserve">tượng </w:t>
      </w:r>
      <w:r>
        <w:t xml:space="preserve">thời </w:t>
      </w:r>
      <w:r>
        <w:t xml:space="preserve">tiết </w:t>
      </w:r>
      <w:r>
        <w:t xml:space="preserve">trong </w:t>
      </w:r>
      <w:r>
        <w:t xml:space="preserve">mỗi </w:t>
      </w:r>
      <w:r>
        <w:t xml:space="preserve">đợt. </w:t>
      </w:r>
      <w:r>
        <w:t xml:space="preserve">Sau </w:t>
      </w:r>
      <w:r>
        <w:rPr>
          <w:i/>
        </w:rPr>
        <w:t xml:space="preserve">cữ </w:t>
      </w:r>
      <w:r>
        <w:t xml:space="preserve">mưa, </w:t>
      </w:r>
      <w:r>
        <w:rPr>
          <w:i/>
        </w:rPr>
        <w:t xml:space="preserve">tiếp </w:t>
      </w:r>
      <w:r>
        <w:rPr>
          <w:i/>
        </w:rPr>
        <w:t xml:space="preserve">luôn </w:t>
      </w:r>
      <w:r>
        <w:rPr>
          <w:i/>
        </w:rPr>
        <w:t xml:space="preserve">cữ </w:t>
      </w:r>
      <w:r>
        <w:t xml:space="preserve">nắng. </w:t>
      </w:r>
      <w:r>
        <w:t xml:space="preserve">Cữ </w:t>
      </w:r>
      <w:r>
        <w:rPr>
          <w:i/>
        </w:rPr>
        <w:t xml:space="preserve">rét </w:t>
      </w:r>
      <w:r>
        <w:rPr>
          <w:i/>
        </w:rPr>
        <w:t xml:space="preserve">cuối </w:t>
      </w:r>
      <w:r>
        <w:rPr>
          <w:i/>
        </w:rPr>
        <w:t xml:space="preserve">năm. </w:t>
      </w:r>
      <w:r>
        <w:rPr>
          <w:b/>
        </w:rPr>
        <w:t xml:space="preserve">4 </w:t>
      </w:r>
      <w:r>
        <w:t xml:space="preserve">(khẩu ngữ). </w:t>
      </w:r>
      <w:r>
        <w:rPr>
          <w:i/>
        </w:rPr>
        <w:t xml:space="preserve">Khoăng </w:t>
      </w:r>
      <w:r>
        <w:t xml:space="preserve">thời </w:t>
      </w:r>
      <w:r>
        <w:t xml:space="preserve">gian </w:t>
      </w:r>
      <w:r>
        <w:t xml:space="preserve">ước </w:t>
      </w:r>
      <w:r>
        <w:t xml:space="preserve">chừng: </w:t>
      </w:r>
      <w:r>
        <w:t xml:space="preserve">dạo. </w:t>
      </w:r>
      <w:r>
        <w:t xml:space="preserve">Cữ </w:t>
      </w:r>
      <w:r>
        <w:rPr>
          <w:i/>
        </w:rPr>
        <w:t xml:space="preserve">trời </w:t>
      </w:r>
      <w:r>
        <w:rPr>
          <w:i/>
        </w:rPr>
        <w:t xml:space="preserve">sang </w:t>
      </w:r>
      <w:r>
        <w:rPr>
          <w:i/>
        </w:rPr>
        <w:t xml:space="preserve">thu, </w:t>
      </w:r>
      <w:r>
        <w:rPr>
          <w:i/>
        </w:rPr>
        <w:t xml:space="preserve">mưa </w:t>
      </w:r>
      <w:r>
        <w:rPr>
          <w:i/>
        </w:rPr>
        <w:t xml:space="preserve">năng </w:t>
      </w:r>
      <w:r>
        <w:rPr>
          <w:i/>
        </w:rPr>
        <w:t xml:space="preserve">thất </w:t>
      </w:r>
      <w:r>
        <w:t xml:space="preserve">thường. </w:t>
      </w:r>
      <w:r>
        <w:t xml:space="preserve">Cữ </w:t>
      </w:r>
      <w:r>
        <w:rPr>
          <w:i/>
        </w:rPr>
        <w:t xml:space="preserve">này </w:t>
      </w:r>
      <w:r>
        <w:rPr>
          <w:i/>
        </w:rPr>
        <w:t xml:space="preserve">năm </w:t>
      </w:r>
      <w:r>
        <w:t xml:space="preserve">ngoái. </w:t>
      </w:r>
      <w:r>
        <w:rPr>
          <w:b/>
        </w:rPr>
        <w:t xml:space="preserve">5 </w:t>
      </w:r>
      <w:r>
        <w:t xml:space="preserve">Thời </w:t>
      </w:r>
      <w:r>
        <w:t xml:space="preserve">kì </w:t>
      </w:r>
      <w:r>
        <w:t xml:space="preserve">kiêng </w:t>
      </w:r>
      <w:r>
        <w:t xml:space="preserve">khem </w:t>
      </w:r>
      <w:r>
        <w:t xml:space="preserve">của </w:t>
      </w:r>
      <w:r>
        <w:t xml:space="preserve">người </w:t>
      </w:r>
      <w:r>
        <w:t xml:space="preserve">đẻ </w:t>
      </w:r>
      <w:r>
        <w:t xml:space="preserve">và </w:t>
      </w:r>
      <w:r>
        <w:t xml:space="preserve">của </w:t>
      </w:r>
      <w:r>
        <w:t xml:space="preserve">trẻ </w:t>
      </w:r>
      <w:r>
        <w:t xml:space="preserve">mới </w:t>
      </w:r>
      <w:r>
        <w:t xml:space="preserve">sinh, </w:t>
      </w:r>
      <w:r>
        <w:t xml:space="preserve">theo </w:t>
      </w:r>
      <w:r>
        <w:t xml:space="preserve">y </w:t>
      </w:r>
      <w:r>
        <w:t xml:space="preserve">học </w:t>
      </w:r>
      <w:r>
        <w:t xml:space="preserve">dân </w:t>
      </w:r>
      <w:r>
        <w:t xml:space="preserve">gian </w:t>
      </w:r>
      <w:r>
        <w:t xml:space="preserve">cổ </w:t>
      </w:r>
      <w:r>
        <w:t xml:space="preserve">truyền. </w:t>
      </w:r>
      <w:r>
        <w:rPr>
          <w:i/>
        </w:rPr>
        <w:t xml:space="preserve">Để </w:t>
      </w:r>
      <w:r>
        <w:t xml:space="preserve">đã </w:t>
      </w:r>
      <w:r>
        <w:t xml:space="preserve">đây </w:t>
      </w:r>
      <w:r>
        <w:rPr>
          <w:i/>
        </w:rPr>
        <w:t xml:space="preserve">cữ. </w:t>
      </w:r>
      <w:r>
        <w:t xml:space="preserve">Còn </w:t>
      </w:r>
      <w:r>
        <w:t xml:space="preserve">trong </w:t>
      </w:r>
      <w:r>
        <w:t xml:space="preserve">cữ. </w:t>
      </w:r>
      <w:r>
        <w:t xml:space="preserve">II </w:t>
      </w:r>
      <w:r>
        <w:t xml:space="preserve">động từ </w:t>
      </w:r>
      <w:r>
        <w:t xml:space="preserve">(phương ngữ). </w:t>
      </w:r>
      <w:r>
        <w:t xml:space="preserve">Kiêng. </w:t>
      </w:r>
      <w:r>
        <w:t xml:space="preserve">Cữ </w:t>
      </w:r>
      <w:r>
        <w:rPr>
          <w:i/>
        </w:rPr>
        <w:t xml:space="preserve">ăn </w:t>
      </w:r>
      <w:r>
        <w:rPr>
          <w:i/>
        </w:rPr>
        <w:t xml:space="preserve">mỡ. </w:t>
      </w:r>
      <w:r>
        <w:br w:type="page"/>
      </w:r>
      <w:r>
        <w:rPr>
          <w:b/>
        </w:rPr>
        <w:t xml:space="preserve">cứ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Dựa </w:t>
      </w:r>
      <w:r>
        <w:t xml:space="preserve">theo </w:t>
      </w:r>
      <w:r>
        <w:t xml:space="preserve">để </w:t>
      </w:r>
      <w:r>
        <w:t xml:space="preserve">hành </w:t>
      </w:r>
      <w:r>
        <w:t xml:space="preserve">động </w:t>
      </w:r>
      <w:r>
        <w:t xml:space="preserve">hoặc </w:t>
      </w:r>
      <w:r>
        <w:t xml:space="preserve">lập </w:t>
      </w:r>
      <w:r>
        <w:t xml:space="preserve">luận. </w:t>
      </w:r>
      <w:r>
        <w:rPr>
          <w:i/>
        </w:rPr>
        <w:t xml:space="preserve">Cứ </w:t>
      </w:r>
      <w:r>
        <w:rPr>
          <w:i/>
        </w:rPr>
        <w:t xml:space="preserve">phép </w:t>
      </w:r>
      <w:r>
        <w:rPr>
          <w:i/>
        </w:rPr>
        <w:t xml:space="preserve">mà </w:t>
      </w:r>
      <w:r>
        <w:rPr>
          <w:i/>
        </w:rPr>
        <w:t xml:space="preserve">làm.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ngữ). </w:t>
      </w:r>
      <w:r>
        <w:t xml:space="preserve">Dựa </w:t>
      </w:r>
      <w:r>
        <w:t xml:space="preserve">vào, </w:t>
      </w:r>
      <w:r>
        <w:t xml:space="preserve">lấy </w:t>
      </w:r>
      <w:r>
        <w:t xml:space="preserve">đó </w:t>
      </w:r>
      <w:r>
        <w:t xml:space="preserve">làm </w:t>
      </w:r>
      <w:r>
        <w:t xml:space="preserve">điều </w:t>
      </w:r>
      <w:r>
        <w:t xml:space="preserve">kiện </w:t>
      </w:r>
      <w:r>
        <w:t xml:space="preserve">tất </w:t>
      </w:r>
      <w:r>
        <w:t xml:space="preserve">yếu </w:t>
      </w:r>
      <w:r>
        <w:t xml:space="preserve">cho </w:t>
      </w:r>
      <w:r>
        <w:t xml:space="preserve">sự </w:t>
      </w:r>
      <w:r>
        <w:t xml:space="preserve">việc </w:t>
      </w:r>
      <w:r>
        <w:t xml:space="preserve">gì. </w:t>
      </w:r>
      <w:r>
        <w:t xml:space="preserve">Chẳng </w:t>
      </w:r>
      <w:r>
        <w:t xml:space="preserve">cứ </w:t>
      </w:r>
      <w:r>
        <w:rPr>
          <w:i/>
        </w:rPr>
        <w:t xml:space="preserve">có </w:t>
      </w:r>
      <w:r>
        <w:rPr>
          <w:i/>
        </w:rPr>
        <w:t xml:space="preserve">kiểm </w:t>
      </w:r>
      <w:r>
        <w:rPr>
          <w:i/>
        </w:rPr>
        <w:t xml:space="preserve">tra </w:t>
      </w:r>
      <w:r>
        <w:t xml:space="preserve">mới </w:t>
      </w:r>
      <w:r>
        <w:t xml:space="preserve">làm </w:t>
      </w:r>
      <w:r>
        <w:t xml:space="preserve">cẩn </w:t>
      </w:r>
      <w:r>
        <w:rPr>
          <w:i/>
        </w:rPr>
        <w:t xml:space="preserve">thận. </w:t>
      </w:r>
      <w:r>
        <w:rPr>
          <w:i/>
        </w:rPr>
        <w:t xml:space="preserve">Cứ </w:t>
      </w:r>
      <w:r>
        <w:rPr>
          <w:i/>
        </w:rPr>
        <w:t xml:space="preserve">đà </w:t>
      </w:r>
      <w:r>
        <w:rPr>
          <w:i/>
        </w:rPr>
        <w:t xml:space="preserve">này </w:t>
      </w:r>
      <w:r>
        <w:rPr>
          <w:i/>
        </w:rPr>
        <w:t xml:space="preserve">thì </w:t>
      </w:r>
      <w:r>
        <w:t xml:space="preserve">công </w:t>
      </w:r>
      <w:r>
        <w:rPr>
          <w:i/>
        </w:rPr>
        <w:t xml:space="preserve">việc </w:t>
      </w:r>
      <w:r>
        <w:t xml:space="preserve">sẽ </w:t>
      </w:r>
      <w:r>
        <w:rPr>
          <w:i/>
        </w:rPr>
        <w:t xml:space="preserve">hoàn </w:t>
      </w:r>
      <w:r>
        <w:rPr>
          <w:i/>
        </w:rPr>
        <w:t xml:space="preserve">thành </w:t>
      </w:r>
      <w:r>
        <w:rPr>
          <w:i/>
        </w:rPr>
        <w:t xml:space="preserve">đúng </w:t>
      </w:r>
      <w:r>
        <w:t xml:space="preserve">thời </w:t>
      </w:r>
      <w:r>
        <w:rPr>
          <w:i/>
        </w:rPr>
        <w:t xml:space="preserve">hạn. </w:t>
      </w:r>
      <w:r>
        <w:t xml:space="preserve">Cứ </w:t>
      </w:r>
      <w:r>
        <w:t xml:space="preserve">đúng </w:t>
      </w:r>
      <w:r>
        <w:rPr>
          <w:b/>
        </w:rPr>
        <w:t xml:space="preserve">7 </w:t>
      </w:r>
      <w:r>
        <w:rPr>
          <w:i/>
        </w:rPr>
        <w:t xml:space="preserve">giờ </w:t>
      </w:r>
      <w:r>
        <w:rPr>
          <w:i/>
        </w:rPr>
        <w:t xml:space="preserve">là </w:t>
      </w:r>
      <w:r>
        <w:rPr>
          <w:i/>
        </w:rPr>
        <w:t xml:space="preserve">đóng </w:t>
      </w:r>
      <w:r>
        <w:rPr>
          <w:i/>
        </w:rPr>
        <w:t xml:space="preserve">cửa. </w:t>
      </w:r>
      <w:r>
        <w:t xml:space="preserve">Cứ </w:t>
      </w:r>
      <w:r>
        <w:rPr>
          <w:i/>
        </w:rPr>
        <w:t xml:space="preserve">gì </w:t>
      </w:r>
      <w:r>
        <w:rPr>
          <w:i/>
        </w:rPr>
        <w:t xml:space="preserve">khó </w:t>
      </w:r>
      <w:r>
        <w:rPr>
          <w:i/>
        </w:rPr>
        <w:t xml:space="preserve">dễ, </w:t>
      </w:r>
      <w:r>
        <w:t xml:space="preserve">uiệc </w:t>
      </w:r>
      <w:r>
        <w:rPr>
          <w:i/>
        </w:rPr>
        <w:t xml:space="preserve">cần </w:t>
      </w:r>
      <w:r>
        <w:rPr>
          <w:i/>
        </w:rPr>
        <w:t xml:space="preserve">là </w:t>
      </w:r>
      <w:r>
        <w:rPr>
          <w:i/>
        </w:rPr>
        <w:t xml:space="preserve">làm. </w:t>
      </w:r>
      <w:r>
        <w:t xml:space="preserve">\I </w:t>
      </w:r>
      <w:r>
        <w:t xml:space="preserve">danh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Khu </w:t>
      </w:r>
      <w:r>
        <w:t xml:space="preserve">vực </w:t>
      </w:r>
      <w:r>
        <w:t xml:space="preserve">dùng </w:t>
      </w:r>
      <w:r>
        <w:t xml:space="preserve">làm </w:t>
      </w:r>
      <w:r>
        <w:t xml:space="preserve">chỗ </w:t>
      </w:r>
      <w:r>
        <w:t xml:space="preserve">dựa </w:t>
      </w:r>
      <w:r>
        <w:t xml:space="preserve">để </w:t>
      </w:r>
      <w:r>
        <w:t xml:space="preserve">chuẩn </w:t>
      </w:r>
      <w:r>
        <w:t xml:space="preserve">bị </w:t>
      </w:r>
      <w:r>
        <w:t xml:space="preserve">và </w:t>
      </w:r>
      <w:r>
        <w:t xml:space="preserve">tiến </w:t>
      </w:r>
      <w:r>
        <w:t xml:space="preserve">hành </w:t>
      </w:r>
      <w:r>
        <w:t xml:space="preserve">chiến </w:t>
      </w:r>
      <w:r>
        <w:t xml:space="preserve">tranh. </w:t>
      </w:r>
      <w:r>
        <w:t xml:space="preserve">Chọn </w:t>
      </w:r>
      <w:r>
        <w:rPr>
          <w:i/>
        </w:rPr>
        <w:t xml:space="preserve">nơi </w:t>
      </w:r>
      <w:r>
        <w:rPr>
          <w:i/>
        </w:rPr>
        <w:t xml:space="preserve">làm </w:t>
      </w:r>
      <w:r>
        <w:t xml:space="preserve">cứ. </w:t>
      </w:r>
      <w:r>
        <w:rPr>
          <w:b/>
        </w:rPr>
        <w:t xml:space="preserve">2 </w:t>
      </w:r>
      <w:r>
        <w:t xml:space="preserve">(khẩu ngữ). </w:t>
      </w:r>
      <w:r>
        <w:t xml:space="preserve">Căn </w:t>
      </w:r>
      <w:r>
        <w:t xml:space="preserve">cứ </w:t>
      </w:r>
      <w:r>
        <w:t xml:space="preserve">địa </w:t>
      </w:r>
      <w:r>
        <w:t xml:space="preserve">cách </w:t>
      </w:r>
      <w:r>
        <w:t xml:space="preserve">mạng </w:t>
      </w:r>
      <w:r>
        <w:t xml:space="preserve">ở </w:t>
      </w:r>
      <w:r>
        <w:t xml:space="preserve">vùng </w:t>
      </w:r>
      <w:r>
        <w:t xml:space="preserve">nông </w:t>
      </w:r>
      <w:r>
        <w:t xml:space="preserve">thôn </w:t>
      </w:r>
      <w:r>
        <w:t xml:space="preserve">hoặc </w:t>
      </w:r>
      <w:r>
        <w:t xml:space="preserve">rừng </w:t>
      </w:r>
      <w:r>
        <w:t xml:space="preserve">núi. </w:t>
      </w:r>
      <w:r>
        <w:rPr>
          <w:i/>
        </w:rPr>
        <w:t xml:space="preserve">Tạm </w:t>
      </w:r>
      <w:r>
        <w:t xml:space="preserve">rút </w:t>
      </w:r>
      <w:r>
        <w:rPr>
          <w:i/>
        </w:rPr>
        <w:t xml:space="preserve">uễ </w:t>
      </w:r>
      <w:r>
        <w:rPr>
          <w:i/>
        </w:rPr>
        <w:t xml:space="preserve">cứ. </w:t>
      </w:r>
      <w:r>
        <w:t xml:space="preserve">II </w:t>
      </w:r>
      <w:r>
        <w:t xml:space="preserve">phụ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khẳng </w:t>
      </w:r>
      <w:r>
        <w:t xml:space="preserve">định </w:t>
      </w:r>
      <w:r>
        <w:t xml:space="preserve">về </w:t>
      </w:r>
      <w:r>
        <w:t xml:space="preserve">hoạt </w:t>
      </w:r>
      <w:r>
        <w:t xml:space="preserve">động, </w:t>
      </w:r>
      <w:r>
        <w:t xml:space="preserve">trạng </w:t>
      </w:r>
      <w:r>
        <w:t xml:space="preserve">thái </w:t>
      </w:r>
      <w:r>
        <w:t xml:space="preserve">nhất </w:t>
      </w:r>
      <w:r>
        <w:t xml:space="preserve">định </w:t>
      </w:r>
      <w:r>
        <w:t xml:space="preserve">như </w:t>
      </w:r>
      <w:r>
        <w:t xml:space="preserve">thế, </w:t>
      </w:r>
      <w:r>
        <w:t xml:space="preserve">bất </w:t>
      </w:r>
      <w:r>
        <w:t xml:space="preserve">chấp </w:t>
      </w:r>
      <w:r>
        <w:t xml:space="preserve">mọi </w:t>
      </w:r>
      <w:r>
        <w:t xml:space="preserve">điều </w:t>
      </w:r>
      <w:r>
        <w:t xml:space="preserve">kiện. </w:t>
      </w:r>
      <w:r>
        <w:t xml:space="preserve">Dù </w:t>
      </w:r>
      <w:r>
        <w:t xml:space="preserve">có </w:t>
      </w:r>
      <w:r>
        <w:t xml:space="preserve">phải </w:t>
      </w:r>
      <w:r>
        <w:t xml:space="preserve">hi </w:t>
      </w:r>
      <w:r>
        <w:t xml:space="preserve">sinh </w:t>
      </w:r>
      <w:r>
        <w:rPr>
          <w:i/>
        </w:rPr>
        <w:t xml:space="preserve">cũng </w:t>
      </w:r>
      <w:r>
        <w:rPr>
          <w:i/>
        </w:rPr>
        <w:t xml:space="preserve">cứ </w:t>
      </w:r>
      <w:r>
        <w:t xml:space="preserve">làm. </w:t>
      </w:r>
      <w:r>
        <w:t xml:space="preserve">Đừng </w:t>
      </w:r>
      <w:r>
        <w:t xml:space="preserve">sợ, </w:t>
      </w:r>
      <w:r>
        <w:t xml:space="preserve">cứ </w:t>
      </w:r>
      <w:r>
        <w:t xml:space="preserve">nói! </w:t>
      </w:r>
      <w:r>
        <w:t xml:space="preserve">Tôi </w:t>
      </w:r>
      <w:r>
        <w:t xml:space="preserve">cứ </w:t>
      </w:r>
      <w:r>
        <w:rPr>
          <w:i/>
        </w:rPr>
        <w:t xml:space="preserve">tưởng </w:t>
      </w:r>
      <w:r>
        <w:rPr>
          <w:i/>
        </w:rPr>
        <w:t xml:space="preserve">là </w:t>
      </w:r>
      <w:r>
        <w:rPr>
          <w:i/>
        </w:rPr>
        <w:t xml:space="preserve">đã </w:t>
      </w:r>
      <w:r>
        <w:t xml:space="preserve">hết. </w:t>
      </w:r>
      <w:r>
        <w:t xml:space="preserve">Nó </w:t>
      </w:r>
      <w:r>
        <w:t xml:space="preserve">uẫn </w:t>
      </w:r>
      <w:r>
        <w:t xml:space="preserve">cứ </w:t>
      </w:r>
      <w:r>
        <w:rPr>
          <w:i/>
        </w:rPr>
        <w:t xml:space="preserve">chứng </w:t>
      </w:r>
      <w:r>
        <w:rPr>
          <w:i/>
        </w:rPr>
        <w:t xml:space="preserve">nào </w:t>
      </w:r>
      <w:r>
        <w:rPr>
          <w:i/>
        </w:rPr>
        <w:t xml:space="preserve">tật </w:t>
      </w:r>
      <w:r>
        <w:t xml:space="preserve">ấy. </w:t>
      </w:r>
      <w:r>
        <w:t xml:space="preserve">IV </w:t>
      </w:r>
      <w:r>
        <w:t xml:space="preserve">trợ từ </w:t>
      </w:r>
      <w:r>
        <w:t xml:space="preserve">(khẩu ngữ).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thêm </w:t>
      </w:r>
      <w:r>
        <w:t xml:space="preserve">về </w:t>
      </w:r>
      <w:r>
        <w:t xml:space="preserve">sắc </w:t>
      </w:r>
      <w:r>
        <w:t xml:space="preserve">thái </w:t>
      </w:r>
      <w:r>
        <w:t xml:space="preserve">khẳng </w:t>
      </w:r>
      <w:r>
        <w:t xml:space="preserve">định, </w:t>
      </w:r>
      <w:r>
        <w:t xml:space="preserve">không </w:t>
      </w:r>
      <w:r>
        <w:t xml:space="preserve">kể </w:t>
      </w:r>
      <w:r>
        <w:t xml:space="preserve">khách </w:t>
      </w:r>
      <w:r>
        <w:t xml:space="preserve">quan </w:t>
      </w:r>
      <w:r>
        <w:t xml:space="preserve">như </w:t>
      </w:r>
      <w:r>
        <w:t xml:space="preserve">thế </w:t>
      </w:r>
      <w:r>
        <w:t xml:space="preserve">nào. </w:t>
      </w:r>
      <w:r>
        <w:t xml:space="preserve">Nói </w:t>
      </w:r>
      <w:r>
        <w:t xml:space="preserve">cứ </w:t>
      </w:r>
      <w:r>
        <w:t xml:space="preserve">như </w:t>
      </w:r>
      <w:r>
        <w:rPr>
          <w:i/>
        </w:rPr>
        <w:t xml:space="preserve">là </w:t>
      </w:r>
      <w:r>
        <w:rPr>
          <w:i/>
        </w:rPr>
        <w:t xml:space="preserve">thật. </w:t>
      </w:r>
      <w:r>
        <w:t xml:space="preserve">Nặng </w:t>
      </w:r>
      <w:r>
        <w:t xml:space="preserve">thế </w:t>
      </w:r>
      <w:r>
        <w:t xml:space="preserve">mà </w:t>
      </w:r>
      <w:r>
        <w:t xml:space="preserve">nó </w:t>
      </w:r>
      <w:r>
        <w:rPr>
          <w:i/>
        </w:rPr>
        <w:t xml:space="preserve">xách </w:t>
      </w:r>
      <w:r>
        <w:rPr>
          <w:i/>
        </w:rPr>
        <w:t xml:space="preserve">cứ </w:t>
      </w:r>
      <w:r>
        <w:rPr>
          <w:i/>
        </w:rPr>
        <w:t xml:space="preserve">như </w:t>
      </w:r>
      <w:r>
        <w:rPr>
          <w:i/>
        </w:rPr>
        <w:t xml:space="preserve">không. </w:t>
      </w:r>
      <w:r>
        <w:rPr>
          <w:i/>
        </w:rPr>
        <w:t xml:space="preserve">cứ </w:t>
      </w:r>
      <w:r>
        <w:t xml:space="preserve">điểm </w:t>
      </w:r>
      <w:r>
        <w:t xml:space="preserve">danh từ </w:t>
      </w:r>
      <w:r>
        <w:rPr>
          <w:b/>
        </w:rPr>
        <w:t xml:space="preserve">1 </w:t>
      </w:r>
      <w:r>
        <w:t xml:space="preserve">Vị </w:t>
      </w:r>
      <w:r>
        <w:t xml:space="preserve">trí </w:t>
      </w:r>
      <w:r>
        <w:t xml:space="preserve">phòng </w:t>
      </w:r>
      <w:r>
        <w:t xml:space="preserve">ngự </w:t>
      </w:r>
      <w:r>
        <w:t xml:space="preserve">có </w:t>
      </w:r>
      <w:r>
        <w:t xml:space="preserve">công </w:t>
      </w:r>
      <w:r>
        <w:t xml:space="preserve">sự </w:t>
      </w:r>
      <w:r>
        <w:t xml:space="preserve">vững </w:t>
      </w:r>
      <w:r>
        <w:t xml:space="preserve">chắc. </w:t>
      </w:r>
      <w:r>
        <w:t xml:space="preserve">Đánh </w:t>
      </w:r>
      <w:r>
        <w:t xml:space="preserve">chiếm </w:t>
      </w:r>
      <w:r>
        <w:t xml:space="preserve">một </w:t>
      </w:r>
      <w:r>
        <w:rPr>
          <w:i/>
        </w:rPr>
        <w:t xml:space="preserve">cứ </w:t>
      </w:r>
      <w:r>
        <w:t xml:space="preserve">điểm. </w:t>
      </w:r>
      <w:r>
        <w:rPr>
          <w:b/>
        </w:rPr>
        <w:t xml:space="preserve">2 </w:t>
      </w:r>
      <w:r>
        <w:t xml:space="preserve">(id). </w:t>
      </w:r>
      <w:r>
        <w:t xml:space="preserve">Chỗ </w:t>
      </w:r>
      <w:r>
        <w:t xml:space="preserve">làm </w:t>
      </w:r>
      <w:r>
        <w:t xml:space="preserve">điểm </w:t>
      </w:r>
      <w:r>
        <w:t xml:space="preserve">tựa; </w:t>
      </w:r>
      <w:r>
        <w:t xml:space="preserve">nơi </w:t>
      </w:r>
      <w:r>
        <w:t xml:space="preserve">có </w:t>
      </w:r>
      <w:r>
        <w:t xml:space="preserve">vị </w:t>
      </w:r>
      <w:r>
        <w:t xml:space="preserve">trí </w:t>
      </w:r>
      <w:r>
        <w:t xml:space="preserve">trọng </w:t>
      </w:r>
      <w:r>
        <w:t xml:space="preserve">yếu. </w:t>
      </w:r>
      <w:r>
        <w:br/>
      </w:r>
      <w:r>
        <w:rPr>
          <w:b/>
        </w:rPr>
        <w:t xml:space="preserve">cứ </w:t>
      </w:r>
      <w:r>
        <w:rPr>
          <w:b/>
        </w:rPr>
        <w:t xml:space="preserve">liệu </w:t>
      </w:r>
      <w:r>
        <w:rPr>
          <w:i/>
        </w:rPr>
        <w:t xml:space="preserve">danh từ </w:t>
      </w:r>
      <w:r>
        <w:t xml:space="preserve">Tài </w:t>
      </w:r>
      <w:r>
        <w:t xml:space="preserve">liệu </w:t>
      </w:r>
      <w:r>
        <w:t xml:space="preserve">dùng </w:t>
      </w:r>
      <w:r>
        <w:t xml:space="preserve">làm </w:t>
      </w:r>
      <w:r>
        <w:t xml:space="preserve">căn </w:t>
      </w:r>
      <w:r>
        <w:t xml:space="preserve">cứ. </w:t>
      </w:r>
      <w:r>
        <w:t xml:space="preserve">Cứ </w:t>
      </w:r>
      <w:r>
        <w:t xml:space="preserve">liệu </w:t>
      </w:r>
      <w:r>
        <w:rPr>
          <w:i/>
        </w:rPr>
        <w:t xml:space="preserve">để </w:t>
      </w:r>
      <w:r>
        <w:rPr>
          <w:i/>
        </w:rPr>
        <w:t xml:space="preserve">chứng </w:t>
      </w:r>
      <w:r>
        <w:t xml:space="preserve">minh. </w:t>
      </w:r>
      <w:r>
        <w:br/>
      </w:r>
      <w:r>
        <w:rPr>
          <w:b/>
        </w:rPr>
        <w:t xml:space="preserve">cứ </w:t>
      </w:r>
      <w:r>
        <w:rPr>
          <w:b/>
        </w:rPr>
        <w:t xml:space="preserve">việc </w:t>
      </w:r>
      <w:r>
        <w:rPr>
          <w:i/>
        </w:rPr>
        <w:t xml:space="preserve">phụ từ </w:t>
      </w:r>
      <w:r>
        <w:t xml:space="preserve">(khẩu ngữ). </w:t>
      </w:r>
      <w:r>
        <w:t xml:space="preserve">Cứ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 </w:t>
      </w:r>
      <w:r>
        <w:t xml:space="preserve">như </w:t>
      </w:r>
      <w:r>
        <w:t xml:space="preserve">thường. </w:t>
      </w:r>
      <w:r>
        <w:t xml:space="preserve">Cứ </w:t>
      </w:r>
      <w:r>
        <w:t xml:space="preserve">việc </w:t>
      </w:r>
      <w:r>
        <w:t xml:space="preserve">ngôi </w:t>
      </w:r>
      <w:r>
        <w:t xml:space="preserve">yên, </w:t>
      </w:r>
      <w:r>
        <w:t xml:space="preserve">không </w:t>
      </w:r>
      <w:r>
        <w:rPr>
          <w:i/>
        </w:rPr>
        <w:t xml:space="preserve">sao. </w:t>
      </w:r>
      <w:r>
        <w:br/>
      </w:r>
      <w:r>
        <w:rPr>
          <w:b/>
        </w:rPr>
        <w:t xml:space="preserve">cự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Chống </w:t>
      </w:r>
      <w:r>
        <w:t xml:space="preserve">lại </w:t>
      </w:r>
      <w:r>
        <w:t xml:space="preserve">bằng </w:t>
      </w:r>
      <w:r>
        <w:t xml:space="preserve">sức </w:t>
      </w:r>
      <w:r>
        <w:t xml:space="preserve">lực. </w:t>
      </w:r>
      <w:r>
        <w:rPr>
          <w:i/>
        </w:rPr>
        <w:t xml:space="preserve">Sức </w:t>
      </w:r>
      <w:r>
        <w:t xml:space="preserve">yếu, </w:t>
      </w:r>
      <w:r>
        <w:rPr>
          <w:i/>
        </w:rPr>
        <w:t xml:space="preserve">cự </w:t>
      </w:r>
      <w:r>
        <w:rPr>
          <w:i/>
        </w:rPr>
        <w:t xml:space="preserve">không </w:t>
      </w:r>
      <w:r>
        <w:t xml:space="preserve">nổi. </w:t>
      </w:r>
      <w:r>
        <w:rPr>
          <w:b/>
        </w:rPr>
        <w:t xml:space="preserve">2 </w:t>
      </w:r>
      <w:r>
        <w:t xml:space="preserve">(khẩu ngữ). </w:t>
      </w:r>
      <w:r>
        <w:rPr>
          <w:i/>
        </w:rPr>
        <w:t xml:space="preserve">Bảo </w:t>
      </w:r>
      <w:r>
        <w:t xml:space="preserve">thẳng </w:t>
      </w:r>
      <w:r>
        <w:t xml:space="preserve">cho </w:t>
      </w:r>
      <w:r>
        <w:t xml:space="preserve">biết </w:t>
      </w:r>
      <w:r>
        <w:t xml:space="preserve">là </w:t>
      </w:r>
      <w:r>
        <w:t xml:space="preserve">không </w:t>
      </w:r>
      <w:r>
        <w:t xml:space="preserve">hài </w:t>
      </w:r>
      <w:r>
        <w:t xml:space="preserve">lòng,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gay </w:t>
      </w:r>
      <w:r>
        <w:t xml:space="preserve">gắt. </w:t>
      </w:r>
      <w:r>
        <w:t xml:space="preserve">Cự </w:t>
      </w:r>
      <w:r>
        <w:t xml:space="preserve">cho </w:t>
      </w:r>
      <w:r>
        <w:rPr>
          <w:i/>
        </w:rPr>
        <w:t xml:space="preserve">một </w:t>
      </w:r>
      <w:r>
        <w:rPr>
          <w:i/>
        </w:rPr>
        <w:t xml:space="preserve">mẻ. </w:t>
      </w:r>
      <w:r>
        <w:br/>
      </w:r>
      <w:r>
        <w:rPr>
          <w:b/>
        </w:rPr>
        <w:t xml:space="preserve">cự </w:t>
      </w:r>
      <w:r>
        <w:rPr>
          <w:b/>
        </w:rPr>
        <w:t xml:space="preserve">li </w:t>
      </w:r>
      <w:r>
        <w:rPr>
          <w:i/>
        </w:rPr>
        <w:t xml:space="preserve">cũng viết </w:t>
      </w:r>
      <w:r>
        <w:t xml:space="preserve">cự </w:t>
      </w:r>
      <w:r>
        <w:t xml:space="preserve">ly </w:t>
      </w:r>
      <w:r>
        <w:t xml:space="preserve">danh từ </w:t>
      </w:r>
      <w:r>
        <w:t xml:space="preserve">Khoảng </w:t>
      </w:r>
      <w:r>
        <w:t xml:space="preserve">cách </w:t>
      </w:r>
      <w:r>
        <w:t xml:space="preserve">theo </w:t>
      </w:r>
      <w:r>
        <w:t xml:space="preserve">chiều </w:t>
      </w:r>
      <w:r>
        <w:t xml:space="preserve">dọc. </w:t>
      </w:r>
      <w:r>
        <w:t xml:space="preserve">Ngắm </w:t>
      </w:r>
      <w:r>
        <w:t xml:space="preserve">bắn </w:t>
      </w:r>
      <w:r>
        <w:rPr>
          <w:i/>
        </w:rPr>
        <w:t xml:space="preserve">ở </w:t>
      </w:r>
      <w:r>
        <w:t xml:space="preserve">cự </w:t>
      </w:r>
      <w:r>
        <w:rPr>
          <w:i/>
        </w:rPr>
        <w:t xml:space="preserve">li </w:t>
      </w:r>
      <w:r>
        <w:rPr>
          <w:i/>
        </w:rPr>
        <w:t xml:space="preserve">200 </w:t>
      </w:r>
      <w:r>
        <w:t xml:space="preserve">mét. </w:t>
      </w:r>
      <w:r>
        <w:br/>
      </w:r>
      <w:r>
        <w:rPr>
          <w:b/>
        </w:rPr>
        <w:t xml:space="preserve">cự </w:t>
      </w:r>
      <w:r>
        <w:rPr>
          <w:b/>
        </w:rPr>
        <w:t xml:space="preserve">mã </w:t>
      </w:r>
      <w:r>
        <w:rPr>
          <w:i/>
        </w:rPr>
        <w:t xml:space="preserve">danh từ </w:t>
      </w:r>
      <w:r>
        <w:t xml:space="preserve">Vật </w:t>
      </w:r>
      <w:r>
        <w:t xml:space="preserve">chướng </w:t>
      </w:r>
      <w:r>
        <w:t xml:space="preserve">ngại </w:t>
      </w:r>
      <w:r>
        <w:t xml:space="preserve">làm </w:t>
      </w:r>
      <w:r>
        <w:t xml:space="preserve">bằng </w:t>
      </w:r>
      <w:r>
        <w:t xml:space="preserve">khung </w:t>
      </w:r>
      <w:r>
        <w:t xml:space="preserve">gỗ </w:t>
      </w:r>
      <w:r>
        <w:t xml:space="preserve">chằng </w:t>
      </w:r>
      <w:r>
        <w:t xml:space="preserve">dây </w:t>
      </w:r>
      <w:r>
        <w:t xml:space="preserve">thép </w:t>
      </w:r>
      <w:r>
        <w:t xml:space="preserve">gai, </w:t>
      </w:r>
      <w:r>
        <w:t xml:space="preserve">dễ </w:t>
      </w:r>
      <w:r>
        <w:t xml:space="preserve">di </w:t>
      </w:r>
      <w:r>
        <w:t xml:space="preserve">chuyển. </w:t>
      </w:r>
      <w:r>
        <w:t xml:space="preserve">Dùng </w:t>
      </w:r>
      <w:r>
        <w:rPr>
          <w:i/>
        </w:rPr>
        <w:t xml:space="preserve">cự </w:t>
      </w:r>
      <w:r>
        <w:rPr>
          <w:i/>
        </w:rPr>
        <w:t xml:space="preserve">mã </w:t>
      </w:r>
      <w:r>
        <w:rPr>
          <w:i/>
        </w:rPr>
        <w:t xml:space="preserve">bịt </w:t>
      </w:r>
      <w:r>
        <w:rPr>
          <w:i/>
        </w:rPr>
        <w:t xml:space="preserve">các </w:t>
      </w:r>
      <w:r>
        <w:rPr>
          <w:i/>
        </w:rPr>
        <w:t xml:space="preserve">ngách </w:t>
      </w:r>
      <w:r>
        <w:rPr>
          <w:i/>
        </w:rPr>
        <w:t xml:space="preserve">hào </w:t>
      </w:r>
      <w:r>
        <w:t xml:space="preserve">để </w:t>
      </w:r>
      <w:r>
        <w:t xml:space="preserve">chặn </w:t>
      </w:r>
      <w:r>
        <w:rPr>
          <w:i/>
        </w:rPr>
        <w:t xml:space="preserve">đối </w:t>
      </w:r>
      <w:r>
        <w:rPr>
          <w:i/>
        </w:rPr>
        <w:t xml:space="preserve">phương. </w:t>
      </w:r>
      <w:r>
        <w:t xml:space="preserve">cự </w:t>
      </w:r>
      <w:r>
        <w:rPr>
          <w:i/>
        </w:rPr>
        <w:t xml:space="preserve">nự </w:t>
      </w:r>
      <w:r>
        <w:t xml:space="preserve">động từ </w:t>
      </w:r>
      <w:r>
        <w:t xml:space="preserve">(phương ngữ). </w:t>
      </w:r>
      <w:r>
        <w:t xml:space="preserve">Tỏ </w:t>
      </w:r>
      <w:r>
        <w:t xml:space="preserve">sự </w:t>
      </w:r>
      <w:r>
        <w:t xml:space="preserve">không </w:t>
      </w:r>
      <w:r>
        <w:t xml:space="preserve">đồng </w:t>
      </w:r>
      <w:r>
        <w:t xml:space="preserve">ý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phần </w:t>
      </w:r>
      <w:r>
        <w:t xml:space="preserve">nàn </w:t>
      </w:r>
      <w:r>
        <w:t xml:space="preserve">khó </w:t>
      </w:r>
      <w:r>
        <w:t xml:space="preserve">chịu.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cự </w:t>
      </w:r>
      <w:r>
        <w:t xml:space="preserve">nự </w:t>
      </w:r>
      <w:r>
        <w:rPr>
          <w:i/>
        </w:rPr>
        <w:t xml:space="preserve">không </w:t>
      </w:r>
      <w:r>
        <w:t xml:space="preserve">chịu </w:t>
      </w:r>
      <w:r>
        <w:t xml:space="preserve">đi. </w:t>
      </w:r>
      <w:r>
        <w:br/>
      </w:r>
      <w:r>
        <w:rPr>
          <w:b/>
        </w:rPr>
        <w:t xml:space="preserve">cự </w:t>
      </w:r>
      <w:r>
        <w:rPr>
          <w:b/>
        </w:rPr>
        <w:t xml:space="preserve">phách </w:t>
      </w:r>
      <w:r>
        <w:rPr>
          <w:i/>
        </w:rPr>
        <w:t xml:space="preserve">tính từ </w:t>
      </w:r>
      <w:r>
        <w:t xml:space="preserve">Trội </w:t>
      </w:r>
      <w:r>
        <w:t xml:space="preserve">hơn </w:t>
      </w:r>
      <w:r>
        <w:t xml:space="preserve">hẳn </w:t>
      </w:r>
      <w:r>
        <w:t xml:space="preserve">những </w:t>
      </w:r>
      <w:r>
        <w:t xml:space="preserve">người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nổi </w:t>
      </w:r>
      <w:r>
        <w:t xml:space="preserve">bật. </w:t>
      </w:r>
      <w:r>
        <w:t xml:space="preserve">Một </w:t>
      </w:r>
      <w:r>
        <w:t xml:space="preserve">nhà </w:t>
      </w:r>
      <w:r>
        <w:rPr>
          <w:i/>
        </w:rPr>
        <w:t xml:space="preserve">băn </w:t>
      </w:r>
      <w:r>
        <w:rPr>
          <w:i/>
        </w:rPr>
        <w:t xml:space="preserve">cự </w:t>
      </w:r>
      <w:r>
        <w:rPr>
          <w:i/>
        </w:rPr>
        <w:t xml:space="preserve">phách. </w:t>
      </w:r>
      <w:r>
        <w:br/>
      </w:r>
      <w:r>
        <w:rPr>
          <w:b/>
        </w:rPr>
        <w:t xml:space="preserve">cự </w:t>
      </w:r>
      <w:r>
        <w:rPr>
          <w:b/>
        </w:rPr>
        <w:t xml:space="preserve">phú </w:t>
      </w:r>
      <w:r>
        <w:rPr>
          <w:i/>
        </w:rPr>
        <w:t xml:space="preserve">tính từ </w:t>
      </w:r>
      <w:r>
        <w:t xml:space="preserve">(cũ). </w:t>
      </w:r>
      <w:r>
        <w:t xml:space="preserve">Giàu </w:t>
      </w:r>
      <w:r>
        <w:t xml:space="preserve">to, </w:t>
      </w:r>
      <w:r>
        <w:t xml:space="preserve">giàu </w:t>
      </w:r>
      <w:r>
        <w:t xml:space="preserve">sụ. </w:t>
      </w:r>
      <w:r>
        <w:t xml:space="preserve">Tay </w:t>
      </w:r>
      <w:r>
        <w:t xml:space="preserve">cự </w:t>
      </w:r>
      <w:r>
        <w:t xml:space="preserve">phú. </w:t>
      </w:r>
      <w:r>
        <w:t xml:space="preserve">cự </w:t>
      </w:r>
      <w:r>
        <w:t xml:space="preserve">tuyệt </w:t>
      </w:r>
      <w:r>
        <w:t xml:space="preserve">động từ </w:t>
      </w:r>
      <w:r>
        <w:t xml:space="preserve">Từ </w:t>
      </w:r>
      <w:r>
        <w:t xml:space="preserve">chối </w:t>
      </w:r>
      <w:r>
        <w:t xml:space="preserve">dứt </w:t>
      </w:r>
      <w:r>
        <w:t xml:space="preserve">khoát. </w:t>
      </w:r>
      <w:r>
        <w:t xml:space="preserve">Cự </w:t>
      </w:r>
      <w:r>
        <w:t xml:space="preserve">tuyệt </w:t>
      </w:r>
      <w:r>
        <w:rPr>
          <w:i/>
        </w:rPr>
        <w:t xml:space="preserve">mọi </w:t>
      </w:r>
      <w:r>
        <w:t xml:space="preserve">yêu </w:t>
      </w:r>
      <w:r>
        <w:t xml:space="preserve">sách. </w:t>
      </w:r>
      <w:r>
        <w:br/>
      </w:r>
      <w:r>
        <w:rPr>
          <w:b/>
        </w:rPr>
        <w:t xml:space="preserve">cưa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xẻ, </w:t>
      </w:r>
      <w:r>
        <w:t xml:space="preserve">cắt </w:t>
      </w:r>
      <w:r>
        <w:t xml:space="preserve">gỗ, </w:t>
      </w:r>
      <w:r>
        <w:t xml:space="preserve">kim </w:t>
      </w:r>
      <w:r>
        <w:t xml:space="preserve">loại </w:t>
      </w:r>
      <w:r>
        <w:t xml:space="preserve">và </w:t>
      </w:r>
      <w:r>
        <w:t xml:space="preserve">vật </w:t>
      </w:r>
      <w:r>
        <w:t xml:space="preserve">liệu </w:t>
      </w:r>
      <w:r>
        <w:t xml:space="preserve">cứng </w:t>
      </w:r>
      <w:r>
        <w:t xml:space="preserve">khác, </w:t>
      </w:r>
      <w:r>
        <w:t xml:space="preserve">lưỡi </w:t>
      </w:r>
      <w:r>
        <w:t xml:space="preserve">bằng </w:t>
      </w:r>
      <w:r>
        <w:t xml:space="preserve">thép </w:t>
      </w:r>
      <w:r>
        <w:t xml:space="preserve">mỏng </w:t>
      </w:r>
      <w:r>
        <w:t xml:space="preserve">có </w:t>
      </w:r>
      <w:r>
        <w:t xml:space="preserve">nhiều </w:t>
      </w:r>
      <w:r>
        <w:t xml:space="preserve">răng </w:t>
      </w:r>
      <w:r>
        <w:t xml:space="preserve">sắc </w:t>
      </w:r>
      <w:r>
        <w:t xml:space="preserve">nhọn. </w:t>
      </w:r>
      <w:r>
        <w:t xml:space="preserve">II </w:t>
      </w:r>
      <w:r>
        <w:t xml:space="preserve">động từ </w:t>
      </w:r>
      <w:r>
        <w:t xml:space="preserve">Xẻ, </w:t>
      </w:r>
      <w:r>
        <w:t xml:space="preserve">cắt </w:t>
      </w:r>
      <w:r>
        <w:t xml:space="preserve">bằng </w:t>
      </w:r>
      <w:r>
        <w:t xml:space="preserve">cái </w:t>
      </w:r>
      <w:r>
        <w:t xml:space="preserve">cưa. </w:t>
      </w:r>
      <w:r>
        <w:t xml:space="preserve">Cu </w:t>
      </w:r>
      <w:r>
        <w:t xml:space="preserve">gỗ. </w:t>
      </w:r>
      <w:r>
        <w:t xml:space="preserve">Nhà </w:t>
      </w:r>
      <w:r>
        <w:rPr>
          <w:i/>
        </w:rPr>
        <w:t xml:space="preserve">máy </w:t>
      </w:r>
      <w:r>
        <w:t xml:space="preserve">cưa. </w:t>
      </w:r>
      <w:r>
        <w:t xml:space="preserve">Chân </w:t>
      </w:r>
      <w:r>
        <w:rPr>
          <w:i/>
        </w:rPr>
        <w:t xml:space="preserve">bị </w:t>
      </w:r>
      <w:r>
        <w:rPr>
          <w:i/>
        </w:rPr>
        <w:t xml:space="preserve">thương, </w:t>
      </w:r>
      <w:r>
        <w:rPr>
          <w:i/>
        </w:rPr>
        <w:t xml:space="preserve">phải </w:t>
      </w:r>
      <w:r>
        <w:rPr>
          <w:i/>
        </w:rPr>
        <w:t xml:space="preserve">cưa. </w:t>
      </w:r>
      <w:r>
        <w:t xml:space="preserve">¡ </w:t>
      </w:r>
      <w:r>
        <w:br/>
      </w:r>
      <w:r>
        <w:rPr>
          <w:b/>
        </w:rPr>
        <w:t xml:space="preserve">cưa </w:t>
      </w:r>
      <w:r>
        <w:rPr>
          <w:b/>
        </w:rPr>
        <w:t xml:space="preserve">đứt </w:t>
      </w:r>
      <w:r>
        <w:rPr>
          <w:b/>
        </w:rPr>
        <w:t xml:space="preserve">đục </w:t>
      </w:r>
      <w:r>
        <w:rPr>
          <w:b/>
        </w:rPr>
        <w:t xml:space="preserve">suốt </w:t>
      </w:r>
      <w:r>
        <w:t xml:space="preserve">(khẩu ngữ). </w:t>
      </w:r>
      <w:r>
        <w:t xml:space="preserve">Ví </w:t>
      </w:r>
      <w:r>
        <w:t xml:space="preserve">lối </w:t>
      </w:r>
      <w:r>
        <w:t xml:space="preserve">giải </w:t>
      </w:r>
      <w:r>
        <w:t xml:space="preserve">quyết </w:t>
      </w:r>
      <w:r>
        <w:t xml:space="preserve">| </w:t>
      </w:r>
      <w:r>
        <w:t xml:space="preserve">công </w:t>
      </w:r>
      <w:r>
        <w:t xml:space="preserve">việc </w:t>
      </w:r>
      <w:r>
        <w:t xml:space="preserve">một </w:t>
      </w:r>
      <w:r>
        <w:t xml:space="preserve">cách </w:t>
      </w:r>
      <w:r>
        <w:t xml:space="preserve">dứt </w:t>
      </w:r>
      <w:r>
        <w:t xml:space="preserve">khoát </w:t>
      </w:r>
      <w:r>
        <w:t xml:space="preserve">và </w:t>
      </w:r>
      <w:r>
        <w:t xml:space="preserve">triệt </w:t>
      </w:r>
      <w:r>
        <w:t xml:space="preserve">để. </w:t>
      </w:r>
      <w:r>
        <w:t xml:space="preserve">cưa </w:t>
      </w:r>
      <w:r>
        <w:t xml:space="preserve">sừng </w:t>
      </w:r>
      <w:r>
        <w:t xml:space="preserve">làm </w:t>
      </w:r>
      <w:r>
        <w:t xml:space="preserve">nghé </w:t>
      </w:r>
      <w:r>
        <w:t xml:space="preserve">(thông tục). </w:t>
      </w:r>
      <w:r>
        <w:t xml:space="preserve">Ví </w:t>
      </w:r>
      <w:r>
        <w:t xml:space="preserve">lối </w:t>
      </w:r>
      <w:r>
        <w:t xml:space="preserve">người </w:t>
      </w:r>
      <w:r>
        <w:t xml:space="preserve">đã </w:t>
      </w:r>
      <w:r>
        <w:t xml:space="preserve">lớn </w:t>
      </w:r>
      <w:r>
        <w:t xml:space="preserve">tuổi </w:t>
      </w:r>
      <w:r>
        <w:t xml:space="preserve">mà </w:t>
      </w:r>
      <w:r>
        <w:t xml:space="preserve">cố </w:t>
      </w:r>
      <w:r>
        <w:t xml:space="preserve">làm </w:t>
      </w:r>
      <w:r>
        <w:t xml:space="preserve">cho </w:t>
      </w:r>
      <w:r>
        <w:t xml:space="preserve">ra </w:t>
      </w:r>
      <w:r>
        <w:t xml:space="preserve">vẻ </w:t>
      </w:r>
      <w:r>
        <w:t xml:space="preserve">còn </w:t>
      </w:r>
      <w:r>
        <w:t xml:space="preserve">trẻ </w:t>
      </w:r>
      <w:r>
        <w:t xml:space="preserve">lắm. </w:t>
      </w:r>
      <w:r>
        <w:br/>
      </w:r>
      <w:r>
        <w:rPr>
          <w:b/>
        </w:rPr>
        <w:t xml:space="preserve">cưa </w:t>
      </w:r>
      <w:r>
        <w:rPr>
          <w:b/>
        </w:rPr>
        <w:t xml:space="preserve">xẻ </w:t>
      </w:r>
      <w:r>
        <w:rPr>
          <w:i/>
        </w:rPr>
        <w:t xml:space="preserve">động từ </w:t>
      </w:r>
      <w:r>
        <w:t xml:space="preserve">Cưa </w:t>
      </w:r>
      <w:r>
        <w:t xml:space="preserve">và </w:t>
      </w:r>
      <w:r>
        <w:t xml:space="preserve">xẻ </w:t>
      </w:r>
      <w:r>
        <w:t xml:space="preserve">gỗ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Làm </w:t>
      </w:r>
      <w:r>
        <w:t xml:space="preserve">nghệ </w:t>
      </w:r>
      <w:r>
        <w:t xml:space="preserve">cưa </w:t>
      </w:r>
      <w:r>
        <w:rPr>
          <w:i/>
        </w:rPr>
        <w:t xml:space="preserve">xẻ. </w:t>
      </w:r>
      <w:r>
        <w:br/>
      </w:r>
      <w:r>
        <w:rPr>
          <w:b/>
        </w:rPr>
        <w:t xml:space="preserve">cửa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Khoảng </w:t>
      </w:r>
      <w:r>
        <w:t xml:space="preserve">trống </w:t>
      </w:r>
      <w:r>
        <w:t xml:space="preserve">được </w:t>
      </w:r>
      <w:r>
        <w:rPr>
          <w:i/>
        </w:rPr>
        <w:t xml:space="preserve">chừa </w:t>
      </w:r>
      <w:r>
        <w:t xml:space="preserve">làm </w:t>
      </w:r>
      <w:r>
        <w:t xml:space="preserve">lối </w:t>
      </w:r>
      <w:r>
        <w:t xml:space="preserve">thông </w:t>
      </w:r>
      <w:r>
        <w:t xml:space="preserve">với </w:t>
      </w:r>
      <w:r>
        <w:t xml:space="preserve">bên </w:t>
      </w:r>
      <w:r>
        <w:t xml:space="preserve">ngoài </w:t>
      </w:r>
      <w:r>
        <w:t xml:space="preserve">của </w:t>
      </w:r>
      <w:r>
        <w:t xml:space="preserve">một </w:t>
      </w:r>
      <w:r>
        <w:t xml:space="preserve">nơi </w:t>
      </w:r>
      <w:r>
        <w:t xml:space="preserve">đã </w:t>
      </w:r>
      <w:r>
        <w:t xml:space="preserve">được </w:t>
      </w:r>
      <w:r>
        <w:t xml:space="preserve">ngăn </w:t>
      </w:r>
      <w:r>
        <w:t xml:space="preserve">kín </w:t>
      </w:r>
      <w:r>
        <w:t xml:space="preserve">các </w:t>
      </w:r>
      <w:r>
        <w:t xml:space="preserve">mặt, </w:t>
      </w:r>
      <w:r>
        <w:t xml:space="preserve">thường </w:t>
      </w:r>
      <w:r>
        <w:t xml:space="preserve">có </w:t>
      </w:r>
      <w:r>
        <w:t xml:space="preserve">bộ </w:t>
      </w:r>
      <w:r>
        <w:t xml:space="preserve">phận </w:t>
      </w:r>
      <w:r>
        <w:t xml:space="preserve">lắp </w:t>
      </w:r>
      <w:r>
        <w:t xml:space="preserve">vào </w:t>
      </w:r>
      <w:r>
        <w:t xml:space="preserve">để </w:t>
      </w:r>
      <w:r>
        <w:t xml:space="preserve">đóng, </w:t>
      </w:r>
      <w:r>
        <w:t xml:space="preserve">mở. </w:t>
      </w:r>
      <w:r>
        <w:t xml:space="preserve">Gõ </w:t>
      </w:r>
      <w:r>
        <w:rPr>
          <w:i/>
        </w:rPr>
        <w:t xml:space="preserve">của. </w:t>
      </w:r>
      <w:r>
        <w:t xml:space="preserve">Cửa </w:t>
      </w:r>
      <w:r>
        <w:t xml:space="preserve">đóng </w:t>
      </w:r>
      <w:r>
        <w:t xml:space="preserve">then </w:t>
      </w:r>
      <w:r>
        <w:t xml:space="preserve">cài. </w:t>
      </w:r>
      <w:r>
        <w:t xml:space="preserve">Cửa </w:t>
      </w:r>
      <w:r>
        <w:rPr>
          <w:i/>
        </w:rPr>
        <w:t xml:space="preserve">chuồng </w:t>
      </w:r>
      <w:r>
        <w:rPr>
          <w:i/>
        </w:rPr>
        <w:t xml:space="preserve">gà. </w:t>
      </w:r>
      <w:r>
        <w:rPr>
          <w:b/>
        </w:rPr>
        <w:t xml:space="preserve">2 </w:t>
      </w:r>
      <w:r>
        <w:t xml:space="preserve">Chỗ </w:t>
      </w:r>
      <w:r>
        <w:t xml:space="preserve">ra </w:t>
      </w:r>
      <w:r>
        <w:t xml:space="preserve">vào, </w:t>
      </w:r>
      <w:r>
        <w:t xml:space="preserve">chỗ </w:t>
      </w:r>
      <w:r>
        <w:t xml:space="preserve">thông </w:t>
      </w:r>
      <w:r>
        <w:t xml:space="preserve">tự </w:t>
      </w:r>
      <w:r>
        <w:t xml:space="preserve">nhiên </w:t>
      </w:r>
      <w:r>
        <w:t xml:space="preserve">với </w:t>
      </w:r>
      <w:r>
        <w:t xml:space="preserve">bên </w:t>
      </w:r>
      <w:r>
        <w:t xml:space="preserve">ngoài. </w:t>
      </w:r>
      <w:r>
        <w:rPr>
          <w:i/>
        </w:rPr>
        <w:t xml:space="preserve">74p </w:t>
      </w:r>
      <w:r>
        <w:t xml:space="preserve">cửa </w:t>
      </w:r>
      <w:r>
        <w:t xml:space="preserve">hang. </w:t>
      </w:r>
      <w:r>
        <w:t xml:space="preserve">Cửa </w:t>
      </w:r>
      <w:r>
        <w:t xml:space="preserve">sông*. </w:t>
      </w:r>
      <w:r>
        <w:t xml:space="preserve">Ra </w:t>
      </w:r>
      <w:r>
        <w:rPr>
          <w:i/>
        </w:rPr>
        <w:t xml:space="preserve">khỏi </w:t>
      </w:r>
      <w:r>
        <w:rPr>
          <w:i/>
        </w:rPr>
        <w:t xml:space="preserve">cửa </w:t>
      </w:r>
      <w:r>
        <w:t xml:space="preserve">rừng. </w:t>
      </w:r>
      <w:r>
        <w:rPr>
          <w:b/>
        </w:rPr>
        <w:t xml:space="preserve">3 </w:t>
      </w:r>
      <w:r>
        <w:t xml:space="preserve">Nơi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bên </w:t>
      </w:r>
      <w:r>
        <w:t xml:space="preserve">ngoài,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có </w:t>
      </w:r>
      <w:r>
        <w:t xml:space="preserve">việc </w:t>
      </w:r>
      <w:r>
        <w:t xml:space="preserve">cần </w:t>
      </w:r>
      <w:r>
        <w:t xml:space="preserve">phải </w:t>
      </w:r>
      <w:r>
        <w:t xml:space="preserve">đến. </w:t>
      </w:r>
      <w:r>
        <w:rPr>
          <w:i/>
        </w:rPr>
        <w:t xml:space="preserve">Đi </w:t>
      </w:r>
      <w:r>
        <w:rPr>
          <w:i/>
        </w:rPr>
        <w:t xml:space="preserve">làm </w:t>
      </w:r>
      <w:r>
        <w:rPr>
          <w:i/>
        </w:rPr>
        <w:t xml:space="preserve">dâu </w:t>
      </w:r>
      <w:r>
        <w:rPr>
          <w:i/>
        </w:rPr>
        <w:t xml:space="preserve">cửa </w:t>
      </w:r>
      <w:r>
        <w:t xml:space="preserve">khác. </w:t>
      </w:r>
      <w:r>
        <w:t xml:space="preserve">Chạy </w:t>
      </w:r>
      <w:r>
        <w:t xml:space="preserve">chọt </w:t>
      </w:r>
      <w:r>
        <w:t xml:space="preserve">hết </w:t>
      </w:r>
      <w:r>
        <w:t xml:space="preserve">cửa </w:t>
      </w:r>
      <w:r>
        <w:t xml:space="preserve">nọ </w:t>
      </w:r>
      <w:r>
        <w:t xml:space="preserve">đến </w:t>
      </w:r>
      <w:r>
        <w:t xml:space="preserve">cửa </w:t>
      </w:r>
      <w:r>
        <w:t xml:space="preserve">kia.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ải </w:t>
      </w:r>
      <w:r>
        <w:rPr>
          <w:i/>
        </w:rPr>
        <w:t xml:space="preserve">danh từ </w:t>
      </w:r>
      <w:r>
        <w:t xml:space="preserve">Ải </w:t>
      </w:r>
      <w:r>
        <w:t xml:space="preserve">có </w:t>
      </w:r>
      <w:r>
        <w:t xml:space="preserve">quân </w:t>
      </w:r>
      <w:r>
        <w:t xml:space="preserve">đội </w:t>
      </w:r>
      <w:r>
        <w:t xml:space="preserve">trấn </w:t>
      </w:r>
      <w:r>
        <w:t xml:space="preserve">giữ. </w:t>
      </w:r>
      <w:r>
        <w:t xml:space="preserve">Kéo </w:t>
      </w:r>
      <w:r>
        <w:rPr>
          <w:i/>
        </w:rPr>
        <w:t xml:space="preserve">quân </w:t>
      </w:r>
      <w:r>
        <w:rPr>
          <w:i/>
        </w:rPr>
        <w:t xml:space="preserve">qua </w:t>
      </w:r>
      <w:r>
        <w:rPr>
          <w:i/>
        </w:rPr>
        <w:t xml:space="preserve">cửa </w:t>
      </w:r>
      <w:r>
        <w:t xml:space="preserve">ải.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biển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Nơi </w:t>
      </w:r>
      <w:r>
        <w:t xml:space="preserve">sông </w:t>
      </w:r>
      <w:r>
        <w:t xml:space="preserve">chảy </w:t>
      </w:r>
      <w:r>
        <w:t xml:space="preserve">ra </w:t>
      </w:r>
      <w:r>
        <w:t xml:space="preserve">biển. </w:t>
      </w:r>
      <w:r>
        <w:rPr>
          <w:b/>
        </w:rPr>
        <w:t xml:space="preserve">2 </w:t>
      </w:r>
      <w:r>
        <w:t xml:space="preserve">Nơi </w:t>
      </w:r>
      <w:r>
        <w:t xml:space="preserve">tàu </w:t>
      </w:r>
      <w:r>
        <w:t xml:space="preserve">thuyền </w:t>
      </w:r>
      <w:r>
        <w:t xml:space="preserve">thường </w:t>
      </w:r>
      <w:r>
        <w:t xml:space="preserve">xuyên </w:t>
      </w:r>
      <w:r>
        <w:t xml:space="preserve">ra </w:t>
      </w:r>
      <w:r>
        <w:t xml:space="preserve">vào, </w:t>
      </w:r>
      <w:r>
        <w:t xml:space="preserve">ở </w:t>
      </w:r>
      <w:r>
        <w:t xml:space="preserve">bờ </w:t>
      </w:r>
      <w:r>
        <w:t xml:space="preserve">biển </w:t>
      </w:r>
      <w:r>
        <w:t xml:space="preserve">hay </w:t>
      </w:r>
      <w:r>
        <w:t xml:space="preserve">gần </w:t>
      </w:r>
      <w:r>
        <w:t xml:space="preserve">bờ </w:t>
      </w:r>
      <w:r>
        <w:rPr>
          <w:i/>
        </w:rPr>
        <w:t xml:space="preserve">biển. </w:t>
      </w:r>
      <w:r>
        <w:rPr>
          <w:i/>
        </w:rPr>
        <w:t xml:space="preserve">Cửa </w:t>
      </w:r>
      <w:r>
        <w:t xml:space="preserve">biển </w:t>
      </w:r>
      <w:r>
        <w:t xml:space="preserve">Hải </w:t>
      </w:r>
      <w:r>
        <w:t xml:space="preserve">Phòng.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Bồ </w:t>
      </w:r>
      <w:r>
        <w:rPr>
          <w:b/>
        </w:rPr>
        <w:t xml:space="preserve">Đề </w:t>
      </w:r>
      <w:r>
        <w:rPr>
          <w:i/>
        </w:rPr>
        <w:t xml:space="preserve">danh từ </w:t>
      </w:r>
      <w:r>
        <w:t xml:space="preserve">(văn chương). </w:t>
      </w:r>
      <w:r>
        <w:t xml:space="preserve">Nơi </w:t>
      </w:r>
      <w:r>
        <w:t xml:space="preserve">chùa </w:t>
      </w:r>
      <w:r>
        <w:t xml:space="preserve">chiền </w:t>
      </w:r>
      <w:r>
        <w:t xml:space="preserve">thờ </w:t>
      </w:r>
      <w:r>
        <w:t xml:space="preserve">Phật,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những </w:t>
      </w:r>
      <w:r>
        <w:t xml:space="preserve">người </w:t>
      </w:r>
      <w:r>
        <w:t xml:space="preserve">theo </w:t>
      </w:r>
      <w:r>
        <w:t xml:space="preserve">đạo </w:t>
      </w:r>
      <w:r>
        <w:t xml:space="preserve">Phật. </w:t>
      </w:r>
      <w:r>
        <w:rPr>
          <w:i/>
        </w:rPr>
        <w:t xml:space="preserve">Nương </w:t>
      </w:r>
      <w:r>
        <w:t xml:space="preserve">cửa </w:t>
      </w:r>
      <w:r>
        <w:rPr>
          <w:i/>
        </w:rPr>
        <w:t xml:space="preserve">Bồ </w:t>
      </w:r>
      <w:r>
        <w:rPr>
          <w:i/>
        </w:rPr>
        <w:t xml:space="preserve">Đề.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bức </w:t>
      </w:r>
      <w:r>
        <w:rPr>
          <w:b/>
        </w:rPr>
        <w:t xml:space="preserve">bàn </w:t>
      </w:r>
      <w:r>
        <w:rPr>
          <w:i/>
        </w:rPr>
        <w:t xml:space="preserve">danh từ </w:t>
      </w:r>
      <w:r>
        <w:t xml:space="preserve">Cửa </w:t>
      </w:r>
      <w:r>
        <w:t xml:space="preserve">gỗ </w:t>
      </w:r>
      <w:r>
        <w:t xml:space="preserve">rộng </w:t>
      </w:r>
      <w:r>
        <w:t xml:space="preserve">suốt </w:t>
      </w:r>
      <w:r>
        <w:t xml:space="preserve">gian, </w:t>
      </w:r>
      <w:r>
        <w:t xml:space="preserve">gồm </w:t>
      </w:r>
      <w:r>
        <w:t xml:space="preserve">nhiều </w:t>
      </w:r>
      <w:r>
        <w:t xml:space="preserve">cánh </w:t>
      </w:r>
      <w:r>
        <w:t xml:space="preserve">dễ </w:t>
      </w:r>
      <w:r>
        <w:t xml:space="preserve">tháo </w:t>
      </w:r>
      <w:r>
        <w:t xml:space="preserve">lắp. </w:t>
      </w:r>
      <w:r>
        <w:t xml:space="preserve">Ngôi </w:t>
      </w:r>
      <w:r>
        <w:t xml:space="preserve">nhà </w:t>
      </w:r>
      <w:r>
        <w:t xml:space="preserve">ngói </w:t>
      </w:r>
      <w:r>
        <w:rPr>
          <w:i/>
        </w:rPr>
        <w:t xml:space="preserve">năm </w:t>
      </w:r>
      <w:r>
        <w:rPr>
          <w:i/>
        </w:rPr>
        <w:t xml:space="preserve">gian, </w:t>
      </w:r>
      <w:r>
        <w:rPr>
          <w:i/>
        </w:rPr>
        <w:t xml:space="preserve">cửa </w:t>
      </w:r>
      <w:r>
        <w:rPr>
          <w:i/>
        </w:rPr>
        <w:t xml:space="preserve">bức </w:t>
      </w:r>
      <w:r>
        <w:rPr>
          <w:i/>
        </w:rPr>
        <w:t xml:space="preserve">bàn.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chớp </w:t>
      </w:r>
      <w:r>
        <w:rPr>
          <w:i/>
        </w:rPr>
        <w:t xml:space="preserve">danh từ </w:t>
      </w:r>
      <w:r>
        <w:t xml:space="preserve">Cửa </w:t>
      </w:r>
      <w:r>
        <w:t xml:space="preserve">có </w:t>
      </w:r>
      <w:r>
        <w:t xml:space="preserve">những </w:t>
      </w:r>
      <w:r>
        <w:t xml:space="preserve">thanh </w:t>
      </w:r>
      <w:r>
        <w:t xml:space="preserve">gỗ </w:t>
      </w:r>
      <w:r>
        <w:t xml:space="preserve">mỏng </w:t>
      </w:r>
      <w:r>
        <w:t xml:space="preserve">lắp </w:t>
      </w:r>
      <w:r>
        <w:t xml:space="preserve">nghiêng </w:t>
      </w:r>
      <w:r>
        <w:t xml:space="preserve">song </w:t>
      </w:r>
      <w:r>
        <w:t xml:space="preserve">song </w:t>
      </w:r>
      <w:r>
        <w:t xml:space="preserve">gần </w:t>
      </w:r>
      <w:r>
        <w:t xml:space="preserve">nhau, </w:t>
      </w:r>
      <w:r>
        <w:t xml:space="preserve">khi </w:t>
      </w:r>
      <w:r>
        <w:t xml:space="preserve">đóng </w:t>
      </w:r>
      <w:r>
        <w:t xml:space="preserve">che </w:t>
      </w:r>
      <w:r>
        <w:t xml:space="preserve">được </w:t>
      </w:r>
      <w:r>
        <w:t xml:space="preserve">mưa </w:t>
      </w:r>
      <w:r>
        <w:t xml:space="preserve">nắng </w:t>
      </w:r>
      <w:r>
        <w:t xml:space="preserve">mà </w:t>
      </w:r>
      <w:r>
        <w:t xml:space="preserve">vẫn </w:t>
      </w:r>
      <w:r>
        <w:t xml:space="preserve">thoáng </w:t>
      </w:r>
      <w:r>
        <w:t xml:space="preserve">khí. </w:t>
      </w:r>
      <w:r>
        <w:br/>
      </w:r>
      <w:r>
        <w:rPr>
          <w:b/>
        </w:rPr>
        <w:t xml:space="preserve">cửa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t xml:space="preserve">Nơi </w:t>
      </w:r>
      <w:r>
        <w:t xml:space="preserve">làm </w:t>
      </w:r>
      <w:r>
        <w:t xml:space="preserve">việc </w:t>
      </w:r>
      <w:r>
        <w:t xml:space="preserve">của </w:t>
      </w:r>
      <w:r>
        <w:t xml:space="preserve">quan </w:t>
      </w:r>
      <w:r>
        <w:t xml:space="preserve">lại,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người </w:t>
      </w:r>
      <w:r>
        <w:t xml:space="preserve">dân </w:t>
      </w:r>
      <w:r>
        <w:t xml:space="preserve">có </w:t>
      </w:r>
      <w:r>
        <w:t xml:space="preserve">việc </w:t>
      </w:r>
      <w:r>
        <w:t xml:space="preserve">cần </w:t>
      </w:r>
      <w:r>
        <w:t xml:space="preserve">phải </w:t>
      </w:r>
      <w:r>
        <w:t xml:space="preserve">đến. </w:t>
      </w:r>
      <w:r>
        <w:t xml:space="preserve">Kéo </w:t>
      </w:r>
      <w:r>
        <w:rPr>
          <w:i/>
        </w:rPr>
        <w:t xml:space="preserve">nhau </w:t>
      </w:r>
      <w:r>
        <w:rPr>
          <w:i/>
        </w:rPr>
        <w:t xml:space="preserve">đến </w:t>
      </w:r>
      <w:r>
        <w:rPr>
          <w:i/>
        </w:rPr>
        <w:t xml:space="preserve">cửa </w:t>
      </w:r>
      <w:r>
        <w:t xml:space="preserve">công.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