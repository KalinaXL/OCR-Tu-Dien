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rối,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mắc, </w:t>
      </w:r>
      <w:r>
        <w:t xml:space="preserve">vướng </w:t>
      </w:r>
      <w:r>
        <w:t xml:space="preserve">vào </w:t>
      </w:r>
      <w:r>
        <w:t xml:space="preserve">nhau </w:t>
      </w:r>
      <w:r>
        <w:t xml:space="preserve">nhằng </w:t>
      </w:r>
      <w:r>
        <w:t xml:space="preserve">nhịt, </w:t>
      </w:r>
      <w:r>
        <w:t xml:space="preserve">khó </w:t>
      </w:r>
      <w:r>
        <w:t xml:space="preserve">gỡ. </w:t>
      </w:r>
      <w:r>
        <w:t xml:space="preserve">7ơ </w:t>
      </w:r>
      <w:r>
        <w:rPr>
          <w:i/>
        </w:rPr>
        <w:t xml:space="preserve">rối. </w:t>
      </w:r>
      <w:r>
        <w:t xml:space="preserve">Đầu </w:t>
      </w:r>
      <w:r>
        <w:rPr>
          <w:i/>
        </w:rPr>
        <w:t xml:space="preserve">bù </w:t>
      </w:r>
      <w:r>
        <w:rPr>
          <w:i/>
        </w:rPr>
        <w:t xml:space="preserve">tóc </w:t>
      </w:r>
      <w:r>
        <w:rPr>
          <w:i/>
        </w:rPr>
        <w:t xml:space="preserve">rối. </w:t>
      </w:r>
      <w:r>
        <w:rPr>
          <w:i/>
        </w:rPr>
        <w:t xml:space="preserve">Gỡ </w:t>
      </w:r>
      <w:r>
        <w:rPr>
          <w:i/>
        </w:rPr>
        <w:t xml:space="preserve">đoạn </w:t>
      </w:r>
      <w:r>
        <w:t xml:space="preserve">chỉ </w:t>
      </w:r>
      <w:r>
        <w:rPr>
          <w:i/>
        </w:rPr>
        <w:t xml:space="preserve">bị </w:t>
      </w:r>
      <w:r>
        <w:t xml:space="preserve">rối. </w:t>
      </w:r>
      <w:r>
        <w:t xml:space="preserve">Trông </w:t>
      </w:r>
      <w:r>
        <w:rPr>
          <w:i/>
        </w:rPr>
        <w:t xml:space="preserve">rối </w:t>
      </w:r>
      <w:r>
        <w:rPr>
          <w:i/>
        </w:rPr>
        <w:t xml:space="preserve">cả </w:t>
      </w:r>
      <w:r>
        <w:rPr>
          <w:i/>
        </w:rPr>
        <w:t xml:space="preserve">mắt.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xáo </w:t>
      </w:r>
      <w:r>
        <w:t xml:space="preserve">trộn, </w:t>
      </w:r>
      <w:r>
        <w:t xml:space="preserve">không </w:t>
      </w:r>
      <w:r>
        <w:t xml:space="preserve">yên, </w:t>
      </w:r>
      <w:r>
        <w:t xml:space="preserve">không </w:t>
      </w:r>
      <w:r>
        <w:t xml:space="preserve">bình </w:t>
      </w:r>
      <w:r>
        <w:t xml:space="preserve">thường. </w:t>
      </w:r>
      <w:r>
        <w:rPr>
          <w:i/>
        </w:rPr>
        <w:t xml:space="preserve">Lòng </w:t>
      </w:r>
      <w:r>
        <w:t xml:space="preserve">rối </w:t>
      </w:r>
      <w:r>
        <w:t xml:space="preserve">như </w:t>
      </w:r>
      <w:r>
        <w:rPr>
          <w:i/>
        </w:rPr>
        <w:t xml:space="preserve">tơ </w:t>
      </w:r>
      <w:r>
        <w:t xml:space="preserve">uò. </w:t>
      </w:r>
      <w:r>
        <w:t xml:space="preserve">Gây </w:t>
      </w:r>
      <w:r>
        <w:t xml:space="preserve">rối </w:t>
      </w:r>
      <w:r>
        <w:rPr>
          <w:i/>
        </w:rPr>
        <w:t xml:space="preserve">trật </w:t>
      </w:r>
      <w:r>
        <w:rPr>
          <w:i/>
        </w:rPr>
        <w:t xml:space="preserve">tự </w:t>
      </w:r>
      <w:r>
        <w:rPr>
          <w:i/>
        </w:rPr>
        <w:t xml:space="preserve">trị </w:t>
      </w:r>
      <w:r>
        <w:rPr>
          <w:i/>
        </w:rPr>
        <w:t xml:space="preserve">an. </w:t>
      </w:r>
      <w:r>
        <w:t xml:space="preserve">Chỉ </w:t>
      </w:r>
      <w:r>
        <w:t xml:space="preserve">mới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rPr>
          <w:i/>
        </w:rPr>
        <w:t xml:space="preserve">rối </w:t>
      </w:r>
      <w:r>
        <w:t xml:space="preserve">cả </w:t>
      </w:r>
      <w:r>
        <w:t xml:space="preserve">lên.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beng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rối, </w:t>
      </w:r>
      <w:r>
        <w:t xml:space="preserve">rất </w:t>
      </w:r>
      <w:r>
        <w:t xml:space="preserve">khó </w:t>
      </w:r>
      <w:r>
        <w:t xml:space="preserve">giải </w:t>
      </w:r>
      <w:r>
        <w:t xml:space="preserve">quyết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rối </w:t>
      </w:r>
      <w:r>
        <w:rPr>
          <w:i/>
        </w:rPr>
        <w:t xml:space="preserve">beng.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bét </w:t>
      </w:r>
      <w:r>
        <w:rPr>
          <w:i/>
        </w:rPr>
        <w:t xml:space="preserve">tính từ </w:t>
      </w:r>
      <w:r>
        <w:t xml:space="preserve">(khẩu ngữ). </w:t>
      </w:r>
      <w:r>
        <w:t xml:space="preserve">Rối </w:t>
      </w:r>
      <w:r>
        <w:t xml:space="preserve">đến </w:t>
      </w:r>
      <w:r>
        <w:t xml:space="preserve">mức </w:t>
      </w:r>
      <w:r>
        <w:t xml:space="preserve">tồi </w:t>
      </w:r>
      <w:r>
        <w:t xml:space="preserve">tệ, </w:t>
      </w:r>
      <w:r>
        <w:t xml:space="preserve">rất </w:t>
      </w:r>
      <w:r>
        <w:t xml:space="preserve">khó </w:t>
      </w:r>
      <w:r>
        <w:t xml:space="preserve">giải </w:t>
      </w:r>
      <w:r>
        <w:t xml:space="preserve">quyết. </w:t>
      </w:r>
      <w:r>
        <w:rPr>
          <w:i/>
        </w:rPr>
        <w:t xml:space="preserve">Tình </w:t>
      </w:r>
      <w:r>
        <w:t xml:space="preserve">hình </w:t>
      </w:r>
      <w:r>
        <w:t xml:space="preserve">rối </w:t>
      </w:r>
      <w:r>
        <w:t xml:space="preserve">bét.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bòng </w:t>
      </w:r>
      <w:r>
        <w:rPr>
          <w:b/>
        </w:rPr>
        <w:t xml:space="preserve">bong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rất </w:t>
      </w:r>
      <w:r>
        <w:t xml:space="preserve">rối </w:t>
      </w:r>
      <w:r>
        <w:t xml:space="preserve">ren, </w:t>
      </w:r>
      <w:r>
        <w:t xml:space="preserve">lộn </w:t>
      </w:r>
      <w:r>
        <w:t xml:space="preserve">xôn, </w:t>
      </w:r>
      <w:r>
        <w:t xml:space="preserve">khó </w:t>
      </w:r>
      <w:r>
        <w:t xml:space="preserve">giải </w:t>
      </w:r>
      <w:r>
        <w:t xml:space="preserve">quyết.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bời </w:t>
      </w:r>
      <w:r>
        <w:rPr>
          <w:i/>
        </w:rPr>
        <w:t xml:space="preserve">tính từ </w:t>
      </w:r>
      <w:r>
        <w:t xml:space="preserve">Rối </w:t>
      </w:r>
      <w:r>
        <w:t xml:space="preserve">và </w:t>
      </w:r>
      <w:r>
        <w:t xml:space="preserve">bề </w:t>
      </w:r>
      <w:r>
        <w:t xml:space="preserve">bộn </w:t>
      </w:r>
      <w:r>
        <w:t xml:space="preserve">ngồn </w:t>
      </w:r>
      <w:r>
        <w:t xml:space="preserve">ngang, </w:t>
      </w:r>
      <w:r>
        <w:t xml:space="preserve">làm </w:t>
      </w:r>
      <w:r>
        <w:t xml:space="preserve">cho </w:t>
      </w:r>
      <w:r>
        <w:t xml:space="preserve">khó </w:t>
      </w:r>
      <w:r>
        <w:t xml:space="preserve">tháo </w:t>
      </w:r>
      <w:r>
        <w:t xml:space="preserve">gỡ </w:t>
      </w:r>
      <w:r>
        <w:t xml:space="preserve">hoặc </w:t>
      </w:r>
      <w:r>
        <w:t xml:space="preserve">khó </w:t>
      </w:r>
      <w:r>
        <w:t xml:space="preserve">sắp </w:t>
      </w:r>
      <w:r>
        <w:t xml:space="preserve">xếp, </w:t>
      </w:r>
      <w:r>
        <w:t xml:space="preserve">giải </w:t>
      </w:r>
      <w:r>
        <w:t xml:space="preserve">quyết. </w:t>
      </w:r>
      <w:r>
        <w:t xml:space="preserve">Tóc </w:t>
      </w:r>
      <w:r>
        <w:t xml:space="preserve">rối </w:t>
      </w:r>
      <w:r>
        <w:t xml:space="preserve">bời. </w:t>
      </w:r>
      <w:r>
        <w:t xml:space="preserve">Những </w:t>
      </w:r>
      <w:r>
        <w:rPr>
          <w:i/>
        </w:rPr>
        <w:t xml:space="preserve">ý </w:t>
      </w:r>
      <w:r>
        <w:rPr>
          <w:i/>
        </w:rPr>
        <w:t xml:space="preserve">nghĩ </w:t>
      </w:r>
      <w:r>
        <w:rPr>
          <w:i/>
        </w:rPr>
        <w:t xml:space="preserve">rối </w:t>
      </w:r>
      <w:r>
        <w:t xml:space="preserve">bời </w:t>
      </w:r>
      <w:r>
        <w:t xml:space="preserve">trong </w:t>
      </w:r>
      <w:r>
        <w:rPr>
          <w:i/>
        </w:rPr>
        <w:t xml:space="preserve">óc. </w:t>
      </w:r>
      <w:r>
        <w:t xml:space="preserve">Ruột </w:t>
      </w:r>
      <w:r>
        <w:t xml:space="preserve">gan </w:t>
      </w:r>
      <w:r>
        <w:rPr>
          <w:i/>
        </w:rPr>
        <w:t xml:space="preserve">rối </w:t>
      </w:r>
      <w:r>
        <w:rPr>
          <w:i/>
        </w:rPr>
        <w:t xml:space="preserve">bời </w:t>
      </w:r>
      <w:r>
        <w:rPr>
          <w:i/>
        </w:rPr>
        <w:t xml:space="preserve">bời.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loạn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t xml:space="preserve">Đội </w:t>
      </w:r>
      <w:r>
        <w:t xml:space="preserve">hình </w:t>
      </w:r>
      <w:r>
        <w:rPr>
          <w:i/>
        </w:rPr>
        <w:t xml:space="preserve">rối </w:t>
      </w:r>
      <w:r>
        <w:rPr>
          <w:i/>
        </w:rPr>
        <w:t xml:space="preserve">loạn. </w:t>
      </w:r>
      <w:r>
        <w:t xml:space="preserve">Rối </w:t>
      </w:r>
      <w:r>
        <w:t xml:space="preserve">loạn </w:t>
      </w:r>
      <w:r>
        <w:t xml:space="preserve">tiêu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mù </w:t>
      </w:r>
      <w:r>
        <w:rPr>
          <w:i/>
        </w:rPr>
        <w:t xml:space="preserve">tính từ </w:t>
      </w:r>
      <w:r>
        <w:t xml:space="preserve">(khẩu ngữ). </w:t>
      </w:r>
      <w:r>
        <w:t xml:space="preserve">Rối </w:t>
      </w:r>
      <w:r>
        <w:t xml:space="preserve">lung </w:t>
      </w:r>
      <w:r>
        <w:t xml:space="preserve">tung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nhận </w:t>
      </w:r>
      <w:r>
        <w:t xml:space="preserve">biết </w:t>
      </w:r>
      <w:r>
        <w:t xml:space="preserve">ra </w:t>
      </w:r>
      <w:r>
        <w:t xml:space="preserve">cái </w:t>
      </w:r>
      <w:r>
        <w:t xml:space="preserve">gì </w:t>
      </w:r>
      <w:r>
        <w:t xml:space="preserve">nữa. </w:t>
      </w:r>
      <w:r>
        <w:t xml:space="preserve">Bận </w:t>
      </w:r>
      <w:r>
        <w:t xml:space="preserve">cứ </w:t>
      </w:r>
      <w:r>
        <w:rPr>
          <w:i/>
        </w:rPr>
        <w:t xml:space="preserve">rối </w:t>
      </w:r>
      <w:r>
        <w:t xml:space="preserve">mù </w:t>
      </w:r>
      <w:r>
        <w:t xml:space="preserve">lên. </w:t>
      </w:r>
      <w:r>
        <w:t xml:space="preserve">Đầu </w:t>
      </w:r>
      <w:r>
        <w:rPr>
          <w:i/>
        </w:rPr>
        <w:t xml:space="preserve">óc </w:t>
      </w:r>
      <w:r>
        <w:t xml:space="preserve">rối </w:t>
      </w:r>
      <w:r>
        <w:rPr>
          <w:i/>
        </w:rPr>
        <w:t xml:space="preserve">mù.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Loại </w:t>
      </w:r>
      <w:r>
        <w:t xml:space="preserve">hình </w:t>
      </w:r>
      <w:r>
        <w:t xml:space="preserve">múa </w:t>
      </w:r>
      <w:r>
        <w:t xml:space="preserve">rối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Việt </w:t>
      </w:r>
      <w:r>
        <w:t xml:space="preserve">Nam, </w:t>
      </w:r>
      <w:r>
        <w:t xml:space="preserve">biểu </w:t>
      </w:r>
      <w:r>
        <w:t xml:space="preserve">diễn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- </w:t>
      </w:r>
      <w:r>
        <w:t xml:space="preserve">mặt </w:t>
      </w:r>
      <w:r>
        <w:t xml:space="preserve">nước.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t xml:space="preserve">rối </w:t>
      </w:r>
      <w:r>
        <w:t xml:space="preserve">nước. </w:t>
      </w:r>
      <w:r>
        <w:rPr>
          <w:i/>
        </w:rPr>
        <w:t xml:space="preserve">Các </w:t>
      </w:r>
      <w:r>
        <w:t xml:space="preserve">con </w:t>
      </w:r>
      <w:r>
        <w:t xml:space="preserve">rối </w:t>
      </w:r>
      <w:r>
        <w:rPr>
          <w:i/>
        </w:rPr>
        <w:t xml:space="preserve">nước </w:t>
      </w:r>
      <w:r>
        <w:t xml:space="preserve">cổ </w:t>
      </w:r>
      <w:r>
        <w:t xml:space="preserve">truyền </w:t>
      </w:r>
      <w:r>
        <w:t xml:space="preserve">đất </w:t>
      </w:r>
      <w:r>
        <w:rPr>
          <w:i/>
        </w:rPr>
        <w:t xml:space="preserve">kinh </w:t>
      </w:r>
      <w:r>
        <w:rPr>
          <w:i/>
        </w:rPr>
        <w:t xml:space="preserve">bắc.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ra </w:t>
      </w:r>
      <w:r>
        <w:rPr>
          <w:b/>
        </w:rPr>
        <w:t xml:space="preserve">rối </w:t>
      </w:r>
      <w:r>
        <w:rPr>
          <w:b/>
        </w:rPr>
        <w:t xml:space="preserve">rít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rối </w:t>
      </w:r>
      <w:r>
        <w:t xml:space="preserve">rít </w:t>
      </w:r>
      <w:r>
        <w:t xml:space="preserve">(láy).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rắm </w:t>
      </w:r>
      <w:r>
        <w:rPr>
          <w:i/>
        </w:rPr>
        <w:t xml:space="preserve">tính từ </w:t>
      </w:r>
      <w:r>
        <w:t xml:space="preserve">Rối </w:t>
      </w:r>
      <w:r>
        <w:t xml:space="preserve">lằng </w:t>
      </w:r>
      <w:r>
        <w:t xml:space="preserve">nhằng,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mạch </w:t>
      </w:r>
      <w:r>
        <w:t xml:space="preserve">lạc. </w:t>
      </w:r>
      <w:r>
        <w:rPr>
          <w:i/>
        </w:rPr>
        <w:t xml:space="preserve">Cách </w:t>
      </w:r>
      <w:r>
        <w:t xml:space="preserve">diễn </w:t>
      </w:r>
      <w:r>
        <w:rPr>
          <w:i/>
        </w:rPr>
        <w:t xml:space="preserve">đạt </w:t>
      </w:r>
      <w:r>
        <w:t xml:space="preserve">rối </w:t>
      </w:r>
      <w:r>
        <w:rPr>
          <w:i/>
        </w:rPr>
        <w:t xml:space="preserve">rắm. </w:t>
      </w:r>
      <w:r>
        <w:t xml:space="preserve">Tư </w:t>
      </w:r>
      <w:r>
        <w:t xml:space="preserve">duy </w:t>
      </w:r>
      <w:r>
        <w:t xml:space="preserve">rối </w:t>
      </w:r>
      <w:r>
        <w:t xml:space="preserve">răm.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ren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lộn </w:t>
      </w:r>
      <w:r>
        <w:t xml:space="preserve">xộn, </w:t>
      </w:r>
      <w:r>
        <w:t xml:space="preserve">có </w:t>
      </w:r>
      <w:r>
        <w:t xml:space="preserve">nhiều </w:t>
      </w:r>
      <w:r>
        <w:t xml:space="preserve">sự </w:t>
      </w:r>
      <w:r>
        <w:t xml:space="preserve">rắc </w:t>
      </w:r>
      <w:r>
        <w:t xml:space="preserve">rối </w:t>
      </w:r>
      <w:r>
        <w:t xml:space="preserve">khó </w:t>
      </w:r>
      <w:r>
        <w:t xml:space="preserve">giải </w:t>
      </w:r>
      <w:r>
        <w:t xml:space="preserve">quyết.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t xml:space="preserve">xã </w:t>
      </w:r>
      <w:r>
        <w:t xml:space="preserve">hội </w:t>
      </w:r>
      <w:r>
        <w:rPr>
          <w:i/>
        </w:rPr>
        <w:t xml:space="preserve">rối </w:t>
      </w:r>
      <w:r>
        <w:t xml:space="preserve">ren. </w:t>
      </w:r>
      <w:r>
        <w:t xml:space="preserve">Những </w:t>
      </w:r>
      <w:r>
        <w:t xml:space="preserve">chuyện </w:t>
      </w:r>
      <w:r>
        <w:t xml:space="preserve">rối </w:t>
      </w:r>
      <w:r>
        <w:t xml:space="preserve">ren </w:t>
      </w:r>
      <w:r>
        <w:t xml:space="preserve">trong </w:t>
      </w:r>
      <w:r>
        <w:t xml:space="preserve">cuộc </w:t>
      </w:r>
      <w:r>
        <w:t xml:space="preserve">sống.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rít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vội </w:t>
      </w:r>
      <w:r>
        <w:t xml:space="preserve">vã, </w:t>
      </w:r>
      <w:r>
        <w:t xml:space="preserve">tỏ </w:t>
      </w:r>
      <w:r>
        <w:t xml:space="preserve">ra </w:t>
      </w:r>
      <w:r>
        <w:t xml:space="preserve">mất </w:t>
      </w:r>
      <w:r>
        <w:t xml:space="preserve">bình </w:t>
      </w:r>
      <w:r>
        <w:t xml:space="preserve">tĩnh. </w:t>
      </w:r>
      <w:r>
        <w:t xml:space="preserve">Giục </w:t>
      </w:r>
      <w:r>
        <w:t xml:space="preserve">rối </w:t>
      </w:r>
      <w:r>
        <w:t xml:space="preserve">rít. </w:t>
      </w:r>
      <w:r>
        <w:t xml:space="preserve">Van </w:t>
      </w:r>
      <w:r>
        <w:rPr>
          <w:i/>
        </w:rPr>
        <w:t xml:space="preserve">xin </w:t>
      </w:r>
      <w:r>
        <w:rPr>
          <w:i/>
        </w:rPr>
        <w:t xml:space="preserve">rối </w:t>
      </w:r>
      <w:r>
        <w:rPr>
          <w:i/>
        </w:rPr>
        <w:t xml:space="preserve">rít. </w:t>
      </w:r>
      <w:r>
        <w:t xml:space="preserve">Rối </w:t>
      </w:r>
      <w:r>
        <w:t xml:space="preserve">rít </w:t>
      </w:r>
      <w:r>
        <w:t xml:space="preserve">cảm </w:t>
      </w:r>
      <w:r>
        <w:t xml:space="preserve">ơn. </w:t>
      </w:r>
      <w:r>
        <w:rPr>
          <w:i/>
        </w:rPr>
        <w:t xml:space="preserve">!! </w:t>
      </w:r>
      <w:r>
        <w:t xml:space="preserve">Láy: </w:t>
      </w:r>
      <w:r>
        <w:t xml:space="preserve">rối </w:t>
      </w:r>
      <w:r>
        <w:rPr>
          <w:i/>
        </w:rPr>
        <w:t xml:space="preserve">ra </w:t>
      </w:r>
      <w:r>
        <w:t xml:space="preserve">rối </w:t>
      </w:r>
      <w:r>
        <w:t xml:space="preserve">rít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rít </w:t>
      </w:r>
      <w:r>
        <w:rPr>
          <w:b/>
        </w:rPr>
        <w:t xml:space="preserve">tít </w:t>
      </w:r>
      <w:r>
        <w:rPr>
          <w:b/>
        </w:rPr>
        <w:t xml:space="preserve">mù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rối </w:t>
      </w:r>
      <w:r>
        <w:t xml:space="preserve">rít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ruột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hết </w:t>
      </w:r>
      <w:r>
        <w:t xml:space="preserve">sức </w:t>
      </w:r>
      <w:r>
        <w:t xml:space="preserve">lo </w:t>
      </w:r>
      <w:r>
        <w:t xml:space="preserve">lắng,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bình </w:t>
      </w:r>
      <w:r>
        <w:t xml:space="preserve">tĩnh. </w:t>
      </w:r>
      <w:r>
        <w:t xml:space="preserve">Bà </w:t>
      </w:r>
      <w:r>
        <w:rPr>
          <w:i/>
        </w:rPr>
        <w:t xml:space="preserve">mẹ </w:t>
      </w:r>
      <w:r>
        <w:rPr>
          <w:i/>
        </w:rPr>
        <w:t xml:space="preserve">đang </w:t>
      </w:r>
      <w:r>
        <w:t xml:space="preserve">rối </w:t>
      </w:r>
      <w:r>
        <w:t xml:space="preserve">ruột </w:t>
      </w:r>
      <w:r>
        <w:t xml:space="preserve">uì </w:t>
      </w:r>
      <w:r>
        <w:rPr>
          <w:i/>
        </w:rPr>
        <w:t xml:space="preserve">con </w:t>
      </w:r>
      <w:r>
        <w:t xml:space="preserve">Ốm.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t xml:space="preserve">(khẩu ngữ). </w:t>
      </w:r>
      <w:r>
        <w:t xml:space="preserve">Rối </w:t>
      </w:r>
      <w:r>
        <w:t xml:space="preserve">lung </w:t>
      </w:r>
      <w:r>
        <w:t xml:space="preserve">tung, </w:t>
      </w:r>
      <w:r>
        <w:t xml:space="preserve">mọi </w:t>
      </w:r>
      <w:r>
        <w:t xml:space="preserve">cái </w:t>
      </w:r>
      <w:r>
        <w:t xml:space="preserve">nhằng </w:t>
      </w:r>
      <w:r>
        <w:t xml:space="preserve">nhịt </w:t>
      </w:r>
      <w:r>
        <w:t xml:space="preserve">vào </w:t>
      </w:r>
      <w:r>
        <w:t xml:space="preserve">nhau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đằng </w:t>
      </w:r>
      <w:r>
        <w:t xml:space="preserve">nào </w:t>
      </w:r>
      <w:r>
        <w:t xml:space="preserve">mà </w:t>
      </w:r>
      <w:r>
        <w:t xml:space="preserve">lần. </w:t>
      </w:r>
      <w:r>
        <w:t xml:space="preserve">Mọi </w:t>
      </w:r>
      <w:r>
        <w:rPr>
          <w:i/>
        </w:rPr>
        <w:t xml:space="preserve">uiệc </w:t>
      </w:r>
      <w:r>
        <w:t xml:space="preserve">cứ </w:t>
      </w:r>
      <w:r>
        <w:rPr>
          <w:i/>
        </w:rPr>
        <w:t xml:space="preserve">rối </w:t>
      </w:r>
      <w:r>
        <w:t xml:space="preserve">tỉnh </w:t>
      </w:r>
      <w:r>
        <w:t xml:space="preserve">lên. </w:t>
      </w:r>
      <w:r>
        <w:t xml:space="preserve">Đầu </w:t>
      </w:r>
      <w:r>
        <w:t xml:space="preserve">óc </w:t>
      </w:r>
      <w:r>
        <w:rPr>
          <w:i/>
        </w:rPr>
        <w:t xml:space="preserve">rối </w:t>
      </w:r>
      <w:r>
        <w:t xml:space="preserve">tỉnh, </w:t>
      </w:r>
      <w:r>
        <w:t xml:space="preserve">chẳng </w:t>
      </w:r>
      <w:r>
        <w:rPr>
          <w:i/>
        </w:rPr>
        <w:t xml:space="preserve">biết </w:t>
      </w:r>
      <w:r>
        <w:rPr>
          <w:i/>
        </w:rPr>
        <w:t xml:space="preserve">trả </w:t>
      </w:r>
      <w:r>
        <w:t xml:space="preserve">lời </w:t>
      </w:r>
      <w:r>
        <w:t xml:space="preserve">thế </w:t>
      </w:r>
      <w:r>
        <w:t xml:space="preserve">nào.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tỉnh </w:t>
      </w:r>
      <w:r>
        <w:rPr>
          <w:b/>
        </w:rPr>
        <w:t xml:space="preserve">rối </w:t>
      </w:r>
      <w:r>
        <w:rPr>
          <w:b/>
        </w:rPr>
        <w:t xml:space="preserve">mù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rối </w:t>
      </w:r>
      <w:r>
        <w:t xml:space="preserve">tỉnh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Công </w:t>
      </w:r>
      <w:r>
        <w:t xml:space="preserve">uiệc </w:t>
      </w:r>
      <w:r>
        <w:t xml:space="preserve">rối </w:t>
      </w:r>
      <w:r>
        <w:t xml:space="preserve">tỉnh </w:t>
      </w:r>
      <w:r>
        <w:rPr>
          <w:i/>
        </w:rPr>
        <w:t xml:space="preserve">rối </w:t>
      </w:r>
      <w:r>
        <w:rPr>
          <w:i/>
        </w:rPr>
        <w:t xml:space="preserve">mù. </w:t>
      </w:r>
      <w:r>
        <w:br/>
      </w:r>
      <w:r>
        <w:rPr>
          <w:b/>
        </w:rPr>
        <w:t xml:space="preserve">rối </w:t>
      </w:r>
      <w:r>
        <w:rPr>
          <w:b/>
        </w:rPr>
        <w:t xml:space="preserve">tung </w:t>
      </w:r>
      <w:r>
        <w:rPr>
          <w:i/>
        </w:rPr>
        <w:t xml:space="preserve">tính từ </w:t>
      </w:r>
      <w:r>
        <w:t xml:space="preserve">Rối </w:t>
      </w:r>
      <w:r>
        <w:t xml:space="preserve">nhằng </w:t>
      </w:r>
      <w:r>
        <w:t xml:space="preserve">nhịt </w:t>
      </w:r>
      <w:r>
        <w:t xml:space="preserve">vào </w:t>
      </w:r>
      <w:r>
        <w:t xml:space="preserve">nhau, </w:t>
      </w:r>
      <w:r>
        <w:t xml:space="preserve">khó </w:t>
      </w:r>
      <w:r>
        <w:t xml:space="preserve">tháo </w:t>
      </w:r>
      <w:r>
        <w:t xml:space="preserve">gỡ </w:t>
      </w:r>
      <w:r>
        <w:t xml:space="preserve">hoặc </w:t>
      </w:r>
      <w:r>
        <w:t xml:space="preserve">khó </w:t>
      </w:r>
      <w:r>
        <w:t xml:space="preserve">nắm, </w:t>
      </w:r>
      <w:r>
        <w:t xml:space="preserve">khó </w:t>
      </w:r>
      <w:r>
        <w:t xml:space="preserve">giải </w:t>
      </w:r>
      <w:r>
        <w:t xml:space="preserve">quyết. </w:t>
      </w:r>
      <w:r>
        <w:t xml:space="preserve">Đầu </w:t>
      </w:r>
      <w:r>
        <w:rPr>
          <w:i/>
        </w:rPr>
        <w:t xml:space="preserve">óc </w:t>
      </w:r>
      <w:r>
        <w:t xml:space="preserve">rối </w:t>
      </w:r>
      <w:r>
        <w:t xml:space="preserve">tung. </w:t>
      </w:r>
      <w:r>
        <w:rPr>
          <w:i/>
        </w:rPr>
        <w:t xml:space="preserve">Dây </w:t>
      </w:r>
      <w:r>
        <w:t xml:space="preserve">dợ </w:t>
      </w:r>
      <w:r>
        <w:t xml:space="preserve">rối </w:t>
      </w:r>
      <w:r>
        <w:t xml:space="preserve">tung. </w:t>
      </w:r>
      <w:r>
        <w:t xml:space="preserve">Mọi </w:t>
      </w:r>
      <w:r>
        <w:rPr>
          <w:i/>
        </w:rPr>
        <w:t xml:space="preserve">uiệc </w:t>
      </w:r>
      <w:r>
        <w:t xml:space="preserve">rối </w:t>
      </w:r>
      <w:r>
        <w:t xml:space="preserve">tung </w:t>
      </w:r>
      <w:r>
        <w:t xml:space="preserve">cá </w:t>
      </w:r>
      <w:r>
        <w:t xml:space="preserve">lên. </w:t>
      </w:r>
      <w:r>
        <w:br/>
      </w:r>
      <w:r>
        <w:rPr>
          <w:b/>
        </w:rPr>
        <w:t xml:space="preserve">rôm, </w:t>
      </w:r>
      <w:r>
        <w:rPr>
          <w:i/>
        </w:rPr>
        <w:t xml:space="preserve">danh từ </w:t>
      </w:r>
      <w:r>
        <w:t xml:space="preserve">Mụn </w:t>
      </w:r>
      <w:r>
        <w:t xml:space="preserve">nhỏ </w:t>
      </w:r>
      <w:r>
        <w:t xml:space="preserve">lấm </w:t>
      </w:r>
      <w:r>
        <w:t xml:space="preserve">tấm </w:t>
      </w:r>
      <w:r>
        <w:t xml:space="preserve">mọc </w:t>
      </w:r>
      <w:r>
        <w:t xml:space="preserve">thành </w:t>
      </w:r>
      <w:r>
        <w:t xml:space="preserve">từng </w:t>
      </w:r>
      <w:r>
        <w:t xml:space="preserve">đám </w:t>
      </w:r>
      <w:r>
        <w:t xml:space="preserve">ở </w:t>
      </w:r>
      <w:r>
        <w:t xml:space="preserve">ngoài </w:t>
      </w:r>
      <w:r>
        <w:t xml:space="preserve">da </w:t>
      </w:r>
      <w:r>
        <w:t xml:space="preserve">người </w:t>
      </w:r>
      <w:r>
        <w:t xml:space="preserve">vì </w:t>
      </w:r>
      <w:r>
        <w:t xml:space="preserve">nóng </w:t>
      </w:r>
      <w:r>
        <w:t xml:space="preserve">nực. </w:t>
      </w:r>
      <w:r>
        <w:t xml:space="preserve">Người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mọc </w:t>
      </w:r>
      <w:r>
        <w:t xml:space="preserve">đây </w:t>
      </w:r>
      <w:r>
        <w:t xml:space="preserve">rôm. </w:t>
      </w:r>
      <w:r>
        <w:t xml:space="preserve">Nối </w:t>
      </w:r>
      <w:r>
        <w:rPr>
          <w:i/>
        </w:rPr>
        <w:t xml:space="preserve">rôm. </w:t>
      </w:r>
      <w:r>
        <w:rPr>
          <w:i/>
        </w:rPr>
        <w:t xml:space="preserve">Phấn </w:t>
      </w:r>
      <w:r>
        <w:rPr>
          <w:i/>
        </w:rPr>
        <w:t xml:space="preserve">rôm*. </w:t>
      </w:r>
      <w:r>
        <w:br/>
      </w:r>
      <w:r>
        <w:rPr>
          <w:b/>
        </w:rPr>
        <w:t xml:space="preserve">rôm. </w:t>
      </w:r>
      <w:r>
        <w:rPr>
          <w:i/>
        </w:rPr>
        <w:t xml:space="preserve">tính từ </w:t>
      </w:r>
      <w:r>
        <w:t xml:space="preserve">(khẩu ngữ). </w:t>
      </w:r>
      <w:r>
        <w:t xml:space="preserve">Rôm </w:t>
      </w:r>
      <w:r>
        <w:t xml:space="preserve">rả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rôm </w:t>
      </w:r>
      <w:r>
        <w:rPr>
          <w:b/>
        </w:rPr>
        <w:t xml:space="preserve">rả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phong </w:t>
      </w:r>
      <w:r>
        <w:t xml:space="preserve">phú </w:t>
      </w:r>
      <w:r>
        <w:t xml:space="preserve">và </w:t>
      </w:r>
      <w:r>
        <w:t xml:space="preserve">tạo </w:t>
      </w:r>
      <w:r>
        <w:t xml:space="preserve">được </w:t>
      </w:r>
      <w:r>
        <w:t xml:space="preserve">không </w:t>
      </w:r>
      <w:r>
        <w:t xml:space="preserve">khí </w:t>
      </w:r>
      <w:r>
        <w:t xml:space="preserve">sôi </w:t>
      </w:r>
      <w:r>
        <w:t xml:space="preserve">nổi, </w:t>
      </w:r>
      <w:r>
        <w:t xml:space="preserve">vui </w:t>
      </w:r>
      <w:r>
        <w:t xml:space="preserve">vẻ. </w:t>
      </w:r>
      <w:r>
        <w:t xml:space="preserve">Buổi </w:t>
      </w:r>
      <w:r>
        <w:t xml:space="preserve">liên </w:t>
      </w:r>
      <w:r>
        <w:t xml:space="preserve">hoan </w:t>
      </w:r>
      <w:r>
        <w:rPr>
          <w:i/>
        </w:rPr>
        <w:t xml:space="preserve">uăn </w:t>
      </w:r>
      <w:r>
        <w:t xml:space="preserve">nghệ </w:t>
      </w:r>
      <w:r>
        <w:rPr>
          <w:i/>
        </w:rPr>
        <w:t xml:space="preserve">rôm </w:t>
      </w:r>
      <w:r>
        <w:t xml:space="preserve">rẻ. </w:t>
      </w:r>
      <w:r>
        <w:t xml:space="preserve">ý </w:t>
      </w:r>
      <w:r>
        <w:rPr>
          <w:i/>
        </w:rPr>
        <w:t xml:space="preserve">kiến </w:t>
      </w:r>
      <w:r>
        <w:t xml:space="preserve">thảo </w:t>
      </w:r>
      <w:r>
        <w:t xml:space="preserve">luận </w:t>
      </w:r>
      <w:r>
        <w:t xml:space="preserve">rất </w:t>
      </w:r>
      <w:r>
        <w:t xml:space="preserve">rôm </w:t>
      </w:r>
      <w:r>
        <w:rPr>
          <w:i/>
        </w:rPr>
        <w:t xml:space="preserve">rá. </w:t>
      </w:r>
      <w:r>
        <w:br/>
      </w:r>
      <w:r>
        <w:rPr>
          <w:b/>
        </w:rPr>
        <w:t xml:space="preserve">rôm </w:t>
      </w:r>
      <w:r>
        <w:rPr>
          <w:b/>
        </w:rPr>
        <w:t xml:space="preserve">sảy </w:t>
      </w:r>
      <w:r>
        <w:rPr>
          <w:i/>
        </w:rPr>
        <w:t xml:space="preserve">danh từ </w:t>
      </w:r>
      <w:r>
        <w:t xml:space="preserve">Rôm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rốn </w:t>
      </w:r>
      <w:r>
        <w:rPr>
          <w:b/>
        </w:rPr>
        <w:t xml:space="preserve">rảng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va </w:t>
      </w:r>
      <w:r>
        <w:t xml:space="preserve">chạm </w:t>
      </w:r>
      <w:r>
        <w:t xml:space="preserve">mạnh, </w:t>
      </w:r>
      <w:r>
        <w:t xml:space="preserve">vang </w:t>
      </w:r>
      <w:r>
        <w:t xml:space="preserve">và </w:t>
      </w:r>
      <w:r>
        <w:t xml:space="preserve">khô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cứng </w:t>
      </w:r>
      <w:r>
        <w:t xml:space="preserve">và </w:t>
      </w:r>
      <w:r>
        <w:t xml:space="preserve">giòn. </w:t>
      </w:r>
      <w:r>
        <w:t xml:space="preserve">Bát </w:t>
      </w:r>
      <w:r>
        <w:rPr>
          <w:i/>
        </w:rPr>
        <w:t xml:space="preserve">đĩa </w:t>
      </w:r>
      <w:r>
        <w:rPr>
          <w:i/>
        </w:rPr>
        <w:t xml:space="preserve">khua </w:t>
      </w:r>
      <w:r>
        <w:t xml:space="preserve">rồn </w:t>
      </w:r>
      <w:r>
        <w:t xml:space="preserve">ráng. </w:t>
      </w:r>
      <w:r>
        <w:t xml:space="preserve">Tiếng </w:t>
      </w:r>
      <w:r>
        <w:t xml:space="preserve">ngói </w:t>
      </w:r>
      <w:r>
        <w:t xml:space="preserve">uỡ </w:t>
      </w:r>
      <w:r>
        <w:t xml:space="preserve">rốn </w:t>
      </w:r>
      <w:r>
        <w:t xml:space="preserve">ráng. </w:t>
      </w:r>
      <w:r>
        <w:br/>
      </w:r>
      <w:r>
        <w:rPr>
          <w:b/>
        </w:rPr>
        <w:t xml:space="preserve">rốn,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Ống </w:t>
      </w:r>
      <w:r>
        <w:t xml:space="preserve">dẫn </w:t>
      </w:r>
      <w:r>
        <w:t xml:space="preserve">máu </w:t>
      </w:r>
      <w:r>
        <w:t xml:space="preserve">từ </w:t>
      </w:r>
      <w:r>
        <w:t xml:space="preserve">nhau </w:t>
      </w:r>
      <w:r>
        <w:t xml:space="preserve">vào </w:t>
      </w:r>
      <w:r>
        <w:t xml:space="preserve">bào </w:t>
      </w:r>
      <w:r>
        <w:t xml:space="preserve">thai. </w:t>
      </w:r>
      <w:r>
        <w:t xml:space="preserve">Cuống </w:t>
      </w:r>
      <w:r>
        <w:rPr>
          <w:i/>
        </w:rPr>
        <w:t xml:space="preserve">rốn. </w:t>
      </w:r>
      <w:r>
        <w:rPr>
          <w:i/>
        </w:rPr>
        <w:t xml:space="preserve">Cắt </w:t>
      </w:r>
      <w:r>
        <w:t xml:space="preserve">rốn. </w:t>
      </w:r>
      <w:r>
        <w:rPr>
          <w:b/>
        </w:rPr>
        <w:t xml:space="preserve">2 </w:t>
      </w:r>
      <w:r>
        <w:t xml:space="preserve">Sẹo </w:t>
      </w:r>
      <w:r>
        <w:t xml:space="preserve">tròn </w:t>
      </w:r>
      <w:r>
        <w:t xml:space="preserve">và </w:t>
      </w:r>
      <w:r>
        <w:t xml:space="preserve">nhỏ </w:t>
      </w:r>
      <w:r>
        <w:t xml:space="preserve">ở </w:t>
      </w:r>
      <w:r>
        <w:t xml:space="preserve">giữa </w:t>
      </w:r>
      <w:r>
        <w:t xml:space="preserve">bụng, </w:t>
      </w:r>
      <w:r>
        <w:t xml:space="preserve">vết </w:t>
      </w:r>
      <w:r>
        <w:t xml:space="preserve">tích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rốn </w:t>
      </w:r>
      <w:r>
        <w:t xml:space="preserve">đã </w:t>
      </w:r>
      <w:r>
        <w:t xml:space="preserve">cắt. </w:t>
      </w:r>
      <w:r>
        <w:rPr>
          <w:b/>
        </w:rPr>
        <w:t xml:space="preserve">3 </w:t>
      </w:r>
      <w:r>
        <w:t xml:space="preserve">Chỗ </w:t>
      </w:r>
      <w:r>
        <w:t xml:space="preserve">lõm </w:t>
      </w:r>
      <w:r>
        <w:t xml:space="preserve">sâu </w:t>
      </w:r>
      <w:r>
        <w:t xml:space="preserve">ở </w:t>
      </w:r>
      <w:r>
        <w:t xml:space="preserve">giữa </w:t>
      </w:r>
      <w:r>
        <w:t xml:space="preserve">hoặc </w:t>
      </w:r>
      <w:r>
        <w:t xml:space="preserve">đáy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Rốn </w:t>
      </w:r>
      <w:r>
        <w:rPr>
          <w:i/>
        </w:rPr>
        <w:t xml:space="preserve">biển. </w:t>
      </w:r>
      <w:r>
        <w:t xml:space="preserve">Rốn </w:t>
      </w:r>
      <w:r>
        <w:t xml:space="preserve">quả </w:t>
      </w:r>
      <w:r>
        <w:rPr>
          <w:i/>
        </w:rPr>
        <w:t xml:space="preserve">bầu. </w:t>
      </w:r>
      <w:r>
        <w:br/>
      </w:r>
      <w:r>
        <w:rPr>
          <w:b/>
        </w:rPr>
        <w:t xml:space="preserve">rốn,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Cố </w:t>
      </w:r>
      <w:r>
        <w:t xml:space="preserve">kéo </w:t>
      </w:r>
      <w:r>
        <w:t xml:space="preserve">dài </w:t>
      </w:r>
      <w:r>
        <w:t xml:space="preserve">thêm </w:t>
      </w:r>
      <w:r>
        <w:t xml:space="preserve">một </w:t>
      </w:r>
      <w:r>
        <w:t xml:space="preserve">ít </w:t>
      </w:r>
      <w:r>
        <w:rPr>
          <w:i/>
        </w:rPr>
        <w:t xml:space="preserve">thời </w:t>
      </w:r>
      <w:r>
        <w:t xml:space="preserve">gian </w:t>
      </w:r>
      <w:r>
        <w:rPr>
          <w:i/>
        </w:rPr>
        <w:t xml:space="preserve">ở </w:t>
      </w:r>
      <w:r>
        <w:t xml:space="preserve">lại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hoặc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khi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rời </w:t>
      </w:r>
      <w:r>
        <w:t xml:space="preserve">đi </w:t>
      </w:r>
      <w:r>
        <w:t xml:space="preserve">hoặc </w:t>
      </w:r>
      <w:r>
        <w:t xml:space="preserve">phải </w:t>
      </w:r>
      <w:r>
        <w:t xml:space="preserve">thôi. </w:t>
      </w:r>
      <w:r>
        <w:t xml:space="preserve">Rốn </w:t>
      </w:r>
      <w:r>
        <w:t xml:space="preserve">lại </w:t>
      </w:r>
      <w:r>
        <w:t xml:space="preserve">ít </w:t>
      </w:r>
      <w:r>
        <w:t xml:space="preserve">phút </w:t>
      </w:r>
      <w:r>
        <w:t xml:space="preserve">nghe </w:t>
      </w:r>
      <w:r>
        <w:rPr>
          <w:i/>
        </w:rPr>
        <w:t xml:space="preserve">nốt </w:t>
      </w:r>
      <w:r>
        <w:t xml:space="preserve">câu </w:t>
      </w:r>
      <w:r>
        <w:rPr>
          <w:i/>
        </w:rPr>
        <w:t xml:space="preserve">chuyện. </w:t>
      </w:r>
      <w:r>
        <w:t xml:space="preserve">Ngủ </w:t>
      </w:r>
      <w:r>
        <w:rPr>
          <w:i/>
        </w:rPr>
        <w:t xml:space="preserve">rốn </w:t>
      </w:r>
      <w:r>
        <w:rPr>
          <w:i/>
        </w:rPr>
        <w:t xml:space="preserve">tí </w:t>
      </w:r>
      <w:r>
        <w:t xml:space="preserve">nữa. </w:t>
      </w:r>
      <w:r>
        <w:t xml:space="preserve">Làm </w:t>
      </w:r>
      <w:r>
        <w:t xml:space="preserve">rốn </w:t>
      </w:r>
      <w:r>
        <w:rPr>
          <w:i/>
        </w:rPr>
        <w:t xml:space="preserve">cho </w:t>
      </w:r>
      <w:r>
        <w:t xml:space="preserve">xong. </w:t>
      </w:r>
      <w:r>
        <w:br/>
      </w:r>
      <w:r>
        <w:rPr>
          <w:b/>
        </w:rPr>
        <w:t xml:space="preserve">rộn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(Âm </w:t>
      </w:r>
      <w:r>
        <w:t xml:space="preserve">thanh, </w:t>
      </w:r>
      <w:r>
        <w:t xml:space="preserve">thường </w:t>
      </w:r>
      <w:r>
        <w:t xml:space="preserve">là </w:t>
      </w:r>
      <w:r>
        <w:t xml:space="preserve">tiếng </w:t>
      </w:r>
      <w:r>
        <w:t xml:space="preserve">người) </w:t>
      </w:r>
      <w:r>
        <w:t xml:space="preserve">nổi </w:t>
      </w:r>
      <w:r>
        <w:t xml:space="preserve">lên </w:t>
      </w:r>
      <w:r>
        <w:t xml:space="preserve">liên </w:t>
      </w:r>
      <w:r>
        <w:t xml:space="preserve">tiếp, </w:t>
      </w:r>
      <w:r>
        <w:t xml:space="preserve">sôi </w:t>
      </w:r>
      <w:r>
        <w:t xml:space="preserve">nổi. </w:t>
      </w:r>
      <w:r>
        <w:t xml:space="preserve">Tiếng </w:t>
      </w:r>
      <w:r>
        <w:rPr>
          <w:i/>
        </w:rPr>
        <w:t xml:space="preserve">cười </w:t>
      </w:r>
      <w:r>
        <w:rPr>
          <w:i/>
        </w:rPr>
        <w:t xml:space="preserve">nói </w:t>
      </w:r>
      <w:r>
        <w:t xml:space="preserve">rộn </w:t>
      </w:r>
      <w:r>
        <w:t xml:space="preserve">lên. </w:t>
      </w:r>
      <w:r>
        <w:t xml:space="preserve">Rộn </w:t>
      </w:r>
      <w:r>
        <w:t xml:space="preserve">tiếng </w:t>
      </w:r>
      <w:r>
        <w:t xml:space="preserve">hoan </w:t>
      </w:r>
      <w:r>
        <w:rPr>
          <w:i/>
        </w:rPr>
        <w:t xml:space="preserve">hô. </w:t>
      </w:r>
      <w:r>
        <w:t xml:space="preserve">Gà </w:t>
      </w:r>
      <w:r>
        <w:t xml:space="preserve">gáy </w:t>
      </w:r>
      <w:r>
        <w:rPr>
          <w:i/>
        </w:rPr>
        <w:t xml:space="preserve">rộn </w:t>
      </w:r>
      <w:r>
        <w:t xml:space="preserve">trong </w:t>
      </w:r>
      <w:r>
        <w:t xml:space="preserve">thôn.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cảm </w:t>
      </w:r>
      <w:r>
        <w:t xml:space="preserve">xúc </w:t>
      </w:r>
      <w:r>
        <w:t xml:space="preserve">cuộn </w:t>
      </w:r>
      <w:r>
        <w:t xml:space="preserve">dâng </w:t>
      </w:r>
      <w:r>
        <w:t xml:space="preserve">lên </w:t>
      </w:r>
      <w:r>
        <w:t xml:space="preserve">mạnh </w:t>
      </w:r>
      <w:r>
        <w:t xml:space="preserve">mẽ. </w:t>
      </w:r>
      <w:r>
        <w:t xml:space="preserve">Trong </w:t>
      </w:r>
      <w:r>
        <w:t xml:space="preserve">lòng </w:t>
      </w:r>
      <w:r>
        <w:rPr>
          <w:i/>
        </w:rPr>
        <w:t xml:space="preserve">rộn </w:t>
      </w:r>
      <w:r>
        <w:t xml:space="preserve">lên </w:t>
      </w:r>
      <w:r>
        <w:t xml:space="preserve">niềm </w:t>
      </w:r>
      <w:r>
        <w:rPr>
          <w:i/>
        </w:rPr>
        <w:t xml:space="preserve">uui. </w:t>
      </w:r>
      <w:r>
        <w:t xml:space="preserve">Rộn </w:t>
      </w:r>
      <w:r>
        <w:t xml:space="preserve">lên </w:t>
      </w:r>
      <w:r>
        <w:rPr>
          <w:i/>
        </w:rPr>
        <w:t xml:space="preserve">niềm </w:t>
      </w:r>
      <w:r>
        <w:rPr>
          <w:i/>
        </w:rPr>
        <w:t xml:space="preserve">tự </w:t>
      </w:r>
      <w:r>
        <w:rPr>
          <w:i/>
        </w:rPr>
        <w:t xml:space="preserve">hào. </w:t>
      </w:r>
      <w:r>
        <w:br/>
      </w:r>
      <w:r>
        <w:rPr>
          <w:b/>
        </w:rPr>
        <w:t xml:space="preserve">rộn </w:t>
      </w:r>
      <w:r>
        <w:rPr>
          <w:b/>
        </w:rPr>
        <w:t xml:space="preserve">rã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âm </w:t>
      </w:r>
      <w:r>
        <w:t xml:space="preserve">thanh </w:t>
      </w:r>
      <w:r>
        <w:t xml:space="preserve">sôi </w:t>
      </w:r>
      <w:r>
        <w:t xml:space="preserve">nổi, </w:t>
      </w:r>
      <w:r>
        <w:t xml:space="preserve">vui </w:t>
      </w:r>
      <w:r>
        <w:t xml:space="preserve">vẻ </w:t>
      </w:r>
      <w:r>
        <w:t xml:space="preserve">và </w:t>
      </w:r>
      <w:r>
        <w:t xml:space="preserve">liên </w:t>
      </w:r>
      <w:r>
        <w:t xml:space="preserve">tiếp. </w:t>
      </w:r>
      <w:r>
        <w:rPr>
          <w:i/>
        </w:rPr>
        <w:t xml:space="preserve">Tiếng </w:t>
      </w:r>
      <w:r>
        <w:rPr>
          <w:i/>
        </w:rPr>
        <w:t xml:space="preserve">cười </w:t>
      </w:r>
      <w:r>
        <w:rPr>
          <w:i/>
        </w:rPr>
        <w:t xml:space="preserve">nói </w:t>
      </w:r>
      <w:r>
        <w:t xml:space="preserve">rộn </w:t>
      </w:r>
      <w:r>
        <w:rPr>
          <w:i/>
        </w:rPr>
        <w:t xml:space="preserve">rã. </w:t>
      </w:r>
      <w:r>
        <w:rPr>
          <w:i/>
        </w:rPr>
        <w:t xml:space="preserve">Rộn </w:t>
      </w:r>
      <w:r>
        <w:t xml:space="preserve">rã </w:t>
      </w:r>
      <w:r>
        <w:rPr>
          <w:i/>
        </w:rPr>
        <w:t xml:space="preserve">tiếng </w:t>
      </w:r>
      <w:r>
        <w:rPr>
          <w:i/>
        </w:rPr>
        <w:t xml:space="preserve">đàn, </w:t>
      </w:r>
      <w:r>
        <w:rPr>
          <w:i/>
        </w:rPr>
        <w:t xml:space="preserve">tiếng </w:t>
      </w:r>
      <w:r>
        <w:rPr>
          <w:i/>
        </w:rPr>
        <w:t xml:space="preserve">hát.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cảm </w:t>
      </w:r>
      <w:r>
        <w:t xml:space="preserve">xúc </w:t>
      </w:r>
      <w:r>
        <w:t xml:space="preserve">phấn </w:t>
      </w:r>
      <w:r>
        <w:t xml:space="preserve">khởi, </w:t>
      </w:r>
      <w:r>
        <w:t xml:space="preserve">sôi </w:t>
      </w:r>
      <w:r>
        <w:t xml:space="preserve">nổi. </w:t>
      </w:r>
      <w:r>
        <w:t xml:space="preserve">Rộn </w:t>
      </w:r>
      <w:r>
        <w:rPr>
          <w:i/>
        </w:rPr>
        <w:t xml:space="preserve">rã </w:t>
      </w:r>
      <w:r>
        <w:rPr>
          <w:i/>
        </w:rPr>
        <w:t xml:space="preserve">niềm </w:t>
      </w:r>
      <w:r>
        <w:t xml:space="preserve">uui. </w:t>
      </w:r>
      <w:r>
        <w:br w:type="page"/>
      </w:r>
      <w:r>
        <w:rPr>
          <w:b/>
        </w:rPr>
        <w:t xml:space="preserve">rộn </w:t>
      </w:r>
      <w:r>
        <w:rPr>
          <w:b/>
        </w:rPr>
        <w:t xml:space="preserve">ràng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cái </w:t>
      </w:r>
      <w:r>
        <w:t xml:space="preserve">vui </w:t>
      </w:r>
      <w:r>
        <w:t xml:space="preserve">dậy </w:t>
      </w:r>
      <w:r>
        <w:t xml:space="preserve">lên </w:t>
      </w:r>
      <w:r>
        <w:t xml:space="preserve">từ </w:t>
      </w:r>
      <w:r>
        <w:t xml:space="preserve">nhiều </w:t>
      </w:r>
      <w:r>
        <w:t xml:space="preserve">phía, </w:t>
      </w:r>
      <w:r>
        <w:t xml:space="preserve">nhiều </w:t>
      </w:r>
      <w:r>
        <w:t xml:space="preserve">hướng </w:t>
      </w:r>
      <w:r>
        <w:t xml:space="preserve">do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của </w:t>
      </w:r>
      <w:r>
        <w:t xml:space="preserve">nhiều </w:t>
      </w:r>
      <w:r>
        <w:t xml:space="preserve">loại </w:t>
      </w:r>
      <w:r>
        <w:t xml:space="preserve">âm </w:t>
      </w:r>
      <w:r>
        <w:t xml:space="preserve">thanh, </w:t>
      </w:r>
      <w:r>
        <w:t xml:space="preserve">màu </w:t>
      </w:r>
      <w:r>
        <w:t xml:space="preserve">sắc. </w:t>
      </w:r>
      <w:r>
        <w:t xml:space="preserve">Người, </w:t>
      </w:r>
      <w:r>
        <w:rPr>
          <w:i/>
        </w:rPr>
        <w:t xml:space="preserve">xe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rPr>
          <w:i/>
        </w:rPr>
        <w:t xml:space="preserve">rộn </w:t>
      </w:r>
      <w:r>
        <w:rPr>
          <w:i/>
        </w:rPr>
        <w:t xml:space="preserve">ràng. </w:t>
      </w:r>
      <w:r>
        <w:t xml:space="preserve">Khúc </w:t>
      </w:r>
      <w:r>
        <w:rPr>
          <w:i/>
        </w:rPr>
        <w:t xml:space="preserve">nhạc </w:t>
      </w:r>
      <w:r>
        <w:t xml:space="preserve">rộn </w:t>
      </w:r>
      <w:r>
        <w:rPr>
          <w:i/>
        </w:rPr>
        <w:t xml:space="preserve">ràng.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cảm </w:t>
      </w:r>
      <w:r>
        <w:t xml:space="preserve">xúc </w:t>
      </w:r>
      <w:r>
        <w:t xml:space="preserve">vui </w:t>
      </w:r>
      <w:r>
        <w:t xml:space="preserve">mừng </w:t>
      </w:r>
      <w:r>
        <w:t xml:space="preserve">dậy </w:t>
      </w:r>
      <w:r>
        <w:t xml:space="preserve">lên </w:t>
      </w:r>
      <w:r>
        <w:t xml:space="preserve">bên </w:t>
      </w:r>
      <w:r>
        <w:t xml:space="preserve">trong. </w:t>
      </w:r>
      <w:r>
        <w:rPr>
          <w:i/>
        </w:rPr>
        <w:t xml:space="preserve">Lòng </w:t>
      </w:r>
      <w:r>
        <w:rPr>
          <w:i/>
        </w:rPr>
        <w:t xml:space="preserve">rộn </w:t>
      </w:r>
      <w:r>
        <w:rPr>
          <w:i/>
        </w:rPr>
        <w:t xml:space="preserve">ràng </w:t>
      </w:r>
      <w:r>
        <w:rPr>
          <w:i/>
        </w:rPr>
        <w:t xml:space="preserve">niềm </w:t>
      </w:r>
      <w:r>
        <w:t xml:space="preserve">uui. </w:t>
      </w:r>
      <w:r>
        <w:br/>
      </w:r>
      <w:r>
        <w:rPr>
          <w:b/>
        </w:rPr>
        <w:t xml:space="preserve">rộn </w:t>
      </w:r>
      <w:r>
        <w:rPr>
          <w:b/>
        </w:rPr>
        <w:t xml:space="preserve">rạo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những </w:t>
      </w:r>
      <w:r>
        <w:t xml:space="preserve">xao </w:t>
      </w:r>
      <w:r>
        <w:t xml:space="preserve">động </w:t>
      </w:r>
      <w:r>
        <w:t xml:space="preserve">trong </w:t>
      </w:r>
      <w:r>
        <w:t xml:space="preserve">tình </w:t>
      </w:r>
      <w:r>
        <w:t xml:space="preserve">cảm, </w:t>
      </w:r>
      <w:r>
        <w:t xml:space="preserve">khiến </w:t>
      </w:r>
      <w:r>
        <w:t xml:space="preserve">trong </w:t>
      </w:r>
      <w:r>
        <w:t xml:space="preserve">lòng </w:t>
      </w:r>
      <w:r>
        <w:t xml:space="preserve">nao </w:t>
      </w:r>
      <w:r>
        <w:t xml:space="preserve">nao </w:t>
      </w:r>
      <w:r>
        <w:t xml:space="preserve">không </w:t>
      </w:r>
      <w:r>
        <w:t xml:space="preserve">yên. </w:t>
      </w:r>
      <w:r>
        <w:t xml:space="preserve">Rộn </w:t>
      </w:r>
      <w:r>
        <w:rPr>
          <w:i/>
        </w:rPr>
        <w:t xml:space="preserve">rạo </w:t>
      </w:r>
      <w:r>
        <w:rPr>
          <w:i/>
        </w:rPr>
        <w:t xml:space="preserve">trong </w:t>
      </w:r>
      <w:r>
        <w:rPr>
          <w:i/>
        </w:rPr>
        <w:t xml:space="preserve">lòng, </w:t>
      </w:r>
      <w:r>
        <w:rPr>
          <w:i/>
        </w:rPr>
        <w:t xml:space="preserve">không </w:t>
      </w:r>
      <w:r>
        <w:rPr>
          <w:i/>
        </w:rPr>
        <w:t xml:space="preserve">ngủ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(phương ngữ). </w:t>
      </w:r>
      <w:r>
        <w:t xml:space="preserve">Nhộn </w:t>
      </w:r>
      <w:r>
        <w:t xml:space="preserve">nhạo. </w:t>
      </w:r>
      <w:r>
        <w:rPr>
          <w:i/>
        </w:rPr>
        <w:t xml:space="preserve">Đám </w:t>
      </w:r>
      <w:r>
        <w:t xml:space="preserve">đông </w:t>
      </w:r>
      <w:r>
        <w:rPr>
          <w:i/>
        </w:rPr>
        <w:t xml:space="preserve">rộn </w:t>
      </w:r>
      <w:r>
        <w:rPr>
          <w:i/>
        </w:rPr>
        <w:t xml:space="preserve">rạo. </w:t>
      </w:r>
      <w:r>
        <w:br/>
      </w:r>
      <w:r>
        <w:rPr>
          <w:b/>
        </w:rPr>
        <w:t xml:space="preserve">rộn </w:t>
      </w:r>
      <w:r>
        <w:rPr>
          <w:b/>
        </w:rPr>
        <w:t xml:space="preserve">rịch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không </w:t>
      </w:r>
      <w:r>
        <w:t xml:space="preserve">khí </w:t>
      </w:r>
      <w:r>
        <w:t xml:space="preserve">hoạt </w:t>
      </w:r>
      <w:r>
        <w:t xml:space="preserve">động </w:t>
      </w:r>
      <w:r>
        <w:t xml:space="preserve">sôi </w:t>
      </w:r>
      <w:r>
        <w:t xml:space="preserve">nổi, </w:t>
      </w:r>
      <w:r>
        <w:t xml:space="preserve">có </w:t>
      </w:r>
      <w:r>
        <w:t xml:space="preserve">nhiều </w:t>
      </w:r>
      <w:r>
        <w:t xml:space="preserve">tiếng </w:t>
      </w:r>
      <w:r>
        <w:t xml:space="preserve">động, </w:t>
      </w:r>
      <w:r>
        <w:t xml:space="preserve">tấp </w:t>
      </w:r>
      <w:r>
        <w:t xml:space="preserve">nập, </w:t>
      </w:r>
      <w:r>
        <w:t xml:space="preserve">khẩn </w:t>
      </w:r>
      <w:r>
        <w:t xml:space="preserve">trương. </w:t>
      </w:r>
      <w:r>
        <w:t xml:space="preserve">Tiếng </w:t>
      </w:r>
      <w:r>
        <w:rPr>
          <w:i/>
        </w:rPr>
        <w:t xml:space="preserve">chân </w:t>
      </w:r>
      <w:r>
        <w:rPr>
          <w:i/>
        </w:rPr>
        <w:t xml:space="preserve">người </w:t>
      </w:r>
      <w:r>
        <w:t xml:space="preserve">chạy </w:t>
      </w:r>
      <w:r>
        <w:rPr>
          <w:i/>
        </w:rPr>
        <w:t xml:space="preserve">rộn </w:t>
      </w:r>
      <w:r>
        <w:t xml:space="preserve">rịch. </w:t>
      </w:r>
      <w:r>
        <w:t xml:space="preserve">Từng </w:t>
      </w:r>
      <w:r>
        <w:rPr>
          <w:i/>
        </w:rPr>
        <w:t xml:space="preserve">đoàn </w:t>
      </w:r>
      <w:r>
        <w:rPr>
          <w:i/>
        </w:rPr>
        <w:t xml:space="preserve">xe </w:t>
      </w:r>
      <w:r>
        <w:t xml:space="preserve">rộn </w:t>
      </w:r>
      <w:r>
        <w:rPr>
          <w:i/>
        </w:rPr>
        <w:t xml:space="preserve">rịch </w:t>
      </w:r>
      <w:r>
        <w:rPr>
          <w:i/>
        </w:rPr>
        <w:t xml:space="preserve">lại </w:t>
      </w:r>
      <w:r>
        <w:rPr>
          <w:i/>
        </w:rPr>
        <w:t xml:space="preserve">qua. </w:t>
      </w:r>
      <w:r>
        <w:br/>
      </w:r>
      <w:r>
        <w:rPr>
          <w:b/>
        </w:rPr>
        <w:t xml:space="preserve">rồn </w:t>
      </w:r>
      <w:r>
        <w:rPr>
          <w:b/>
        </w:rPr>
        <w:t xml:space="preserve">rịp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nhộn </w:t>
      </w:r>
      <w:r>
        <w:rPr>
          <w:i/>
        </w:rPr>
        <w:t xml:space="preserve">nhịp. </w:t>
      </w:r>
      <w:r>
        <w:br/>
      </w:r>
      <w:r>
        <w:rPr>
          <w:b/>
        </w:rPr>
        <w:t xml:space="preserve">rộn </w:t>
      </w:r>
      <w:r>
        <w:rPr>
          <w:b/>
        </w:rPr>
        <w:t xml:space="preserve">rực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rạo </w:t>
      </w:r>
      <w:r>
        <w:rPr>
          <w:i/>
        </w:rPr>
        <w:t xml:space="preserve">rực. </w:t>
      </w:r>
      <w:r>
        <w:t xml:space="preserve">Thấy </w:t>
      </w:r>
      <w:r>
        <w:rPr>
          <w:i/>
        </w:rPr>
        <w:t xml:space="preserve">rộn </w:t>
      </w:r>
      <w:r>
        <w:rPr>
          <w:i/>
        </w:rPr>
        <w:t xml:space="preserve">rực </w:t>
      </w:r>
      <w:r>
        <w:rPr>
          <w:i/>
        </w:rPr>
        <w:t xml:space="preserve">trong </w:t>
      </w:r>
      <w:r>
        <w:t xml:space="preserve">lòng. </w:t>
      </w:r>
      <w:r>
        <w:br/>
      </w:r>
      <w:r>
        <w:rPr>
          <w:b/>
        </w:rPr>
        <w:t xml:space="preserve">rönôÔ </w:t>
      </w:r>
      <w:r>
        <w:rPr>
          <w:i/>
        </w:rPr>
        <w:t xml:space="preserve">xem </w:t>
      </w:r>
      <w:r>
        <w:rPr>
          <w:i/>
        </w:rPr>
        <w:t xml:space="preserve">roneo. </w:t>
      </w:r>
      <w:r>
        <w:br/>
      </w:r>
      <w:r>
        <w:rPr>
          <w:b/>
        </w:rPr>
        <w:t xml:space="preserve">rông, </w:t>
      </w:r>
      <w:r>
        <w:rPr>
          <w:i/>
        </w:rPr>
        <w:t xml:space="preserve">động từ </w:t>
      </w:r>
      <w:r>
        <w:t xml:space="preserve">(Nước </w:t>
      </w:r>
      <w:r>
        <w:t xml:space="preserve">thuỷ </w:t>
      </w:r>
      <w:r>
        <w:t xml:space="preserve">triều) </w:t>
      </w:r>
      <w:r>
        <w:t xml:space="preserve">dâng </w:t>
      </w:r>
      <w:r>
        <w:t xml:space="preserve">lên. </w:t>
      </w:r>
      <w:r>
        <w:t xml:space="preserve">Con </w:t>
      </w:r>
      <w:r>
        <w:rPr>
          <w:i/>
        </w:rPr>
        <w:t xml:space="preserve">nước </w:t>
      </w:r>
      <w:r>
        <w:t xml:space="preserve">rông. </w:t>
      </w:r>
      <w:r>
        <w:br/>
      </w:r>
      <w:r>
        <w:rPr>
          <w:b/>
        </w:rPr>
        <w:t xml:space="preserve">rông, </w:t>
      </w:r>
      <w:r>
        <w:rPr>
          <w:i/>
        </w:rPr>
        <w:t xml:space="preserve">tính từ </w:t>
      </w:r>
      <w:r>
        <w:t xml:space="preserve">Tròn </w:t>
      </w:r>
      <w:r>
        <w:t xml:space="preserve">và </w:t>
      </w:r>
      <w:r>
        <w:t xml:space="preserve">đậm </w:t>
      </w:r>
      <w:r>
        <w:t xml:space="preserve">nét </w:t>
      </w:r>
      <w:r>
        <w:t xml:space="preserve">(một </w:t>
      </w:r>
      <w:r>
        <w:t xml:space="preserve">kiểu </w:t>
      </w:r>
      <w:r>
        <w:t xml:space="preserve">viết </w:t>
      </w:r>
      <w:r>
        <w:t xml:space="preserve">chữ). </w:t>
      </w:r>
      <w:r>
        <w:t xml:space="preserve">Chữ </w:t>
      </w:r>
      <w:r>
        <w:t xml:space="preserve">rông. </w:t>
      </w:r>
      <w:r>
        <w:rPr>
          <w:i/>
        </w:rPr>
        <w:t xml:space="preserve">Ngòi </w:t>
      </w:r>
      <w:r>
        <w:rPr>
          <w:i/>
        </w:rPr>
        <w:t xml:space="preserve">bút </w:t>
      </w:r>
      <w:r>
        <w:t xml:space="preserve">rông </w:t>
      </w:r>
      <w:r>
        <w:t xml:space="preserve">(để </w:t>
      </w:r>
      <w:r>
        <w:t xml:space="preserve">viết </w:t>
      </w:r>
      <w:r>
        <w:t xml:space="preserve">chữ </w:t>
      </w:r>
      <w:r>
        <w:t xml:space="preserve">rông). </w:t>
      </w:r>
      <w:r>
        <w:br/>
      </w:r>
      <w:r>
        <w:rPr>
          <w:b/>
        </w:rPr>
        <w:t xml:space="preserve">rông; </w:t>
      </w:r>
      <w:r>
        <w:rPr>
          <w:i/>
        </w:rPr>
        <w:t xml:space="preserve">tính từ </w:t>
      </w:r>
      <w:r>
        <w:t xml:space="preserve">(đùng </w:t>
      </w:r>
      <w:r>
        <w:t xml:space="preserve">phụ </w:t>
      </w:r>
      <w:r>
        <w:t xml:space="preserve">cho </w:t>
      </w:r>
      <w:r>
        <w:t xml:space="preserve">động từ). </w:t>
      </w:r>
      <w:r>
        <w:rPr>
          <w:i/>
        </w:rPr>
        <w:t xml:space="preserve">Ở </w:t>
      </w:r>
      <w:r>
        <w:t xml:space="preserve">tình </w:t>
      </w:r>
      <w:r>
        <w:t xml:space="preserve">trạng </w:t>
      </w:r>
      <w:r>
        <w:t xml:space="preserve">buông </w:t>
      </w:r>
      <w:r>
        <w:t xml:space="preserve">thả, </w:t>
      </w:r>
      <w:r>
        <w:t xml:space="preserve">không </w:t>
      </w:r>
      <w:r>
        <w:t xml:space="preserve">bị </w:t>
      </w:r>
      <w:r>
        <w:t xml:space="preserve">ràng </w:t>
      </w:r>
      <w:r>
        <w:t xml:space="preserve">buộc, </w:t>
      </w:r>
      <w:r>
        <w:t xml:space="preserve">có </w:t>
      </w:r>
      <w:r>
        <w:t xml:space="preserve">thể </w:t>
      </w:r>
      <w:r>
        <w:t xml:space="preserve">đi </w:t>
      </w:r>
      <w:r>
        <w:t xml:space="preserve">lung </w:t>
      </w:r>
      <w:r>
        <w:t xml:space="preserve">tung </w:t>
      </w:r>
      <w:r>
        <w:t xml:space="preserve">khắp </w:t>
      </w:r>
      <w:r>
        <w:t xml:space="preserve">nơi. </w:t>
      </w:r>
      <w:r>
        <w:t xml:space="preserve">Trâu </w:t>
      </w:r>
      <w:r>
        <w:rPr>
          <w:i/>
        </w:rPr>
        <w:t xml:space="preserve">bò </w:t>
      </w:r>
      <w:r>
        <w:t xml:space="preserve">thả </w:t>
      </w:r>
      <w:r>
        <w:rPr>
          <w:i/>
        </w:rPr>
        <w:t xml:space="preserve">rông. </w:t>
      </w:r>
      <w:r>
        <w:t xml:space="preserve">Chạy </w:t>
      </w:r>
      <w:r>
        <w:rPr>
          <w:i/>
        </w:rPr>
        <w:t xml:space="preserve">rông </w:t>
      </w:r>
      <w:r>
        <w:rPr>
          <w:i/>
        </w:rPr>
        <w:t xml:space="preserve">khắp </w:t>
      </w:r>
      <w:r>
        <w:rPr>
          <w:i/>
        </w:rPr>
        <w:t xml:space="preserve">xóm. </w:t>
      </w:r>
      <w:r>
        <w:br/>
      </w:r>
      <w:r>
        <w:rPr>
          <w:b/>
        </w:rPr>
        <w:t xml:space="preserve">rồng, </w:t>
      </w:r>
      <w:r>
        <w:rPr>
          <w:i/>
        </w:rPr>
        <w:t xml:space="preserve">tính từ </w:t>
      </w:r>
      <w:r>
        <w:t xml:space="preserve">(ít dùng). </w:t>
      </w:r>
      <w:r>
        <w:t xml:space="preserve">Giông. </w:t>
      </w:r>
      <w:r>
        <w:t xml:space="preserve">Bị </w:t>
      </w:r>
      <w:r>
        <w:rPr>
          <w:i/>
        </w:rPr>
        <w:t xml:space="preserve">rông </w:t>
      </w:r>
      <w:r>
        <w:rPr>
          <w:i/>
        </w:rPr>
        <w:t xml:space="preserve">cả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rồng </w:t>
      </w:r>
      <w:r>
        <w:rPr>
          <w:b/>
        </w:rPr>
        <w:t xml:space="preserve">đen </w:t>
      </w:r>
      <w:r>
        <w:rPr>
          <w:i/>
        </w:rPr>
        <w:t xml:space="preserve">xem </w:t>
      </w:r>
      <w:r>
        <w:t xml:space="preserve">rôngđen. </w:t>
      </w:r>
      <w:r>
        <w:br/>
      </w:r>
      <w:r>
        <w:rPr>
          <w:b/>
        </w:rPr>
        <w:t xml:space="preserve">"rông-đô" </w:t>
      </w:r>
      <w:r>
        <w:rPr>
          <w:i/>
        </w:rPr>
        <w:t xml:space="preserve">xem </w:t>
      </w:r>
      <w:r>
        <w:rPr>
          <w:i/>
        </w:rPr>
        <w:t xml:space="preserve">rondo. </w:t>
      </w:r>
      <w:r>
        <w:br/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Động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theo </w:t>
      </w:r>
      <w:r>
        <w:t xml:space="preserve">truyền </w:t>
      </w:r>
      <w:r>
        <w:t xml:space="preserve">thuyết, </w:t>
      </w:r>
      <w:r>
        <w:t xml:space="preserve">mình </w:t>
      </w:r>
      <w:r>
        <w:t xml:space="preserve">dài, </w:t>
      </w:r>
      <w:r>
        <w:t xml:space="preserve">có </w:t>
      </w:r>
      <w:r>
        <w:t xml:space="preserve">vẩy, </w:t>
      </w:r>
      <w:r>
        <w:t xml:space="preserve">có </w:t>
      </w:r>
      <w:r>
        <w:t xml:space="preserve">chân, </w:t>
      </w:r>
      <w:r>
        <w:t xml:space="preserve">biết </w:t>
      </w:r>
      <w:r>
        <w:t xml:space="preserve">bay,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cao </w:t>
      </w:r>
      <w:r>
        <w:t xml:space="preserve">quý </w:t>
      </w:r>
      <w:r>
        <w:t xml:space="preserve">nhất </w:t>
      </w:r>
      <w:r>
        <w:t xml:space="preserve">trong </w:t>
      </w:r>
      <w:r>
        <w:t xml:space="preserve">loài </w:t>
      </w:r>
      <w:r>
        <w:t xml:space="preserve">vật. </w:t>
      </w:r>
      <w:r>
        <w:rPr>
          <w:b/>
        </w:rPr>
        <w:t xml:space="preserve">2 </w:t>
      </w:r>
      <w:r>
        <w:t xml:space="preserve">(cũ; </w:t>
      </w:r>
      <w:r>
        <w:t xml:space="preserve">trư.;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đồ </w:t>
      </w:r>
      <w:r>
        <w:t xml:space="preserve">dùng </w:t>
      </w:r>
      <w:r>
        <w:t xml:space="preserve">của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Mình </w:t>
      </w:r>
      <w:r>
        <w:rPr>
          <w:i/>
        </w:rPr>
        <w:t xml:space="preserve">rồng. </w:t>
      </w:r>
      <w:r>
        <w:rPr>
          <w:i/>
        </w:rPr>
        <w:t xml:space="preserve">Mặt </w:t>
      </w:r>
      <w:r>
        <w:rPr>
          <w:i/>
        </w:rPr>
        <w:t xml:space="preserve">rồng. </w:t>
      </w:r>
      <w:r>
        <w:rPr>
          <w:i/>
        </w:rPr>
        <w:t xml:space="preserve">Ngai </w:t>
      </w:r>
      <w:r>
        <w:rPr>
          <w:i/>
        </w:rPr>
        <w:t xml:space="preserve">rÔng. </w:t>
      </w:r>
      <w:r>
        <w:rPr>
          <w:i/>
        </w:rPr>
        <w:t xml:space="preserve">Sân </w:t>
      </w:r>
      <w:r>
        <w:rPr>
          <w:i/>
        </w:rPr>
        <w:t xml:space="preserve">rồng". </w:t>
      </w:r>
      <w:r>
        <w:br/>
      </w:r>
      <w:r>
        <w:rPr>
          <w:b/>
        </w:rPr>
        <w:t xml:space="preserve">rồng </w:t>
      </w:r>
      <w:r>
        <w:rPr>
          <w:b/>
        </w:rPr>
        <w:t xml:space="preserve">đến </w:t>
      </w:r>
      <w:r>
        <w:rPr>
          <w:b/>
        </w:rPr>
        <w:t xml:space="preserve">nhà </w:t>
      </w:r>
      <w:r>
        <w:rPr>
          <w:b/>
        </w:rPr>
        <w:t xml:space="preserve">tôm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người </w:t>
      </w:r>
      <w:r>
        <w:t xml:space="preserve">rao </w:t>
      </w:r>
      <w:r>
        <w:t xml:space="preserve">quý </w:t>
      </w:r>
      <w:r>
        <w:t xml:space="preserve">đến </w:t>
      </w:r>
      <w:r>
        <w:t xml:space="preserve">thăm </w:t>
      </w:r>
      <w:r>
        <w:t xml:space="preserve">kẻ </w:t>
      </w:r>
      <w:r>
        <w:t xml:space="preserve">thấp </w:t>
      </w:r>
      <w:r>
        <w:t xml:space="preserve">hèn </w:t>
      </w:r>
      <w:r>
        <w:t xml:space="preserve">(thường </w:t>
      </w:r>
      <w:r>
        <w:t xml:space="preserve">dùng </w:t>
      </w:r>
      <w:r>
        <w:t xml:space="preserve">(kiểu cách) </w:t>
      </w:r>
      <w:r>
        <w:t xml:space="preserve">trong </w:t>
      </w:r>
      <w:r>
        <w:t xml:space="preserve">lời </w:t>
      </w:r>
      <w:r>
        <w:t xml:space="preserve">nói </w:t>
      </w:r>
      <w:r>
        <w:t xml:space="preserve">nhún </w:t>
      </w:r>
      <w:r>
        <w:t xml:space="preserve">nhường </w:t>
      </w:r>
      <w:r>
        <w:t xml:space="preserve">của </w:t>
      </w:r>
      <w:r>
        <w:t xml:space="preserve">-hủ </w:t>
      </w:r>
      <w:r>
        <w:t xml:space="preserve">nhà </w:t>
      </w:r>
      <w:r>
        <w:t xml:space="preserve">đối </w:t>
      </w:r>
      <w:r>
        <w:t xml:space="preserve">với </w:t>
      </w:r>
      <w:r>
        <w:t xml:space="preserve">khách </w:t>
      </w:r>
      <w:r>
        <w:t xml:space="preserve">là </w:t>
      </w:r>
      <w:r>
        <w:t xml:space="preserve">chỗ </w:t>
      </w:r>
      <w:r>
        <w:t xml:space="preserve">bạn </w:t>
      </w:r>
      <w:r>
        <w:t xml:space="preserve">bè). </w:t>
      </w:r>
      <w:r>
        <w:br/>
      </w:r>
      <w:r>
        <w:rPr>
          <w:b/>
        </w:rPr>
        <w:t xml:space="preserve">rồng </w:t>
      </w:r>
      <w:r>
        <w:rPr>
          <w:b/>
        </w:rPr>
        <w:t xml:space="preserve">rắn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đám </w:t>
      </w:r>
      <w:r>
        <w:t xml:space="preserve">đông </w:t>
      </w:r>
      <w:r>
        <w:t xml:space="preserve">nối </w:t>
      </w:r>
      <w:r>
        <w:t xml:space="preserve">đuôi </w:t>
      </w:r>
      <w:r>
        <w:t xml:space="preserve">nhau </w:t>
      </w:r>
      <w:r>
        <w:t xml:space="preserve">thành </w:t>
      </w:r>
      <w:r>
        <w:t xml:space="preserve">hàng </w:t>
      </w:r>
      <w:r>
        <w:t xml:space="preserve">dài, </w:t>
      </w:r>
      <w:r>
        <w:t xml:space="preserve">uốn </w:t>
      </w:r>
      <w:r>
        <w:t xml:space="preserve">khúc </w:t>
      </w:r>
      <w:r>
        <w:rPr>
          <w:i/>
        </w:rPr>
        <w:t xml:space="preserve">Xếp </w:t>
      </w:r>
      <w:r>
        <w:rPr>
          <w:i/>
        </w:rPr>
        <w:t xml:space="preserve">hàng </w:t>
      </w:r>
      <w:r>
        <w:rPr>
          <w:i/>
        </w:rPr>
        <w:t xml:space="preserve">rÔng </w:t>
      </w:r>
      <w:r>
        <w:rPr>
          <w:i/>
        </w:rPr>
        <w:t xml:space="preserve">rắn. </w:t>
      </w:r>
      <w:r>
        <w:br/>
      </w:r>
      <w:r>
        <w:rPr>
          <w:b/>
        </w:rPr>
        <w:t xml:space="preserve">rồng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Cá </w:t>
      </w:r>
      <w:r>
        <w:t xml:space="preserve">quả, </w:t>
      </w:r>
      <w:r>
        <w:t xml:space="preserve">cá </w:t>
      </w:r>
      <w:r>
        <w:t xml:space="preserve">sộp </w:t>
      </w:r>
      <w:r>
        <w:t xml:space="preserve">con </w:t>
      </w:r>
      <w:r>
        <w:t xml:space="preserve">mới </w:t>
      </w:r>
      <w:r>
        <w:t xml:space="preserve">nổ </w:t>
      </w:r>
      <w:r>
        <w:t xml:space="preserve">sống </w:t>
      </w:r>
      <w:r>
        <w:t xml:space="preserve">thành </w:t>
      </w:r>
      <w:r>
        <w:t xml:space="preserve">đàn. </w:t>
      </w:r>
      <w:r>
        <w:t xml:space="preserve">c </w:t>
      </w:r>
      <w:r>
        <w:br/>
      </w:r>
      <w:r>
        <w:rPr>
          <w:b/>
        </w:rPr>
        <w:t xml:space="preserve">rồng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phần </w:t>
      </w:r>
      <w:r>
        <w:t xml:space="preserve">lõi, </w:t>
      </w:r>
      <w:r>
        <w:t xml:space="preserve">phần </w:t>
      </w:r>
      <w:r>
        <w:t xml:space="preserve">ruột </w:t>
      </w:r>
      <w:r>
        <w:t xml:space="preserve">ở </w:t>
      </w:r>
      <w:r>
        <w:t xml:space="preserve">bên </w:t>
      </w:r>
      <w:r>
        <w:t xml:space="preserve">trong, </w:t>
      </w:r>
      <w:r>
        <w:t xml:space="preserve">mà </w:t>
      </w:r>
      <w:r>
        <w:t xml:space="preserve">chỉ </w:t>
      </w:r>
      <w:r>
        <w:t xml:space="preserve">có </w:t>
      </w:r>
      <w:r>
        <w:t xml:space="preserve">lớp </w:t>
      </w:r>
      <w:r>
        <w:t xml:space="preserve">vỏ </w:t>
      </w:r>
      <w:r>
        <w:t xml:space="preserve">ngoài. </w:t>
      </w:r>
      <w:r>
        <w:t xml:space="preserve">Cây </w:t>
      </w:r>
      <w:r>
        <w:rPr>
          <w:i/>
        </w:rPr>
        <w:t xml:space="preserve">tre </w:t>
      </w:r>
      <w:r>
        <w:rPr>
          <w:i/>
        </w:rPr>
        <w:t xml:space="preserve">rồng </w:t>
      </w:r>
      <w:r>
        <w:rPr>
          <w:i/>
        </w:rPr>
        <w:t xml:space="preserve">ruột. </w:t>
      </w:r>
      <w:r>
        <w:rPr>
          <w:i/>
        </w:rPr>
        <w:t xml:space="preserve">Ông </w:t>
      </w:r>
      <w:r>
        <w:rPr>
          <w:i/>
        </w:rPr>
        <w:t xml:space="preserve">rỗng </w:t>
      </w:r>
      <w:r>
        <w:rPr>
          <w:i/>
        </w:rPr>
        <w:t xml:space="preserve">lòng. </w:t>
      </w:r>
      <w:r>
        <w:rPr>
          <w:i/>
        </w:rPr>
        <w:t xml:space="preserve">Khoét </w:t>
      </w:r>
      <w:r>
        <w:t xml:space="preserve">rỗng. </w:t>
      </w:r>
      <w:r>
        <w:rPr>
          <w:b/>
        </w:rPr>
        <w:t xml:space="preserve">2 </w:t>
      </w:r>
      <w:r>
        <w:t xml:space="preserve">Không </w:t>
      </w:r>
      <w:r>
        <w:t xml:space="preserve">chứa </w:t>
      </w:r>
      <w:r>
        <w:t xml:space="preserve">đựng </w:t>
      </w:r>
      <w:r>
        <w:t xml:space="preserve">gì </w:t>
      </w:r>
      <w:r>
        <w:t xml:space="preserve">ở </w:t>
      </w:r>
      <w:r>
        <w:t xml:space="preserve">bên </w:t>
      </w:r>
      <w:r>
        <w:t xml:space="preserve">trong. </w:t>
      </w:r>
      <w:r>
        <w:rPr>
          <w:i/>
        </w:rPr>
        <w:t xml:space="preserve">Bụng </w:t>
      </w:r>
      <w:r>
        <w:t xml:space="preserve">r </w:t>
      </w:r>
      <w:r>
        <w:rPr>
          <w:i/>
        </w:rPr>
        <w:t xml:space="preserve">ông. </w:t>
      </w:r>
      <w:r>
        <w:rPr>
          <w:i/>
        </w:rPr>
        <w:t xml:space="preserve">Rỗng </w:t>
      </w:r>
      <w:r>
        <w:t xml:space="preserve">túi </w:t>
      </w:r>
      <w:r>
        <w:t xml:space="preserve">không </w:t>
      </w:r>
      <w:r>
        <w:t xml:space="preserve">còn </w:t>
      </w:r>
      <w:r>
        <w:t xml:space="preserve">một </w:t>
      </w:r>
      <w:r>
        <w:t xml:space="preserve">xu. </w:t>
      </w:r>
      <w:r>
        <w:t xml:space="preserve">Thùng </w:t>
      </w:r>
      <w:r>
        <w:rPr>
          <w:i/>
        </w:rPr>
        <w:t xml:space="preserve">rồng </w:t>
      </w:r>
      <w:r>
        <w:rPr>
          <w:i/>
        </w:rPr>
        <w:t xml:space="preserve">kêu </w:t>
      </w:r>
      <w:r>
        <w:rPr>
          <w:i/>
        </w:rPr>
        <w:t xml:space="preserve">to </w:t>
      </w:r>
      <w:r>
        <w:t xml:space="preserve">(tục ngữ).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rỗng </w:t>
      </w:r>
      <w:r>
        <w:t xml:space="preserve">(bóng (nghĩa bóng)). </w:t>
      </w:r>
      <w:r>
        <w:t xml:space="preserve">c </w:t>
      </w:r>
      <w:r>
        <w:t xml:space="preserve">rồng </w:t>
      </w:r>
      <w:r>
        <w:t xml:space="preserve">không </w:t>
      </w:r>
      <w:r>
        <w:t xml:space="preserve">tính từ </w:t>
      </w:r>
      <w:r>
        <w:t xml:space="preserve">Rỗng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gì. </w:t>
      </w:r>
      <w:r>
        <w:t xml:space="preserve">Túi </w:t>
      </w:r>
      <w:r>
        <w:rPr>
          <w:i/>
        </w:rPr>
        <w:t xml:space="preserve">rỗng </w:t>
      </w:r>
      <w:r>
        <w:rPr>
          <w:i/>
        </w:rPr>
        <w:t xml:space="preserve">không. </w:t>
      </w:r>
      <w:r>
        <w:t xml:space="preserve">U </w:t>
      </w:r>
      <w:r>
        <w:br/>
      </w:r>
      <w:r>
        <w:rPr>
          <w:b/>
        </w:rPr>
        <w:t xml:space="preserve">rồng </w:t>
      </w:r>
      <w:r>
        <w:rPr>
          <w:b/>
        </w:rPr>
        <w:t xml:space="preserve">_tuốch </w:t>
      </w:r>
      <w:r>
        <w:rPr>
          <w:b/>
        </w:rPr>
        <w:t xml:space="preserve">t </w:t>
      </w:r>
      <w:r>
        <w:t xml:space="preserve">(kng). </w:t>
      </w:r>
      <w:r>
        <w:t xml:space="preserve">Hoàn </w:t>
      </w:r>
      <w:r>
        <w:t xml:space="preserve">toàn </w:t>
      </w:r>
      <w:r>
        <w:t xml:space="preserve">trống </w:t>
      </w:r>
      <w:r>
        <w:t xml:space="preserve">rông </w:t>
      </w:r>
      <w:r>
        <w:rPr>
          <w:i/>
        </w:rP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Nhà </w:t>
      </w:r>
      <w:r>
        <w:rPr>
          <w:i/>
        </w:rPr>
        <w:t xml:space="preserve">của </w:t>
      </w:r>
      <w:r>
        <w:rPr>
          <w:i/>
        </w:rPr>
        <w:t xml:space="preserve">rỗng </w:t>
      </w:r>
      <w:r>
        <w:t xml:space="preserve">tuếch.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rồng </w:t>
      </w:r>
      <w:r>
        <w:t xml:space="preserve">tuếch. </w:t>
      </w:r>
      <w:r>
        <w:rPr>
          <w:i/>
        </w:rPr>
        <w:t xml:space="preserve">// </w:t>
      </w:r>
      <w:r>
        <w:rPr>
          <w:i/>
        </w:rPr>
        <w:t xml:space="preserve">Láy. </w:t>
      </w:r>
      <w:r>
        <w:rPr>
          <w:i/>
        </w:rPr>
        <w:t xml:space="preserve">rỗng </w:t>
      </w:r>
      <w:r>
        <w:rPr>
          <w:i/>
        </w:rPr>
        <w:t xml:space="preserve">tuếch </w:t>
      </w:r>
      <w:r>
        <w:rPr>
          <w:i/>
        </w:rPr>
        <w:t xml:space="preserve">rỗng </w:t>
      </w:r>
      <w:r>
        <w:rPr>
          <w:i/>
        </w:rPr>
        <w:t xml:space="preserve">toác </w:t>
      </w:r>
      <w:r>
        <w:t xml:space="preserve">(ýmứcđộnhiều).. </w:t>
      </w:r>
      <w:r>
        <w:t xml:space="preserve">c </w:t>
      </w:r>
      <w:r>
        <w:t xml:space="preserve">U </w:t>
      </w:r>
      <w:r>
        <w:br/>
      </w:r>
      <w:r>
        <w:rPr>
          <w:b/>
        </w:rPr>
        <w:t xml:space="preserve">rồng </w:t>
      </w:r>
      <w:r>
        <w:rPr>
          <w:b/>
        </w:rPr>
        <w:t xml:space="preserve">tuốch </w:t>
      </w:r>
      <w:r>
        <w:rPr>
          <w:b/>
        </w:rPr>
        <w:t xml:space="preserve">rỗng </w:t>
      </w:r>
      <w:r>
        <w:rPr>
          <w:b/>
        </w:rPr>
        <w:t xml:space="preserve">toác </w:t>
      </w:r>
      <w:r>
        <w:rPr>
          <w:b/>
        </w:rPr>
        <w:t xml:space="preserve">t </w:t>
      </w:r>
      <w:r>
        <w:rPr>
          <w:b/>
        </w:rPr>
        <w:t xml:space="preserve">x </w:t>
      </w:r>
      <w:r>
        <w:rPr>
          <w:b/>
        </w:rPr>
        <w:t xml:space="preserve">rỗng </w:t>
      </w:r>
      <w:r>
        <w:rPr>
          <w:b/>
        </w:rPr>
        <w:t xml:space="preserve">tuếch </w:t>
      </w:r>
      <w:r>
        <w:t xml:space="preserve">(láy). </w:t>
      </w:r>
      <w:r>
        <w:br/>
      </w:r>
      <w:r>
        <w:rPr>
          <w:b/>
        </w:rPr>
        <w:t xml:space="preserve">rồng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Kêu </w:t>
      </w:r>
      <w:r>
        <w:t xml:space="preserve">to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thú). </w:t>
      </w:r>
      <w:r>
        <w:t xml:space="preserve">Bò </w:t>
      </w:r>
      <w:r>
        <w:t xml:space="preserve">rống. </w:t>
      </w:r>
      <w:r>
        <w:rPr>
          <w:i/>
        </w:rPr>
        <w:t xml:space="preserve">Sư </w:t>
      </w:r>
      <w:r>
        <w:rPr>
          <w:i/>
        </w:rPr>
        <w:t xml:space="preserve">tử </w:t>
      </w:r>
      <w:r>
        <w:t xml:space="preserve">rống. </w:t>
      </w:r>
      <w:r>
        <w:rPr>
          <w:b/>
        </w:rPr>
        <w:t xml:space="preserve">2 </w:t>
      </w:r>
      <w:r>
        <w:t xml:space="preserve">Kêu </w:t>
      </w:r>
      <w:r>
        <w:t xml:space="preserve">lên </w:t>
      </w:r>
      <w:r>
        <w:t xml:space="preserve">những </w:t>
      </w:r>
      <w:r>
        <w:t xml:space="preserve">tiếng </w:t>
      </w:r>
      <w:r>
        <w:t xml:space="preserve">to, </w:t>
      </w:r>
      <w:r>
        <w:t xml:space="preserve">vang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thường </w:t>
      </w:r>
      <w:r>
        <w:t xml:space="preserve">nghe </w:t>
      </w:r>
      <w:r>
        <w:t xml:space="preserve">thẳm </w:t>
      </w:r>
      <w:r>
        <w:t xml:space="preserve">thiết. </w:t>
      </w:r>
      <w:r>
        <w:t xml:space="preserve">Lợn </w:t>
      </w:r>
      <w:r>
        <w:rPr>
          <w:i/>
        </w:rPr>
        <w:t xml:space="preserve">rống </w:t>
      </w:r>
      <w:r>
        <w:t xml:space="preserve">lên </w:t>
      </w:r>
      <w:r>
        <w:rPr>
          <w:i/>
        </w:rPr>
        <w:t xml:space="preserve">đòi </w:t>
      </w:r>
      <w:r>
        <w:rPr>
          <w:i/>
        </w:rPr>
        <w:t xml:space="preserve">ăn. </w:t>
      </w:r>
      <w:r>
        <w:t xml:space="preserve">Rống </w:t>
      </w:r>
      <w:r>
        <w:t xml:space="preserve">lên </w:t>
      </w:r>
      <w:r>
        <w:rPr>
          <w:i/>
        </w:rPr>
        <w:t xml:space="preserve">như </w:t>
      </w:r>
      <w:r>
        <w:rPr>
          <w:i/>
        </w:rPr>
        <w:t xml:space="preserve">bò </w:t>
      </w:r>
      <w:r>
        <w:rPr>
          <w:i/>
        </w:rPr>
        <w:t xml:space="preserve">bị </w:t>
      </w:r>
      <w:r>
        <w:rPr>
          <w:i/>
        </w:rPr>
        <w:t xml:space="preserve">cắt </w:t>
      </w:r>
      <w:r>
        <w:t xml:space="preserve">tiết. </w:t>
      </w:r>
      <w:r>
        <w:rPr>
          <w:i/>
        </w:rPr>
        <w:t xml:space="preserve">Khóc </w:t>
      </w:r>
      <w:r>
        <w:rPr>
          <w:i/>
        </w:rPr>
        <w:t xml:space="preserve">rống </w:t>
      </w:r>
      <w:r>
        <w:t xml:space="preserve">lên. </w:t>
      </w:r>
      <w:r>
        <w:t xml:space="preserve">c </w:t>
      </w:r>
      <w:r>
        <w:br/>
      </w:r>
      <w:r>
        <w:rPr>
          <w:b/>
        </w:rPr>
        <w:t xml:space="preserve">rộng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từ </w:t>
      </w:r>
      <w:r>
        <w:t xml:space="preserve">đầu </w:t>
      </w:r>
      <w:r>
        <w:t xml:space="preserve">này </w:t>
      </w:r>
      <w:r>
        <w:t xml:space="preserve">đến </w:t>
      </w:r>
      <w:r>
        <w:t xml:space="preserve">cuối </w:t>
      </w:r>
      <w:r>
        <w:t xml:space="preserve">đầu </w:t>
      </w:r>
      <w:r>
        <w:t xml:space="preserve">kia, </w:t>
      </w:r>
      <w:r>
        <w:t xml:space="preserve">theo </w:t>
      </w:r>
      <w:r>
        <w:t xml:space="preserve">chiều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chiều </w:t>
      </w:r>
      <w:r>
        <w:t xml:space="preserve">dài </w:t>
      </w:r>
      <w:r>
        <w:t xml:space="preserve">(và </w:t>
      </w:r>
      <w:r>
        <w:t xml:space="preserve">gọi </w:t>
      </w:r>
      <w:r>
        <w:t xml:space="preserve">là </w:t>
      </w:r>
      <w:r>
        <w:t xml:space="preserve">chiều </w:t>
      </w:r>
      <w:r>
        <w:t xml:space="preserve">rộng) </w:t>
      </w:r>
      <w:r>
        <w:t xml:space="preserve">của </w:t>
      </w:r>
      <w:r>
        <w:t xml:space="preserve">vật. </w:t>
      </w:r>
      <w:r>
        <w:t xml:space="preserve">Khổ </w:t>
      </w:r>
      <w:r>
        <w:rPr>
          <w:i/>
        </w:rPr>
        <w:t xml:space="preserve">udi </w:t>
      </w:r>
      <w:r>
        <w:rPr>
          <w:i/>
        </w:rPr>
        <w:t xml:space="preserve">rộng </w:t>
      </w:r>
      <w:r>
        <w:rPr>
          <w:i/>
        </w:rPr>
        <w:t xml:space="preserve">90 </w:t>
      </w:r>
      <w:r>
        <w:rPr>
          <w:i/>
        </w:rPr>
        <w:t xml:space="preserve">phân. </w:t>
      </w:r>
      <w:r>
        <w:rPr>
          <w:i/>
        </w:rPr>
        <w:t xml:space="preserve">Đường </w:t>
      </w:r>
      <w:r>
        <w:rPr>
          <w:i/>
        </w:rPr>
        <w:t xml:space="preserve">rộng </w:t>
      </w:r>
      <w:r>
        <w:rPr>
          <w:i/>
        </w:rPr>
        <w:t xml:space="preserve">20 </w:t>
      </w:r>
      <w:r>
        <w:t xml:space="preserve">mét. </w:t>
      </w:r>
      <w:r>
        <w:rPr>
          <w:b/>
        </w:rPr>
        <w:t xml:space="preserve">2 </w:t>
      </w:r>
      <w:r>
        <w:t xml:space="preserve">Có </w:t>
      </w:r>
      <w:r>
        <w:t xml:space="preserve">diện </w:t>
      </w:r>
      <w:r>
        <w:t xml:space="preserve">tích </w:t>
      </w:r>
      <w:r>
        <w:t xml:space="preserve">bao </w:t>
      </w:r>
      <w:r>
        <w:t xml:space="preserve">nhiêu </w:t>
      </w:r>
      <w:r>
        <w:t xml:space="preserve">đó. </w:t>
      </w:r>
      <w:r>
        <w:t xml:space="preserve">Cánh </w:t>
      </w:r>
      <w:r>
        <w:rPr>
          <w:i/>
        </w:rPr>
        <w:t xml:space="preserve">đồng </w:t>
      </w:r>
      <w:r>
        <w:t xml:space="preserve">rộng </w:t>
      </w:r>
      <w:r>
        <w:rPr>
          <w:i/>
        </w:rPr>
        <w:t xml:space="preserve">hàng </w:t>
      </w:r>
      <w:r>
        <w:rPr>
          <w:i/>
        </w:rPr>
        <w:t xml:space="preserve">trăm </w:t>
      </w:r>
      <w:r>
        <w:rPr>
          <w:i/>
        </w:rPr>
        <w:t xml:space="preserve">hecta. </w:t>
      </w:r>
      <w:r>
        <w:rPr>
          <w:i/>
        </w:rPr>
        <w:t xml:space="preserve">Một </w:t>
      </w:r>
      <w:r>
        <w:rPr>
          <w:i/>
        </w:rPr>
        <w:t xml:space="preserve">cao </w:t>
      </w:r>
      <w:r>
        <w:t xml:space="preserve">nguyên </w:t>
      </w:r>
      <w:r>
        <w:rPr>
          <w:i/>
        </w:rPr>
        <w:t xml:space="preserve">rộng </w:t>
      </w:r>
      <w:r>
        <w:rPr>
          <w:b/>
        </w:rPr>
        <w:t xml:space="preserve">2 </w:t>
      </w:r>
      <w:r>
        <w:rPr>
          <w:b/>
        </w:rPr>
        <w:t xml:space="preserve">000 </w:t>
      </w:r>
      <w:r>
        <w:rPr>
          <w:i/>
        </w:rPr>
        <w:t xml:space="preserve">kilomet </w:t>
      </w:r>
      <w:r>
        <w:t xml:space="preserve">vuông. </w:t>
      </w:r>
      <w:r>
        <w:rPr>
          <w:b/>
        </w:rPr>
        <w:t xml:space="preserve">3 </w:t>
      </w:r>
      <w:r>
        <w:t xml:space="preserve">Có </w:t>
      </w:r>
      <w:r>
        <w:t xml:space="preserve">chiều </w:t>
      </w:r>
      <w:r>
        <w:t xml:space="preserve">rộng </w:t>
      </w:r>
      <w:r>
        <w:t xml:space="preserve">hoặc </w:t>
      </w:r>
      <w:r>
        <w:t xml:space="preserve">diện </w:t>
      </w:r>
      <w:r>
        <w:t xml:space="preserve">tích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hoặc </w:t>
      </w:r>
      <w:r>
        <w:t xml:space="preserve">lớn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yêu </w:t>
      </w:r>
      <w:r>
        <w:t xml:space="preserve">cầu. </w:t>
      </w:r>
      <w:r>
        <w:t xml:space="preserve">„ </w:t>
      </w:r>
      <w:r>
        <w:t xml:space="preserve">Vải </w:t>
      </w:r>
      <w:r>
        <w:rPr>
          <w:i/>
        </w:rPr>
        <w:t xml:space="preserve">khổ </w:t>
      </w:r>
      <w:r>
        <w:rPr>
          <w:i/>
        </w:rPr>
        <w:t xml:space="preserve">rộng. </w:t>
      </w:r>
      <w:r>
        <w:rPr>
          <w:i/>
        </w:rP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rất </w:t>
      </w:r>
      <w:r>
        <w:t xml:space="preserve">rộng. </w:t>
      </w:r>
      <w:r>
        <w:t xml:space="preserve">Hai </w:t>
      </w:r>
      <w:r>
        <w:t xml:space="preserve">Ẽ </w:t>
      </w:r>
      <w:r>
        <w:rPr>
          <w:i/>
        </w:rPr>
        <w:t xml:space="preserve">người </w:t>
      </w:r>
      <w:r>
        <w:rPr>
          <w:i/>
        </w:rPr>
        <w:t xml:space="preserve">Ớcăn </w:t>
      </w:r>
      <w:r>
        <w:rPr>
          <w:i/>
        </w:rPr>
        <w:t xml:space="preserve">hộ </w:t>
      </w:r>
      <w:r>
        <w:rPr>
          <w:i/>
        </w:rPr>
        <w:t xml:space="preserve">này </w:t>
      </w:r>
      <w:r>
        <w:rPr>
          <w:i/>
        </w:rPr>
        <w:t xml:space="preserve">thì </w:t>
      </w:r>
      <w:r>
        <w:t xml:space="preserve">rộng </w:t>
      </w:r>
      <w:r>
        <w:rPr>
          <w:i/>
        </w:rPr>
        <w:t xml:space="preserve">quá. </w:t>
      </w:r>
      <w:r>
        <w:rPr>
          <w:b/>
        </w:rPr>
        <w:t xml:space="preserve">4 </w:t>
      </w:r>
      <w:r>
        <w:rPr>
          <w:i/>
        </w:rPr>
        <w:t xml:space="preserve">Có </w:t>
      </w:r>
      <w:r>
        <w:t xml:space="preserve">kích </w:t>
      </w:r>
      <w:r>
        <w:t xml:space="preserve">Ẽ </w:t>
      </w:r>
      <w:r>
        <w:t xml:space="preserve">thước </w:t>
      </w:r>
      <w:r>
        <w:t xml:space="preserve">lớn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vật </w:t>
      </w:r>
      <w:r>
        <w:t xml:space="preserve">cần </w:t>
      </w:r>
      <w:r>
        <w:t xml:space="preserve">bọc </w:t>
      </w:r>
      <w:r>
        <w:t xml:space="preserve">hoặc </w:t>
      </w:r>
      <w:r>
        <w:t xml:space="preserve">cần </w:t>
      </w:r>
      <w:r>
        <w:t xml:space="preserve">chứa </w:t>
      </w:r>
      <w:r>
        <w:t xml:space="preserve">bên </w:t>
      </w:r>
      <w:r>
        <w:t xml:space="preserve">trong. </w:t>
      </w:r>
      <w:r>
        <w:rPr>
          <w:i/>
        </w:rPr>
        <w:t xml:space="preserve">Đôi </w:t>
      </w:r>
      <w:r>
        <w:rPr>
          <w:i/>
        </w:rPr>
        <w:t xml:space="preserve">giày </w:t>
      </w:r>
      <w:r>
        <w:t xml:space="preserve">rộng. </w:t>
      </w:r>
      <w:r>
        <w:t xml:space="preserve">Quân </w:t>
      </w:r>
      <w:r>
        <w:rPr>
          <w:i/>
        </w:rPr>
        <w:t xml:space="preserve">áo </w:t>
      </w:r>
      <w:r>
        <w:rPr>
          <w:i/>
        </w:rPr>
        <w:t xml:space="preserve">rộng </w:t>
      </w:r>
      <w:r>
        <w:rPr>
          <w:i/>
        </w:rPr>
        <w:t xml:space="preserve">thùng </w:t>
      </w:r>
      <w:r>
        <w:rPr>
          <w:i/>
        </w:rPr>
        <w:t xml:space="preserve">thình. </w:t>
      </w:r>
      <w:r>
        <w:rPr>
          <w:b/>
        </w:rPr>
        <w:t xml:space="preserve">5 </w:t>
      </w:r>
      <w:r>
        <w:t xml:space="preserve">Có </w:t>
      </w:r>
      <w:r>
        <w:t xml:space="preserve">phạm </w:t>
      </w:r>
      <w:r>
        <w:t xml:space="preserve">vi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t xml:space="preserve">rộng.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rộng </w:t>
      </w:r>
      <w:r>
        <w:rPr>
          <w:i/>
        </w:rPr>
        <w:t xml:space="preserve">khắp </w:t>
      </w:r>
      <w:r>
        <w:t xml:space="preserve">. </w:t>
      </w:r>
      <w:r>
        <w:rPr>
          <w:i/>
        </w:rPr>
        <w:t xml:space="preserve">Nhìn </w:t>
      </w:r>
      <w:r>
        <w:rPr>
          <w:i/>
        </w:rPr>
        <w:t xml:space="preserve">xa </w:t>
      </w:r>
      <w:r>
        <w:rPr>
          <w:i/>
        </w:rPr>
        <w:t xml:space="preserve">trông </w:t>
      </w:r>
      <w:r>
        <w:t xml:space="preserve">rộng. </w:t>
      </w:r>
      <w:r>
        <w:rPr>
          <w:b/>
        </w:rPr>
        <w:t xml:space="preserve">6 </w:t>
      </w:r>
      <w:r>
        <w:t xml:space="preserve">Có </w:t>
      </w:r>
      <w:r>
        <w:t xml:space="preserve">lòng </w:t>
      </w:r>
      <w:r>
        <w:t xml:space="preserve">bao </w:t>
      </w:r>
      <w:r>
        <w:t xml:space="preserve">dung, </w:t>
      </w:r>
      <w:r>
        <w:t xml:space="preserve">có </w:t>
      </w:r>
      <w:r>
        <w:t xml:space="preserve">độ </w:t>
      </w:r>
      <w:r>
        <w:t xml:space="preserve">lượng, </w:t>
      </w:r>
      <w:r>
        <w:t xml:space="preserve">hảo </w:t>
      </w:r>
      <w:r>
        <w:t xml:space="preserve">phóng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rộng. </w:t>
      </w:r>
      <w:r>
        <w:rPr>
          <w:i/>
        </w:rPr>
        <w:t xml:space="preserve">Tính </w:t>
      </w:r>
      <w:r>
        <w:rPr>
          <w:i/>
        </w:rPr>
        <w:t xml:space="preserve">rộng. </w:t>
      </w:r>
      <w:r>
        <w:t xml:space="preserve">Rộng </w:t>
      </w:r>
      <w:r>
        <w:rPr>
          <w:i/>
        </w:rPr>
        <w:t xml:space="preserve">lòng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rộng </w:t>
      </w:r>
      <w:r>
        <w:rPr>
          <w:b/>
        </w:rPr>
        <w:t xml:space="preserve">cẳng </w:t>
      </w:r>
      <w:r>
        <w:rPr>
          <w:i/>
        </w:rPr>
        <w:t xml:space="preserve">tính từ </w:t>
      </w:r>
      <w:r>
        <w:t xml:space="preserve">(ng). </w:t>
      </w:r>
      <w:r>
        <w:t xml:space="preserve">Không </w:t>
      </w:r>
      <w:r>
        <w:t xml:space="preserve">bận </w:t>
      </w:r>
      <w:r>
        <w:t xml:space="preserve">bịu, </w:t>
      </w:r>
      <w:r>
        <w:t xml:space="preserve">vướng </w:t>
      </w:r>
      <w:r>
        <w:t xml:space="preserve">víu,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ràng </w:t>
      </w:r>
      <w:r>
        <w:t xml:space="preserve">buộc, </w:t>
      </w:r>
      <w:r>
        <w:t xml:space="preserve">muốn </w:t>
      </w:r>
      <w:r>
        <w:t xml:space="preserve">đi </w:t>
      </w:r>
      <w:r>
        <w:t xml:space="preserve">đâu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