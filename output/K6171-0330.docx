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khiêu </w:t>
      </w:r>
      <w:r>
        <w:rPr>
          <w:b/>
        </w:rPr>
        <w:t xml:space="preserve">dâm </w:t>
      </w:r>
      <w:r>
        <w:rPr>
          <w:i/>
        </w:rPr>
        <w:t xml:space="preserve">động từ </w:t>
      </w:r>
      <w:r>
        <w:t xml:space="preserve">Gây </w:t>
      </w:r>
      <w:r>
        <w:t xml:space="preserve">kích </w:t>
      </w:r>
      <w:r>
        <w:t xml:space="preserve">thích </w:t>
      </w:r>
      <w:r>
        <w:t xml:space="preserve">sự </w:t>
      </w:r>
      <w:r>
        <w:t xml:space="preserve">ham </w:t>
      </w:r>
      <w:r>
        <w:t xml:space="preserve">muốn </w:t>
      </w:r>
      <w:r>
        <w:t xml:space="preserve">về </w:t>
      </w:r>
      <w:r>
        <w:t xml:space="preserve">xác </w:t>
      </w:r>
      <w:r>
        <w:t xml:space="preserve">thịt. </w:t>
      </w:r>
      <w:r>
        <w:rPr>
          <w:i/>
        </w:rPr>
        <w:t xml:space="preserve">Sách </w:t>
      </w:r>
      <w:r>
        <w:rPr>
          <w:i/>
        </w:rPr>
        <w:t xml:space="preserve">báo </w:t>
      </w:r>
      <w:r>
        <w:rPr>
          <w:i/>
        </w:rPr>
        <w:t xml:space="preserve">khiêu </w:t>
      </w:r>
      <w:r>
        <w:rPr>
          <w:i/>
        </w:rPr>
        <w:t xml:space="preserve">dâm. </w:t>
      </w:r>
      <w:r>
        <w:rPr>
          <w:i/>
        </w:rPr>
        <w:t xml:space="preserve">Tranh </w:t>
      </w:r>
      <w:r>
        <w:rPr>
          <w:i/>
        </w:rPr>
        <w:t xml:space="preserve">dảnh </w:t>
      </w:r>
      <w:r>
        <w:rPr>
          <w:i/>
        </w:rPr>
        <w:t xml:space="preserve">khiêu </w:t>
      </w:r>
      <w:r>
        <w:rPr>
          <w:i/>
        </w:rPr>
        <w:t xml:space="preserve">dâm. </w:t>
      </w:r>
      <w:r>
        <w:br/>
      </w:r>
      <w:r>
        <w:rPr>
          <w:b/>
        </w:rPr>
        <w:t xml:space="preserve">khiêu </w:t>
      </w:r>
      <w:r>
        <w:rPr>
          <w:b/>
        </w:rPr>
        <w:t xml:space="preserve">hấn </w:t>
      </w:r>
      <w:r>
        <w:rPr>
          <w:i/>
        </w:rPr>
        <w:t xml:space="preserve">động từ </w:t>
      </w:r>
      <w:r>
        <w:t xml:space="preserve">(cũ). </w:t>
      </w:r>
      <w:r>
        <w:rPr>
          <w:i/>
        </w:rPr>
        <w:t xml:space="preserve">Gây </w:t>
      </w:r>
      <w:r>
        <w:t xml:space="preserve">hấn. </w:t>
      </w:r>
      <w:r>
        <w:br/>
      </w:r>
      <w:r>
        <w:rPr>
          <w:b/>
        </w:rPr>
        <w:t xml:space="preserve">khiêu </w:t>
      </w:r>
      <w:r>
        <w:rPr>
          <w:b/>
        </w:rPr>
        <w:t xml:space="preserve">khích </w:t>
      </w:r>
      <w:r>
        <w:rPr>
          <w:i/>
        </w:rPr>
        <w:t xml:space="preserve">động từ </w:t>
      </w:r>
      <w:r>
        <w:t xml:space="preserve">Cố </w:t>
      </w:r>
      <w:r>
        <w:t xml:space="preserve">tình </w:t>
      </w:r>
      <w:r>
        <w:t xml:space="preserve">làm </w:t>
      </w:r>
      <w:r>
        <w:t xml:space="preserve">cho </w:t>
      </w:r>
      <w:r>
        <w:t xml:space="preserve">tức </w:t>
      </w:r>
      <w:r>
        <w:t xml:space="preserve">giận </w:t>
      </w:r>
      <w:r>
        <w:t xml:space="preserve">mà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Hành </w:t>
      </w:r>
      <w:r>
        <w:rPr>
          <w:i/>
        </w:rPr>
        <w:t xml:space="preserve">động </w:t>
      </w:r>
      <w:r>
        <w:t xml:space="preserve">khiêu </w:t>
      </w:r>
      <w:r>
        <w:rPr>
          <w:i/>
        </w:rPr>
        <w:t xml:space="preserve">khích.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khiêu </w:t>
      </w:r>
      <w:r>
        <w:t xml:space="preserve">khích. </w:t>
      </w:r>
      <w:r>
        <w:br/>
      </w:r>
      <w:r>
        <w:rPr>
          <w:b/>
        </w:rPr>
        <w:t xml:space="preserve">khiêu </w:t>
      </w:r>
      <w:r>
        <w:rPr>
          <w:b/>
        </w:rPr>
        <w:t xml:space="preserve">vũ </w:t>
      </w:r>
      <w:r>
        <w:rPr>
          <w:i/>
        </w:rPr>
        <w:t xml:space="preserve">động từ </w:t>
      </w:r>
      <w:r>
        <w:t xml:space="preserve">Làm </w:t>
      </w:r>
      <w:r>
        <w:t xml:space="preserve">những </w:t>
      </w:r>
      <w:r>
        <w:t xml:space="preserve">động </w:t>
      </w:r>
      <w:r>
        <w:t xml:space="preserve">tác </w:t>
      </w:r>
      <w:r>
        <w:t xml:space="preserve">của </w:t>
      </w:r>
      <w:r>
        <w:t xml:space="preserve">tay, </w:t>
      </w:r>
      <w:r>
        <w:t xml:space="preserve">chân </w:t>
      </w:r>
      <w:r>
        <w:t xml:space="preserve">nhịp </w:t>
      </w:r>
      <w:r>
        <w:t xml:space="preserve">nhàng </w:t>
      </w:r>
      <w:r>
        <w:t xml:space="preserve">và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nhau, </w:t>
      </w:r>
      <w:r>
        <w:t xml:space="preserve">theo </w:t>
      </w:r>
      <w:r>
        <w:t xml:space="preserve">điệu </w:t>
      </w:r>
      <w:r>
        <w:t xml:space="preserve">nhạc </w:t>
      </w:r>
      <w:r>
        <w:t xml:space="preserve">và </w:t>
      </w:r>
      <w:r>
        <w:t xml:space="preserve">thường </w:t>
      </w:r>
      <w:r>
        <w:t xml:space="preserve">thành </w:t>
      </w:r>
      <w:r>
        <w:t xml:space="preserve">từng </w:t>
      </w:r>
      <w:r>
        <w:t xml:space="preserve">đôi </w:t>
      </w:r>
      <w:r>
        <w:t xml:space="preserve">nam </w:t>
      </w:r>
      <w:r>
        <w:t xml:space="preserve">nữ </w:t>
      </w:r>
      <w:r>
        <w:t xml:space="preserve">một, </w:t>
      </w:r>
      <w:r>
        <w:t xml:space="preserve">trong </w:t>
      </w:r>
      <w:r>
        <w:t xml:space="preserve">những </w:t>
      </w:r>
      <w:r>
        <w:t xml:space="preserve">buổi </w:t>
      </w:r>
      <w:r>
        <w:t xml:space="preserve">vui </w:t>
      </w:r>
      <w:r>
        <w:t xml:space="preserve">chung. </w:t>
      </w:r>
      <w:r>
        <w:t xml:space="preserve">Buổi </w:t>
      </w:r>
      <w:r>
        <w:rPr>
          <w:i/>
        </w:rPr>
        <w:t xml:space="preserve">dạ </w:t>
      </w:r>
      <w:r>
        <w:t xml:space="preserve">hội </w:t>
      </w:r>
      <w:r>
        <w:rPr>
          <w:i/>
        </w:rPr>
        <w:t xml:space="preserve">khiêu </w:t>
      </w:r>
      <w:r>
        <w:t xml:space="preserve">vũ. </w:t>
      </w:r>
      <w:r>
        <w:br/>
      </w:r>
      <w:r>
        <w:rPr>
          <w:b/>
        </w:rPr>
        <w:t xml:space="preserve">khiếu, </w:t>
      </w:r>
      <w:r>
        <w:rPr>
          <w:i/>
        </w:rPr>
        <w:t xml:space="preserve">danh từ </w:t>
      </w:r>
      <w:r>
        <w:t xml:space="preserve">Lỗ </w:t>
      </w:r>
      <w:r>
        <w:t xml:space="preserve">trên </w:t>
      </w:r>
      <w:r>
        <w:t xml:space="preserve">cơ </w:t>
      </w:r>
      <w:r>
        <w:t xml:space="preserve">thể </w:t>
      </w:r>
      <w:r>
        <w:t xml:space="preserve">con </w:t>
      </w:r>
      <w:r>
        <w:t xml:space="preserve">người, </w:t>
      </w:r>
      <w:r>
        <w:t xml:space="preserve">theo </w:t>
      </w:r>
      <w:r>
        <w:t xml:space="preserve">cách </w:t>
      </w:r>
      <w:r>
        <w:t xml:space="preserve">gọi </w:t>
      </w:r>
      <w:r>
        <w:t xml:space="preserve">của </w:t>
      </w:r>
      <w:r>
        <w:t xml:space="preserve">đông </w:t>
      </w:r>
      <w:r>
        <w:t xml:space="preserve">y. </w:t>
      </w:r>
      <w:r>
        <w:t xml:space="preserve">Hai </w:t>
      </w:r>
      <w:r>
        <w:rPr>
          <w:i/>
        </w:rPr>
        <w:t xml:space="preserve">mắt, </w:t>
      </w:r>
      <w:r>
        <w:rPr>
          <w:i/>
        </w:rPr>
        <w:t xml:space="preserve">hai </w:t>
      </w:r>
      <w:r>
        <w:t xml:space="preserve">tai, </w:t>
      </w:r>
      <w:r>
        <w:t xml:space="preserve">hai </w:t>
      </w:r>
      <w:r>
        <w:rPr>
          <w:i/>
        </w:rPr>
        <w:t xml:space="preserve">lỗ </w:t>
      </w:r>
      <w:r>
        <w:t xml:space="preserve">mũi </w:t>
      </w:r>
      <w:r>
        <w:t xml:space="preserve">uà </w:t>
      </w:r>
      <w:r>
        <w:rPr>
          <w:i/>
        </w:rPr>
        <w:t xml:space="preserve">miệng </w:t>
      </w:r>
      <w:r>
        <w:rPr>
          <w:i/>
        </w:rPr>
        <w:t xml:space="preserve">là </w:t>
      </w:r>
      <w:r>
        <w:rPr>
          <w:i/>
        </w:rPr>
        <w:t xml:space="preserve">bảy </w:t>
      </w:r>
      <w:r>
        <w:rPr>
          <w:i/>
        </w:rPr>
        <w:t xml:space="preserve">khiếu </w:t>
      </w:r>
      <w:r>
        <w:t xml:space="preserve">trên </w:t>
      </w:r>
      <w:r>
        <w:rPr>
          <w:i/>
        </w:rPr>
        <w:t xml:space="preserve">mặt. </w:t>
      </w:r>
      <w:r>
        <w:br/>
      </w:r>
      <w:r>
        <w:rPr>
          <w:b/>
        </w:rPr>
        <w:t xml:space="preserve">khiếu, </w:t>
      </w:r>
      <w:r>
        <w:rPr>
          <w:i/>
        </w:rPr>
        <w:t xml:space="preserve">danh từ </w:t>
      </w:r>
      <w:r>
        <w:t xml:space="preserve">Khả </w:t>
      </w:r>
      <w:r>
        <w:t xml:space="preserve">năng </w:t>
      </w:r>
      <w:r>
        <w:t xml:space="preserve">đặc </w:t>
      </w:r>
      <w:r>
        <w:t xml:space="preserve">biệt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bẩm </w:t>
      </w:r>
      <w:r>
        <w:t xml:space="preserve">sinh </w:t>
      </w:r>
      <w:r>
        <w:t xml:space="preserve">đối </w:t>
      </w:r>
      <w:r>
        <w:t xml:space="preserve">với </w:t>
      </w:r>
      <w:r>
        <w:t xml:space="preserve">một </w:t>
      </w:r>
      <w:r>
        <w:t xml:space="preserve">loại </w:t>
      </w:r>
      <w:r>
        <w:t xml:space="preserve">hoạt </w:t>
      </w:r>
      <w:r>
        <w:t xml:space="preserve">động </w:t>
      </w:r>
      <w:r>
        <w:t xml:space="preserve">nào </w:t>
      </w:r>
      <w:r>
        <w:t xml:space="preserve">đó. </w:t>
      </w:r>
      <w:r>
        <w:t xml:space="preserve">Có </w:t>
      </w:r>
      <w:r>
        <w:rPr>
          <w:i/>
        </w:rPr>
        <w:t xml:space="preserve">khiếu </w:t>
      </w:r>
      <w:r>
        <w:rPr>
          <w:i/>
        </w:rPr>
        <w:t xml:space="preserve">quan </w:t>
      </w:r>
      <w:r>
        <w:rPr>
          <w:i/>
        </w:rPr>
        <w:t xml:space="preserve">sát. </w:t>
      </w:r>
      <w:r>
        <w:t xml:space="preserve">Khiếu </w:t>
      </w:r>
      <w:r>
        <w:rPr>
          <w:i/>
        </w:rPr>
        <w:t xml:space="preserve">thẩm </w:t>
      </w:r>
      <w:r>
        <w:t xml:space="preserve">mĩ </w:t>
      </w:r>
      <w:r>
        <w:t xml:space="preserve">cao. </w:t>
      </w:r>
      <w:r>
        <w:rPr>
          <w:i/>
        </w:rPr>
        <w:t xml:space="preserve">Có </w:t>
      </w:r>
      <w:r>
        <w:rPr>
          <w:i/>
        </w:rPr>
        <w:t xml:space="preserve">khiếu </w:t>
      </w:r>
      <w:r>
        <w:t xml:space="preserve">hài </w:t>
      </w:r>
      <w:r>
        <w:t xml:space="preserve">hước. </w:t>
      </w:r>
      <w:r>
        <w:br/>
      </w:r>
      <w:r>
        <w:rPr>
          <w:b/>
        </w:rPr>
        <w:t xml:space="preserve">khiếu, </w:t>
      </w:r>
      <w:r>
        <w:rPr>
          <w:i/>
        </w:rPr>
        <w:t xml:space="preserve">động từ </w:t>
      </w:r>
      <w:r>
        <w:t xml:space="preserve">(khẩu ngữ). </w:t>
      </w:r>
      <w:r>
        <w:t xml:space="preserve">Khiếu </w:t>
      </w:r>
      <w:r>
        <w:t xml:space="preserve">nại </w:t>
      </w:r>
      <w:r>
        <w:t xml:space="preserve">hoặc </w:t>
      </w:r>
      <w:r>
        <w:t xml:space="preserve">khiếu </w:t>
      </w:r>
      <w:r>
        <w:t xml:space="preserve">oan </w:t>
      </w:r>
      <w:r>
        <w:t xml:space="preserve">(nói </w:t>
      </w:r>
      <w:r>
        <w:t xml:space="preserve">tắt). </w:t>
      </w:r>
      <w:r>
        <w:t xml:space="preserve">Gửi </w:t>
      </w:r>
      <w:r>
        <w:rPr>
          <w:i/>
        </w:rPr>
        <w:t xml:space="preserve">đơn </w:t>
      </w:r>
      <w:r>
        <w:rPr>
          <w:i/>
        </w:rPr>
        <w:t xml:space="preserve">khiếu </w:t>
      </w:r>
      <w:r>
        <w:t xml:space="preserve">lên </w:t>
      </w:r>
      <w:r>
        <w:t xml:space="preserve">cấp </w:t>
      </w:r>
      <w:r>
        <w:rPr>
          <w:i/>
        </w:rPr>
        <w:t xml:space="preserve">trên. </w:t>
      </w:r>
      <w:r>
        <w:br/>
      </w:r>
      <w:r>
        <w:rPr>
          <w:b/>
        </w:rPr>
        <w:t xml:space="preserve">khiếu </w:t>
      </w:r>
      <w:r>
        <w:rPr>
          <w:b/>
        </w:rPr>
        <w:t xml:space="preserve">kiện </w:t>
      </w:r>
      <w:r>
        <w:rPr>
          <w:i/>
        </w:rPr>
        <w:t xml:space="preserve">động từ </w:t>
      </w:r>
      <w:r>
        <w:t xml:space="preserve">Kiện </w:t>
      </w:r>
      <w:r>
        <w:t xml:space="preserve">lên </w:t>
      </w:r>
      <w:r>
        <w:t xml:space="preserve">cơ </w:t>
      </w:r>
      <w:r>
        <w:t xml:space="preserve">quan </w:t>
      </w:r>
      <w:r>
        <w:t xml:space="preserve">có </w:t>
      </w:r>
      <w:r>
        <w:t xml:space="preserve">thẩm </w:t>
      </w:r>
      <w:r>
        <w:t xml:space="preserve">quyền. </w:t>
      </w:r>
      <w:r>
        <w:t xml:space="preserve">Đơn </w:t>
      </w:r>
      <w:r>
        <w:rPr>
          <w:i/>
        </w:rPr>
        <w:t xml:space="preserve">khiếu </w:t>
      </w:r>
      <w:r>
        <w:rPr>
          <w:i/>
        </w:rPr>
        <w:t xml:space="preserve">kiện. </w:t>
      </w:r>
      <w:r>
        <w:br/>
      </w:r>
      <w:r>
        <w:rPr>
          <w:b/>
        </w:rPr>
        <w:t xml:space="preserve">khiếu </w:t>
      </w:r>
      <w:r>
        <w:rPr>
          <w:b/>
        </w:rPr>
        <w:t xml:space="preserve">nại </w:t>
      </w:r>
      <w:r>
        <w:rPr>
          <w:i/>
        </w:rPr>
        <w:t xml:space="preserve">động từ </w:t>
      </w:r>
      <w:r>
        <w:t xml:space="preserve">Đề </w:t>
      </w:r>
      <w:r>
        <w:t xml:space="preserve">nghị </w:t>
      </w:r>
      <w:r>
        <w:t xml:space="preserve">cơ </w:t>
      </w:r>
      <w:r>
        <w:t xml:space="preserve">quan </w:t>
      </w:r>
      <w:r>
        <w:t xml:space="preserve">có </w:t>
      </w:r>
      <w:r>
        <w:t xml:space="preserve">thẩm </w:t>
      </w:r>
      <w:r>
        <w:t xml:space="preserve">quyền </w:t>
      </w:r>
      <w:r>
        <w:t xml:space="preserve">xét </w:t>
      </w:r>
      <w:r>
        <w:t xml:space="preserve">một </w:t>
      </w:r>
      <w:r>
        <w:t xml:space="preserve">việc </w:t>
      </w:r>
      <w:r>
        <w:t xml:space="preserve">làm </w:t>
      </w:r>
      <w:r>
        <w:t xml:space="preserve">mà </w:t>
      </w:r>
      <w:r>
        <w:t xml:space="preserve">mình </w:t>
      </w:r>
      <w:r>
        <w:t xml:space="preserve">không </w:t>
      </w:r>
      <w:r>
        <w:t xml:space="preserve">đồng </w:t>
      </w:r>
      <w:r>
        <w:t xml:space="preserve">ý, </w:t>
      </w:r>
      <w:r>
        <w:t xml:space="preserve">cho </w:t>
      </w:r>
      <w:r>
        <w:t xml:space="preserve">là </w:t>
      </w:r>
      <w:r>
        <w:t xml:space="preserve">trái </w:t>
      </w:r>
      <w:r>
        <w:t xml:space="preserve">phép </w:t>
      </w:r>
      <w:r>
        <w:t xml:space="preserve">hay </w:t>
      </w:r>
      <w:r>
        <w:t xml:space="preserve">không </w:t>
      </w:r>
      <w:r>
        <w:t xml:space="preserve">hợp </w:t>
      </w:r>
      <w:r>
        <w:t xml:space="preserve">lí. </w:t>
      </w:r>
      <w:r>
        <w:t xml:space="preserve">Khiếu </w:t>
      </w:r>
      <w:r>
        <w:t xml:space="preserve">nại </w:t>
      </w:r>
      <w:r>
        <w:t xml:space="preserve">lên </w:t>
      </w:r>
      <w:r>
        <w:rPr>
          <w:i/>
        </w:rPr>
        <w:t xml:space="preserve">cấp </w:t>
      </w:r>
      <w:r>
        <w:rPr>
          <w:i/>
        </w:rPr>
        <w:t xml:space="preserve">trên. </w:t>
      </w:r>
      <w:r>
        <w:rPr>
          <w:i/>
        </w:rPr>
        <w:t xml:space="preserve">Đơn </w:t>
      </w:r>
      <w:r>
        <w:rPr>
          <w:i/>
        </w:rPr>
        <w:t xml:space="preserve">khiếu </w:t>
      </w:r>
      <w:r>
        <w:rPr>
          <w:i/>
        </w:rPr>
        <w:t xml:space="preserve">nại. </w:t>
      </w:r>
      <w:r>
        <w:br/>
      </w:r>
      <w:r>
        <w:rPr>
          <w:b/>
        </w:rPr>
        <w:t xml:space="preserve">khiếu </w:t>
      </w:r>
      <w:r>
        <w:rPr>
          <w:b/>
        </w:rPr>
        <w:t xml:space="preserve">oan </w:t>
      </w:r>
      <w:r>
        <w:rPr>
          <w:i/>
        </w:rPr>
        <w:t xml:space="preserve">động từ </w:t>
      </w:r>
      <w:r>
        <w:t xml:space="preserve">Bày </w:t>
      </w:r>
      <w:r>
        <w:t xml:space="preserve">tỏ </w:t>
      </w:r>
      <w:r>
        <w:t xml:space="preserve">sự </w:t>
      </w:r>
      <w:r>
        <w:t xml:space="preserve">oan </w:t>
      </w:r>
      <w:r>
        <w:t xml:space="preserve">ức </w:t>
      </w:r>
      <w:r>
        <w:t xml:space="preserve">với </w:t>
      </w:r>
      <w:r>
        <w:t xml:space="preserve">cơ </w:t>
      </w:r>
      <w:r>
        <w:t xml:space="preserve">quan </w:t>
      </w:r>
      <w:r>
        <w:t xml:space="preserve">có </w:t>
      </w:r>
      <w:r>
        <w:t xml:space="preserve">thẩm </w:t>
      </w:r>
      <w:r>
        <w:t xml:space="preserve">quyền; </w:t>
      </w:r>
      <w:r>
        <w:t xml:space="preserve">kêu </w:t>
      </w:r>
      <w:r>
        <w:t xml:space="preserve">oan. </w:t>
      </w:r>
      <w:r>
        <w:t xml:space="preserve">Người </w:t>
      </w:r>
      <w:r>
        <w:rPr>
          <w:i/>
        </w:rPr>
        <w:t xml:space="preserve">bị </w:t>
      </w:r>
      <w:r>
        <w:rPr>
          <w:i/>
        </w:rPr>
        <w:t xml:space="preserve">cáo </w:t>
      </w:r>
      <w:r>
        <w:rPr>
          <w:i/>
        </w:rPr>
        <w:t xml:space="preserve">khiếu </w:t>
      </w:r>
      <w:r>
        <w:t xml:space="preserve">oan. </w:t>
      </w:r>
      <w:r>
        <w:br/>
      </w:r>
      <w:r>
        <w:rPr>
          <w:b/>
        </w:rPr>
        <w:t xml:space="preserve">khiếu </w:t>
      </w:r>
      <w:r>
        <w:rPr>
          <w:b/>
        </w:rPr>
        <w:t xml:space="preserve">tố </w:t>
      </w:r>
      <w:r>
        <w:rPr>
          <w:i/>
        </w:rPr>
        <w:t xml:space="preserve">động từ </w:t>
      </w:r>
      <w:r>
        <w:t xml:space="preserve">Tố </w:t>
      </w:r>
      <w:r>
        <w:t xml:space="preserve">cáo </w:t>
      </w:r>
      <w:r>
        <w:t xml:space="preserve">và </w:t>
      </w:r>
      <w:r>
        <w:t xml:space="preserve">khiếu </w:t>
      </w:r>
      <w:r>
        <w:t xml:space="preserve">nại </w:t>
      </w:r>
      <w:r>
        <w:t xml:space="preserve">việc </w:t>
      </w:r>
      <w:r>
        <w:t xml:space="preserve">làm </w:t>
      </w:r>
      <w:r>
        <w:t xml:space="preserve">mình </w:t>
      </w:r>
      <w:r>
        <w:t xml:space="preserve">cho </w:t>
      </w:r>
      <w:r>
        <w:t xml:space="preserve">là </w:t>
      </w:r>
      <w:r>
        <w:t xml:space="preserve">trái </w:t>
      </w:r>
      <w:r>
        <w:t xml:space="preserve">phép </w:t>
      </w:r>
      <w:r>
        <w:t xml:space="preserve">của </w:t>
      </w:r>
      <w:r>
        <w:t xml:space="preserve">một </w:t>
      </w:r>
      <w:r>
        <w:t xml:space="preserve">cá </w:t>
      </w:r>
      <w:r>
        <w:t xml:space="preserve">nhân, </w:t>
      </w:r>
      <w:r>
        <w:t xml:space="preserve">hay </w:t>
      </w:r>
      <w:r>
        <w:t xml:space="preserve">cơ </w:t>
      </w:r>
      <w:r>
        <w:t xml:space="preserve">quan, </w:t>
      </w:r>
      <w:r>
        <w:t xml:space="preserve">tập </w:t>
      </w:r>
      <w:r>
        <w:t xml:space="preserve">thể. </w:t>
      </w:r>
      <w:r>
        <w:rPr>
          <w:i/>
        </w:rPr>
        <w:t xml:space="preserve">Đơn </w:t>
      </w:r>
      <w:r>
        <w:rPr>
          <w:i/>
        </w:rPr>
        <w:t xml:space="preserve">khiếu </w:t>
      </w:r>
      <w:r>
        <w:rPr>
          <w:i/>
        </w:rPr>
        <w:t xml:space="preserve">tố. </w:t>
      </w:r>
      <w:r>
        <w:br/>
      </w:r>
      <w:r>
        <w:rPr>
          <w:b/>
        </w:rPr>
        <w:t xml:space="preserve">khin </w:t>
      </w:r>
      <w:r>
        <w:rPr>
          <w:b/>
        </w:rPr>
        <w:t xml:space="preserve">khít </w:t>
      </w:r>
      <w:r>
        <w:rPr>
          <w:i/>
        </w:rPr>
        <w:t xml:space="preserve">tính từ </w:t>
      </w:r>
      <w:r>
        <w:rPr>
          <w:i/>
        </w:rPr>
        <w:t xml:space="preserve">xem </w:t>
      </w:r>
      <w:r>
        <w:t xml:space="preserve">khít </w:t>
      </w:r>
      <w:r>
        <w:t xml:space="preserve">(láy). </w:t>
      </w:r>
      <w:r>
        <w:br/>
      </w:r>
      <w:r>
        <w:rPr>
          <w:b/>
        </w:rPr>
        <w:t xml:space="preserve">khinh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gì </w:t>
      </w:r>
      <w:r>
        <w:t xml:space="preserve">đáng </w:t>
      </w:r>
      <w:r>
        <w:t xml:space="preserve">phải </w:t>
      </w:r>
      <w:r>
        <w:t xml:space="preserve">coi </w:t>
      </w:r>
      <w:r>
        <w:t xml:space="preserve">trọng.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khinh </w:t>
      </w:r>
      <w:r>
        <w:t xml:space="preserve">người. </w:t>
      </w:r>
      <w:r>
        <w:t xml:space="preserve">Kẻ </w:t>
      </w:r>
      <w:r>
        <w:t xml:space="preserve">hèn </w:t>
      </w:r>
      <w:r>
        <w:rPr>
          <w:i/>
        </w:rPr>
        <w:t xml:space="preserve">nhát </w:t>
      </w:r>
      <w:r>
        <w:t xml:space="preserve">đáng </w:t>
      </w:r>
      <w:r>
        <w:t xml:space="preserve">khinh. </w:t>
      </w:r>
      <w:r>
        <w:rPr>
          <w:b/>
        </w:rPr>
        <w:t xml:space="preserve">2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quan </w:t>
      </w:r>
      <w:r>
        <w:t xml:space="preserve">trọng </w:t>
      </w:r>
      <w:r>
        <w:t xml:space="preserve">đáng </w:t>
      </w:r>
      <w:r>
        <w:t xml:space="preserve">phải </w:t>
      </w:r>
      <w:r>
        <w:t xml:space="preserve">bận </w:t>
      </w:r>
      <w:r>
        <w:t xml:space="preserve">tâm. </w:t>
      </w:r>
      <w:r>
        <w:t xml:space="preserve">Khinh </w:t>
      </w:r>
      <w:r>
        <w:t xml:space="preserve">địch. </w:t>
      </w:r>
      <w:r>
        <w:rPr>
          <w:i/>
        </w:rPr>
        <w:t xml:space="preserve">Qua </w:t>
      </w:r>
      <w:r>
        <w:rPr>
          <w:i/>
        </w:rPr>
        <w:t xml:space="preserve">đò </w:t>
      </w:r>
      <w:r>
        <w:rPr>
          <w:i/>
        </w:rPr>
        <w:t xml:space="preserve">khinh </w:t>
      </w:r>
      <w:r>
        <w:rPr>
          <w:i/>
        </w:rPr>
        <w:t xml:space="preserve">sóng </w:t>
      </w:r>
      <w:r>
        <w:t xml:space="preserve">(tục ngữ). </w:t>
      </w:r>
      <w:r>
        <w:t xml:space="preserve">Coi </w:t>
      </w:r>
      <w:r>
        <w:rPr>
          <w:i/>
        </w:rPr>
        <w:t xml:space="preserve">khinh". </w:t>
      </w:r>
      <w:r>
        <w:br/>
      </w:r>
      <w:r>
        <w:rPr>
          <w:b/>
        </w:rPr>
        <w:t xml:space="preserve">khinh </w:t>
      </w:r>
      <w:r>
        <w:rPr>
          <w:b/>
        </w:rPr>
        <w:t xml:space="preserve">bạc </w:t>
      </w:r>
      <w:r>
        <w:rPr>
          <w:i/>
        </w:rPr>
        <w:t xml:space="preserve">động từ </w:t>
      </w:r>
      <w:r>
        <w:t xml:space="preserve">Coi </w:t>
      </w:r>
      <w:r>
        <w:t xml:space="preserve">chẳng </w:t>
      </w:r>
      <w:r>
        <w:t xml:space="preserve">ra </w:t>
      </w:r>
      <w:r>
        <w:t xml:space="preserve">gì </w:t>
      </w:r>
      <w:r>
        <w:t xml:space="preserve">một </w:t>
      </w:r>
      <w:r>
        <w:t xml:space="preserve">cách </w:t>
      </w:r>
      <w:r>
        <w:t xml:space="preserve">phũ </w:t>
      </w:r>
      <w:r>
        <w:t xml:space="preserve">phàng.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khinh </w:t>
      </w:r>
      <w:r>
        <w:rPr>
          <w:i/>
        </w:rPr>
        <w:t xml:space="preserve">bạc </w:t>
      </w:r>
      <w:r>
        <w:rPr>
          <w:i/>
        </w:rPr>
        <w:t xml:space="preserve">đối </w:t>
      </w:r>
      <w:r>
        <w:rPr>
          <w:i/>
        </w:rPr>
        <w:t xml:space="preserve">với </w:t>
      </w:r>
      <w:r>
        <w:t xml:space="preserve">cuộc </w:t>
      </w:r>
      <w:r>
        <w:rPr>
          <w:i/>
        </w:rPr>
        <w:t xml:space="preserve">đời. </w:t>
      </w:r>
      <w:r>
        <w:t xml:space="preserve">Giọng </w:t>
      </w:r>
      <w:r>
        <w:rPr>
          <w:i/>
        </w:rPr>
        <w:t xml:space="preserve">păn </w:t>
      </w:r>
      <w:r>
        <w:rPr>
          <w:i/>
        </w:rPr>
        <w:t xml:space="preserve">khinh </w:t>
      </w:r>
      <w:r>
        <w:rPr>
          <w:i/>
        </w:rPr>
        <w:t xml:space="preserve">bạc. </w:t>
      </w:r>
      <w:r>
        <w:br/>
      </w:r>
      <w:r>
        <w:rPr>
          <w:b/>
        </w:rPr>
        <w:t xml:space="preserve">khinh </w:t>
      </w:r>
      <w:r>
        <w:rPr>
          <w:b/>
        </w:rPr>
        <w:t xml:space="preserve">bỉ </w:t>
      </w:r>
      <w:r>
        <w:rPr>
          <w:i/>
        </w:rPr>
        <w:t xml:space="preserve">động từ </w:t>
      </w:r>
      <w:r>
        <w:t xml:space="preserve">Khinh </w:t>
      </w:r>
      <w:r>
        <w:t xml:space="preserve">tới </w:t>
      </w:r>
      <w:r>
        <w:t xml:space="preserve">mức </w:t>
      </w:r>
      <w:r>
        <w:t xml:space="preserve">thậm </w:t>
      </w:r>
      <w:r>
        <w:t xml:space="preserve">tệ </w:t>
      </w:r>
      <w:r>
        <w:t xml:space="preserve">vì </w:t>
      </w:r>
      <w:r>
        <w:t xml:space="preserve">cho </w:t>
      </w:r>
      <w:r>
        <w:t xml:space="preserve">là </w:t>
      </w:r>
      <w:r>
        <w:t xml:space="preserve">hết </w:t>
      </w:r>
      <w:r>
        <w:t xml:space="preserve">sức </w:t>
      </w:r>
      <w:r>
        <w:t xml:space="preserve">xấu </w:t>
      </w:r>
      <w:r>
        <w:t xml:space="preserve">xa. </w:t>
      </w:r>
      <w:r>
        <w:rPr>
          <w:i/>
        </w:rPr>
        <w:t xml:space="preserve">Hạng </w:t>
      </w:r>
      <w:r>
        <w:rPr>
          <w:i/>
        </w:rPr>
        <w:t xml:space="preserve">người </w:t>
      </w:r>
      <w:r>
        <w:rPr>
          <w:i/>
        </w:rPr>
        <w:t xml:space="preserve">xu </w:t>
      </w:r>
      <w:r>
        <w:t xml:space="preserve">ninh </w:t>
      </w:r>
      <w:r>
        <w:rPr>
          <w:i/>
        </w:rPr>
        <w:t xml:space="preserve">đáng </w:t>
      </w:r>
      <w:r>
        <w:rPr>
          <w:i/>
        </w:rPr>
        <w:t xml:space="preserve">khinh </w:t>
      </w:r>
      <w:r>
        <w:t xml:space="preserve">bí. </w:t>
      </w:r>
      <w:r>
        <w:t xml:space="preserve">Nụ </w:t>
      </w:r>
      <w:r>
        <w:rPr>
          <w:i/>
        </w:rPr>
        <w:t xml:space="preserve">cười </w:t>
      </w:r>
      <w:r>
        <w:t xml:space="preserve">khinh </w:t>
      </w:r>
      <w:r>
        <w:rPr>
          <w:i/>
        </w:rPr>
        <w:t xml:space="preserve">bí. </w:t>
      </w:r>
      <w:r>
        <w:br/>
      </w:r>
      <w:r>
        <w:rPr>
          <w:b/>
        </w:rPr>
        <w:t xml:space="preserve">khinh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Quân </w:t>
      </w:r>
      <w:r>
        <w:t xml:space="preserve">được </w:t>
      </w:r>
      <w:r>
        <w:t xml:space="preserve">biên </w:t>
      </w:r>
      <w:r>
        <w:t xml:space="preserve">chế </w:t>
      </w:r>
      <w:r>
        <w:t xml:space="preserve">và </w:t>
      </w:r>
      <w:r>
        <w:t xml:space="preserve">trang </w:t>
      </w:r>
      <w:r>
        <w:t xml:space="preserve">bị </w:t>
      </w:r>
      <w:r>
        <w:t xml:space="preserve">gọn </w:t>
      </w:r>
      <w:r>
        <w:rPr>
          <w:i/>
        </w:rPr>
        <w:t xml:space="preserve">nhẹ </w:t>
      </w:r>
      <w:r>
        <w:t xml:space="preserve">để </w:t>
      </w:r>
      <w:r>
        <w:t xml:space="preserve">tiện </w:t>
      </w:r>
      <w:r>
        <w:t xml:space="preserve">cơ </w:t>
      </w:r>
      <w:r>
        <w:t xml:space="preserve">động </w:t>
      </w:r>
      <w:r>
        <w:t xml:space="preserve">trong </w:t>
      </w:r>
      <w:r>
        <w:t xml:space="preserve">tác </w:t>
      </w:r>
      <w:r>
        <w:t xml:space="preserve">chiến, </w:t>
      </w:r>
      <w:r>
        <w:br/>
      </w:r>
      <w:r>
        <w:rPr>
          <w:b/>
        </w:rPr>
        <w:t xml:space="preserve">khinh </w:t>
      </w:r>
      <w:r>
        <w:rPr>
          <w:b/>
        </w:rPr>
        <w:t xml:space="preserve">chiến </w:t>
      </w:r>
      <w:r>
        <w:rPr>
          <w:i/>
        </w:rPr>
        <w:t xml:space="preserve">động từ </w:t>
      </w:r>
      <w:r>
        <w:t xml:space="preserve">Đánh </w:t>
      </w:r>
      <w:r>
        <w:t xml:space="preserve">giá </w:t>
      </w:r>
      <w:r>
        <w:t xml:space="preserve">thấp </w:t>
      </w:r>
      <w:r>
        <w:t xml:space="preserve">lực </w:t>
      </w:r>
      <w:r>
        <w:t xml:space="preserve">lượng </w:t>
      </w:r>
      <w:r>
        <w:t xml:space="preserve">địch </w:t>
      </w:r>
      <w:r>
        <w:t xml:space="preserve">trong </w:t>
      </w:r>
      <w:r>
        <w:t xml:space="preserve">chiến </w:t>
      </w:r>
      <w:r>
        <w:t xml:space="preserve">đấu. </w:t>
      </w:r>
      <w:r>
        <w:br/>
      </w:r>
      <w:r>
        <w:rPr>
          <w:b/>
        </w:rPr>
        <w:t xml:space="preserve">khinh </w:t>
      </w:r>
      <w:r>
        <w:rPr>
          <w:b/>
        </w:rPr>
        <w:t xml:space="preserve">dể </w:t>
      </w:r>
      <w:r>
        <w:rPr>
          <w:i/>
        </w:rPr>
        <w:t xml:space="preserve">động từ </w:t>
      </w:r>
      <w:r>
        <w:t xml:space="preserve">(cũ). </w:t>
      </w:r>
      <w:r>
        <w:t xml:space="preserve">Khinh </w:t>
      </w:r>
      <w:r>
        <w:t xml:space="preserve">rẻ. </w:t>
      </w:r>
      <w:r>
        <w:br/>
      </w:r>
      <w:r>
        <w:rPr>
          <w:b/>
        </w:rPr>
        <w:t xml:space="preserve">khinh </w:t>
      </w:r>
      <w:r>
        <w:rPr>
          <w:b/>
        </w:rPr>
        <w:t xml:space="preserve">khi </w:t>
      </w:r>
      <w:r>
        <w:rPr>
          <w:i/>
        </w:rPr>
        <w:t xml:space="preserve">động từ </w:t>
      </w:r>
      <w:r>
        <w:t xml:space="preserve">Khinh </w:t>
      </w:r>
      <w:r>
        <w:t xml:space="preserve">rẻ </w:t>
      </w:r>
      <w:r>
        <w:t xml:space="preserve">không </w:t>
      </w:r>
      <w:r>
        <w:t xml:space="preserve">coi </w:t>
      </w:r>
      <w:r>
        <w:t xml:space="preserve">ra </w:t>
      </w:r>
      <w:r>
        <w:t xml:space="preserve">gì.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khinh </w:t>
      </w:r>
      <w:r>
        <w:rPr>
          <w:i/>
        </w:rPr>
        <w:t xml:space="preserve">khi. </w:t>
      </w:r>
      <w:r>
        <w:br/>
      </w:r>
      <w:r>
        <w:rPr>
          <w:b/>
        </w:rPr>
        <w:t xml:space="preserve">khinh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(cũ). </w:t>
      </w:r>
      <w:r>
        <w:t xml:space="preserve">Hydrogen. </w:t>
      </w:r>
      <w:r>
        <w:br/>
      </w:r>
      <w:r>
        <w:rPr>
          <w:b/>
        </w:rPr>
        <w:t xml:space="preserve">khinh </w:t>
      </w:r>
      <w:r>
        <w:rPr>
          <w:b/>
        </w:rPr>
        <w:t xml:space="preserve">khí </w:t>
      </w:r>
      <w:r>
        <w:rPr>
          <w:b/>
        </w:rPr>
        <w:t xml:space="preserve">cẩu </w:t>
      </w:r>
      <w:r>
        <w:rPr>
          <w:i/>
        </w:rPr>
        <w:t xml:space="preserve">danh từ </w:t>
      </w:r>
      <w:r>
        <w:t xml:space="preserve">(cũ). </w:t>
      </w:r>
      <w:r>
        <w:t xml:space="preserve">Khí </w:t>
      </w:r>
      <w:r>
        <w:t xml:space="preserve">cầu. </w:t>
      </w:r>
      <w:r>
        <w:br/>
      </w:r>
      <w:r>
        <w:rPr>
          <w:b/>
        </w:rPr>
        <w:t xml:space="preserve">khinh </w:t>
      </w:r>
      <w:r>
        <w:rPr>
          <w:b/>
        </w:rPr>
        <w:t xml:space="preserve">khích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khúc </w:t>
      </w:r>
      <w:r>
        <w:rPr>
          <w:i/>
        </w:rPr>
        <w:t xml:space="preserve">khích. </w:t>
      </w:r>
      <w:r>
        <w:br/>
      </w:r>
      <w:r>
        <w:rPr>
          <w:b/>
        </w:rPr>
        <w:t xml:space="preserve">khinh </w:t>
      </w:r>
      <w:r>
        <w:rPr>
          <w:b/>
        </w:rPr>
        <w:t xml:space="preserve">khỉnh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kiêu </w:t>
      </w:r>
      <w:r>
        <w:t xml:space="preserve">ngạo, </w:t>
      </w:r>
      <w:r>
        <w:t xml:space="preserve">lạnh </w:t>
      </w:r>
      <w:r>
        <w:t xml:space="preserve">nhạt, </w:t>
      </w:r>
      <w:r>
        <w:t xml:space="preserve">ra </w:t>
      </w:r>
      <w:r>
        <w:t xml:space="preserve">vẻ </w:t>
      </w:r>
      <w:r>
        <w:t xml:space="preserve">không </w:t>
      </w:r>
      <w:r>
        <w:t xml:space="preserve">thèm </w:t>
      </w:r>
      <w:r>
        <w:t xml:space="preserve">để </w:t>
      </w:r>
      <w:r>
        <w:t xml:space="preserve">ý </w:t>
      </w:r>
      <w:r>
        <w:t xml:space="preserve">đến </w:t>
      </w:r>
      <w:r>
        <w:t xml:space="preserve">người </w:t>
      </w:r>
      <w:r>
        <w:t xml:space="preserve">mình </w:t>
      </w:r>
      <w:r>
        <w:t xml:space="preserve">đang </w:t>
      </w:r>
      <w:r>
        <w:t xml:space="preserve">tiếp </w:t>
      </w:r>
      <w:r>
        <w:t xml:space="preserve">xúc. </w:t>
      </w:r>
      <w:r>
        <w:rPr>
          <w:i/>
        </w:rPr>
        <w:t xml:space="preserve">Nét </w:t>
      </w:r>
      <w:r>
        <w:rPr>
          <w:i/>
        </w:rPr>
        <w:t xml:space="preserve">mặt </w:t>
      </w:r>
      <w:r>
        <w:rPr>
          <w:i/>
        </w:rPr>
        <w:t xml:space="preserve">khinh </w:t>
      </w:r>
      <w:r>
        <w:rPr>
          <w:i/>
        </w:rPr>
        <w:t xml:space="preserve">khính.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t xml:space="preserve">khinh </w:t>
      </w:r>
      <w:r>
        <w:rPr>
          <w:i/>
        </w:rPr>
        <w:t xml:space="preserve">khính. </w:t>
      </w:r>
      <w:r>
        <w:br/>
      </w:r>
      <w:r>
        <w:rPr>
          <w:b/>
        </w:rPr>
        <w:t xml:space="preserve">khinh </w:t>
      </w:r>
      <w:r>
        <w:rPr>
          <w:b/>
        </w:rPr>
        <w:t xml:space="preserve">kị </w:t>
      </w:r>
      <w:r>
        <w:rPr>
          <w:b/>
        </w:rPr>
        <w:t xml:space="preserve">binh </w:t>
      </w:r>
      <w:r>
        <w:rPr>
          <w:i/>
        </w:rPr>
        <w:t xml:space="preserve">cũng viết </w:t>
      </w:r>
      <w:r>
        <w:t xml:space="preserve">khính </w:t>
      </w:r>
      <w:r>
        <w:t xml:space="preserve">ky </w:t>
      </w:r>
      <w:r>
        <w:t xml:space="preserve">binh </w:t>
      </w:r>
      <w:r>
        <w:t xml:space="preserve">danh từ </w:t>
      </w:r>
      <w:r>
        <w:t xml:space="preserve">(ìd.). </w:t>
      </w:r>
      <w:r>
        <w:t xml:space="preserve">Kị </w:t>
      </w:r>
      <w:r>
        <w:t xml:space="preserve">binh </w:t>
      </w:r>
      <w:r>
        <w:t xml:space="preserve">trang </w:t>
      </w:r>
      <w:r>
        <w:t xml:space="preserve">bị </w:t>
      </w:r>
      <w:r>
        <w:t xml:space="preserve">gọn </w:t>
      </w:r>
      <w:r>
        <w:t xml:space="preserve">nhẹ, </w:t>
      </w:r>
      <w:r>
        <w:t xml:space="preserve">cơ </w:t>
      </w:r>
      <w:r>
        <w:t xml:space="preserve">động </w:t>
      </w:r>
      <w:r>
        <w:t xml:space="preserve">nhanh. </w:t>
      </w:r>
      <w:r>
        <w:br/>
      </w:r>
      <w:r>
        <w:rPr>
          <w:b/>
        </w:rPr>
        <w:t xml:space="preserve">khinh </w:t>
      </w:r>
      <w:r>
        <w:rPr>
          <w:b/>
        </w:rPr>
        <w:t xml:space="preserve">mạn </w:t>
      </w:r>
      <w:r>
        <w:rPr>
          <w:i/>
        </w:rPr>
        <w:t xml:space="preserve">động từ </w:t>
      </w:r>
      <w:r>
        <w:t xml:space="preserve">Tỏ </w:t>
      </w:r>
      <w:r>
        <w:t xml:space="preserve">vẻ </w:t>
      </w:r>
      <w:r>
        <w:t xml:space="preserve">khinh </w:t>
      </w:r>
      <w:r>
        <w:t xml:space="preserve">thường, </w:t>
      </w:r>
      <w:r>
        <w:t xml:space="preserve">ngạo </w:t>
      </w:r>
      <w:r>
        <w:t xml:space="preserve">mạn. </w:t>
      </w:r>
      <w:r>
        <w:t xml:space="preserve">Tiếng </w:t>
      </w:r>
      <w:r>
        <w:rPr>
          <w:i/>
        </w:rPr>
        <w:t xml:space="preserve">cười </w:t>
      </w:r>
      <w:r>
        <w:rPr>
          <w:i/>
        </w:rPr>
        <w:t xml:space="preserve">khinh </w:t>
      </w:r>
      <w:r>
        <w:rPr>
          <w:i/>
        </w:rPr>
        <w:t xml:space="preserve">mạn. </w:t>
      </w:r>
      <w:r>
        <w:br/>
      </w:r>
      <w:r>
        <w:rPr>
          <w:b/>
        </w:rPr>
        <w:t xml:space="preserve">khinh </w:t>
      </w:r>
      <w:r>
        <w:rPr>
          <w:b/>
        </w:rPr>
        <w:t xml:space="preserve">miệt </w:t>
      </w:r>
      <w:r>
        <w:rPr>
          <w:i/>
        </w:rPr>
        <w:t xml:space="preserve">động từ </w:t>
      </w:r>
      <w:r>
        <w:t xml:space="preserve">Khinh </w:t>
      </w:r>
      <w:r>
        <w:t xml:space="preserve">đến </w:t>
      </w:r>
      <w:r>
        <w:t xml:space="preserve">mức </w:t>
      </w:r>
      <w:r>
        <w:t xml:space="preserve">miệt </w:t>
      </w:r>
      <w:r>
        <w:t xml:space="preserve">thị </w:t>
      </w:r>
      <w:r>
        <w:t xml:space="preserve">không </w:t>
      </w:r>
      <w:r>
        <w:t xml:space="preserve">coi </w:t>
      </w:r>
      <w:r>
        <w:t xml:space="preserve">ra </w:t>
      </w:r>
      <w:r>
        <w:t xml:space="preserve">gì. </w:t>
      </w:r>
      <w:r>
        <w:rPr>
          <w:i/>
        </w:rPr>
        <w:t xml:space="preserve">Thói </w:t>
      </w:r>
      <w:r>
        <w:rPr>
          <w:i/>
        </w:rPr>
        <w:t xml:space="preserve">khinh </w:t>
      </w:r>
      <w:r>
        <w:rPr>
          <w:i/>
        </w:rPr>
        <w:t xml:space="preserve">miệt </w:t>
      </w:r>
      <w:r>
        <w:rPr>
          <w:i/>
        </w:rPr>
        <w:t xml:space="preserve">phụ </w:t>
      </w:r>
      <w:r>
        <w:t xml:space="preserve">nữ. </w:t>
      </w:r>
      <w:r>
        <w:br/>
      </w:r>
      <w:r>
        <w:rPr>
          <w:b/>
        </w:rPr>
        <w:t xml:space="preserve">khinh </w:t>
      </w:r>
      <w:r>
        <w:rPr>
          <w:b/>
        </w:rPr>
        <w:t xml:space="preserve">nhờn </w:t>
      </w:r>
      <w:r>
        <w:rPr>
          <w:i/>
        </w:rPr>
        <w:t xml:space="preserve">động từ </w:t>
      </w:r>
      <w:r>
        <w:t xml:space="preserve">Coi </w:t>
      </w:r>
      <w:r>
        <w:t xml:space="preserve">thường </w:t>
      </w:r>
      <w:r>
        <w:t xml:space="preserve">không </w:t>
      </w:r>
      <w:r>
        <w:t xml:space="preserve">còn </w:t>
      </w:r>
      <w:r>
        <w:t xml:space="preserve">kính </w:t>
      </w:r>
      <w:r>
        <w:t xml:space="preserve">nể </w:t>
      </w:r>
      <w:r>
        <w:t xml:space="preserve">gì </w:t>
      </w:r>
      <w:r>
        <w:t xml:space="preserve">đối </w:t>
      </w:r>
      <w:r>
        <w:t xml:space="preserve">với </w:t>
      </w:r>
      <w:r>
        <w:t xml:space="preserve">người </w:t>
      </w:r>
      <w:r>
        <w:t xml:space="preserve">trên. </w:t>
      </w:r>
      <w:r>
        <w:rPr>
          <w:i/>
        </w:rPr>
        <w:t xml:space="preserve">Khinh </w:t>
      </w:r>
      <w:r>
        <w:rPr>
          <w:i/>
        </w:rPr>
        <w:t xml:space="preserve">nhờn </w:t>
      </w:r>
      <w:r>
        <w:t xml:space="preserve">người </w:t>
      </w:r>
      <w:r>
        <w:rPr>
          <w:i/>
        </w:rPr>
        <w:t xml:space="preserve">lớn. </w:t>
      </w:r>
      <w:r>
        <w:br/>
      </w:r>
      <w:r>
        <w:rPr>
          <w:b/>
        </w:rPr>
        <w:t xml:space="preserve">khinh </w:t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t xml:space="preserve">(ít dùng). </w:t>
      </w:r>
      <w:r>
        <w:t xml:space="preserve">Như </w:t>
      </w:r>
      <w:r>
        <w:t xml:space="preserve">khinh </w:t>
      </w:r>
      <w:r>
        <w:rPr>
          <w:i/>
        </w:rPr>
        <w:t xml:space="preserve">binh. </w:t>
      </w:r>
      <w:r>
        <w:br/>
      </w:r>
      <w:r>
        <w:rPr>
          <w:b/>
        </w:rPr>
        <w:t xml:space="preserve">khinh </w:t>
      </w:r>
      <w:r>
        <w:rPr>
          <w:b/>
        </w:rPr>
        <w:t xml:space="preserve">rẻ </w:t>
      </w:r>
      <w:r>
        <w:rPr>
          <w:i/>
        </w:rPr>
        <w:t xml:space="preserve">động từ </w:t>
      </w:r>
      <w:r>
        <w:t xml:space="preserve">Khinh </w:t>
      </w:r>
      <w:r>
        <w:t xml:space="preserve">và </w:t>
      </w:r>
      <w:r>
        <w:t xml:space="preserve">coi </w:t>
      </w:r>
      <w:r>
        <w:t xml:space="preserve">rẻ. </w:t>
      </w:r>
      <w:r>
        <w:rPr>
          <w:i/>
        </w:rPr>
        <w:t xml:space="preserve">Không </w:t>
      </w:r>
      <w:r>
        <w:rPr>
          <w:i/>
        </w:rPr>
        <w:t xml:space="preserve">có </w:t>
      </w:r>
      <w:r>
        <w:t xml:space="preserve">nghề </w:t>
      </w:r>
      <w:r>
        <w:t xml:space="preserve">gì </w:t>
      </w:r>
      <w:r>
        <w:rPr>
          <w:i/>
        </w:rPr>
        <w:t xml:space="preserve">đáng </w:t>
      </w:r>
      <w:r>
        <w:t xml:space="preserve">khinh </w:t>
      </w:r>
      <w:r>
        <w:t xml:space="preserve">rẻ. </w:t>
      </w:r>
      <w:r>
        <w:br/>
      </w:r>
      <w:r>
        <w:rPr>
          <w:b/>
        </w:rPr>
        <w:t xml:space="preserve">khinh </w:t>
      </w:r>
      <w:r>
        <w:rPr>
          <w:b/>
        </w:rPr>
        <w:t xml:space="preserve">suất </w:t>
      </w:r>
      <w:r>
        <w:rPr>
          <w:i/>
        </w:rPr>
        <w:t xml:space="preserve">tính từ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chú </w:t>
      </w:r>
      <w:r>
        <w:t xml:space="preserve">ý </w:t>
      </w:r>
      <w:r>
        <w:t xml:space="preserve">đầy </w:t>
      </w:r>
      <w:r>
        <w:t xml:space="preserve">đủ, </w:t>
      </w:r>
      <w:r>
        <w:t xml:space="preserve">thiếu </w:t>
      </w:r>
      <w:r>
        <w:t xml:space="preserve">thận </w:t>
      </w:r>
      <w:r>
        <w:t xml:space="preserve">trọng, </w:t>
      </w:r>
      <w:r>
        <w:t xml:space="preserve">do </w:t>
      </w:r>
      <w:r>
        <w:t xml:space="preserve">coi </w:t>
      </w:r>
      <w:r>
        <w:t xml:space="preserve">thường. </w:t>
      </w:r>
      <w:r>
        <w:t xml:space="preserve">Vì </w:t>
      </w:r>
      <w:r>
        <w:t xml:space="preserve">khinh </w:t>
      </w:r>
      <w:r>
        <w:t xml:space="preserve">suất </w:t>
      </w:r>
      <w:r>
        <w:rPr>
          <w:i/>
        </w:rPr>
        <w:t xml:space="preserve">nên </w:t>
      </w:r>
      <w:r>
        <w:rPr>
          <w:i/>
        </w:rPr>
        <w:t xml:space="preserve">thất </w:t>
      </w:r>
      <w:r>
        <w:rPr>
          <w:i/>
        </w:rPr>
        <w:t xml:space="preserve">bại. </w:t>
      </w:r>
      <w:r>
        <w:br/>
      </w:r>
      <w:r>
        <w:rPr>
          <w:b/>
        </w:rPr>
        <w:t xml:space="preserve">khinh </w:t>
      </w:r>
      <w:r>
        <w:rPr>
          <w:b/>
        </w:rPr>
        <w:t xml:space="preserve">thị </w:t>
      </w:r>
      <w:r>
        <w:rPr>
          <w:i/>
        </w:rPr>
        <w:t xml:space="preserve">động từ </w:t>
      </w:r>
      <w:r>
        <w:t xml:space="preserve">(cũ). </w:t>
      </w:r>
      <w:r>
        <w:t xml:space="preserve">Coi </w:t>
      </w:r>
      <w:r>
        <w:t xml:space="preserve">thường,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đáng </w:t>
      </w:r>
      <w:r>
        <w:t xml:space="preserve">chú </w:t>
      </w:r>
      <w:r>
        <w:t xml:space="preserve">ý </w:t>
      </w:r>
      <w:r>
        <w:t xml:space="preserve">đến. </w:t>
      </w:r>
      <w:r>
        <w:br/>
      </w:r>
      <w:r>
        <w:rPr>
          <w:b/>
        </w:rPr>
        <w:t xml:space="preserve">khinh </w:t>
      </w:r>
      <w:r>
        <w:rPr>
          <w:b/>
        </w:rPr>
        <w:t xml:space="preserve">thường </w:t>
      </w:r>
      <w:r>
        <w:rPr>
          <w:i/>
        </w:rPr>
        <w:t xml:space="preserve">động từ </w:t>
      </w:r>
      <w:r>
        <w:t xml:space="preserve">Có </w:t>
      </w:r>
      <w:r>
        <w:t xml:space="preserve">thái </w:t>
      </w:r>
      <w:r>
        <w:t xml:space="preserve">độ </w:t>
      </w:r>
      <w:r>
        <w:t xml:space="preserve">xem </w:t>
      </w:r>
      <w:r>
        <w:t xml:space="preserve">thường,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có </w:t>
      </w:r>
      <w:r>
        <w:t xml:space="preserve">tác </w:t>
      </w:r>
      <w:r>
        <w:t xml:space="preserve">dụng, </w:t>
      </w:r>
      <w:r>
        <w:t xml:space="preserve">ý </w:t>
      </w:r>
      <w:r>
        <w:t xml:space="preserve">nghĩa </w:t>
      </w:r>
      <w:r>
        <w:t xml:space="preserve">gì, </w:t>
      </w:r>
      <w:r>
        <w:t xml:space="preserve">không </w:t>
      </w:r>
      <w:r>
        <w:t xml:space="preserve">có </w:t>
      </w:r>
      <w:r>
        <w:t xml:space="preserve">gì </w:t>
      </w:r>
      <w:r>
        <w:t xml:space="preserve">phải </w:t>
      </w:r>
      <w:r>
        <w:t xml:space="preserve">coi </w:t>
      </w:r>
      <w:r>
        <w:t xml:space="preserve">trọng. </w:t>
      </w:r>
      <w:r>
        <w:rPr>
          <w:i/>
        </w:rPr>
        <w:t xml:space="preserve">Khinh </w:t>
      </w:r>
      <w:r>
        <w:rPr>
          <w:i/>
        </w:rPr>
        <w:t xml:space="preserve">thường </w:t>
      </w:r>
      <w:r>
        <w:t xml:space="preserve">mọi </w:t>
      </w:r>
      <w:r>
        <w:rPr>
          <w:i/>
        </w:rPr>
        <w:t xml:space="preserve">nguy </w:t>
      </w:r>
      <w:r>
        <w:rPr>
          <w:i/>
        </w:rPr>
        <w:t xml:space="preserve">hiểm. </w:t>
      </w:r>
      <w:r>
        <w:br/>
      </w:r>
      <w:r>
        <w:rPr>
          <w:b/>
        </w:rPr>
        <w:t xml:space="preserve">khít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liền </w:t>
      </w:r>
      <w:r>
        <w:t xml:space="preserve">sát </w:t>
      </w:r>
      <w:r>
        <w:t xml:space="preserve">vào </w:t>
      </w:r>
      <w:r>
        <w:t xml:space="preserve">với </w:t>
      </w:r>
      <w:r>
        <w:t xml:space="preserve">nhau, </w:t>
      </w:r>
      <w:r>
        <w:t xml:space="preserve">không </w:t>
      </w:r>
      <w:r>
        <w:t xml:space="preserve">để </w:t>
      </w:r>
      <w:r>
        <w:t xml:space="preserve">còn </w:t>
      </w:r>
      <w:r>
        <w:t xml:space="preserve">có </w:t>
      </w:r>
      <w:r>
        <w:t xml:space="preserve">khe </w:t>
      </w:r>
      <w:r>
        <w:t xml:space="preserve">hở. </w:t>
      </w:r>
      <w:r>
        <w:rPr>
          <w:i/>
        </w:rPr>
        <w:t xml:space="preserve">Tủ </w:t>
      </w:r>
      <w:r>
        <w:rPr>
          <w:i/>
        </w:rPr>
        <w:t xml:space="preserve">đóng </w:t>
      </w:r>
      <w:r>
        <w:rPr>
          <w:i/>
        </w:rPr>
        <w:t xml:space="preserve">khít </w:t>
      </w:r>
      <w:r>
        <w:t xml:space="preserve">mộng. </w:t>
      </w:r>
      <w:r>
        <w:rPr>
          <w:i/>
        </w:rPr>
        <w:t xml:space="preserve">Mía </w:t>
      </w:r>
      <w:r>
        <w:t xml:space="preserve">mọc </w:t>
      </w:r>
      <w:r>
        <w:rPr>
          <w:i/>
        </w:rPr>
        <w:t xml:space="preserve">dày </w:t>
      </w:r>
      <w:r>
        <w:t xml:space="preserve">khít </w:t>
      </w:r>
      <w:r>
        <w:t xml:space="preserve">Đoàn </w:t>
      </w:r>
      <w:r>
        <w:t xml:space="preserve">thuyền </w:t>
      </w:r>
      <w:r>
        <w:rPr>
          <w:i/>
        </w:rPr>
        <w:t xml:space="preserve">ken </w:t>
      </w:r>
      <w:r>
        <w:t xml:space="preserve">khít </w:t>
      </w:r>
      <w:r>
        <w:rPr>
          <w:i/>
        </w:rPr>
        <w:t xml:space="preserve">lại. </w:t>
      </w:r>
      <w:r>
        <w:rPr>
          <w:b/>
        </w:rPr>
        <w:t xml:space="preserve">2 </w:t>
      </w:r>
      <w:r>
        <w:t xml:space="preserve">(dùng </w:t>
      </w:r>
      <w:r>
        <w:t xml:space="preserve">sau </w:t>
      </w:r>
      <w:r>
        <w:t xml:space="preserve">vừa). </w:t>
      </w:r>
      <w:r>
        <w:t xml:space="preserve">Thật </w:t>
      </w:r>
      <w:r>
        <w:t xml:space="preserve">đúng </w:t>
      </w:r>
      <w:r>
        <w:t xml:space="preserve">với </w:t>
      </w:r>
      <w:r>
        <w:t xml:space="preserve">cỡ, </w:t>
      </w:r>
      <w:r>
        <w:t xml:space="preserve">với </w:t>
      </w:r>
      <w:r>
        <w:t xml:space="preserve">giới </w:t>
      </w:r>
      <w:r>
        <w:t xml:space="preserve">hạn,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nào, </w:t>
      </w:r>
      <w:r>
        <w:t xml:space="preserve">chút </w:t>
      </w:r>
      <w:r>
        <w:t xml:space="preserve">nào </w:t>
      </w:r>
      <w:r>
        <w:t xml:space="preserve">thừa </w:t>
      </w:r>
      <w:r>
        <w:t xml:space="preserve">hoặc </w:t>
      </w:r>
      <w:r>
        <w:t xml:space="preserve">thiếu. </w:t>
      </w:r>
      <w:r>
        <w:rPr>
          <w:i/>
        </w:rPr>
        <w:t xml:space="preserve">Áo </w:t>
      </w:r>
      <w:r>
        <w:t xml:space="preserve">mặc </w:t>
      </w:r>
      <w:r>
        <w:t xml:space="preserve">uừa </w:t>
      </w:r>
      <w:r>
        <w:t xml:space="preserve">khít. </w:t>
      </w:r>
      <w:r>
        <w:rPr>
          <w:i/>
        </w:rPr>
        <w:t xml:space="preserve">Kế </w:t>
      </w:r>
      <w:r>
        <w:rPr>
          <w:i/>
        </w:rPr>
        <w:t xml:space="preserve">hoạch </w:t>
      </w:r>
      <w:r>
        <w:rPr>
          <w:i/>
        </w:rPr>
        <w:t xml:space="preserve">thực </w:t>
      </w:r>
      <w:r>
        <w:rPr>
          <w:i/>
        </w:rPr>
        <w:t xml:space="preserve">hiện </w:t>
      </w:r>
      <w:r>
        <w:rPr>
          <w:i/>
        </w:rPr>
        <w:t xml:space="preserve">vừa </w:t>
      </w:r>
      <w:r>
        <w:rPr>
          <w:i/>
        </w:rPr>
        <w:t xml:space="preserve">khít. </w:t>
      </w:r>
      <w:r>
        <w:rPr>
          <w:b/>
        </w:rPr>
        <w:t xml:space="preserve">3 </w:t>
      </w:r>
      <w:r>
        <w:t xml:space="preserve">(phương ngữ). </w:t>
      </w:r>
      <w:r>
        <w:t xml:space="preserve">Sát </w:t>
      </w:r>
      <w:r>
        <w:t xml:space="preserve">ngay </w:t>
      </w:r>
      <w:r>
        <w:t xml:space="preserve">bên </w:t>
      </w:r>
      <w:r>
        <w:t xml:space="preserve">cạnh, </w:t>
      </w:r>
      <w:r>
        <w:t xml:space="preserve">kể </w:t>
      </w:r>
      <w:r>
        <w:t xml:space="preserve">bên. </w:t>
      </w:r>
      <w:r>
        <w:rPr>
          <w:i/>
        </w:rPr>
        <w:t xml:space="preserve">Nhà </w:t>
      </w:r>
      <w:r>
        <w:t xml:space="preserve">tôi </w:t>
      </w:r>
      <w:r>
        <w:rPr>
          <w:i/>
        </w:rPr>
        <w:t xml:space="preserve">ở </w:t>
      </w:r>
      <w:r>
        <w:rPr>
          <w:i/>
        </w:rPr>
        <w:t xml:space="preserve">khít </w:t>
      </w:r>
      <w:r>
        <w:rPr>
          <w:i/>
        </w:rPr>
        <w:t xml:space="preserve">nhà </w:t>
      </w:r>
      <w:r>
        <w:rPr>
          <w:i/>
        </w:rPr>
        <w:t xml:space="preserve">cô </w:t>
      </w:r>
      <w:r>
        <w:rPr>
          <w:i/>
        </w:rPr>
        <w:t xml:space="preserve">ấy. </w:t>
      </w:r>
      <w:r>
        <w:rPr>
          <w:i/>
        </w:rPr>
        <w:t xml:space="preserve">!! </w:t>
      </w:r>
      <w:r>
        <w:rPr>
          <w:i/>
        </w:rPr>
        <w:t xml:space="preserve">Láy: </w:t>
      </w:r>
      <w:r>
        <w:t xml:space="preserve">khim </w:t>
      </w:r>
      <w:r>
        <w:t xml:space="preserve">khít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Ít), </w:t>
      </w:r>
      <w:r>
        <w:t xml:space="preserve">khít </w:t>
      </w:r>
      <w:r>
        <w:t xml:space="preserve">khịt </w:t>
      </w:r>
      <w:r>
        <w:t xml:space="preserve">(kng.;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nhiều), </w:t>
      </w:r>
      <w:r>
        <w:rPr>
          <w:i/>
        </w:rPr>
        <w:t xml:space="preserve">khít </w:t>
      </w:r>
      <w:r>
        <w:t xml:space="preserve">khìn </w:t>
      </w:r>
      <w:r>
        <w:t xml:space="preserve">khịt </w:t>
      </w:r>
      <w:r>
        <w:t xml:space="preserve">(kng.; </w:t>
      </w:r>
      <w:r>
        <w:t xml:space="preserve">ý </w:t>
      </w:r>
      <w:r>
        <w:t xml:space="preserve">nhấn </w:t>
      </w:r>
      <w:r>
        <w:t xml:space="preserve">mạnh, </w:t>
      </w:r>
      <w:r>
        <w:t xml:space="preserve">mức </w:t>
      </w:r>
      <w:r>
        <w:t xml:space="preserve">độ </w:t>
      </w:r>
      <w:r>
        <w:t xml:space="preserve">nhiều). </w:t>
      </w:r>
      <w:r>
        <w:br w:type="page"/>
      </w:r>
      <w:r>
        <w:rPr>
          <w:b/>
        </w:rPr>
        <w:t xml:space="preserve">khít </w:t>
      </w:r>
      <w:r>
        <w:rPr>
          <w:b/>
        </w:rPr>
        <w:t xml:space="preserve">khao </w:t>
      </w:r>
      <w:r>
        <w:rPr>
          <w:i/>
        </w:rPr>
        <w:t xml:space="preserve">tính từ </w:t>
      </w:r>
      <w:r>
        <w:t xml:space="preserve">Rất </w:t>
      </w:r>
      <w:r>
        <w:t xml:space="preserve">khít,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nào </w:t>
      </w:r>
      <w:r>
        <w:t xml:space="preserve">thừa </w:t>
      </w:r>
      <w:r>
        <w:t xml:space="preserve">hoặc </w:t>
      </w:r>
      <w:r>
        <w:t xml:space="preserve">thiếu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cách </w:t>
      </w:r>
      <w:r>
        <w:t xml:space="preserve">sắp </w:t>
      </w:r>
      <w:r>
        <w:t xml:space="preserve">xếp </w:t>
      </w:r>
      <w:r>
        <w:t xml:space="preserve">công </w:t>
      </w:r>
      <w:r>
        <w:t xml:space="preserve">việc, </w:t>
      </w:r>
      <w:r>
        <w:t xml:space="preserve">thời </w:t>
      </w:r>
      <w:r>
        <w:t xml:space="preserve">gian). </w:t>
      </w:r>
      <w:r>
        <w:t xml:space="preserve">Mọi </w:t>
      </w:r>
      <w:r>
        <w:rPr>
          <w:i/>
        </w:rPr>
        <w:t xml:space="preserve">việc </w:t>
      </w:r>
      <w:r>
        <w:rPr>
          <w:i/>
        </w:rPr>
        <w:t xml:space="preserve">được </w:t>
      </w:r>
      <w:r>
        <w:rPr>
          <w:i/>
        </w:rPr>
        <w:t xml:space="preserve">bố </w:t>
      </w:r>
      <w:r>
        <w:rPr>
          <w:i/>
        </w:rPr>
        <w:t xml:space="preserve">trí </w:t>
      </w:r>
      <w:r>
        <w:t xml:space="preserve">khít </w:t>
      </w:r>
      <w:r>
        <w:t xml:space="preserve">khao. </w:t>
      </w:r>
      <w:r>
        <w:br/>
      </w:r>
      <w:r>
        <w:rPr>
          <w:b/>
        </w:rPr>
        <w:t xml:space="preserve">khít </w:t>
      </w:r>
      <w:r>
        <w:rPr>
          <w:b/>
        </w:rPr>
        <w:t xml:space="preserve">khìn </w:t>
      </w:r>
      <w:r>
        <w:rPr>
          <w:b/>
        </w:rPr>
        <w:t xml:space="preserve">khịt </w:t>
      </w:r>
      <w:r>
        <w:rPr>
          <w:i/>
        </w:rPr>
        <w:t xml:space="preserve">tính từ </w:t>
      </w:r>
      <w:r>
        <w:t xml:space="preserve">xem </w:t>
      </w:r>
      <w:r>
        <w:t xml:space="preserve">khít </w:t>
      </w:r>
      <w:r>
        <w:t xml:space="preserve">(láy). </w:t>
      </w:r>
      <w:r>
        <w:br/>
      </w:r>
      <w:r>
        <w:rPr>
          <w:b/>
        </w:rPr>
        <w:t xml:space="preserve">khít </w:t>
      </w:r>
      <w:r>
        <w:rPr>
          <w:b/>
        </w:rPr>
        <w:t xml:space="preserve">khit </w:t>
      </w:r>
      <w:r>
        <w:rPr>
          <w:i/>
        </w:rPr>
        <w:t xml:space="preserve">tính từ </w:t>
      </w:r>
      <w:r>
        <w:t xml:space="preserve">xem </w:t>
      </w:r>
      <w:r>
        <w:t xml:space="preserve">khít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khít </w:t>
      </w:r>
      <w:r>
        <w:rPr>
          <w:b/>
        </w:rPr>
        <w:t xml:space="preserve">rịt </w:t>
      </w:r>
      <w:r>
        <w:rPr>
          <w:i/>
        </w:rPr>
        <w:t xml:space="preserve">tính từ </w:t>
      </w:r>
      <w:r>
        <w:t xml:space="preserve">(phương ngữ). </w:t>
      </w:r>
      <w:r>
        <w:t xml:space="preserve">Rất </w:t>
      </w:r>
      <w:r>
        <w:t xml:space="preserve">khít, </w:t>
      </w:r>
      <w:r>
        <w:t xml:space="preserve">không </w:t>
      </w:r>
      <w:r>
        <w:t xml:space="preserve">có </w:t>
      </w:r>
      <w:r>
        <w:t xml:space="preserve">chỗ </w:t>
      </w:r>
      <w:r>
        <w:t xml:space="preserve">hở. </w:t>
      </w:r>
      <w:r>
        <w:t xml:space="preserve">Hàm </w:t>
      </w:r>
      <w:r>
        <w:t xml:space="preserve">răng </w:t>
      </w:r>
      <w:r>
        <w:t xml:space="preserve">khít </w:t>
      </w:r>
      <w:r>
        <w:t xml:space="preserve">rịt. </w:t>
      </w:r>
      <w:r>
        <w:br/>
      </w:r>
      <w:r>
        <w:rPr>
          <w:b/>
        </w:rPr>
        <w:t xml:space="preserve">khit </w:t>
      </w:r>
      <w:r>
        <w:rPr>
          <w:i/>
        </w:rPr>
        <w:t xml:space="preserve">động từ </w:t>
      </w:r>
      <w:r>
        <w:t xml:space="preserve">Thở </w:t>
      </w:r>
      <w:r>
        <w:t xml:space="preserve">ra </w:t>
      </w:r>
      <w:r>
        <w:t xml:space="preserve">hoặc </w:t>
      </w:r>
      <w:r>
        <w:t xml:space="preserve">hít </w:t>
      </w:r>
      <w:r>
        <w:t xml:space="preserve">mạnh </w:t>
      </w:r>
      <w:r>
        <w:t xml:space="preserve">bằng </w:t>
      </w:r>
      <w:r>
        <w:t xml:space="preserve">mũi </w:t>
      </w:r>
      <w:r>
        <w:t xml:space="preserve">làm </w:t>
      </w:r>
      <w:r>
        <w:t xml:space="preserve">bật </w:t>
      </w:r>
      <w:r>
        <w:t xml:space="preserve">thành </w:t>
      </w:r>
      <w:r>
        <w:t xml:space="preserve">tiếng. </w:t>
      </w:r>
      <w:r>
        <w:t xml:space="preserve">Tiếng </w:t>
      </w:r>
      <w:r>
        <w:rPr>
          <w:i/>
        </w:rPr>
        <w:t xml:space="preserve">khịt </w:t>
      </w:r>
      <w:r>
        <w:rPr>
          <w:i/>
        </w:rPr>
        <w:t xml:space="preserve">mũi. </w:t>
      </w:r>
      <w:r>
        <w:t xml:space="preserve">Con </w:t>
      </w:r>
      <w:r>
        <w:t xml:space="preserve">chó </w:t>
      </w:r>
      <w:r>
        <w:rPr>
          <w:i/>
        </w:rPr>
        <w:t xml:space="preserve">khit </w:t>
      </w:r>
      <w:r>
        <w:rPr>
          <w:i/>
        </w:rPr>
        <w:t xml:space="preserve">mũi </w:t>
      </w:r>
      <w:r>
        <w:rPr>
          <w:i/>
        </w:rPr>
        <w:t xml:space="preserve">đánh </w:t>
      </w:r>
      <w:r>
        <w:rPr>
          <w:i/>
        </w:rPr>
        <w:t xml:space="preserve">hơi. </w:t>
      </w:r>
      <w:r>
        <w:br/>
      </w:r>
      <w:r>
        <w:rPr>
          <w:b/>
        </w:rPr>
        <w:t xml:space="preserve">khíu </w:t>
      </w:r>
      <w:r>
        <w:rPr>
          <w:i/>
        </w:rPr>
        <w:t xml:space="preserve">động từ </w:t>
      </w:r>
      <w:r>
        <w:t xml:space="preserve">Khâu </w:t>
      </w:r>
      <w:r>
        <w:t xml:space="preserve">tạm </w:t>
      </w:r>
      <w:r>
        <w:t xml:space="preserve">hai </w:t>
      </w:r>
      <w:r>
        <w:t xml:space="preserve">mép </w:t>
      </w:r>
      <w:r>
        <w:t xml:space="preserve">vào </w:t>
      </w:r>
      <w:r>
        <w:t xml:space="preserve">nhau </w:t>
      </w:r>
      <w:r>
        <w:t xml:space="preserve">để </w:t>
      </w:r>
      <w:r>
        <w:t xml:space="preserve">làm </w:t>
      </w:r>
      <w:r>
        <w:t xml:space="preserve">liền </w:t>
      </w:r>
      <w:r>
        <w:t xml:space="preserve">chỗ </w:t>
      </w:r>
      <w:r>
        <w:t xml:space="preserve">rách. </w:t>
      </w:r>
      <w:r>
        <w:rPr>
          <w:i/>
        </w:rPr>
        <w:t xml:space="preserve">Khíu </w:t>
      </w:r>
      <w:r>
        <w:t xml:space="preserve">chỗ </w:t>
      </w:r>
      <w:r>
        <w:rPr>
          <w:i/>
        </w:rPr>
        <w:t xml:space="preserve">thủng </w:t>
      </w:r>
      <w:r>
        <w:rPr>
          <w:i/>
        </w:rPr>
        <w:t xml:space="preserve">ở </w:t>
      </w:r>
      <w:r>
        <w:rPr>
          <w:i/>
        </w:rPr>
        <w:t xml:space="preserve">màn. </w:t>
      </w:r>
      <w:r>
        <w:br/>
      </w:r>
      <w:r>
        <w:rPr>
          <w:b/>
        </w:rPr>
        <w:t xml:space="preserve">kho,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Chỗ </w:t>
      </w:r>
      <w:r>
        <w:t xml:space="preserve">tập </w:t>
      </w:r>
      <w:r>
        <w:t xml:space="preserve">trung </w:t>
      </w:r>
      <w:r>
        <w:t xml:space="preserve">cất </w:t>
      </w:r>
      <w:r>
        <w:t xml:space="preserve">giữ </w:t>
      </w:r>
      <w:r>
        <w:t xml:space="preserve">của </w:t>
      </w:r>
      <w:r>
        <w:t xml:space="preserve">cải, </w:t>
      </w:r>
      <w:r>
        <w:t xml:space="preserve">sản </w:t>
      </w:r>
      <w:r>
        <w:t xml:space="preserve">phẩm, </w:t>
      </w:r>
      <w:r>
        <w:t xml:space="preserve">hàng </w:t>
      </w:r>
      <w:r>
        <w:t xml:space="preserve">hoá </w:t>
      </w:r>
      <w:r>
        <w:t xml:space="preserve">hoặc </w:t>
      </w:r>
      <w:r>
        <w:t xml:space="preserve">nguyên </w:t>
      </w:r>
      <w:r>
        <w:t xml:space="preserve">vật </w:t>
      </w:r>
      <w:r>
        <w:t xml:space="preserve">iệu. </w:t>
      </w:r>
      <w:r>
        <w:rPr>
          <w:i/>
        </w:rPr>
        <w:t xml:space="preserve">Kho </w:t>
      </w:r>
      <w:r>
        <w:t xml:space="preserve">thóc. </w:t>
      </w:r>
      <w:r>
        <w:rPr>
          <w:i/>
        </w:rPr>
        <w:t xml:space="preserve">Dấy </w:t>
      </w:r>
      <w:r>
        <w:rPr>
          <w:i/>
        </w:rPr>
        <w:t xml:space="preserve">kho </w:t>
      </w:r>
      <w:r>
        <w:rPr>
          <w:i/>
        </w:rPr>
        <w:t xml:space="preserve">trên </w:t>
      </w:r>
      <w:r>
        <w:rPr>
          <w:i/>
        </w:rPr>
        <w:t xml:space="preserve">cảng. </w:t>
      </w:r>
      <w:r>
        <w:rPr>
          <w:b/>
        </w:rPr>
        <w:t xml:space="preserve">2 </w:t>
      </w:r>
      <w:r>
        <w:t xml:space="preserve">Khối </w:t>
      </w:r>
      <w:r>
        <w:t xml:space="preserve">ượng </w:t>
      </w:r>
      <w:r>
        <w:t xml:space="preserve">lớn </w:t>
      </w:r>
      <w:r>
        <w:t xml:space="preserve">do </w:t>
      </w:r>
      <w:r>
        <w:t xml:space="preserve">tập </w:t>
      </w:r>
      <w:r>
        <w:t xml:space="preserve">trung </w:t>
      </w:r>
      <w:r>
        <w:t xml:space="preserve">tích </w:t>
      </w:r>
      <w:r>
        <w:t xml:space="preserve">góp </w:t>
      </w:r>
      <w:r>
        <w:t xml:space="preserve">lại. </w:t>
      </w:r>
      <w:r>
        <w:rPr>
          <w:i/>
        </w:rPr>
        <w:t xml:space="preserve">Biển </w:t>
      </w:r>
      <w:r>
        <w:rPr>
          <w:i/>
        </w:rPr>
        <w:t xml:space="preserve">là </w:t>
      </w:r>
      <w:r>
        <w:rPr>
          <w:i/>
        </w:rPr>
        <w:t xml:space="preserve">kho </w:t>
      </w:r>
      <w:r>
        <w:rPr>
          <w:i/>
        </w:rPr>
        <w:t xml:space="preserve">tài </w:t>
      </w:r>
      <w:r>
        <w:rPr>
          <w:i/>
        </w:rPr>
        <w:t xml:space="preserve">nguyên </w:t>
      </w:r>
      <w:r>
        <w:rPr>
          <w:i/>
        </w:rPr>
        <w:t xml:space="preserve">uô </w:t>
      </w:r>
      <w:r>
        <w:rPr>
          <w:i/>
        </w:rPr>
        <w:t xml:space="preserve">tận. </w:t>
      </w:r>
      <w:r>
        <w:rPr>
          <w:i/>
        </w:rPr>
        <w:t xml:space="preserve">Kho </w:t>
      </w:r>
      <w:r>
        <w:rPr>
          <w:i/>
        </w:rPr>
        <w:t xml:space="preserve">truyện </w:t>
      </w:r>
      <w:r>
        <w:rPr>
          <w:i/>
        </w:rPr>
        <w:t xml:space="preserve">cổ. </w:t>
      </w:r>
      <w:r>
        <w:rPr>
          <w:i/>
        </w:rPr>
        <w:t xml:space="preserve">Kho </w:t>
      </w:r>
      <w:r>
        <w:t xml:space="preserve">kinh </w:t>
      </w:r>
      <w:r>
        <w:t xml:space="preserve">nghiệm. </w:t>
      </w:r>
      <w:r>
        <w:br/>
      </w:r>
      <w:r>
        <w:rPr>
          <w:b/>
        </w:rPr>
        <w:t xml:space="preserve">cho, </w:t>
      </w:r>
      <w:r>
        <w:rPr>
          <w:i/>
        </w:rPr>
        <w:t xml:space="preserve">động từ </w:t>
      </w:r>
      <w:r>
        <w:t xml:space="preserve">Nấu </w:t>
      </w:r>
      <w:r>
        <w:t xml:space="preserve">kĩ </w:t>
      </w:r>
      <w:r>
        <w:t xml:space="preserve">thức </w:t>
      </w:r>
      <w:r>
        <w:t xml:space="preserve">ăn </w:t>
      </w:r>
      <w:r>
        <w:t xml:space="preserve">mặn. </w:t>
      </w:r>
      <w:r>
        <w:rPr>
          <w:i/>
        </w:rPr>
        <w:t xml:space="preserve">Kho </w:t>
      </w:r>
      <w:r>
        <w:rPr>
          <w:i/>
        </w:rPr>
        <w:t xml:space="preserve">cá. </w:t>
      </w:r>
      <w:r>
        <w:t xml:space="preserve">Thịt </w:t>
      </w:r>
      <w:r>
        <w:rPr>
          <w:i/>
        </w:rPr>
        <w:t xml:space="preserve">cho </w:t>
      </w:r>
      <w:r>
        <w:rPr>
          <w:i/>
        </w:rPr>
        <w:t xml:space="preserve">khổ. </w:t>
      </w:r>
      <w:r>
        <w:br/>
      </w:r>
      <w:r>
        <w:rPr>
          <w:b/>
        </w:rPr>
        <w:t xml:space="preserve">to </w:t>
      </w:r>
      <w:r>
        <w:rPr>
          <w:b/>
        </w:rPr>
        <w:t xml:space="preserve">bạc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quản </w:t>
      </w:r>
      <w:r>
        <w:t xml:space="preserve">lí </w:t>
      </w:r>
      <w:r>
        <w:t xml:space="preserve">tiền </w:t>
      </w:r>
      <w:r>
        <w:t xml:space="preserve">của </w:t>
      </w:r>
      <w:r>
        <w:t xml:space="preserve">nhà </w:t>
      </w:r>
      <w:r>
        <w:t xml:space="preserve">nước. </w:t>
      </w:r>
      <w:r>
        <w:t xml:space="preserve">tho </w:t>
      </w:r>
      <w:r>
        <w:t xml:space="preserve">bãi </w:t>
      </w:r>
      <w:r>
        <w:t xml:space="preserve">danh từ </w:t>
      </w:r>
      <w:r>
        <w:t xml:space="preserve">Nơi </w:t>
      </w:r>
      <w:r>
        <w:t xml:space="preserve">chứa </w:t>
      </w:r>
      <w:r>
        <w:t xml:space="preserve">và </w:t>
      </w:r>
      <w:r>
        <w:t xml:space="preserve">bảo </w:t>
      </w:r>
      <w:r>
        <w:t xml:space="preserve">quản </w:t>
      </w:r>
      <w:r>
        <w:t xml:space="preserve">hàng </w:t>
      </w:r>
      <w:r>
        <w:t xml:space="preserve">xoá, </w:t>
      </w:r>
      <w:r>
        <w:t xml:space="preserve">xe </w:t>
      </w:r>
      <w:r>
        <w:t xml:space="preserve">cộ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Thuê </w:t>
      </w:r>
      <w:r>
        <w:rPr>
          <w:i/>
        </w:rPr>
        <w:t xml:space="preserve">kho </w:t>
      </w:r>
      <w:r>
        <w:rPr>
          <w:i/>
        </w:rPr>
        <w:t xml:space="preserve">bãi </w:t>
      </w:r>
      <w:r>
        <w:rPr>
          <w:i/>
        </w:rPr>
        <w:t xml:space="preserve">tể </w:t>
      </w:r>
      <w:r>
        <w:rPr>
          <w:i/>
        </w:rPr>
        <w:t xml:space="preserve">dỡ </w:t>
      </w:r>
      <w:r>
        <w:t xml:space="preserve">hàng. </w:t>
      </w:r>
      <w:r>
        <w:rPr>
          <w:i/>
        </w:rPr>
        <w:t xml:space="preserve">Bảo </w:t>
      </w:r>
      <w:r>
        <w:rPr>
          <w:i/>
        </w:rPr>
        <w:t xml:space="preserve">uệ </w:t>
      </w:r>
      <w:r>
        <w:rPr>
          <w:i/>
        </w:rPr>
        <w:t xml:space="preserve">an </w:t>
      </w:r>
      <w:r>
        <w:rPr>
          <w:i/>
        </w:rPr>
        <w:t xml:space="preserve">toàn </w:t>
      </w:r>
      <w:r>
        <w:t xml:space="preserve">kho </w:t>
      </w:r>
      <w:r>
        <w:rPr>
          <w:i/>
        </w:rPr>
        <w:t xml:space="preserve">bãi. </w:t>
      </w:r>
      <w:r>
        <w:br/>
      </w:r>
      <w:r>
        <w:rPr>
          <w:b/>
        </w:rPr>
        <w:t xml:space="preserve">tho </w:t>
      </w:r>
      <w:r>
        <w:rPr>
          <w:b/>
        </w:rPr>
        <w:t xml:space="preserve">tàng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Kho </w:t>
      </w:r>
      <w:r>
        <w:t xml:space="preserve">của </w:t>
      </w:r>
      <w:r>
        <w:t xml:space="preserve">cải, </w:t>
      </w:r>
      <w:r>
        <w:t xml:space="preserve">hàng </w:t>
      </w:r>
      <w:r>
        <w:t xml:space="preserve">hoá, </w:t>
      </w:r>
      <w:r>
        <w:t xml:space="preserve">v.v. </w:t>
      </w:r>
      <w:r>
        <w:t xml:space="preserve">nói </w:t>
      </w:r>
      <w:r>
        <w:t xml:space="preserve">khái </w:t>
      </w:r>
      <w:r>
        <w:t xml:space="preserve">quát). </w:t>
      </w:r>
      <w:r>
        <w:t xml:space="preserve">Bảo </w:t>
      </w:r>
      <w:r>
        <w:t xml:space="preserve">vệ </w:t>
      </w:r>
      <w:r>
        <w:t xml:space="preserve">kho </w:t>
      </w:r>
      <w:r>
        <w:t xml:space="preserve">tàng. </w:t>
      </w:r>
      <w:r>
        <w:rPr>
          <w:b/>
        </w:rPr>
        <w:t xml:space="preserve">2 </w:t>
      </w:r>
      <w:r>
        <w:t xml:space="preserve">Toàn </w:t>
      </w:r>
      <w:r>
        <w:t xml:space="preserve">v"ộ </w:t>
      </w:r>
      <w:r>
        <w:t xml:space="preserve">nói </w:t>
      </w:r>
      <w:r>
        <w:t xml:space="preserve">chung </w:t>
      </w:r>
      <w:r>
        <w:t xml:space="preserve">tài </w:t>
      </w:r>
      <w:r>
        <w:t xml:space="preserve">sản </w:t>
      </w:r>
      <w:r>
        <w:t xml:space="preserve">tỉnh </w:t>
      </w:r>
      <w:r>
        <w:t xml:space="preserve">thần </w:t>
      </w:r>
      <w:r>
        <w:t xml:space="preserve">quý </w:t>
      </w:r>
      <w:r>
        <w:t xml:space="preserve">giá. </w:t>
      </w:r>
      <w:r>
        <w:rPr>
          <w:i/>
        </w:rPr>
        <w:t xml:space="preserve">cho </w:t>
      </w:r>
      <w:r>
        <w:rPr>
          <w:i/>
        </w:rPr>
        <w:t xml:space="preserve">tàng </w:t>
      </w:r>
      <w:r>
        <w:rPr>
          <w:i/>
        </w:rPr>
        <w:t xml:space="preserve">ăn </w:t>
      </w:r>
      <w:r>
        <w:rPr>
          <w:i/>
        </w:rPr>
        <w:t xml:space="preserve">học </w:t>
      </w:r>
      <w:r>
        <w:rPr>
          <w:i/>
        </w:rPr>
        <w:t xml:space="preserve">dân </w:t>
      </w:r>
      <w:r>
        <w:rPr>
          <w:i/>
        </w:rPr>
        <w:t xml:space="preserve">gian. </w:t>
      </w:r>
      <w:r>
        <w:br/>
      </w:r>
      <w:r>
        <w:rPr>
          <w:b/>
        </w:rPr>
        <w:t xml:space="preserve">tho </w:t>
      </w:r>
      <w:r>
        <w:rPr>
          <w:b/>
        </w:rPr>
        <w:t xml:space="preserve">tàu </w:t>
      </w:r>
      <w:r>
        <w:rPr>
          <w:i/>
        </w:rPr>
        <w:t xml:space="preserve">động từ </w:t>
      </w:r>
      <w:r>
        <w:t xml:space="preserve">(Thịt) </w:t>
      </w:r>
      <w:r>
        <w:t xml:space="preserve">kho </w:t>
      </w:r>
      <w:r>
        <w:t xml:space="preserve">kĩ </w:t>
      </w:r>
      <w:r>
        <w:t xml:space="preserve">với </w:t>
      </w:r>
      <w:r>
        <w:t xml:space="preserve">đường </w:t>
      </w:r>
      <w:r>
        <w:t xml:space="preserve">và </w:t>
      </w:r>
      <w:r>
        <w:t xml:space="preserve">gia </w:t>
      </w:r>
      <w:r>
        <w:rPr>
          <w:b/>
        </w:rPr>
        <w:t xml:space="preserve">1 </w:t>
      </w:r>
      <w:r>
        <w:t xml:space="preserve">cho </w:t>
      </w:r>
      <w:r>
        <w:t xml:space="preserve">thơm </w:t>
      </w:r>
      <w:r>
        <w:t xml:space="preserve">và </w:t>
      </w:r>
      <w:r>
        <w:t xml:space="preserve">ngọt </w:t>
      </w:r>
      <w:r>
        <w:t xml:space="preserve">đậm. </w:t>
      </w:r>
      <w:r>
        <w:t xml:space="preserve">Thịt </w:t>
      </w:r>
      <w:r>
        <w:t xml:space="preserve">kho </w:t>
      </w:r>
      <w:r>
        <w:rPr>
          <w:i/>
        </w:rPr>
        <w:t xml:space="preserve">tàu. </w:t>
      </w:r>
      <w:r>
        <w:br/>
      </w:r>
      <w:r>
        <w:rPr>
          <w:b/>
        </w:rPr>
        <w:t xml:space="preserve">:hò </w:t>
      </w:r>
      <w:r>
        <w:rPr>
          <w:b/>
        </w:rPr>
        <w:t xml:space="preserve">khẻ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thở </w:t>
      </w:r>
      <w:r>
        <w:t xml:space="preserve">bị </w:t>
      </w:r>
      <w:r>
        <w:t xml:space="preserve">vướng, </w:t>
      </w:r>
      <w:r>
        <w:t xml:space="preserve">hông </w:t>
      </w:r>
      <w:r>
        <w:t xml:space="preserve">thông. </w:t>
      </w:r>
      <w:r>
        <w:rPr>
          <w:i/>
        </w:rPr>
        <w:t xml:space="preserve">Đang </w:t>
      </w:r>
      <w:r>
        <w:rPr>
          <w:i/>
        </w:rPr>
        <w:t xml:space="preserve">bị </w:t>
      </w:r>
      <w:r>
        <w:rPr>
          <w:i/>
        </w:rPr>
        <w:t xml:space="preserve">ho, </w:t>
      </w:r>
      <w:r>
        <w:rPr>
          <w:i/>
        </w:rPr>
        <w:t xml:space="preserve">tiếng </w:t>
      </w:r>
      <w:r>
        <w:rPr>
          <w:i/>
        </w:rPr>
        <w:t xml:space="preserve">thở </w:t>
      </w:r>
      <w:r>
        <w:rPr>
          <w:i/>
        </w:rPr>
        <w:t xml:space="preserve">khò </w:t>
      </w:r>
      <w:r>
        <w:t xml:space="preserve">khò. </w:t>
      </w:r>
      <w:r>
        <w:br/>
      </w:r>
      <w:r>
        <w:rPr>
          <w:b/>
        </w:rPr>
        <w:t xml:space="preserve">hỏ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gõ; </w:t>
      </w:r>
      <w:r>
        <w:br/>
      </w:r>
      <w:r>
        <w:rPr>
          <w:b/>
        </w:rPr>
        <w:t xml:space="preserve">hó </w:t>
      </w:r>
      <w:r>
        <w:rPr>
          <w:i/>
        </w:rPr>
        <w:t xml:space="preserve">tính từ </w:t>
      </w:r>
      <w:r>
        <w:rPr>
          <w:b/>
        </w:rPr>
        <w:t xml:space="preserve">3 </w:t>
      </w:r>
      <w:r>
        <w:t xml:space="preserve">Đòi </w:t>
      </w:r>
      <w:r>
        <w:t xml:space="preserve">hỏi </w:t>
      </w:r>
      <w:r>
        <w:t xml:space="preserve">phải </w:t>
      </w:r>
      <w:r>
        <w:t xml:space="preserve">có </w:t>
      </w:r>
      <w:r>
        <w:t xml:space="preserve">nhiều </w:t>
      </w:r>
      <w:r>
        <w:t xml:space="preserve">điều </w:t>
      </w:r>
      <w:r>
        <w:t xml:space="preserve">kiện </w:t>
      </w:r>
      <w:r>
        <w:t xml:space="preserve">iÏoặc </w:t>
      </w:r>
      <w:r>
        <w:t xml:space="preserve">phải </w:t>
      </w:r>
      <w:r>
        <w:t xml:space="preserve">cố </w:t>
      </w:r>
      <w:r>
        <w:t xml:space="preserve">gắng </w:t>
      </w:r>
      <w:r>
        <w:t xml:space="preserve">nhiều, </w:t>
      </w:r>
      <w:r>
        <w:t xml:space="preserve">vất </w:t>
      </w:r>
      <w:r>
        <w:t xml:space="preserve">vả </w:t>
      </w:r>
      <w:r>
        <w:t xml:space="preserve">nhiều </w:t>
      </w:r>
      <w:r>
        <w:t xml:space="preserve">mới </w:t>
      </w:r>
      <w:r>
        <w:t xml:space="preserve">ó </w:t>
      </w:r>
      <w:r>
        <w:t xml:space="preserve">được, </w:t>
      </w:r>
      <w:r>
        <w:t xml:space="preserve">mới </w:t>
      </w:r>
      <w:r>
        <w:t xml:space="preserve">làm </w:t>
      </w:r>
      <w:r>
        <w:t xml:space="preserve">được; </w:t>
      </w:r>
      <w:r>
        <w:t xml:space="preserve">trái </w:t>
      </w:r>
      <w:r>
        <w:t xml:space="preserve">với </w:t>
      </w:r>
      <w:r>
        <w:t xml:space="preserve">dễ. </w:t>
      </w:r>
      <w:r>
        <w:rPr>
          <w:i/>
        </w:rPr>
        <w:t xml:space="preserve">Đường </w:t>
      </w:r>
      <w:r>
        <w:rPr>
          <w:i/>
        </w:rPr>
        <w:t xml:space="preserve">khó </w:t>
      </w:r>
      <w:r>
        <w:rPr>
          <w:i/>
        </w:rPr>
        <w:t xml:space="preserve">đi. </w:t>
      </w:r>
      <w:r>
        <w:t xml:space="preserve">Bài </w:t>
      </w:r>
      <w:r>
        <w:rPr>
          <w:i/>
        </w:rPr>
        <w:t xml:space="preserve">toán </w:t>
      </w:r>
      <w:r>
        <w:rPr>
          <w:i/>
        </w:rPr>
        <w:t xml:space="preserve">khó. </w:t>
      </w:r>
      <w:r>
        <w:rPr>
          <w:b/>
        </w:rPr>
        <w:t xml:space="preserve">2 </w:t>
      </w:r>
      <w:r>
        <w:t xml:space="preserve">(Tính </w:t>
      </w:r>
      <w:r>
        <w:t xml:space="preserve">người) </w:t>
      </w:r>
      <w:r>
        <w:t xml:space="preserve">đòi </w:t>
      </w:r>
      <w:r>
        <w:t xml:space="preserve">hỏi </w:t>
      </w:r>
      <w:r>
        <w:t xml:space="preserve">nhiều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hài </w:t>
      </w:r>
      <w:r>
        <w:t xml:space="preserve">lòng; </w:t>
      </w:r>
      <w:r>
        <w:t xml:space="preserve">trái </w:t>
      </w:r>
      <w:r>
        <w:t xml:space="preserve">với </w:t>
      </w:r>
      <w:r>
        <w:t xml:space="preserve">dễ. </w:t>
      </w:r>
      <w:r>
        <w:rPr>
          <w:i/>
        </w:rPr>
        <w:t xml:space="preserve">Tí: </w:t>
      </w:r>
      <w:r>
        <w:t xml:space="preserve">cô </w:t>
      </w:r>
      <w:r>
        <w:rPr>
          <w:i/>
        </w:rPr>
        <w:t xml:space="preserve">ấy </w:t>
      </w:r>
      <w:r>
        <w:rPr>
          <w:i/>
        </w:rPr>
        <w:t xml:space="preserve">khó </w:t>
      </w:r>
      <w:r>
        <w:rPr>
          <w:i/>
        </w:rPr>
        <w:t xml:space="preserve">lắm. </w:t>
      </w:r>
      <w:r>
        <w:rPr>
          <w:i/>
        </w:rPr>
        <w:t xml:space="preserve">Khó </w:t>
      </w:r>
      <w:r>
        <w:t xml:space="preserve">tính*.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Ở </w:t>
      </w:r>
      <w:r>
        <w:t xml:space="preserve">trong </w:t>
      </w:r>
      <w:r>
        <w:t xml:space="preserve">tình </w:t>
      </w:r>
      <w:r>
        <w:t xml:space="preserve">trạng </w:t>
      </w:r>
      <w:r>
        <w:t xml:space="preserve">phải </w:t>
      </w:r>
      <w:r>
        <w:t xml:space="preserve">chịu </w:t>
      </w:r>
      <w:r>
        <w:t xml:space="preserve">đựng </w:t>
      </w:r>
      <w:r>
        <w:t xml:space="preserve">thiếu </w:t>
      </w:r>
      <w:r>
        <w:t xml:space="preserve">thốn, </w:t>
      </w:r>
      <w:r>
        <w:t xml:space="preserve">nghèo </w:t>
      </w:r>
      <w:r>
        <w:t xml:space="preserve">nàn. </w:t>
      </w:r>
      <w:r>
        <w:t xml:space="preserve">Kẻ </w:t>
      </w:r>
      <w:r>
        <w:t xml:space="preserve">khó. </w:t>
      </w:r>
      <w:r>
        <w:rPr>
          <w:i/>
        </w:rPr>
        <w:t xml:space="preserve">Cảnh </w:t>
      </w:r>
      <w:r>
        <w:rPr>
          <w:i/>
        </w:rPr>
        <w:t xml:space="preserve">khó. </w:t>
      </w:r>
      <w:r>
        <w:rPr>
          <w:i/>
        </w:rPr>
        <w:t xml:space="preserve">Tiền </w:t>
      </w:r>
      <w:r>
        <w:rPr>
          <w:i/>
        </w:rPr>
        <w:t xml:space="preserve">uào </w:t>
      </w:r>
      <w:r>
        <w:rPr>
          <w:i/>
        </w:rPr>
        <w:t xml:space="preserve">nhà </w:t>
      </w:r>
      <w:r>
        <w:t xml:space="preserve">khó </w:t>
      </w:r>
      <w:r>
        <w:rPr>
          <w:i/>
        </w:rPr>
        <w:t xml:space="preserve">như </w:t>
      </w:r>
      <w:r>
        <w:rPr>
          <w:i/>
        </w:rPr>
        <w:t xml:space="preserve">gió </w:t>
      </w:r>
      <w:r>
        <w:rPr>
          <w:i/>
        </w:rPr>
        <w:t xml:space="preserve">uào </w:t>
      </w:r>
      <w:r>
        <w:rPr>
          <w:i/>
        </w:rPr>
        <w:t xml:space="preserve">nhà </w:t>
      </w:r>
      <w:r>
        <w:rPr>
          <w:i/>
        </w:rPr>
        <w:t xml:space="preserve">trống </w:t>
      </w:r>
      <w:r>
        <w:t xml:space="preserve">(tng,). </w:t>
      </w:r>
      <w:r>
        <w:br/>
      </w:r>
      <w:r>
        <w:rPr>
          <w:b/>
        </w:rPr>
        <w:t xml:space="preserve">khó </w:t>
      </w:r>
      <w:r>
        <w:rPr>
          <w:b/>
        </w:rPr>
        <w:t xml:space="preserve">ăn </w:t>
      </w:r>
      <w:r>
        <w:rPr>
          <w:b/>
        </w:rPr>
        <w:t xml:space="preserve">khó </w:t>
      </w:r>
      <w:r>
        <w:rPr>
          <w:b/>
        </w:rPr>
        <w:t xml:space="preserve">nói </w:t>
      </w:r>
      <w:r>
        <w:rPr>
          <w:i/>
        </w:rPr>
        <w:t xml:space="preserve">động từ </w:t>
      </w:r>
      <w:r>
        <w:t xml:space="preserve">Không </w:t>
      </w:r>
      <w:r>
        <w:t xml:space="preserve">biết </w:t>
      </w:r>
      <w:r>
        <w:t xml:space="preserve">nên </w:t>
      </w:r>
      <w:r>
        <w:t xml:space="preserve">nói </w:t>
      </w:r>
      <w:r>
        <w:t xml:space="preserve">năng, </w:t>
      </w:r>
      <w:r>
        <w:rPr>
          <w:i/>
        </w:rPr>
        <w:t xml:space="preserve">xử </w:t>
      </w:r>
      <w:r>
        <w:t xml:space="preserve">trí </w:t>
      </w:r>
      <w:r>
        <w:t xml:space="preserve">thế </w:t>
      </w:r>
      <w:r>
        <w:t xml:space="preserve">nào </w:t>
      </w:r>
      <w:r>
        <w:t xml:space="preserve">sau </w:t>
      </w:r>
      <w:r>
        <w:rPr>
          <w:i/>
        </w:rPr>
        <w:t xml:space="preserve">khi </w:t>
      </w:r>
      <w:r>
        <w:t xml:space="preserve">đã </w:t>
      </w:r>
      <w:r>
        <w:t xml:space="preserve">trót </w:t>
      </w:r>
      <w:r>
        <w:t xml:space="preserve">có </w:t>
      </w:r>
      <w:r>
        <w:rPr>
          <w:i/>
        </w:rPr>
        <w:t xml:space="preserve">điều </w:t>
      </w:r>
      <w:r>
        <w:t xml:space="preserve">sơ </w:t>
      </w:r>
      <w:r>
        <w:t xml:space="preserve">suất. </w:t>
      </w:r>
      <w:r>
        <w:br/>
      </w:r>
      <w:r>
        <w:rPr>
          <w:b/>
        </w:rPr>
        <w:t xml:space="preserve">khó </w:t>
      </w:r>
      <w:r>
        <w:rPr>
          <w:b/>
        </w:rPr>
        <w:t xml:space="preserve">chịu </w:t>
      </w:r>
      <w:r>
        <w:rPr>
          <w:i/>
        </w:rPr>
        <w:t xml:space="preserve">tính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hoặc </w:t>
      </w:r>
      <w:r>
        <w:t xml:space="preserve">làm </w:t>
      </w:r>
      <w:r>
        <w:t xml:space="preserve">cho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không </w:t>
      </w:r>
      <w:r>
        <w:t xml:space="preserve">thoải </w:t>
      </w:r>
      <w:r>
        <w:t xml:space="preserve">mái, </w:t>
      </w:r>
      <w:r>
        <w:t xml:space="preserve">vì </w:t>
      </w:r>
      <w:r>
        <w:t xml:space="preserve">cơ </w:t>
      </w:r>
      <w:r>
        <w:t xml:space="preserve">thể </w:t>
      </w:r>
      <w:r>
        <w:t xml:space="preserve">hoặc </w:t>
      </w:r>
      <w:r>
        <w:t xml:space="preserve">tinh </w:t>
      </w:r>
      <w:r>
        <w:t xml:space="preserve">thần </w:t>
      </w:r>
      <w:r>
        <w:t xml:space="preserve">phải </w:t>
      </w:r>
      <w:r>
        <w:t xml:space="preserve">chịu </w:t>
      </w:r>
      <w:r>
        <w:t xml:space="preserve">đựng </w:t>
      </w:r>
      <w:r>
        <w:t xml:space="preserve">một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không </w:t>
      </w:r>
      <w:r>
        <w:t xml:space="preserve">hay, </w:t>
      </w:r>
      <w:r>
        <w:t xml:space="preserve">không </w:t>
      </w:r>
      <w:r>
        <w:t xml:space="preserve">hợp, </w:t>
      </w:r>
      <w:r>
        <w:t xml:space="preserve">không </w:t>
      </w:r>
      <w:r>
        <w:t xml:space="preserve">thích. </w:t>
      </w:r>
      <w:r>
        <w:t xml:space="preserve">Thấy </w:t>
      </w:r>
      <w:r>
        <w:rPr>
          <w:i/>
        </w:rPr>
        <w:t xml:space="preserve">trong </w:t>
      </w:r>
      <w:r>
        <w:rPr>
          <w:i/>
        </w:rPr>
        <w:t xml:space="preserve">người </w:t>
      </w:r>
      <w:r>
        <w:rPr>
          <w:i/>
        </w:rPr>
        <w:t xml:space="preserve">khó </w:t>
      </w:r>
      <w:r>
        <w:rPr>
          <w:i/>
        </w:rPr>
        <w:t xml:space="preserve">chịu. </w:t>
      </w:r>
      <w:r>
        <w:t xml:space="preserve">Thời </w:t>
      </w:r>
      <w:r>
        <w:t xml:space="preserve">tiết </w:t>
      </w:r>
      <w:r>
        <w:t xml:space="preserve">khó </w:t>
      </w:r>
      <w:r>
        <w:t xml:space="preserve">chịu. </w:t>
      </w:r>
      <w:r>
        <w:rPr>
          <w:i/>
        </w:rPr>
        <w:t xml:space="preserve">Tỏ </w:t>
      </w:r>
      <w:r>
        <w:t xml:space="preserve">thái </w:t>
      </w:r>
      <w:r>
        <w:rPr>
          <w:i/>
        </w:rPr>
        <w:t xml:space="preserve">độ </w:t>
      </w:r>
      <w:r>
        <w:t xml:space="preserve">khó </w:t>
      </w:r>
      <w:r>
        <w:t xml:space="preserve">chịu. </w:t>
      </w:r>
      <w:r>
        <w:br/>
      </w:r>
      <w:r>
        <w:rPr>
          <w:b/>
        </w:rPr>
        <w:t xml:space="preserve">khó </w:t>
      </w:r>
      <w:r>
        <w:rPr>
          <w:b/>
        </w:rPr>
        <w:t xml:space="preserve">coi </w:t>
      </w:r>
      <w:r>
        <w:rPr>
          <w:i/>
        </w:rPr>
        <w:t xml:space="preserve">tính từ </w:t>
      </w:r>
      <w:r>
        <w:t xml:space="preserve">Có </w:t>
      </w:r>
      <w:r>
        <w:t xml:space="preserve">đáng </w:t>
      </w:r>
      <w:r>
        <w:t xml:space="preserve">vẻ </w:t>
      </w:r>
      <w:r>
        <w:t xml:space="preserve">không </w:t>
      </w:r>
      <w:r>
        <w:t xml:space="preserve">đẹp, </w:t>
      </w:r>
      <w:r>
        <w:t xml:space="preserve">không </w:t>
      </w:r>
      <w:r>
        <w:t xml:space="preserve">nhã, </w:t>
      </w:r>
      <w:r>
        <w:t xml:space="preserve">không </w:t>
      </w:r>
      <w:r>
        <w:t xml:space="preserve">gây </w:t>
      </w:r>
      <w:r>
        <w:t xml:space="preserve">được </w:t>
      </w:r>
      <w:r>
        <w:t xml:space="preserve">cảm </w:t>
      </w:r>
      <w:r>
        <w:t xml:space="preserve">tình. </w:t>
      </w:r>
      <w:r>
        <w:t xml:space="preserve">Cách </w:t>
      </w:r>
      <w:r>
        <w:rPr>
          <w:i/>
        </w:rPr>
        <w:t xml:space="preserve">ăn </w:t>
      </w:r>
      <w:r>
        <w:rPr>
          <w:i/>
        </w:rPr>
        <w:t xml:space="preserve">mặc </w:t>
      </w:r>
      <w:r>
        <w:rPr>
          <w:i/>
        </w:rPr>
        <w:t xml:space="preserve">khó </w:t>
      </w:r>
      <w:r>
        <w:rPr>
          <w:i/>
        </w:rPr>
        <w:t xml:space="preserve">coi. </w:t>
      </w:r>
      <w:r>
        <w:rPr>
          <w:i/>
        </w:rPr>
        <w:t xml:space="preserve">Điệu </w:t>
      </w:r>
      <w:r>
        <w:rPr>
          <w:i/>
        </w:rPr>
        <w:t xml:space="preserve">bộ </w:t>
      </w:r>
      <w:r>
        <w:rPr>
          <w:i/>
        </w:rPr>
        <w:t xml:space="preserve">khó </w:t>
      </w:r>
      <w:r>
        <w:t xml:space="preserve">coi. </w:t>
      </w:r>
      <w:r>
        <w:br/>
      </w:r>
      <w:r>
        <w:rPr>
          <w:b/>
        </w:rPr>
        <w:t xml:space="preserve">khó </w:t>
      </w:r>
      <w:r>
        <w:rPr>
          <w:b/>
        </w:rPr>
        <w:t xml:space="preserve">dễ </w:t>
      </w:r>
      <w:r>
        <w:rPr>
          <w:i/>
        </w:rPr>
        <w:t xml:space="preserve">tính từ </w:t>
      </w:r>
      <w:r>
        <w:t xml:space="preserve">Khó </w:t>
      </w:r>
      <w:r>
        <w:t xml:space="preserve">khăn, </w:t>
      </w:r>
      <w:r>
        <w:t xml:space="preserve">trở </w:t>
      </w:r>
      <w:r>
        <w:t xml:space="preserve">ngại </w:t>
      </w:r>
      <w:r>
        <w:t xml:space="preserve">trong </w:t>
      </w:r>
      <w:r>
        <w:t xml:space="preserve">công </w:t>
      </w:r>
      <w:r>
        <w:t xml:space="preserve">việc, </w:t>
      </w:r>
      <w:r>
        <w:t xml:space="preserve">do </w:t>
      </w:r>
      <w:r>
        <w:t xml:space="preserve">cố </w:t>
      </w:r>
      <w:r>
        <w:t xml:space="preserve">tình </w:t>
      </w:r>
      <w:r>
        <w:rPr>
          <w:i/>
        </w:rPr>
        <w:t xml:space="preserve">gây </w:t>
      </w:r>
      <w:r>
        <w:t xml:space="preserve">ra </w:t>
      </w:r>
      <w:r>
        <w:t xml:space="preserve">cho </w:t>
      </w:r>
      <w:r>
        <w:t xml:space="preserve">người </w:t>
      </w:r>
      <w:r>
        <w:t xml:space="preserve">khác. </w:t>
      </w:r>
      <w:r>
        <w:rPr>
          <w:i/>
        </w:rPr>
        <w:t xml:space="preserve">Làm </w:t>
      </w:r>
      <w:r>
        <w:t xml:space="preserve">khó </w:t>
      </w:r>
      <w:r>
        <w:rPr>
          <w:i/>
        </w:rPr>
        <w:t xml:space="preserve">dỗ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t xml:space="preserve">khác. </w:t>
      </w:r>
      <w:r>
        <w:t xml:space="preserve">Gây </w:t>
      </w:r>
      <w:r>
        <w:t xml:space="preserve">khó </w:t>
      </w:r>
      <w:r>
        <w:rPr>
          <w:i/>
        </w:rPr>
        <w:t xml:space="preserve">dễ. </w:t>
      </w:r>
      <w:r>
        <w:br/>
      </w:r>
      <w:r>
        <w:rPr>
          <w:b/>
        </w:rPr>
        <w:t xml:space="preserve">khó </w:t>
      </w:r>
      <w:r>
        <w:rPr>
          <w:b/>
        </w:rPr>
        <w:t xml:space="preserve">đắm </w:t>
      </w:r>
      <w:r>
        <w:rPr>
          <w:b/>
        </w:rPr>
        <w:t xml:space="preserve">đăm </w:t>
      </w:r>
      <w:r>
        <w:rPr>
          <w:i/>
        </w:rPr>
        <w:t xml:space="preserve">tính từ </w:t>
      </w:r>
      <w:r>
        <w:t xml:space="preserve">(Vẻ </w:t>
      </w:r>
      <w:r>
        <w:t xml:space="preserve">mặt) </w:t>
      </w:r>
      <w:r>
        <w:t xml:space="preserve">tỏ </w:t>
      </w:r>
      <w:r>
        <w:t xml:space="preserve">ra </w:t>
      </w:r>
      <w:r>
        <w:t xml:space="preserve">khó </w:t>
      </w:r>
      <w:r>
        <w:t xml:space="preserve">chịu, </w:t>
      </w:r>
      <w:r>
        <w:t xml:space="preserve">cau </w:t>
      </w:r>
      <w:r>
        <w:t xml:space="preserve">có </w:t>
      </w:r>
      <w:r>
        <w:t xml:space="preserve">vì </w:t>
      </w:r>
      <w:r>
        <w:t xml:space="preserve">có </w:t>
      </w:r>
      <w:r>
        <w:t xml:space="preserve">sự </w:t>
      </w:r>
      <w:r>
        <w:t xml:space="preserve">bực </w:t>
      </w:r>
      <w:r>
        <w:t xml:space="preserve">dọc </w:t>
      </w:r>
      <w:r>
        <w:t xml:space="preserve">không </w:t>
      </w:r>
      <w:r>
        <w:t xml:space="preserve">được </w:t>
      </w:r>
      <w:r>
        <w:t xml:space="preserve">thổ </w:t>
      </w:r>
      <w:r>
        <w:t xml:space="preserve">lộ </w:t>
      </w:r>
      <w:r>
        <w:t xml:space="preserve">ra. </w:t>
      </w:r>
      <w:r>
        <w:rPr>
          <w:i/>
        </w:rPr>
        <w:t xml:space="preserve">Nét </w:t>
      </w:r>
      <w:r>
        <w:rPr>
          <w:i/>
        </w:rPr>
        <w:t xml:space="preserve">mặt </w:t>
      </w:r>
      <w:r>
        <w:rPr>
          <w:i/>
        </w:rPr>
        <w:t xml:space="preserve">cứ </w:t>
      </w:r>
      <w:r>
        <w:rPr>
          <w:i/>
        </w:rPr>
        <w:t xml:space="preserve">khó </w:t>
      </w:r>
      <w:r>
        <w:rPr>
          <w:i/>
        </w:rPr>
        <w:t xml:space="preserve">đăm </w:t>
      </w:r>
      <w:r>
        <w:rPr>
          <w:i/>
        </w:rPr>
        <w:t xml:space="preserve">đăm </w:t>
      </w:r>
      <w:r>
        <w:rPr>
          <w:i/>
        </w:rPr>
        <w:t xml:space="preserve">suốt </w:t>
      </w:r>
      <w:r>
        <w:rPr>
          <w:i/>
        </w:rPr>
        <w:t xml:space="preserve">ngày. </w:t>
      </w:r>
      <w:r>
        <w:br/>
      </w:r>
      <w:r>
        <w:rPr>
          <w:b/>
        </w:rPr>
        <w:t xml:space="preserve">khó </w:t>
      </w:r>
      <w:r>
        <w:rPr>
          <w:b/>
        </w:rPr>
        <w:t xml:space="preserve">gặm </w:t>
      </w:r>
      <w:r>
        <w:rPr>
          <w:i/>
        </w:rPr>
        <w:t xml:space="preserve">tính từ </w:t>
      </w:r>
      <w:r>
        <w:t xml:space="preserve">(thông tục). </w:t>
      </w:r>
      <w:r>
        <w:t xml:space="preserve">Không </w:t>
      </w:r>
      <w:r>
        <w:t xml:space="preserve">dễ </w:t>
      </w:r>
      <w:r>
        <w:t xml:space="preserve">gì </w:t>
      </w:r>
      <w:r>
        <w:t xml:space="preserve">làm </w:t>
      </w:r>
      <w:r>
        <w:t xml:space="preserve">được. </w:t>
      </w:r>
      <w:r>
        <w:t xml:space="preserve">Việc </w:t>
      </w:r>
      <w:r>
        <w:rPr>
          <w:i/>
        </w:rPr>
        <w:t xml:space="preserve">này </w:t>
      </w:r>
      <w:r>
        <w:rPr>
          <w:i/>
        </w:rPr>
        <w:t xml:space="preserve">cũng </w:t>
      </w:r>
      <w:r>
        <w:rPr>
          <w:i/>
        </w:rPr>
        <w:t xml:space="preserve">khó </w:t>
      </w:r>
      <w:r>
        <w:t xml:space="preserve">găm </w:t>
      </w:r>
      <w:r>
        <w:rPr>
          <w:i/>
        </w:rPr>
        <w:t xml:space="preserve">đây. </w:t>
      </w:r>
      <w:r>
        <w:br/>
      </w:r>
      <w:r>
        <w:rPr>
          <w:b/>
        </w:rPr>
        <w:t xml:space="preserve">khó </w:t>
      </w:r>
      <w:r>
        <w:rPr>
          <w:b/>
        </w:rPr>
        <w:t xml:space="preserve">khăn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Khó, </w:t>
      </w:r>
      <w:r>
        <w:t xml:space="preserve">có </w:t>
      </w:r>
      <w:r>
        <w:t xml:space="preserve">nhiều </w:t>
      </w:r>
      <w:r>
        <w:t xml:space="preserve">trở </w:t>
      </w:r>
      <w:r>
        <w:t xml:space="preserve">ngại </w:t>
      </w:r>
      <w:r>
        <w:t xml:space="preserve">hoặc </w:t>
      </w:r>
      <w:r>
        <w:t xml:space="preserve">thiếu </w:t>
      </w:r>
      <w:r>
        <w:t xml:space="preserve">thốn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Khắc </w:t>
      </w:r>
      <w:r>
        <w:rPr>
          <w:i/>
        </w:rPr>
        <w:t xml:space="preserve">phục </w:t>
      </w:r>
      <w:r>
        <w:t xml:space="preserve">khó </w:t>
      </w:r>
      <w:r>
        <w:rPr>
          <w:i/>
        </w:rPr>
        <w:t xml:space="preserve">khăn. </w:t>
      </w:r>
      <w:r>
        <w:rPr>
          <w:i/>
        </w:rPr>
        <w:t xml:space="preserve">Đời </w:t>
      </w:r>
      <w:r>
        <w:rPr>
          <w:i/>
        </w:rPr>
        <w:t xml:space="preserve">sống </w:t>
      </w:r>
      <w:r>
        <w:rPr>
          <w:i/>
        </w:rPr>
        <w:t xml:space="preserve">còn </w:t>
      </w:r>
      <w:r>
        <w:rPr>
          <w:i/>
        </w:rPr>
        <w:t xml:space="preserve">khó </w:t>
      </w:r>
      <w:r>
        <w:rPr>
          <w:i/>
        </w:rPr>
        <w:t xml:space="preserve">khăn. </w:t>
      </w:r>
      <w:r>
        <w:br/>
      </w:r>
      <w:r>
        <w:rPr>
          <w:b/>
        </w:rPr>
        <w:t xml:space="preserve">khó </w:t>
      </w:r>
      <w:r>
        <w:rPr>
          <w:b/>
        </w:rPr>
        <w:t xml:space="preserve">lòng </w:t>
      </w:r>
      <w:r>
        <w:rPr>
          <w:i/>
        </w:rPr>
        <w:t xml:space="preserve">tính từ </w:t>
      </w:r>
      <w:r>
        <w:t xml:space="preserve">Khó </w:t>
      </w:r>
      <w:r>
        <w:t xml:space="preserve">mà </w:t>
      </w:r>
      <w:r>
        <w:t xml:space="preserve">có </w:t>
      </w:r>
      <w:r>
        <w:t xml:space="preserve">thể </w:t>
      </w:r>
      <w:r>
        <w:t xml:space="preserve">(dùng </w:t>
      </w:r>
      <w:r>
        <w:t xml:space="preserve">để </w:t>
      </w:r>
      <w:r>
        <w:t xml:space="preserve">nói </w:t>
      </w:r>
      <w:r>
        <w:t xml:space="preserve">lên </w:t>
      </w:r>
      <w:r>
        <w:t xml:space="preserve">ý </w:t>
      </w:r>
      <w:r>
        <w:t xml:space="preserve">hoài </w:t>
      </w:r>
      <w:r>
        <w:t xml:space="preserve">nghi, </w:t>
      </w:r>
      <w:r>
        <w:t xml:space="preserve">thật </w:t>
      </w:r>
      <w:r>
        <w:t xml:space="preserve">ra </w:t>
      </w:r>
      <w:r>
        <w:t xml:space="preserve">là </w:t>
      </w:r>
      <w:r>
        <w:t xml:space="preserve">muốn </w:t>
      </w:r>
      <w:r>
        <w:t xml:space="preserve">phủ </w:t>
      </w:r>
      <w:r>
        <w:t xml:space="preserve">định). </w:t>
      </w:r>
      <w:r>
        <w:rPr>
          <w:i/>
        </w:rPr>
        <w:t xml:space="preserve">Làm </w:t>
      </w:r>
      <w:r>
        <w:rPr>
          <w:i/>
        </w:rPr>
        <w:t xml:space="preserve">ăn </w:t>
      </w:r>
      <w:r>
        <w:t xml:space="preserve">thế </w:t>
      </w:r>
      <w:r>
        <w:rPr>
          <w:i/>
        </w:rPr>
        <w:t xml:space="preserve">này </w:t>
      </w:r>
      <w:r>
        <w:t xml:space="preserve">thì </w:t>
      </w:r>
      <w:r>
        <w:rPr>
          <w:i/>
        </w:rPr>
        <w:t xml:space="preserve">khó </w:t>
      </w:r>
      <w:r>
        <w:rPr>
          <w:i/>
        </w:rPr>
        <w:t xml:space="preserve">lòng </w:t>
      </w:r>
      <w:r>
        <w:t xml:space="preserve">cải </w:t>
      </w:r>
      <w:r>
        <w:rPr>
          <w:i/>
        </w:rPr>
        <w:t xml:space="preserve">thiện </w:t>
      </w:r>
      <w:r>
        <w:rPr>
          <w:i/>
        </w:rPr>
        <w:t xml:space="preserve">được </w:t>
      </w:r>
      <w:r>
        <w:rPr>
          <w:i/>
        </w:rPr>
        <w:t xml:space="preserve">đời </w:t>
      </w:r>
      <w:r>
        <w:t xml:space="preserve">sống. </w:t>
      </w:r>
      <w:r>
        <w:rPr>
          <w:i/>
        </w:rPr>
        <w:t xml:space="preserve">Khó </w:t>
      </w:r>
      <w:r>
        <w:t xml:space="preserve">lòng </w:t>
      </w:r>
      <w:r>
        <w:t xml:space="preserve">thi </w:t>
      </w:r>
      <w:r>
        <w:rPr>
          <w:i/>
        </w:rPr>
        <w:t xml:space="preserve">đỗ </w:t>
      </w:r>
      <w:r>
        <w:rPr>
          <w:i/>
        </w:rPr>
        <w:t xml:space="preserve">nếu </w:t>
      </w:r>
      <w:r>
        <w:rPr>
          <w:i/>
        </w:rPr>
        <w:t xml:space="preserve">chơi </w:t>
      </w:r>
      <w:r>
        <w:t xml:space="preserve">nhiều </w:t>
      </w:r>
      <w:r>
        <w:rPr>
          <w:i/>
        </w:rPr>
        <w:t xml:space="preserve">hơn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khó </w:t>
      </w:r>
      <w:r>
        <w:rPr>
          <w:b/>
        </w:rPr>
        <w:t xml:space="preserve">người </w:t>
      </w:r>
      <w:r>
        <w:rPr>
          <w:b/>
        </w:rPr>
        <w:t xml:space="preserve">dễ </w:t>
      </w:r>
      <w:r>
        <w:rPr>
          <w:b/>
        </w:rPr>
        <w:t xml:space="preserve">ta </w:t>
      </w:r>
      <w:r>
        <w:t xml:space="preserve">Hẹp </w:t>
      </w:r>
      <w:r>
        <w:t xml:space="preserve">hòi, </w:t>
      </w:r>
      <w:r>
        <w:t xml:space="preserve">khe </w:t>
      </w:r>
      <w:r>
        <w:t xml:space="preserve">khắt </w:t>
      </w:r>
      <w:r>
        <w:t xml:space="preserve">với </w:t>
      </w:r>
      <w:r>
        <w:t xml:space="preserve">người, </w:t>
      </w:r>
      <w:r>
        <w:t xml:space="preserve">nhưng </w:t>
      </w:r>
      <w:r>
        <w:t xml:space="preserve">lại </w:t>
      </w:r>
      <w:r>
        <w:t xml:space="preserve">dễ </w:t>
      </w:r>
      <w:r>
        <w:t xml:space="preserve">dãi </w:t>
      </w:r>
      <w:r>
        <w:t xml:space="preserve">với </w:t>
      </w:r>
      <w:r>
        <w:t xml:space="preserve">mình. </w:t>
      </w:r>
      <w:r>
        <w:br/>
      </w:r>
      <w:r>
        <w:rPr>
          <w:b/>
        </w:rPr>
        <w:t xml:space="preserve">khó </w:t>
      </w:r>
      <w:r>
        <w:rPr>
          <w:b/>
        </w:rPr>
        <w:t xml:space="preserve">nhọc </w:t>
      </w:r>
      <w:r>
        <w:rPr>
          <w:i/>
        </w:rPr>
        <w:t xml:space="preserve">tính từ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làm </w:t>
      </w:r>
      <w:r>
        <w:t xml:space="preserve">một </w:t>
      </w:r>
      <w:r>
        <w:t xml:space="preserve">việc </w:t>
      </w:r>
      <w:r>
        <w:t xml:space="preserve">gì </w:t>
      </w:r>
      <w:r>
        <w:t xml:space="preserve">mất </w:t>
      </w:r>
      <w:r>
        <w:t xml:space="preserve">nhiều </w:t>
      </w:r>
      <w:r>
        <w:t xml:space="preserve">công </w:t>
      </w:r>
      <w:r>
        <w:t xml:space="preserve">sức, </w:t>
      </w:r>
      <w:r>
        <w:t xml:space="preserve">phải </w:t>
      </w:r>
      <w:r>
        <w:t xml:space="preserve">vất </w:t>
      </w:r>
      <w:r>
        <w:t xml:space="preserve">vả. </w:t>
      </w:r>
      <w:r>
        <w:rPr>
          <w:i/>
        </w:rPr>
        <w:t xml:space="preserve">Công </w:t>
      </w:r>
      <w:r>
        <w:rPr>
          <w:i/>
        </w:rPr>
        <w:t xml:space="preserve">uiệc </w:t>
      </w:r>
      <w:r>
        <w:rPr>
          <w:i/>
        </w:rPr>
        <w:t xml:space="preserve">khó </w:t>
      </w:r>
      <w:r>
        <w:rPr>
          <w:i/>
        </w:rPr>
        <w:t xml:space="preserve">nhọc. </w:t>
      </w:r>
      <w:r>
        <w:t xml:space="preserve">Chân </w:t>
      </w:r>
      <w:r>
        <w:rPr>
          <w:i/>
        </w:rPr>
        <w:t xml:space="preserve">đau, </w:t>
      </w:r>
      <w:r>
        <w:rPr>
          <w:i/>
        </w:rPr>
        <w:t xml:space="preserve">bước </w:t>
      </w:r>
      <w:r>
        <w:rPr>
          <w:i/>
        </w:rPr>
        <w:t xml:space="preserve">đi </w:t>
      </w:r>
      <w:r>
        <w:rPr>
          <w:i/>
        </w:rPr>
        <w:t xml:space="preserve">khó </w:t>
      </w:r>
      <w:r>
        <w:t xml:space="preserve">nhọc. </w:t>
      </w:r>
      <w:r>
        <w:br/>
      </w:r>
      <w:r>
        <w:rPr>
          <w:b/>
        </w:rPr>
        <w:t xml:space="preserve">khó </w:t>
      </w:r>
      <w:r>
        <w:rPr>
          <w:b/>
        </w:rPr>
        <w:t xml:space="preserve">ở </w:t>
      </w:r>
      <w:r>
        <w:rPr>
          <w:i/>
        </w:rPr>
        <w:t xml:space="preserve">tính từ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không </w:t>
      </w:r>
      <w:r>
        <w:t xml:space="preserve">bình </w:t>
      </w:r>
      <w:r>
        <w:t xml:space="preserve">thường </w:t>
      </w:r>
      <w:r>
        <w:t xml:space="preserve">trong </w:t>
      </w:r>
      <w:r>
        <w:t xml:space="preserve">cơ </w:t>
      </w:r>
      <w:r>
        <w:t xml:space="preserve">thể, </w:t>
      </w:r>
      <w:r>
        <w:t xml:space="preserve">có </w:t>
      </w:r>
      <w:r>
        <w:t xml:space="preserve">vẻ </w:t>
      </w:r>
      <w:r>
        <w:t xml:space="preserve">sắp </w:t>
      </w:r>
      <w:r>
        <w:t xml:space="preserve">ốm. </w:t>
      </w:r>
      <w:r>
        <w:t xml:space="preserve">Người </w:t>
      </w:r>
      <w:r>
        <w:rPr>
          <w:i/>
        </w:rPr>
        <w:t xml:space="preserve">hơi </w:t>
      </w:r>
      <w:r>
        <w:rPr>
          <w:i/>
        </w:rPr>
        <w:t xml:space="preserve">khó </w:t>
      </w:r>
      <w:r>
        <w:rPr>
          <w:i/>
        </w:rPr>
        <w:t xml:space="preserve">ở. </w:t>
      </w:r>
      <w:r>
        <w:rPr>
          <w:i/>
        </w:rPr>
        <w:t xml:space="preserve">Thấy </w:t>
      </w:r>
      <w:r>
        <w:t xml:space="preserve">khó </w:t>
      </w:r>
      <w:r>
        <w:rPr>
          <w:i/>
        </w:rPr>
        <w:t xml:space="preserve">ở </w:t>
      </w:r>
      <w:r>
        <w:rPr>
          <w:i/>
        </w:rPr>
        <w:t xml:space="preserve">trong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khó </w:t>
      </w:r>
      <w:r>
        <w:rPr>
          <w:b/>
        </w:rPr>
        <w:t xml:space="preserve">tính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không </w:t>
      </w:r>
      <w:r>
        <w:t xml:space="preserve">dễ </w:t>
      </w:r>
      <w:r>
        <w:t xml:space="preserve">dãi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tiếp </w:t>
      </w:r>
      <w:r>
        <w:t xml:space="preserve">xúc, </w:t>
      </w:r>
      <w:r>
        <w:t xml:space="preserve">không </w:t>
      </w:r>
      <w:r>
        <w:t xml:space="preserve">dễ </w:t>
      </w:r>
      <w:r>
        <w:t xml:space="preserve">bằng </w:t>
      </w:r>
      <w:r>
        <w:t xml:space="preserve">lòng </w:t>
      </w:r>
      <w:r>
        <w:t xml:space="preserve">với </w:t>
      </w:r>
      <w:r>
        <w:t xml:space="preserve">bất </w:t>
      </w:r>
      <w:r>
        <w:t xml:space="preserve">kì </w:t>
      </w:r>
      <w:r>
        <w:t xml:space="preserve">ai </w:t>
      </w:r>
      <w:r>
        <w:t xml:space="preserve">hoặc </w:t>
      </w:r>
      <w:r>
        <w:t xml:space="preserve">điều </w:t>
      </w:r>
      <w:r>
        <w:t xml:space="preserve">gì. </w:t>
      </w:r>
      <w:r>
        <w:rPr>
          <w:i/>
        </w:rPr>
        <w:t xml:space="preserve">Ớm </w:t>
      </w:r>
      <w:r>
        <w:rPr>
          <w:i/>
        </w:rPr>
        <w:t xml:space="preserve">dậy, </w:t>
      </w:r>
      <w:r>
        <w:rPr>
          <w:i/>
        </w:rPr>
        <w:t xml:space="preserve">thằng </w:t>
      </w:r>
      <w:r>
        <w:rPr>
          <w:i/>
        </w:rPr>
        <w:t xml:space="preserve">bé </w:t>
      </w:r>
      <w:r>
        <w:rPr>
          <w:i/>
        </w:rPr>
        <w:t xml:space="preserve">sinh </w:t>
      </w:r>
      <w:r>
        <w:rPr>
          <w:i/>
        </w:rPr>
        <w:t xml:space="preserve">ra </w:t>
      </w:r>
      <w:r>
        <w:rPr>
          <w:i/>
        </w:rPr>
        <w:t xml:space="preserve">khó </w:t>
      </w:r>
      <w:r>
        <w:t xml:space="preserve">tính. </w:t>
      </w:r>
      <w:r>
        <w:t xml:space="preserve">Một </w:t>
      </w:r>
      <w:r>
        <w:rPr>
          <w:i/>
        </w:rPr>
        <w:t xml:space="preserve">cụ </w:t>
      </w:r>
      <w:r>
        <w:t xml:space="preserve">già </w:t>
      </w:r>
      <w:r>
        <w:rPr>
          <w:i/>
        </w:rPr>
        <w:t xml:space="preserve">khó </w:t>
      </w:r>
      <w:r>
        <w:t xml:space="preserve">tính.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