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truy </w:t>
      </w:r>
      <w:r>
        <w:rPr>
          <w:b/>
        </w:rPr>
        <w:t xml:space="preserve">nhập </w:t>
      </w:r>
      <w:r>
        <w:rPr>
          <w:i/>
        </w:rPr>
        <w:t xml:space="preserve">động từ </w:t>
      </w:r>
      <w:r>
        <w:t xml:space="preserve">Ghi </w:t>
      </w:r>
      <w:r>
        <w:t xml:space="preserve">dữ </w:t>
      </w:r>
      <w:r>
        <w:t xml:space="preserve">liệu </w:t>
      </w:r>
      <w:r>
        <w:t xml:space="preserve">vào </w:t>
      </w:r>
      <w:r>
        <w:t xml:space="preserve">hay </w:t>
      </w:r>
      <w:r>
        <w:t xml:space="preserve">đọc </w:t>
      </w:r>
      <w:r>
        <w:t xml:space="preserve">dữ </w:t>
      </w:r>
      <w:r>
        <w:t xml:space="preserve">liệu </w:t>
      </w:r>
      <w:r>
        <w:t xml:space="preserve">từ </w:t>
      </w:r>
      <w:r>
        <w:t xml:space="preserve">bộ </w:t>
      </w:r>
      <w:r>
        <w:t xml:space="preserve">nhớ </w:t>
      </w:r>
      <w:r>
        <w:t xml:space="preserve">của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phong </w:t>
      </w:r>
      <w:r>
        <w:rPr>
          <w:i/>
        </w:rPr>
        <w:t xml:space="preserve">động từ </w:t>
      </w:r>
      <w:r>
        <w:t xml:space="preserve">Phong </w:t>
      </w:r>
      <w:r>
        <w:t xml:space="preserve">tặng </w:t>
      </w:r>
      <w:r>
        <w:t xml:space="preserve">chức </w:t>
      </w:r>
      <w:r>
        <w:t xml:space="preserve">tước </w:t>
      </w:r>
      <w:r>
        <w:t xml:space="preserve">cho </w:t>
      </w:r>
      <w:r>
        <w:t xml:space="preserve">người </w:t>
      </w:r>
      <w:r>
        <w:t xml:space="preserve">đã </w:t>
      </w:r>
      <w:r>
        <w:t xml:space="preserve">chết,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quét </w:t>
      </w:r>
      <w:r>
        <w:rPr>
          <w:i/>
        </w:rPr>
        <w:t xml:space="preserve">động từ </w:t>
      </w:r>
      <w:r>
        <w:t xml:space="preserve">Truy </w:t>
      </w:r>
      <w:r>
        <w:t xml:space="preserve">lùng </w:t>
      </w:r>
      <w:r>
        <w:t xml:space="preserve">nhằm </w:t>
      </w:r>
      <w:r>
        <w:t xml:space="preserve">tiêu </w:t>
      </w:r>
      <w:r>
        <w:t xml:space="preserve">diệt </w:t>
      </w:r>
      <w:r>
        <w:t xml:space="preserve">sạch </w:t>
      </w:r>
      <w:r>
        <w:t xml:space="preserve">trên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rộng. </w:t>
      </w:r>
      <w:r>
        <w:t xml:space="preserve">Truy </w:t>
      </w:r>
      <w:r>
        <w:rPr>
          <w:i/>
        </w:rPr>
        <w:t xml:space="preserve">quét </w:t>
      </w:r>
      <w:r>
        <w:rPr>
          <w:i/>
        </w:rPr>
        <w:t xml:space="preserve">thổ </w:t>
      </w:r>
      <w:r>
        <w:t xml:space="preserve">phí </w:t>
      </w:r>
      <w:r>
        <w:br/>
      </w:r>
      <w:r>
        <w:rPr>
          <w:b/>
        </w:rPr>
        <w:t xml:space="preserve">truy </w:t>
      </w:r>
      <w:r>
        <w:rPr>
          <w:b/>
        </w:rPr>
        <w:t xml:space="preserve">tặng </w:t>
      </w:r>
      <w:r>
        <w:rPr>
          <w:i/>
        </w:rPr>
        <w:t xml:space="preserve">động từ </w:t>
      </w:r>
      <w:r>
        <w:t xml:space="preserve">(trang trọng). </w:t>
      </w:r>
      <w:r>
        <w:t xml:space="preserve">Tặng </w:t>
      </w:r>
      <w:r>
        <w:t xml:space="preserve">thưởng </w:t>
      </w:r>
      <w:r>
        <w:t xml:space="preserve">cho </w:t>
      </w:r>
      <w:r>
        <w:t xml:space="preserve">người </w:t>
      </w:r>
      <w:r>
        <w:t xml:space="preserve">đã </w:t>
      </w:r>
      <w:r>
        <w:t xml:space="preserve">chết. </w:t>
      </w:r>
      <w:r>
        <w:rPr>
          <w:i/>
        </w:rPr>
        <w:t xml:space="preserve">Truy </w:t>
      </w:r>
      <w:r>
        <w:rPr>
          <w:i/>
        </w:rPr>
        <w:t xml:space="preserve">tặng </w:t>
      </w:r>
      <w:r>
        <w:rPr>
          <w:i/>
        </w:rPr>
        <w:t xml:space="preserve">danh </w:t>
      </w:r>
      <w:r>
        <w:t xml:space="preserve">hiệu </w:t>
      </w:r>
      <w:r>
        <w:t xml:space="preserve">anh </w:t>
      </w:r>
      <w:r>
        <w:t xml:space="preserve">hùng. </w:t>
      </w:r>
      <w:r>
        <w:t xml:space="preserve">Truy </w:t>
      </w:r>
      <w:r>
        <w:t xml:space="preserve">tặng </w:t>
      </w:r>
      <w:r>
        <w:t xml:space="preserve">huân </w:t>
      </w:r>
      <w:r>
        <w:t xml:space="preserve">chương.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tấm </w:t>
      </w:r>
      <w:r>
        <w:rPr>
          <w:i/>
        </w:rPr>
        <w:t xml:space="preserve">xem </w:t>
      </w:r>
      <w:r>
        <w:t xml:space="preserve">fruy </w:t>
      </w:r>
      <w:r>
        <w:t xml:space="preserve">tìm.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thu </w:t>
      </w:r>
      <w:r>
        <w:rPr>
          <w:i/>
        </w:rPr>
        <w:t xml:space="preserve">động từ </w:t>
      </w:r>
      <w:r>
        <w:t xml:space="preserve">Thu </w:t>
      </w:r>
      <w:r>
        <w:t xml:space="preserve">hoặc </w:t>
      </w:r>
      <w:r>
        <w:t xml:space="preserve">thu </w:t>
      </w:r>
      <w:r>
        <w:t xml:space="preserve">thêm </w:t>
      </w:r>
      <w:r>
        <w:t xml:space="preserve">khoản </w:t>
      </w:r>
      <w:r>
        <w:t xml:space="preserve">tiền </w:t>
      </w:r>
      <w:r>
        <w:t xml:space="preserve">lẽ </w:t>
      </w:r>
      <w:r>
        <w:t xml:space="preserve">ra </w:t>
      </w:r>
      <w:r>
        <w:t xml:space="preserve">đã </w:t>
      </w:r>
      <w:r>
        <w:t xml:space="preserve">phải </w:t>
      </w:r>
      <w:r>
        <w:t xml:space="preserve">nộp </w:t>
      </w:r>
      <w:r>
        <w:t xml:space="preserve">trước </w:t>
      </w:r>
      <w:r>
        <w:t xml:space="preserve">đó.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tìm </w:t>
      </w:r>
      <w:r>
        <w:rPr>
          <w:i/>
        </w:rPr>
        <w:t xml:space="preserve">động từ </w:t>
      </w:r>
      <w:r>
        <w:t xml:space="preserve">cũng nói </w:t>
      </w:r>
      <w:r>
        <w:t xml:space="preserve">fruy </w:t>
      </w:r>
      <w:r>
        <w:rPr>
          <w:i/>
        </w:rPr>
        <w:t xml:space="preserve">tầm. </w:t>
      </w:r>
      <w:r>
        <w:t xml:space="preserve">Dò </w:t>
      </w:r>
      <w:r>
        <w:t xml:space="preserve">xét </w:t>
      </w:r>
      <w:r>
        <w:t xml:space="preserve">tìm </w:t>
      </w:r>
      <w:r>
        <w:t xml:space="preserve">cho </w:t>
      </w:r>
      <w:r>
        <w:t xml:space="preserve">ra. </w:t>
      </w:r>
      <w:r>
        <w:t xml:space="preserve">Truy </w:t>
      </w:r>
      <w:r>
        <w:t xml:space="preserve">tìm </w:t>
      </w:r>
      <w:r>
        <w:t xml:space="preserve">tung </w:t>
      </w:r>
      <w:r>
        <w:rPr>
          <w:i/>
        </w:rPr>
        <w:t xml:space="preserve">tích. </w:t>
      </w:r>
      <w:r>
        <w:t xml:space="preserve">Truy </w:t>
      </w:r>
      <w:r>
        <w:t xml:space="preserve">tìm </w:t>
      </w:r>
      <w:r>
        <w:t xml:space="preserve">hung </w:t>
      </w:r>
      <w:r>
        <w:t xml:space="preserve">thủ. </w:t>
      </w:r>
      <w:r>
        <w:t xml:space="preserve">truy </w:t>
      </w:r>
      <w:r>
        <w:t xml:space="preserve">tố </w:t>
      </w:r>
      <w:r>
        <w:t xml:space="preserve">động từ </w:t>
      </w:r>
      <w:r>
        <w:t xml:space="preserve">Đưa </w:t>
      </w:r>
      <w:r>
        <w:t xml:space="preserve">người </w:t>
      </w:r>
      <w:r>
        <w:t xml:space="preserve">coi </w:t>
      </w:r>
      <w:r>
        <w:t xml:space="preserve">là </w:t>
      </w:r>
      <w:r>
        <w:t xml:space="preserve">phạm </w:t>
      </w:r>
      <w:r>
        <w:t xml:space="preserve">tội </w:t>
      </w:r>
      <w:r>
        <w:t xml:space="preserve">ra </w:t>
      </w:r>
      <w:r>
        <w:t xml:space="preserve">toà </w:t>
      </w:r>
      <w:r>
        <w:t xml:space="preserve">để </w:t>
      </w:r>
      <w:r>
        <w:t xml:space="preserve">xét </w:t>
      </w:r>
      <w:r>
        <w:t xml:space="preserve">xử. </w:t>
      </w:r>
      <w:r>
        <w:t xml:space="preserve">Bj </w:t>
      </w:r>
      <w:r>
        <w:rPr>
          <w:i/>
        </w:rPr>
        <w:t xml:space="preserve">truy </w:t>
      </w:r>
      <w:r>
        <w:t xml:space="preserve">tố </w:t>
      </w:r>
      <w:r>
        <w:t xml:space="preserve">uễ </w:t>
      </w:r>
      <w:r>
        <w:t xml:space="preserve">tội </w:t>
      </w:r>
      <w:r>
        <w:rPr>
          <w:i/>
        </w:rPr>
        <w:t xml:space="preserve">lừa </w:t>
      </w:r>
      <w:r>
        <w:rPr>
          <w:i/>
        </w:rPr>
        <w:t xml:space="preserve">đảo.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vấn </w:t>
      </w:r>
      <w:r>
        <w:rPr>
          <w:i/>
        </w:rPr>
        <w:t xml:space="preserve">động từ </w:t>
      </w:r>
      <w:r>
        <w:t xml:space="preserve">(ít dùng). </w:t>
      </w:r>
      <w:r>
        <w:t xml:space="preserve">Truy </w:t>
      </w:r>
      <w:r>
        <w:t xml:space="preserve">hỏi.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xét </w:t>
      </w:r>
      <w:r>
        <w:rPr>
          <w:i/>
        </w:rPr>
        <w:t xml:space="preserve">động từ </w:t>
      </w:r>
      <w:r>
        <w:t xml:space="preserve">Tìm </w:t>
      </w:r>
      <w:r>
        <w:t xml:space="preserve">hiểu, </w:t>
      </w:r>
      <w:r>
        <w:t xml:space="preserve">xét </w:t>
      </w:r>
      <w:r>
        <w:t xml:space="preserve">hỏi </w:t>
      </w:r>
      <w:r>
        <w:t xml:space="preserve">để </w:t>
      </w:r>
      <w:r>
        <w:t xml:space="preserve">tìm </w:t>
      </w:r>
      <w:r>
        <w:t xml:space="preserve">cho </w:t>
      </w:r>
      <w:r>
        <w:t xml:space="preserve">ra. </w:t>
      </w:r>
      <w:r>
        <w:t xml:space="preserve">Truy </w:t>
      </w:r>
      <w:r>
        <w:t xml:space="preserve">xét, </w:t>
      </w:r>
      <w:r>
        <w:rPr>
          <w:i/>
        </w:rPr>
        <w:t xml:space="preserve">bắt </w:t>
      </w:r>
      <w:r>
        <w:rPr>
          <w:i/>
        </w:rPr>
        <w:t xml:space="preserve">được </w:t>
      </w:r>
      <w:r>
        <w:rPr>
          <w:i/>
        </w:rPr>
        <w:t xml:space="preserve">kẻ </w:t>
      </w:r>
      <w:r>
        <w:t xml:space="preserve">phạm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xuất </w:t>
      </w:r>
      <w:r>
        <w:rPr>
          <w:i/>
        </w:rPr>
        <w:t xml:space="preserve">động từ </w:t>
      </w:r>
      <w:r>
        <w:t xml:space="preserve">Lấy </w:t>
      </w:r>
      <w:r>
        <w:t xml:space="preserve">thông </w:t>
      </w:r>
      <w:r>
        <w:t xml:space="preserve">tin </w:t>
      </w:r>
      <w:r>
        <w:t xml:space="preserve">cần </w:t>
      </w:r>
      <w:r>
        <w:t xml:space="preserve">thiết </w:t>
      </w:r>
      <w:r>
        <w:t xml:space="preserve">từ </w:t>
      </w:r>
      <w:r>
        <w:t xml:space="preserve">máy </w:t>
      </w:r>
      <w:r>
        <w:t xml:space="preserve">chủ </w:t>
      </w:r>
      <w:r>
        <w:t xml:space="preserve">thông </w:t>
      </w:r>
      <w:r>
        <w:t xml:space="preserve">qua </w:t>
      </w:r>
      <w:r>
        <w:t xml:space="preserve">máy </w:t>
      </w:r>
      <w:r>
        <w:t xml:space="preserve">tính </w:t>
      </w:r>
      <w:r>
        <w:t xml:space="preserve">cá </w:t>
      </w:r>
      <w:r>
        <w:t xml:space="preserve">nhân. </w:t>
      </w:r>
      <w:r>
        <w:rPr>
          <w:i/>
        </w:rPr>
        <w:t xml:space="preserve">Truy </w:t>
      </w:r>
      <w:r>
        <w:rPr>
          <w:i/>
        </w:rPr>
        <w:t xml:space="preserve">xuất </w:t>
      </w:r>
      <w:r>
        <w:rPr>
          <w:i/>
        </w:rPr>
        <w:t xml:space="preserve">thông </w:t>
      </w:r>
      <w:r>
        <w:rPr>
          <w:i/>
        </w:rPr>
        <w:t xml:space="preserve">tin </w:t>
      </w:r>
      <w:r>
        <w:rPr>
          <w:i/>
        </w:rPr>
        <w:t xml:space="preserve">từ </w:t>
      </w:r>
      <w:r>
        <w:rPr>
          <w:i/>
        </w:rPr>
        <w:t xml:space="preserve">mạng </w:t>
      </w:r>
      <w:r>
        <w:rPr>
          <w:i/>
        </w:rPr>
        <w:t xml:space="preserve">Internet.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lạc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Sa </w:t>
      </w:r>
      <w:r>
        <w:t xml:space="preserve">ngã </w:t>
      </w:r>
      <w:r>
        <w:t xml:space="preserve">vào </w:t>
      </w:r>
      <w:r>
        <w:t xml:space="preserve">lối </w:t>
      </w:r>
      <w:r>
        <w:t xml:space="preserve">sống </w:t>
      </w:r>
      <w:r>
        <w:t xml:space="preserve">ăn </w:t>
      </w:r>
      <w:r>
        <w:t xml:space="preserve">chơi </w:t>
      </w:r>
      <w:r>
        <w:t xml:space="preserve">thấp </w:t>
      </w:r>
      <w:r>
        <w:t xml:space="preserve">hèn, </w:t>
      </w:r>
      <w:r>
        <w:t xml:space="preserve">xấu </w:t>
      </w:r>
      <w:r>
        <w:t xml:space="preserve">xa. </w:t>
      </w:r>
      <w:r>
        <w:t xml:space="preserve">Sống </w:t>
      </w:r>
      <w:r>
        <w:t xml:space="preserve">truy </w:t>
      </w:r>
      <w:r>
        <w:rPr>
          <w:i/>
        </w:rPr>
        <w:t xml:space="preserve">lạc. </w:t>
      </w:r>
      <w:r>
        <w:rPr>
          <w:i/>
        </w:rPr>
        <w:t xml:space="preserve">Đi </w:t>
      </w:r>
      <w:r>
        <w:t xml:space="preserve">uào </w:t>
      </w:r>
      <w:r>
        <w:t xml:space="preserve">con </w:t>
      </w:r>
      <w:r>
        <w:rPr>
          <w:i/>
        </w:rPr>
        <w:t xml:space="preserve">đường </w:t>
      </w:r>
      <w:r>
        <w:t xml:space="preserve">truy </w:t>
      </w:r>
      <w:r>
        <w:rPr>
          <w:i/>
        </w:rPr>
        <w:t xml:space="preserve">lạc. </w:t>
      </w:r>
      <w:r>
        <w:rPr>
          <w:i/>
        </w:rPr>
        <w:t xml:space="preserve">Làm </w:t>
      </w:r>
      <w:r>
        <w:t xml:space="preserve">truy </w:t>
      </w:r>
      <w:r>
        <w:rPr>
          <w:i/>
        </w:rPr>
        <w:t xml:space="preserve">lạc </w:t>
      </w:r>
      <w:r>
        <w:t xml:space="preserve">thanh </w:t>
      </w:r>
      <w:r>
        <w:t xml:space="preserve">truy </w:t>
      </w:r>
      <w:r>
        <w:t xml:space="preserve">thai </w:t>
      </w:r>
      <w:r>
        <w:t xml:space="preserve">động từ </w:t>
      </w:r>
      <w:r>
        <w:t xml:space="preserve">Có </w:t>
      </w:r>
      <w:r>
        <w:t xml:space="preserve">hiện </w:t>
      </w:r>
      <w:r>
        <w:t xml:space="preserve">tượng </w:t>
      </w:r>
      <w:r>
        <w:t xml:space="preserve">đe </w:t>
      </w:r>
      <w:r>
        <w:t xml:space="preserve">doạ </w:t>
      </w:r>
      <w:r>
        <w:t xml:space="preserve">bị </w:t>
      </w:r>
      <w:r>
        <w:t xml:space="preserve">sẩy </w:t>
      </w:r>
      <w:r>
        <w:t xml:space="preserve">thai. </w:t>
      </w:r>
      <w:r>
        <w:t xml:space="preserve">Ngã </w:t>
      </w:r>
      <w:r>
        <w:t xml:space="preserve">truy </w:t>
      </w:r>
      <w:r>
        <w:t xml:space="preserve">thai.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tim </w:t>
      </w:r>
      <w:r>
        <w:rPr>
          <w:b/>
        </w:rPr>
        <w:t xml:space="preserve">mạch </w:t>
      </w:r>
      <w:r>
        <w:rPr>
          <w:i/>
        </w:rPr>
        <w:t xml:space="preserve">động từ </w:t>
      </w:r>
      <w:r>
        <w:t xml:space="preserve">(Tình </w:t>
      </w:r>
      <w:r>
        <w:t xml:space="preserve">trạng) </w:t>
      </w:r>
      <w:r>
        <w:t xml:space="preserve">suy </w:t>
      </w:r>
      <w:r>
        <w:t xml:space="preserve">sụp </w:t>
      </w:r>
      <w:r>
        <w:t xml:space="preserve">hệ </w:t>
      </w:r>
      <w:r>
        <w:t xml:space="preserve">tuần </w:t>
      </w:r>
      <w:r>
        <w:t xml:space="preserve">hoàn, </w:t>
      </w:r>
      <w:r>
        <w:t xml:space="preserve">tim </w:t>
      </w:r>
      <w:r>
        <w:t xml:space="preserve">đập </w:t>
      </w:r>
      <w:r>
        <w:t xml:space="preserve">nhanh, </w:t>
      </w:r>
      <w:r>
        <w:t xml:space="preserve">khả </w:t>
      </w:r>
      <w:r>
        <w:t xml:space="preserve">năng </w:t>
      </w:r>
      <w:r>
        <w:t xml:space="preserve">đưa </w:t>
      </w:r>
      <w:r>
        <w:t xml:space="preserve">máu </w:t>
      </w:r>
      <w:r>
        <w:t xml:space="preserve">đến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kém, </w:t>
      </w:r>
      <w:r>
        <w:t xml:space="preserve">mạch </w:t>
      </w:r>
      <w:r>
        <w:t xml:space="preserve">nhanh, </w:t>
      </w:r>
      <w:r>
        <w:t xml:space="preserve">yếu, </w:t>
      </w:r>
      <w:r>
        <w:t xml:space="preserve">rời </w:t>
      </w:r>
      <w:r>
        <w:t xml:space="preserve">rạc. </w:t>
      </w:r>
      <w:r>
        <w:t xml:space="preserve">Hiện </w:t>
      </w:r>
      <w:r>
        <w:t xml:space="preserve">tượng </w:t>
      </w:r>
      <w:r>
        <w:t xml:space="preserve">truy </w:t>
      </w:r>
      <w:r>
        <w:t xml:space="preserve">tim </w:t>
      </w:r>
      <w:r>
        <w:t xml:space="preserve">mạch. </w:t>
      </w:r>
      <w:r>
        <w:t xml:space="preserve">Hội </w:t>
      </w:r>
      <w:r>
        <w:rPr>
          <w:i/>
        </w:rPr>
        <w:t xml:space="preserve">chứng </w:t>
      </w:r>
      <w:r>
        <w:t xml:space="preserve">truy </w:t>
      </w:r>
      <w:r>
        <w:rPr>
          <w:i/>
        </w:rPr>
        <w:t xml:space="preserve">tim </w:t>
      </w:r>
      <w:r>
        <w:t xml:space="preserve">mạch. </w:t>
      </w:r>
      <w:r>
        <w:br/>
      </w:r>
      <w:r>
        <w:rPr>
          <w:b/>
        </w:rPr>
        <w:t xml:space="preserve">truyền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lại </w:t>
      </w:r>
      <w:r>
        <w:t xml:space="preserve">cái </w:t>
      </w:r>
      <w:r>
        <w:t xml:space="preserve">mình </w:t>
      </w:r>
      <w:r>
        <w:t xml:space="preserve">đang </w:t>
      </w:r>
      <w:r>
        <w:t xml:space="preserve">nắm </w:t>
      </w:r>
      <w:r>
        <w:t xml:space="preserve">giữ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thường </w:t>
      </w:r>
      <w:r>
        <w:t xml:space="preserve">thuộc </w:t>
      </w:r>
      <w:r>
        <w:t xml:space="preserve">thế </w:t>
      </w:r>
      <w:r>
        <w:t xml:space="preserve">hệ </w:t>
      </w:r>
      <w:r>
        <w:t xml:space="preserve">sau. </w:t>
      </w:r>
      <w:r>
        <w:t xml:space="preserve">Truyền </w:t>
      </w:r>
      <w:r>
        <w:rPr>
          <w:i/>
        </w:rPr>
        <w:t xml:space="preserve">kiến </w:t>
      </w:r>
      <w:r>
        <w:rPr>
          <w:i/>
        </w:rPr>
        <w:t xml:space="preserve">thức </w:t>
      </w:r>
      <w:r>
        <w:t xml:space="preserve">cho </w:t>
      </w:r>
      <w:r>
        <w:t xml:space="preserve">học </w:t>
      </w:r>
      <w:r>
        <w:rPr>
          <w:i/>
        </w:rPr>
        <w:t xml:space="preserve">sinh. </w:t>
      </w:r>
      <w:r>
        <w:rPr>
          <w:i/>
        </w:rPr>
        <w:t xml:space="preserve">Truyền </w:t>
      </w:r>
      <w:r>
        <w:t xml:space="preserve">nghề. </w:t>
      </w:r>
      <w:r>
        <w:t xml:space="preserve">Vua </w:t>
      </w:r>
      <w:r>
        <w:t xml:space="preserve">truyền </w:t>
      </w:r>
      <w:r>
        <w:t xml:space="preserve">ngôi </w:t>
      </w:r>
      <w:r>
        <w:t xml:space="preserve">cho </w:t>
      </w:r>
      <w:r>
        <w:rPr>
          <w:i/>
        </w:rPr>
        <w:t xml:space="preserve">con. </w:t>
      </w:r>
      <w:r>
        <w:rPr>
          <w:i/>
        </w:rPr>
        <w:t xml:space="preserve">Cha </w:t>
      </w:r>
      <w:r>
        <w:t xml:space="preserve">truyền </w:t>
      </w:r>
      <w:r>
        <w:t xml:space="preserve">con </w:t>
      </w:r>
      <w:r>
        <w:t xml:space="preserve">nối”. </w:t>
      </w:r>
      <w:r>
        <w:rPr>
          <w:b/>
        </w:rPr>
        <w:t xml:space="preserve">2 </w:t>
      </w:r>
      <w:r>
        <w:t xml:space="preserve">(Hiện </w:t>
      </w:r>
      <w:r>
        <w:t xml:space="preserve">tượng </w:t>
      </w:r>
      <w:r>
        <w:t xml:space="preserve">vật </w:t>
      </w:r>
      <w:r>
        <w:t xml:space="preserve">lf) </w:t>
      </w:r>
      <w:r>
        <w:t xml:space="preserve">đưa </w:t>
      </w:r>
      <w:r>
        <w:t xml:space="preserve">dẫn </w:t>
      </w:r>
      <w:r>
        <w:t xml:space="preserve">từ </w:t>
      </w:r>
      <w:r>
        <w:t xml:space="preserve">nơi </w:t>
      </w:r>
      <w:r>
        <w:t xml:space="preserve">này </w:t>
      </w:r>
      <w:r>
        <w:t xml:space="preserve">đến </w:t>
      </w:r>
      <w:r>
        <w:t xml:space="preserve">nơi </w:t>
      </w:r>
      <w:r>
        <w:t xml:space="preserve">khác. </w:t>
      </w:r>
      <w:r>
        <w:t xml:space="preserve">Nhiệt </w:t>
      </w:r>
      <w:r>
        <w:t xml:space="preserve">truyền </w:t>
      </w:r>
      <w:r>
        <w:t xml:space="preserve">từ </w:t>
      </w:r>
      <w:r>
        <w:rPr>
          <w:i/>
        </w:rPr>
        <w:t xml:space="preserve">uật </w:t>
      </w:r>
      <w:r>
        <w:t xml:space="preserve">nóng </w:t>
      </w:r>
      <w:r>
        <w:t xml:space="preserve">sang </w:t>
      </w:r>
      <w:r>
        <w:t xml:space="preserve">uật </w:t>
      </w:r>
      <w:r>
        <w:t xml:space="preserve">lạnh. </w:t>
      </w:r>
      <w:r>
        <w:t xml:space="preserve">Thiết </w:t>
      </w:r>
      <w:r>
        <w:t xml:space="preserve">bị </w:t>
      </w:r>
      <w:r>
        <w:t xml:space="preserve">truyền </w:t>
      </w:r>
      <w:r>
        <w:rPr>
          <w:i/>
        </w:rPr>
        <w:t xml:space="preserve">động. </w:t>
      </w:r>
      <w:r>
        <w:rPr>
          <w:b/>
        </w:rPr>
        <w:t xml:space="preserve">3 </w:t>
      </w:r>
      <w:r>
        <w:t xml:space="preserve">Lan </w:t>
      </w:r>
      <w:r>
        <w:t xml:space="preserve">rộng </w:t>
      </w:r>
      <w:r>
        <w:t xml:space="preserve">ra </w:t>
      </w:r>
      <w:r>
        <w:t xml:space="preserve">hoặc </w:t>
      </w:r>
      <w:r>
        <w:t xml:space="preserve">làm </w:t>
      </w:r>
      <w:r>
        <w:t xml:space="preserve">lan </w:t>
      </w:r>
      <w:r>
        <w:t xml:space="preserve">rộng </w:t>
      </w:r>
      <w:r>
        <w:rPr>
          <w:i/>
        </w:rPr>
        <w:t xml:space="preserve">ra </w:t>
      </w:r>
      <w:r>
        <w:t xml:space="preserve">cho </w:t>
      </w:r>
      <w:r>
        <w:t xml:space="preserve">nhiều </w:t>
      </w:r>
      <w:r>
        <w:t xml:space="preserve">người, </w:t>
      </w:r>
      <w:r>
        <w:t xml:space="preserve">nhiều </w:t>
      </w:r>
      <w:r>
        <w:t xml:space="preserve">nơi </w:t>
      </w:r>
      <w:r>
        <w:t xml:space="preserve">biết. </w:t>
      </w:r>
      <w:r>
        <w:t xml:space="preserve">Câu </w:t>
      </w:r>
      <w:r>
        <w:t xml:space="preserve">chuyện </w:t>
      </w:r>
      <w:r>
        <w:t xml:space="preserve">truyền </w:t>
      </w:r>
      <w:r>
        <w:t xml:space="preserve">đi </w:t>
      </w:r>
      <w:r>
        <w:rPr>
          <w:i/>
        </w:rPr>
        <w:t xml:space="preserve">khắp </w:t>
      </w:r>
      <w:r>
        <w:t xml:space="preserve">nơi. </w:t>
      </w:r>
      <w:r>
        <w:t xml:space="preserve">Truyền </w:t>
      </w:r>
      <w:r>
        <w:rPr>
          <w:i/>
        </w:rPr>
        <w:t xml:space="preserve">mệnh </w:t>
      </w:r>
      <w:r>
        <w:t xml:space="preserve">lệnh. </w:t>
      </w:r>
      <w:r>
        <w:rPr>
          <w:i/>
        </w:rPr>
        <w:t xml:space="preserve">Truyền </w:t>
      </w:r>
      <w:r>
        <w:rPr>
          <w:i/>
        </w:rPr>
        <w:t xml:space="preserve">tin. </w:t>
      </w:r>
      <w:r>
        <w:rPr>
          <w:b/>
        </w:rPr>
        <w:t xml:space="preserve">4 </w:t>
      </w:r>
      <w:r>
        <w:t xml:space="preserve">Đưa </w:t>
      </w:r>
      <w:r>
        <w:t xml:space="preserve">vào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người </w:t>
      </w:r>
      <w:r>
        <w:rPr>
          <w:i/>
        </w:rPr>
        <w:t xml:space="preserve">khác. </w:t>
      </w:r>
      <w:r>
        <w:rPr>
          <w:i/>
        </w:rPr>
        <w:t xml:space="preserve">Truyền </w:t>
      </w:r>
      <w:r>
        <w:rPr>
          <w:i/>
        </w:rPr>
        <w:t xml:space="preserve">máu </w:t>
      </w:r>
      <w:r>
        <w:rPr>
          <w:i/>
        </w:rPr>
        <w:t xml:space="preserve">cho </w:t>
      </w:r>
      <w:r>
        <w:rPr>
          <w:i/>
        </w:rPr>
        <w:t xml:space="preserve">bệnh </w:t>
      </w:r>
      <w:r>
        <w:rPr>
          <w:i/>
        </w:rPr>
        <w:t xml:space="preserve">nhân. </w:t>
      </w:r>
      <w:r>
        <w:rPr>
          <w:i/>
        </w:rPr>
        <w:t xml:space="preserve">Muỗi </w:t>
      </w:r>
      <w:r>
        <w:rPr>
          <w:i/>
        </w:rPr>
        <w:t xml:space="preserve">truyền </w:t>
      </w:r>
      <w:r>
        <w:t xml:space="preserve">ui </w:t>
      </w:r>
      <w:r>
        <w:rPr>
          <w:i/>
        </w:rPr>
        <w:t xml:space="preserve">trùng </w:t>
      </w:r>
      <w:r>
        <w:t xml:space="preserve">sốt </w:t>
      </w:r>
      <w:r>
        <w:t xml:space="preserve">rét. </w:t>
      </w:r>
      <w:r>
        <w:rPr>
          <w:b/>
        </w:rPr>
        <w:t xml:space="preserve">5 </w:t>
      </w:r>
      <w:r>
        <w:t xml:space="preserve">(cũ). </w:t>
      </w:r>
      <w:r>
        <w:t xml:space="preserve">Ra </w:t>
      </w:r>
      <w:r>
        <w:t xml:space="preserve">lệnh. </w:t>
      </w:r>
      <w:r>
        <w:rPr>
          <w:i/>
        </w:rPr>
        <w:t xml:space="preserve">Lệnh </w:t>
      </w:r>
      <w:r>
        <w:rPr>
          <w:i/>
        </w:rPr>
        <w:t xml:space="preserve">uua </w:t>
      </w:r>
      <w:r>
        <w:rPr>
          <w:i/>
        </w:rPr>
        <w:t xml:space="preserve">truyền </w:t>
      </w:r>
      <w:r>
        <w:t xml:space="preserve">xuống. </w:t>
      </w:r>
      <w:r>
        <w:t xml:space="preserve">Quan </w:t>
      </w:r>
      <w:r>
        <w:t xml:space="preserve">truyền </w:t>
      </w:r>
      <w:r>
        <w:rPr>
          <w:i/>
        </w:rPr>
        <w:t xml:space="preserve">lính </w:t>
      </w:r>
      <w:r>
        <w:t xml:space="preserve">gọi </w:t>
      </w:r>
      <w:r>
        <w:t xml:space="preserve">lí </w:t>
      </w:r>
      <w:r>
        <w:rPr>
          <w:i/>
        </w:rPr>
        <w:t xml:space="preserve">trưởng </w:t>
      </w:r>
      <w:r>
        <w:rPr>
          <w:i/>
        </w:rPr>
        <w:t xml:space="preserve">uào </w:t>
      </w:r>
      <w:r>
        <w:rPr>
          <w:i/>
        </w:rPr>
        <w:t xml:space="preserve">hầu.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bá </w:t>
      </w:r>
      <w:r>
        <w:rPr>
          <w:i/>
        </w:rPr>
        <w:t xml:space="preserve">động từ </w:t>
      </w:r>
      <w:r>
        <w:t xml:space="preserve">Phổ </w:t>
      </w:r>
      <w:r>
        <w:t xml:space="preserve">biến </w:t>
      </w:r>
      <w:r>
        <w:t xml:space="preserve">rộng </w:t>
      </w:r>
      <w:r>
        <w:t xml:space="preserve">rãi </w:t>
      </w:r>
      <w:r>
        <w:t xml:space="preserve">cho </w:t>
      </w:r>
      <w:r>
        <w:t xml:space="preserve">nhiều </w:t>
      </w:r>
      <w:r>
        <w:t xml:space="preserve">người, </w:t>
      </w:r>
      <w:r>
        <w:t xml:space="preserve">nhiều </w:t>
      </w:r>
      <w:r>
        <w:t xml:space="preserve">nơi. </w:t>
      </w:r>
      <w:r>
        <w:t xml:space="preserve">Truyền </w:t>
      </w:r>
      <w:r>
        <w:rPr>
          <w:i/>
        </w:rPr>
        <w:t xml:space="preserve">bá </w:t>
      </w:r>
      <w:r>
        <w:rPr>
          <w:i/>
        </w:rPr>
        <w:t xml:space="preserve">kiến </w:t>
      </w:r>
      <w:r>
        <w:rPr>
          <w:i/>
        </w:rPr>
        <w:t xml:space="preserve">thức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bảo </w:t>
      </w:r>
      <w:r>
        <w:rPr>
          <w:i/>
        </w:rPr>
        <w:t xml:space="preserve">động từ </w:t>
      </w:r>
      <w:r>
        <w:t xml:space="preserve">(cũ). </w:t>
      </w:r>
      <w:r>
        <w:t xml:space="preserve">Ra </w:t>
      </w:r>
      <w:r>
        <w:t xml:space="preserve">lệnh, </w:t>
      </w:r>
      <w:r>
        <w:t xml:space="preserve">chỉ </w:t>
      </w:r>
      <w:r>
        <w:t xml:space="preserve">bảo. </w:t>
      </w:r>
      <w:r>
        <w:t xml:space="preserve">truyền </w:t>
      </w:r>
      <w:r>
        <w:t xml:space="preserve">cảm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nghe, </w:t>
      </w:r>
      <w:r>
        <w:t xml:space="preserve">xem, </w:t>
      </w:r>
      <w:r>
        <w:t xml:space="preserve">đọc </w:t>
      </w:r>
      <w:r>
        <w:t xml:space="preserve">thấy </w:t>
      </w:r>
      <w:r>
        <w:t xml:space="preserve">rung </w:t>
      </w:r>
      <w:r>
        <w:t xml:space="preserve">động </w:t>
      </w:r>
      <w:r>
        <w:t xml:space="preserve">trong </w:t>
      </w:r>
      <w:r>
        <w:t xml:space="preserve">lòng, </w:t>
      </w:r>
      <w:r>
        <w:t xml:space="preserve">có </w:t>
      </w:r>
      <w:r>
        <w:t xml:space="preserve">những </w:t>
      </w:r>
      <w:r>
        <w:t xml:space="preserve">cắm </w:t>
      </w:r>
      <w:r>
        <w:t xml:space="preserve">xúc </w:t>
      </w:r>
      <w:r>
        <w:t xml:space="preserve">mạnh </w:t>
      </w:r>
      <w:r>
        <w:t xml:space="preserve">mẽ. </w:t>
      </w:r>
      <w:r>
        <w:rPr>
          <w:i/>
        </w:rPr>
        <w:t xml:space="preserve">Bài </w:t>
      </w:r>
      <w:r>
        <w:rPr>
          <w:i/>
        </w:rPr>
        <w:t xml:space="preserve">thơ </w:t>
      </w:r>
      <w:r>
        <w:t xml:space="preserve">có </w:t>
      </w:r>
      <w:r>
        <w:rPr>
          <w:i/>
        </w:rPr>
        <w:t xml:space="preserve">sức </w:t>
      </w:r>
      <w:r>
        <w:rPr>
          <w:i/>
        </w:rPr>
        <w:t xml:space="preserve">truyền </w:t>
      </w:r>
      <w:r>
        <w:rPr>
          <w:i/>
        </w:rPr>
        <w:t xml:space="preserve">cảm </w:t>
      </w:r>
      <w:r>
        <w:t xml:space="preserve">mạnh </w:t>
      </w:r>
      <w:r>
        <w:rPr>
          <w:i/>
        </w:rPr>
        <w:t xml:space="preserve">mế. </w:t>
      </w:r>
      <w:r>
        <w:rPr>
          <w:i/>
        </w:rPr>
        <w:t xml:space="preserve">Giọng </w:t>
      </w:r>
      <w:r>
        <w:rPr>
          <w:i/>
        </w:rPr>
        <w:t xml:space="preserve">đọc </w:t>
      </w:r>
      <w:r>
        <w:t xml:space="preserve">truyền </w:t>
      </w:r>
      <w:r>
        <w:rPr>
          <w:i/>
        </w:rPr>
        <w:t xml:space="preserve">cảm.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dẫn </w:t>
      </w:r>
      <w:r>
        <w:rPr>
          <w:i/>
        </w:rPr>
        <w:t xml:space="preserve">động từ </w:t>
      </w:r>
      <w:r>
        <w:t xml:space="preserve">Truyền </w:t>
      </w:r>
      <w:r>
        <w:t xml:space="preserve">thông </w:t>
      </w:r>
      <w:r>
        <w:t xml:space="preserve">tin </w:t>
      </w:r>
      <w:r>
        <w:t xml:space="preserve">từ </w:t>
      </w:r>
      <w:r>
        <w:t xml:space="preserve">điểm </w:t>
      </w:r>
      <w:r>
        <w:t xml:space="preserve">này </w:t>
      </w:r>
      <w:r>
        <w:t xml:space="preserve">đến </w:t>
      </w:r>
      <w:r>
        <w:t xml:space="preserve">điểm </w:t>
      </w:r>
      <w:r>
        <w:t xml:space="preserve">khác </w:t>
      </w:r>
      <w:r>
        <w:t xml:space="preserve">hoặc </w:t>
      </w:r>
      <w:r>
        <w:t xml:space="preserve">ngược </w:t>
      </w:r>
      <w:r>
        <w:t xml:space="preserve">lại </w:t>
      </w:r>
      <w:r>
        <w:t xml:space="preserve">bằng </w:t>
      </w:r>
      <w:r>
        <w:t xml:space="preserve">các </w:t>
      </w:r>
      <w:r>
        <w:t xml:space="preserve">công </w:t>
      </w:r>
      <w:r>
        <w:t xml:space="preserve">nghệ </w:t>
      </w:r>
      <w:r>
        <w:t xml:space="preserve">khác </w:t>
      </w:r>
      <w:r>
        <w:t xml:space="preserve">nhau </w:t>
      </w:r>
      <w:r>
        <w:t xml:space="preserve">như </w:t>
      </w:r>
      <w:r>
        <w:t xml:space="preserve">đây, </w:t>
      </w:r>
      <w:r>
        <w:t xml:space="preserve">cáp, </w:t>
      </w:r>
      <w:r>
        <w:t xml:space="preserve">vệ </w:t>
      </w:r>
      <w:r>
        <w:t xml:space="preserve">tỉnh, </w:t>
      </w:r>
      <w:r>
        <w:t xml:space="preserve">vô </w:t>
      </w:r>
      <w:r>
        <w:t xml:space="preserve">tuyến, </w:t>
      </w:r>
      <w:r>
        <w:t xml:space="preserve">v.v.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đạo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Truyền </w:t>
      </w:r>
      <w:r>
        <w:t xml:space="preserve">giáo.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đạt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nắm </w:t>
      </w:r>
      <w:r>
        <w:t xml:space="preserve">được </w:t>
      </w:r>
      <w:r>
        <w:t xml:space="preserve">để </w:t>
      </w:r>
      <w:r>
        <w:t xml:space="preserve">chấp </w:t>
      </w:r>
      <w:r>
        <w:t xml:space="preserve">hành </w:t>
      </w:r>
      <w:r>
        <w:t xml:space="preserve">(nghị </w:t>
      </w:r>
      <w:r>
        <w:t xml:space="preserve">quyết, </w:t>
      </w:r>
      <w:r>
        <w:t xml:space="preserve">chỉ </w:t>
      </w:r>
      <w:r>
        <w:t xml:space="preserve">thị, </w:t>
      </w:r>
      <w:r>
        <w:t xml:space="preserve">v.v. </w:t>
      </w:r>
      <w:r>
        <w:t xml:space="preserve">của </w:t>
      </w:r>
      <w:r>
        <w:t xml:space="preserve">cấp </w:t>
      </w:r>
      <w:r>
        <w:t xml:space="preserve">trên). </w:t>
      </w:r>
      <w:r>
        <w:t xml:space="preserve">Truyền </w:t>
      </w:r>
      <w:r>
        <w:t xml:space="preserve">đạt </w:t>
      </w:r>
      <w:r>
        <w:rPr>
          <w:i/>
        </w:rPr>
        <w:t xml:space="preserve">nghị </w:t>
      </w:r>
      <w:r>
        <w:t xml:space="preserve">quyết.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đơn </w:t>
      </w:r>
      <w:r>
        <w:rPr>
          <w:i/>
        </w:rPr>
        <w:t xml:space="preserve">danh từ </w:t>
      </w:r>
      <w:r>
        <w:t xml:space="preserve">Tờ </w:t>
      </w:r>
      <w:r>
        <w:t xml:space="preserve">giấy </w:t>
      </w:r>
      <w:r>
        <w:t xml:space="preserve">nhỏ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tuyên </w:t>
      </w:r>
      <w:r>
        <w:t xml:space="preserve">truyền </w:t>
      </w:r>
      <w:r>
        <w:t xml:space="preserve">đấu </w:t>
      </w:r>
      <w:r>
        <w:t xml:space="preserve">tranh </w:t>
      </w:r>
      <w:r>
        <w:t xml:space="preserve">chính </w:t>
      </w:r>
      <w:r>
        <w:t xml:space="preserve">trị, </w:t>
      </w:r>
      <w:r>
        <w:t xml:space="preserve">dùng </w:t>
      </w:r>
      <w:r>
        <w:t xml:space="preserve">để </w:t>
      </w:r>
      <w:r>
        <w:t xml:space="preserve">phân </w:t>
      </w:r>
      <w:r>
        <w:t xml:space="preserve">phát </w:t>
      </w:r>
      <w:r>
        <w:t xml:space="preserve">rộng </w:t>
      </w:r>
      <w:r>
        <w:t xml:space="preserve">rãi. </w:t>
      </w:r>
      <w:r>
        <w:t xml:space="preserve">Truyền </w:t>
      </w:r>
      <w:r>
        <w:rPr>
          <w:i/>
        </w:rPr>
        <w:t xml:space="preserve">đơn </w:t>
      </w:r>
      <w:r>
        <w:rPr>
          <w:i/>
        </w:rPr>
        <w:t xml:space="preserve">chống </w:t>
      </w:r>
      <w:r>
        <w:rPr>
          <w:i/>
        </w:rPr>
        <w:t xml:space="preserve">bắt </w:t>
      </w:r>
      <w:r>
        <w:rPr>
          <w:i/>
        </w:rPr>
        <w:t xml:space="preserve">lính. </w:t>
      </w:r>
      <w:r>
        <w:t xml:space="preserve">Rải </w:t>
      </w:r>
      <w:r>
        <w:rPr>
          <w:i/>
        </w:rPr>
        <w:t xml:space="preserve">truyền </w:t>
      </w:r>
      <w:r>
        <w:rPr>
          <w:i/>
        </w:rPr>
        <w:t xml:space="preserve">đơn.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giáo </w:t>
      </w:r>
      <w:r>
        <w:rPr>
          <w:i/>
        </w:rPr>
        <w:t xml:space="preserve">động từ </w:t>
      </w:r>
      <w:r>
        <w:t xml:space="preserve">Truyền </w:t>
      </w:r>
      <w:r>
        <w:t xml:space="preserve">bá </w:t>
      </w:r>
      <w:r>
        <w:t xml:space="preserve">tôn </w:t>
      </w:r>
      <w:r>
        <w:t xml:space="preserve">giáo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đạo </w:t>
      </w:r>
      <w:r>
        <w:t xml:space="preserve">Cơ </w:t>
      </w:r>
      <w:r>
        <w:t xml:space="preserve">Đốc). </w:t>
      </w:r>
      <w:r>
        <w:rPr>
          <w:i/>
        </w:rPr>
        <w:t xml:space="preserve">Nhà </w:t>
      </w:r>
      <w:r>
        <w:rPr>
          <w:i/>
        </w:rPr>
        <w:t xml:space="preserve">truyền </w:t>
      </w:r>
      <w:r>
        <w:rPr>
          <w:i/>
        </w:rPr>
        <w:t xml:space="preserve">giáo.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hình </w:t>
      </w:r>
      <w:r>
        <w:rPr>
          <w:i/>
        </w:rPr>
        <w:t xml:space="preserve">động từ </w:t>
      </w:r>
      <w:r>
        <w:t xml:space="preserve">Truyền </w:t>
      </w:r>
      <w:r>
        <w:t xml:space="preserve">hình </w:t>
      </w:r>
      <w:r>
        <w:t xml:space="preserve">ảnh, </w:t>
      </w:r>
      <w:r>
        <w:t xml:space="preserve">thường </w:t>
      </w:r>
      <w:r>
        <w:t xml:space="preserve">đồng </w:t>
      </w:r>
      <w:r>
        <w:t xml:space="preserve">thời </w:t>
      </w:r>
      <w:r>
        <w:t xml:space="preserve">có </w:t>
      </w:r>
      <w:r>
        <w:t xml:space="preserve">cả </w:t>
      </w:r>
      <w:r>
        <w:t xml:space="preserve">âm </w:t>
      </w:r>
      <w:r>
        <w:t xml:space="preserve">thanh, </w:t>
      </w:r>
      <w:r>
        <w:t xml:space="preserve">đi </w:t>
      </w:r>
      <w:r>
        <w:t xml:space="preserve">xa </w:t>
      </w:r>
      <w:r>
        <w:t xml:space="preserve">bằng </w:t>
      </w:r>
      <w:r>
        <w:t xml:space="preserve">radio </w:t>
      </w:r>
      <w:r>
        <w:t xml:space="preserve">hoặc </w:t>
      </w:r>
      <w:r>
        <w:t xml:space="preserve">bằng </w:t>
      </w:r>
      <w:r>
        <w:t xml:space="preserve">đường </w:t>
      </w:r>
      <w:r>
        <w:t xml:space="preserve">dây. </w:t>
      </w:r>
      <w:r>
        <w:rPr>
          <w:i/>
        </w:rPr>
        <w:t xml:space="preserve">Truyền </w:t>
      </w:r>
      <w:r>
        <w:rPr>
          <w:i/>
        </w:rPr>
        <w:t xml:space="preserve">hình </w:t>
      </w:r>
      <w:r>
        <w:rPr>
          <w:i/>
        </w:rPr>
        <w:t xml:space="preserve">tại </w:t>
      </w:r>
      <w:r>
        <w:rPr>
          <w:i/>
        </w:rPr>
        <w:t xml:space="preserve">chỗ </w:t>
      </w:r>
      <w:r>
        <w:rPr>
          <w:i/>
        </w:rPr>
        <w:t xml:space="preserve">trộn </w:t>
      </w:r>
      <w:r>
        <w:rPr>
          <w:i/>
        </w:rPr>
        <w:t xml:space="preserve">bóng </w:t>
      </w:r>
      <w:r>
        <w:rPr>
          <w:i/>
        </w:rPr>
        <w:t xml:space="preserve">đá. </w:t>
      </w:r>
      <w:r>
        <w:t xml:space="preserve">Vô </w:t>
      </w:r>
      <w:r>
        <w:rPr>
          <w:i/>
        </w:rPr>
        <w:t xml:space="preserve">tuyến </w:t>
      </w:r>
      <w:r>
        <w:t xml:space="preserve">truyền </w:t>
      </w:r>
      <w:r>
        <w:rPr>
          <w:i/>
        </w:rPr>
        <w:t xml:space="preserve">hình*. </w:t>
      </w:r>
      <w:r>
        <w:t xml:space="preserve">Đài </w:t>
      </w:r>
      <w:r>
        <w:t xml:space="preserve">truyền </w:t>
      </w:r>
      <w:r>
        <w:rPr>
          <w:i/>
        </w:rPr>
        <w:t xml:space="preserve">hình*.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khẩu </w:t>
      </w:r>
      <w:r>
        <w:rPr>
          <w:i/>
        </w:rPr>
        <w:t xml:space="preserve">động từ </w:t>
      </w:r>
      <w:r>
        <w:t xml:space="preserve">cũng nói </w:t>
      </w:r>
      <w:r>
        <w:rPr>
          <w:i/>
        </w:rPr>
        <w:t xml:space="preserve">truyền </w:t>
      </w:r>
      <w:r>
        <w:t xml:space="preserve">miệng.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đg., </w:t>
      </w:r>
      <w:r>
        <w:t xml:space="preserve">danh từ). </w:t>
      </w:r>
      <w:r>
        <w:t xml:space="preserve">Truyền </w:t>
      </w:r>
      <w:r>
        <w:t xml:space="preserve">lại </w:t>
      </w:r>
      <w:r>
        <w:t xml:space="preserve">bằng </w:t>
      </w:r>
      <w:r>
        <w:t xml:space="preserve">lời, </w:t>
      </w:r>
      <w:r>
        <w:t xml:space="preserve">không </w:t>
      </w:r>
      <w:r>
        <w:t xml:space="preserve">có </w:t>
      </w:r>
      <w:r>
        <w:t xml:space="preserve">văn </w:t>
      </w:r>
      <w:r>
        <w:t xml:space="preserve">bản </w:t>
      </w:r>
      <w:r>
        <w:t xml:space="preserve">viết, </w:t>
      </w:r>
      <w:r>
        <w:t xml:space="preserve">từ </w:t>
      </w:r>
      <w:r>
        <w:t xml:space="preserve">người </w:t>
      </w:r>
      <w:r>
        <w:t xml:space="preserve">này </w:t>
      </w:r>
      <w:r>
        <w:t xml:space="preserve">sang </w:t>
      </w:r>
      <w:r>
        <w:t xml:space="preserve">người </w:t>
      </w:r>
      <w:r>
        <w:t xml:space="preserve">khác, </w:t>
      </w:r>
      <w:r>
        <w:t xml:space="preserve">từ </w:t>
      </w:r>
      <w:r>
        <w:t xml:space="preserve">đời </w:t>
      </w:r>
      <w:r>
        <w:t xml:space="preserve">này </w:t>
      </w:r>
      <w:r>
        <w:t xml:space="preserve">sang </w:t>
      </w:r>
      <w:r>
        <w:t xml:space="preserve">đời </w:t>
      </w:r>
      <w:r>
        <w:t xml:space="preserve">khác. </w:t>
      </w:r>
      <w:r>
        <w:t xml:space="preserve">Văn </w:t>
      </w:r>
      <w:r>
        <w:rPr>
          <w:i/>
        </w:rPr>
        <w:t xml:space="preserve">học </w:t>
      </w:r>
      <w:r>
        <w:rPr>
          <w:i/>
        </w:rPr>
        <w:t xml:space="preserve">truyền </w:t>
      </w:r>
      <w:r>
        <w:rPr>
          <w:i/>
        </w:rPr>
        <w:t xml:space="preserve">khẩu. </w:t>
      </w:r>
      <w:r>
        <w:rPr>
          <w:i/>
        </w:rPr>
        <w:t xml:space="preserve">Dạy </w:t>
      </w:r>
      <w:r>
        <w:t xml:space="preserve">truyền </w:t>
      </w:r>
      <w:r>
        <w:rPr>
          <w:i/>
        </w:rPr>
        <w:t xml:space="preserve">khẩu. </w:t>
      </w:r>
      <w:r>
        <w:t xml:space="preserve">Bài </w:t>
      </w:r>
      <w:r>
        <w:rPr>
          <w:i/>
        </w:rPr>
        <w:t xml:space="preserve">uề </w:t>
      </w:r>
      <w:r>
        <w:rPr>
          <w:i/>
        </w:rPr>
        <w:t xml:space="preserve">được </w:t>
      </w:r>
      <w:r>
        <w:rPr>
          <w:i/>
        </w:rPr>
        <w:t xml:space="preserve">phổ </w:t>
      </w:r>
      <w:r>
        <w:rPr>
          <w:i/>
        </w:rPr>
        <w:t xml:space="preserve">biến </w:t>
      </w:r>
      <w:r>
        <w:rPr>
          <w:i/>
        </w:rPr>
        <w:t xml:space="preserve">bằng </w:t>
      </w:r>
      <w:r>
        <w:t xml:space="preserve">truyền </w:t>
      </w:r>
      <w:r>
        <w:rPr>
          <w:i/>
        </w:rPr>
        <w:t xml:space="preserve">khẩu.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truyền </w:t>
      </w:r>
      <w:r>
        <w:rPr>
          <w:i/>
        </w:rPr>
        <w:t xml:space="preserve">kỳ. </w:t>
      </w:r>
      <w:r>
        <w:t xml:space="preserve">tính từ </w:t>
      </w:r>
      <w:r>
        <w:t xml:space="preserve">(cũ).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những </w:t>
      </w:r>
      <w:r>
        <w:t xml:space="preserve">chuyện </w:t>
      </w:r>
      <w:r>
        <w:t xml:space="preserve">kì </w:t>
      </w:r>
      <w:r>
        <w:t xml:space="preserve">lạ, </w:t>
      </w:r>
      <w:r>
        <w:t xml:space="preserve">được </w:t>
      </w:r>
      <w:r>
        <w:t xml:space="preserve">lưu </w:t>
      </w:r>
      <w:r>
        <w:t xml:space="preserve">truyền </w:t>
      </w:r>
      <w:r>
        <w:t xml:space="preserve">lại. </w:t>
      </w:r>
      <w:r>
        <w:rPr>
          <w:i/>
        </w:rPr>
        <w:t xml:space="preserve">Sự </w:t>
      </w:r>
      <w:r>
        <w:t xml:space="preserve">tích </w:t>
      </w:r>
      <w:r>
        <w:t xml:space="preserve">truyền </w:t>
      </w:r>
      <w:r>
        <w:rPr>
          <w:i/>
        </w:rPr>
        <w:t xml:space="preserve">kì. </w:t>
      </w:r>
      <w:r>
        <w:rPr>
          <w:i/>
        </w:rPr>
        <w:t xml:space="preserve">Chuyện </w:t>
      </w:r>
      <w:r>
        <w:rPr>
          <w:i/>
        </w:rPr>
        <w:t xml:space="preserve">truyền </w:t>
      </w:r>
      <w:r>
        <w:rPr>
          <w:i/>
        </w:rPr>
        <w:t xml:space="preserve">kì </w:t>
      </w:r>
      <w:r>
        <w:t xml:space="preserve">uề </w:t>
      </w:r>
      <w:r>
        <w:rPr>
          <w:i/>
        </w:rPr>
        <w:t xml:space="preserve">thành </w:t>
      </w:r>
      <w:r>
        <w:t xml:space="preserve">Cô </w:t>
      </w:r>
      <w:r>
        <w:t xml:space="preserve">Loa.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kiếp </w:t>
      </w:r>
      <w:r>
        <w:rPr>
          <w:i/>
        </w:rPr>
        <w:t xml:space="preserve">tính từ </w:t>
      </w:r>
      <w:r>
        <w:t xml:space="preserve">Rất </w:t>
      </w:r>
      <w:r>
        <w:t xml:space="preserve">lâu </w:t>
      </w:r>
      <w:r>
        <w:t xml:space="preserve">đời, </w:t>
      </w:r>
      <w:r>
        <w:t xml:space="preserve">tựa </w:t>
      </w:r>
      <w:r>
        <w:t xml:space="preserve">như </w:t>
      </w:r>
      <w:r>
        <w:t xml:space="preserve">truyền </w:t>
      </w:r>
      <w:r>
        <w:t xml:space="preserve">lại </w:t>
      </w:r>
      <w:r>
        <w:t xml:space="preserve">từ </w:t>
      </w:r>
      <w:r>
        <w:t xml:space="preserve">kiếp </w:t>
      </w:r>
      <w:r>
        <w:t xml:space="preserve">này </w:t>
      </w:r>
      <w:r>
        <w:t xml:space="preserve">sang </w:t>
      </w:r>
      <w:r>
        <w:t xml:space="preserve">kiếp </w:t>
      </w:r>
      <w:r>
        <w:t xml:space="preserve">khác, </w:t>
      </w:r>
      <w:r>
        <w:t xml:space="preserve">mãi </w:t>
      </w:r>
      <w:r>
        <w:t xml:space="preserve">mãi </w:t>
      </w:r>
      <w:r>
        <w:t xml:space="preserve">vẫn </w:t>
      </w:r>
      <w:r>
        <w:t xml:space="preserve">còn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cái </w:t>
      </w:r>
      <w:r>
        <w:t xml:space="preserve">không </w:t>
      </w:r>
      <w:r>
        <w:t xml:space="preserve">hay). </w:t>
      </w:r>
      <w:r>
        <w:t xml:space="preserve">Mối </w:t>
      </w:r>
      <w:r>
        <w:rPr>
          <w:i/>
        </w:rPr>
        <w:t xml:space="preserve">thù </w:t>
      </w:r>
      <w:r>
        <w:rPr>
          <w:i/>
        </w:rPr>
        <w:t xml:space="preserve">truyền </w:t>
      </w:r>
      <w:r>
        <w:rPr>
          <w:i/>
        </w:rPr>
        <w:t xml:space="preserve">kiếp. </w:t>
      </w:r>
      <w:r>
        <w:t xml:space="preserve">Nợ </w:t>
      </w:r>
      <w:r>
        <w:rPr>
          <w:i/>
        </w:rPr>
        <w:t xml:space="preserve">truyền </w:t>
      </w:r>
      <w:r>
        <w:rPr>
          <w:i/>
        </w:rPr>
        <w:t xml:space="preserve">kiếp. </w:t>
      </w:r>
      <w:r>
        <w:br w:type="page"/>
      </w:r>
      <w:r>
        <w:rPr>
          <w:b/>
        </w:rPr>
        <w:t xml:space="preserve">truyền </w:t>
      </w:r>
      <w:r>
        <w:rPr>
          <w:b/>
        </w:rPr>
        <w:t xml:space="preserve">kỳ </w:t>
      </w:r>
      <w:r>
        <w:rPr>
          <w:i/>
        </w:rPr>
        <w:t xml:space="preserve">xem </w:t>
      </w:r>
      <w:r>
        <w:t xml:space="preserve">truyền </w:t>
      </w:r>
      <w:r>
        <w:rPr>
          <w:i/>
        </w:rPr>
        <w:t xml:space="preserve">kì.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miệng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truyền </w:t>
      </w:r>
      <w:r>
        <w:rPr>
          <w:i/>
        </w:rPr>
        <w:t xml:space="preserve">khẩu.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nhiễm </w:t>
      </w:r>
      <w:r>
        <w:rPr>
          <w:i/>
        </w:rPr>
        <w:t xml:space="preserve">động từ </w:t>
      </w:r>
      <w:r>
        <w:t xml:space="preserve">Lây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Bệnh </w:t>
      </w:r>
      <w:r>
        <w:t xml:space="preserve">truyền </w:t>
      </w:r>
      <w:r>
        <w:t xml:space="preserve">nhiễm. </w:t>
      </w:r>
      <w:r>
        <w:rPr>
          <w:i/>
        </w:rPr>
        <w:t xml:space="preserve">Một </w:t>
      </w:r>
      <w:r>
        <w:rPr>
          <w:i/>
        </w:rPr>
        <w:t xml:space="preserve">thói </w:t>
      </w:r>
      <w:r>
        <w:rPr>
          <w:i/>
        </w:rPr>
        <w:t xml:space="preserve">xấu </w:t>
      </w:r>
      <w:r>
        <w:rPr>
          <w:i/>
        </w:rPr>
        <w:t xml:space="preserve">dễtruyền </w:t>
      </w:r>
      <w:r>
        <w:rPr>
          <w:i/>
        </w:rPr>
        <w:t xml:space="preserve">nhiễm </w:t>
      </w:r>
      <w:r>
        <w:rPr>
          <w:i/>
        </w:rPr>
        <w:t xml:space="preserve">(b). </w:t>
      </w:r>
      <w:r>
        <w:t xml:space="preserve">truyền </w:t>
      </w:r>
      <w:r>
        <w:t xml:space="preserve">tải </w:t>
      </w:r>
      <w:r>
        <w:t xml:space="preserve">động từ </w:t>
      </w:r>
      <w:r>
        <w:t xml:space="preserve">Truyền </w:t>
      </w:r>
      <w:r>
        <w:t xml:space="preserve">đi </w:t>
      </w:r>
      <w:r>
        <w:t xml:space="preserve">qua </w:t>
      </w:r>
      <w:r>
        <w:t xml:space="preserve">phương </w:t>
      </w:r>
      <w:r>
        <w:t xml:space="preserve">tiện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Mạng </w:t>
      </w:r>
      <w:r>
        <w:t xml:space="preserve">truyền </w:t>
      </w:r>
      <w:r>
        <w:rPr>
          <w:i/>
        </w:rPr>
        <w:t xml:space="preserve">tải </w:t>
      </w:r>
      <w:r>
        <w:rPr>
          <w:i/>
        </w:rPr>
        <w:t xml:space="preserve">thông </w:t>
      </w:r>
      <w:r>
        <w:t xml:space="preserve">tin </w:t>
      </w:r>
      <w:r>
        <w:rPr>
          <w:i/>
        </w:rPr>
        <w:t xml:space="preserve">điện </w:t>
      </w:r>
      <w:r>
        <w:t xml:space="preserve">tử. </w:t>
      </w:r>
      <w:r>
        <w:rPr>
          <w:i/>
        </w:rPr>
        <w:t xml:space="preserve">Truyền </w:t>
      </w:r>
      <w:r>
        <w:rPr>
          <w:i/>
        </w:rPr>
        <w:t xml:space="preserve">tải </w:t>
      </w:r>
      <w:r>
        <w:rPr>
          <w:i/>
        </w:rPr>
        <w:t xml:space="preserve">dữ </w:t>
      </w:r>
      <w:r>
        <w:t xml:space="preserve">liệu </w:t>
      </w:r>
      <w:r>
        <w:rPr>
          <w:i/>
        </w:rPr>
        <w:t xml:space="preserve">không </w:t>
      </w:r>
      <w:r>
        <w:t xml:space="preserve">cần </w:t>
      </w:r>
      <w:r>
        <w:t xml:space="preserve">dây </w:t>
      </w:r>
      <w:r>
        <w:rPr>
          <w:i/>
        </w:rPr>
        <w:t xml:space="preserve">dẫn. </w:t>
      </w:r>
      <w:r>
        <w:t xml:space="preserve">Khả </w:t>
      </w:r>
      <w:r>
        <w:t xml:space="preserve">năng </w:t>
      </w:r>
      <w:r>
        <w:t xml:space="preserve">truyền </w:t>
      </w:r>
      <w:r>
        <w:t xml:space="preserve">tải </w:t>
      </w:r>
      <w:r>
        <w:t xml:space="preserve">tư </w:t>
      </w:r>
      <w:r>
        <w:t xml:space="preserve">tưởng </w:t>
      </w:r>
      <w:r>
        <w:t xml:space="preserve">thông </w:t>
      </w:r>
      <w:r>
        <w:rPr>
          <w:i/>
        </w:rPr>
        <w:t xml:space="preserve">qua </w:t>
      </w:r>
      <w:r>
        <w:t xml:space="preserve">hình </w:t>
      </w:r>
      <w:r>
        <w:t xml:space="preserve">tượng.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thanh </w:t>
      </w:r>
      <w:r>
        <w:rPr>
          <w:i/>
        </w:rPr>
        <w:t xml:space="preserve">động từ </w:t>
      </w:r>
      <w:r>
        <w:t xml:space="preserve">Truyền </w:t>
      </w:r>
      <w:r>
        <w:t xml:space="preserve">âm </w:t>
      </w:r>
      <w:r>
        <w:t xml:space="preserve">thanh </w:t>
      </w:r>
      <w:r>
        <w:t xml:space="preserve">đi </w:t>
      </w:r>
      <w:r>
        <w:t xml:space="preserve">xa </w:t>
      </w:r>
      <w:r>
        <w:t xml:space="preserve">bằng </w:t>
      </w:r>
      <w:r>
        <w:t xml:space="preserve">radio </w:t>
      </w:r>
      <w:r>
        <w:t xml:space="preserve">(vô </w:t>
      </w:r>
      <w:r>
        <w:t xml:space="preserve">tuyến </w:t>
      </w:r>
      <w:r>
        <w:rPr>
          <w:i/>
        </w:rPr>
        <w:t xml:space="preserve">truyền </w:t>
      </w:r>
      <w:r>
        <w:rPr>
          <w:i/>
        </w:rPr>
        <w:t xml:space="preserve">thanh) </w:t>
      </w:r>
      <w:r>
        <w:t xml:space="preserve">hoặc </w:t>
      </w:r>
      <w:r>
        <w:t xml:space="preserve">bằng </w:t>
      </w:r>
      <w:r>
        <w:t xml:space="preserve">đường </w:t>
      </w:r>
      <w:r>
        <w:t xml:space="preserve">dây. </w:t>
      </w:r>
      <w:r>
        <w:rPr>
          <w:i/>
        </w:rPr>
        <w:t xml:space="preserve">Truyền </w:t>
      </w:r>
      <w:r>
        <w:t xml:space="preserve">thanh </w:t>
      </w:r>
      <w:r>
        <w:rPr>
          <w:i/>
        </w:rPr>
        <w:t xml:space="preserve">buổi </w:t>
      </w:r>
      <w:r>
        <w:rPr>
          <w:i/>
        </w:rPr>
        <w:t xml:space="preserve">lễ </w:t>
      </w:r>
      <w:r>
        <w:rPr>
          <w:i/>
        </w:rPr>
        <w:t xml:space="preserve">tại </w:t>
      </w:r>
      <w:r>
        <w:t xml:space="preserve">chỗ. </w:t>
      </w:r>
      <w:r>
        <w:t xml:space="preserve">Loa </w:t>
      </w:r>
      <w:r>
        <w:t xml:space="preserve">truyền </w:t>
      </w:r>
      <w:r>
        <w:t xml:space="preserve">thanh.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thần </w:t>
      </w:r>
      <w:r>
        <w:rPr>
          <w:i/>
        </w:rPr>
        <w:t xml:space="preserve">động từ </w:t>
      </w:r>
      <w:r>
        <w:t xml:space="preserve">(Vẽ, </w:t>
      </w:r>
      <w:r>
        <w:t xml:space="preserve">chụp </w:t>
      </w:r>
      <w:r>
        <w:t xml:space="preserve">ảnh) </w:t>
      </w:r>
      <w:r>
        <w:t xml:space="preserve">miêu </w:t>
      </w:r>
      <w:r>
        <w:t xml:space="preserve">tả </w:t>
      </w:r>
      <w:r>
        <w:t xml:space="preserve">chân </w:t>
      </w:r>
      <w:r>
        <w:t xml:space="preserve">dung </w:t>
      </w:r>
      <w:r>
        <w:t xml:space="preserve">một </w:t>
      </w:r>
      <w:r>
        <w:t xml:space="preserve">người </w:t>
      </w:r>
      <w:r>
        <w:t xml:space="preserve">như </w:t>
      </w:r>
      <w:r>
        <w:t xml:space="preserve">thật, </w:t>
      </w:r>
      <w:r>
        <w:t xml:space="preserve">có </w:t>
      </w:r>
      <w:r>
        <w:t xml:space="preserve">thần </w:t>
      </w:r>
      <w:r>
        <w:t xml:space="preserve">sắc </w:t>
      </w:r>
      <w:r>
        <w:t xml:space="preserve">như </w:t>
      </w:r>
      <w:r>
        <w:t xml:space="preserve">sống. </w:t>
      </w:r>
      <w:r>
        <w:t xml:space="preserve">Vẽ </w:t>
      </w:r>
      <w:r>
        <w:t xml:space="preserve">truyền </w:t>
      </w:r>
      <w:r>
        <w:t xml:space="preserve">thần. </w:t>
      </w:r>
      <w:r>
        <w:t xml:space="preserve">ảnh </w:t>
      </w:r>
      <w:r>
        <w:t xml:space="preserve">truyền </w:t>
      </w:r>
      <w:r>
        <w:t xml:space="preserve">thần.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thống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Thói </w:t>
      </w:r>
      <w:r>
        <w:t xml:space="preserve">quen </w:t>
      </w:r>
      <w:r>
        <w:t xml:space="preserve">hình </w:t>
      </w:r>
      <w:r>
        <w:t xml:space="preserve">thành </w:t>
      </w:r>
      <w:r>
        <w:t xml:space="preserve">đã </w:t>
      </w:r>
      <w:r>
        <w:t xml:space="preserve">lâu </w:t>
      </w:r>
      <w:r>
        <w:t xml:space="preserve">đời </w:t>
      </w:r>
      <w:r>
        <w:t xml:space="preserve">trong </w:t>
      </w:r>
      <w:r>
        <w:t xml:space="preserve">lối </w:t>
      </w:r>
      <w:r>
        <w:t xml:space="preserve">sống </w:t>
      </w:r>
      <w:r>
        <w:t xml:space="preserve">và </w:t>
      </w:r>
      <w:r>
        <w:t xml:space="preserve">nếp </w:t>
      </w:r>
      <w:r>
        <w:t xml:space="preserve">nghĩ, </w:t>
      </w:r>
      <w:r>
        <w:t xml:space="preserve">được </w:t>
      </w:r>
      <w:r>
        <w:t xml:space="preserve">truyền </w:t>
      </w:r>
      <w:r>
        <w:t xml:space="preserve">lại </w:t>
      </w:r>
      <w:r>
        <w:t xml:space="preserve">từ </w:t>
      </w:r>
      <w:r>
        <w:t xml:space="preserve">thế </w:t>
      </w:r>
      <w:r>
        <w:t xml:space="preserve">hệ </w:t>
      </w:r>
      <w:r>
        <w:t xml:space="preserve">này </w:t>
      </w:r>
      <w:r>
        <w:t xml:space="preserve">sang </w:t>
      </w:r>
      <w:r>
        <w:t xml:space="preserve">thế </w:t>
      </w:r>
      <w:r>
        <w:t xml:space="preserve">hệ </w:t>
      </w:r>
      <w:r>
        <w:t xml:space="preserve">khác. </w:t>
      </w:r>
      <w:r>
        <w:t xml:space="preserve">Truyền </w:t>
      </w:r>
      <w:r>
        <w:rPr>
          <w:i/>
        </w:rPr>
        <w:t xml:space="preserve">thống </w:t>
      </w:r>
      <w:r>
        <w:rPr>
          <w:i/>
        </w:rPr>
        <w:t xml:space="preserve">đoàn </w:t>
      </w:r>
      <w:r>
        <w:t xml:space="preserve">kết </w:t>
      </w:r>
      <w:r>
        <w:t xml:space="preserve">chống </w:t>
      </w:r>
      <w:r>
        <w:t xml:space="preserve">ngoại </w:t>
      </w:r>
      <w:r>
        <w:t xml:space="preserve">xâm </w:t>
      </w:r>
      <w:r>
        <w:t xml:space="preserve">của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t xml:space="preserve">Việt </w:t>
      </w:r>
      <w:r>
        <w:t xml:space="preserve">Nam. </w:t>
      </w:r>
      <w:r>
        <w:t xml:space="preserve">Kế </w:t>
      </w:r>
      <w:r>
        <w:t xml:space="preserve">tục </w:t>
      </w:r>
      <w:r>
        <w:t xml:space="preserve">uà </w:t>
      </w:r>
      <w:r>
        <w:t xml:space="preserve">phát </w:t>
      </w:r>
      <w:r>
        <w:t xml:space="preserve">huy </w:t>
      </w:r>
      <w:r>
        <w:rPr>
          <w:i/>
        </w:rPr>
        <w:t xml:space="preserve">những </w:t>
      </w:r>
      <w:r>
        <w:t xml:space="preserve">truyền </w:t>
      </w:r>
      <w:r>
        <w:t xml:space="preserve">thống </w:t>
      </w:r>
      <w:r>
        <w:rPr>
          <w:i/>
        </w:rPr>
        <w:t xml:space="preserve">tốt </w:t>
      </w:r>
      <w:r>
        <w:rPr>
          <w:i/>
        </w:rPr>
        <w:t xml:space="preserve">đẹp. </w:t>
      </w:r>
      <w:r>
        <w:t xml:space="preserve">l|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truyền </w:t>
      </w:r>
      <w:r>
        <w:t xml:space="preserve">thống, </w:t>
      </w:r>
      <w:r>
        <w:t xml:space="preserve">được </w:t>
      </w:r>
      <w:r>
        <w:t xml:space="preserve">truyền </w:t>
      </w:r>
      <w:r>
        <w:t xml:space="preserve">lại </w:t>
      </w:r>
      <w:r>
        <w:t xml:space="preserve">từ </w:t>
      </w:r>
      <w:r>
        <w:t xml:space="preserve">các </w:t>
      </w:r>
      <w:r>
        <w:t xml:space="preserve">đời </w:t>
      </w:r>
      <w:r>
        <w:t xml:space="preserve">trước. </w:t>
      </w:r>
      <w:r>
        <w:t xml:space="preserve">Nghề </w:t>
      </w:r>
      <w:r>
        <w:t xml:space="preserve">thủ </w:t>
      </w:r>
      <w:r>
        <w:t xml:space="preserve">công </w:t>
      </w:r>
      <w:r>
        <w:t xml:space="preserve">truyền </w:t>
      </w:r>
      <w:r>
        <w:t xml:space="preserve">thống </w:t>
      </w:r>
      <w:r>
        <w:t xml:space="preserve">của </w:t>
      </w:r>
      <w:r>
        <w:t xml:space="preserve">làng.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thụ </w:t>
      </w:r>
      <w:r>
        <w:rPr>
          <w:i/>
        </w:rPr>
        <w:t xml:space="preserve">động từ </w:t>
      </w:r>
      <w:r>
        <w:t xml:space="preserve">Truyền </w:t>
      </w:r>
      <w:r>
        <w:t xml:space="preserve">lại </w:t>
      </w:r>
      <w:r>
        <w:t xml:space="preserve">tri </w:t>
      </w:r>
      <w:r>
        <w:t xml:space="preserve">thức, </w:t>
      </w:r>
      <w:r>
        <w:t xml:space="preserve">kinh </w:t>
      </w:r>
      <w:r>
        <w:t xml:space="preserve">nghiệm </w:t>
      </w:r>
      <w:r>
        <w:t xml:space="preserve">cho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Truyền </w:t>
      </w:r>
      <w:r>
        <w:t xml:space="preserve">thụ </w:t>
      </w:r>
      <w:r>
        <w:rPr>
          <w:i/>
        </w:rPr>
        <w:t xml:space="preserve">kiến </w:t>
      </w:r>
      <w:r>
        <w:t xml:space="preserve">thức </w:t>
      </w:r>
      <w:r>
        <w:rPr>
          <w:i/>
        </w:rPr>
        <w:t xml:space="preserve">cho </w:t>
      </w:r>
      <w:r>
        <w:rPr>
          <w:i/>
        </w:rPr>
        <w:t xml:space="preserve">học </w:t>
      </w:r>
      <w:r>
        <w:t xml:space="preserve">sinh. </w:t>
      </w:r>
      <w:r>
        <w:t xml:space="preserve">Truyền </w:t>
      </w:r>
      <w:r>
        <w:t xml:space="preserve">thụ </w:t>
      </w:r>
      <w:r>
        <w:t xml:space="preserve">nghề </w:t>
      </w:r>
      <w:r>
        <w:t xml:space="preserve">nghiệp </w:t>
      </w:r>
      <w:r>
        <w:t xml:space="preserve">cho </w:t>
      </w:r>
      <w:r>
        <w:t xml:space="preserve">thợ </w:t>
      </w:r>
      <w:r>
        <w:t xml:space="preserve">trẻ.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thuyết </w:t>
      </w:r>
      <w:r>
        <w:rPr>
          <w:i/>
        </w:rPr>
        <w:t xml:space="preserve">danh từ </w:t>
      </w:r>
      <w:r>
        <w:t xml:space="preserve">Truyện </w:t>
      </w:r>
      <w:r>
        <w:t xml:space="preserve">dân </w:t>
      </w:r>
      <w:r>
        <w:t xml:space="preserve">gian </w:t>
      </w:r>
      <w:r>
        <w:t xml:space="preserve">truyền </w:t>
      </w:r>
      <w:r>
        <w:t xml:space="preserve">miệng </w:t>
      </w:r>
      <w:r>
        <w:t xml:space="preserve">về </w:t>
      </w:r>
      <w:r>
        <w:t xml:space="preserve">các </w:t>
      </w:r>
      <w:r>
        <w:t xml:space="preserve">nhân </w:t>
      </w:r>
      <w:r>
        <w:t xml:space="preserve">vật </w:t>
      </w:r>
      <w:r>
        <w:t xml:space="preserve">và </w:t>
      </w:r>
      <w:r>
        <w:t xml:space="preserve">sự </w:t>
      </w:r>
      <w:r>
        <w:t xml:space="preserve">kiện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lịch </w:t>
      </w:r>
      <w:r>
        <w:t xml:space="preserve">sử, </w:t>
      </w:r>
      <w:r>
        <w:t xml:space="preserve">thường </w:t>
      </w:r>
      <w:r>
        <w:t xml:space="preserve">mang </w:t>
      </w:r>
      <w:r>
        <w:t xml:space="preserve">nhiều </w:t>
      </w:r>
      <w:r>
        <w:t xml:space="preserve">yếu </w:t>
      </w:r>
      <w:r>
        <w:t xml:space="preserve">tố </w:t>
      </w:r>
      <w:r>
        <w:t xml:space="preserve">thần </w:t>
      </w:r>
      <w:r>
        <w:t xml:space="preserve">kì. </w:t>
      </w:r>
      <w:r>
        <w:t xml:space="preserve">Truyền </w:t>
      </w:r>
      <w:r>
        <w:t xml:space="preserve">thuyết </w:t>
      </w:r>
      <w:r>
        <w:t xml:space="preserve">uề </w:t>
      </w:r>
      <w:r>
        <w:t xml:space="preserve">nguồn </w:t>
      </w:r>
      <w:r>
        <w:t xml:space="preserve">gốc </w:t>
      </w:r>
      <w:r>
        <w:rPr>
          <w:i/>
        </w:rPr>
        <w:t xml:space="preserve">dân </w:t>
      </w:r>
      <w:r>
        <w:rPr>
          <w:i/>
        </w:rPr>
        <w:t xml:space="preserve">tộc. </w:t>
      </w:r>
      <w:r>
        <w:t xml:space="preserve">Truyền </w:t>
      </w:r>
      <w:r>
        <w:t xml:space="preserve">thuyết </w:t>
      </w:r>
      <w:r>
        <w:t xml:space="preserve">uỀ </w:t>
      </w:r>
      <w:r>
        <w:rPr>
          <w:i/>
        </w:rPr>
        <w:t xml:space="preserve">Thánh </w:t>
      </w:r>
      <w:r>
        <w:t xml:space="preserve">Gióng. </w:t>
      </w:r>
      <w:r>
        <w:br/>
      </w:r>
      <w:r>
        <w:rPr>
          <w:b/>
        </w:rPr>
        <w:t xml:space="preserve">truyển </w:t>
      </w:r>
      <w:r>
        <w:rPr>
          <w:b/>
        </w:rPr>
        <w:t xml:space="preserve">tụng </w:t>
      </w:r>
      <w:r>
        <w:rPr>
          <w:i/>
        </w:rPr>
        <w:t xml:space="preserve">động từ </w:t>
      </w:r>
      <w:r>
        <w:t xml:space="preserve">Truyền </w:t>
      </w:r>
      <w:r>
        <w:t xml:space="preserve">miệng </w:t>
      </w:r>
      <w:r>
        <w:t xml:space="preserve">cho </w:t>
      </w:r>
      <w:r>
        <w:t xml:space="preserve">nhau </w:t>
      </w:r>
      <w:r>
        <w:t xml:space="preserve">rộng </w:t>
      </w:r>
      <w:r>
        <w:t xml:space="preserve">rãi </w:t>
      </w:r>
      <w:r>
        <w:t xml:space="preserve">và </w:t>
      </w:r>
      <w:r>
        <w:t xml:space="preserve">ca </w:t>
      </w:r>
      <w:r>
        <w:t xml:space="preserve">ngợi. </w:t>
      </w:r>
      <w:r>
        <w:t xml:space="preserve">Bài </w:t>
      </w:r>
      <w:r>
        <w:t xml:space="preserve">thơ </w:t>
      </w:r>
      <w:r>
        <w:rPr>
          <w:i/>
        </w:rPr>
        <w:t xml:space="preserve">hay </w:t>
      </w:r>
      <w:r>
        <w:t xml:space="preserve">được </w:t>
      </w:r>
      <w:r>
        <w:t xml:space="preserve">truyền </w:t>
      </w:r>
      <w:r>
        <w:t xml:space="preserve">tụng. </w:t>
      </w:r>
      <w:r>
        <w:t xml:space="preserve">Người </w:t>
      </w:r>
      <w:r>
        <w:rPr>
          <w:i/>
        </w:rPr>
        <w:t xml:space="preserve">đời </w:t>
      </w:r>
      <w:r>
        <w:t xml:space="preserve">truyền </w:t>
      </w:r>
      <w:r>
        <w:t xml:space="preserve">tụng </w:t>
      </w:r>
      <w:r>
        <w:t xml:space="preserve">công </w:t>
      </w:r>
      <w:r>
        <w:rPr>
          <w:i/>
        </w:rPr>
        <w:t xml:space="preserve">đức </w:t>
      </w:r>
      <w:r>
        <w:rPr>
          <w:i/>
        </w:rPr>
        <w:t xml:space="preserve">của </w:t>
      </w:r>
      <w:r>
        <w:rPr>
          <w:i/>
        </w:rPr>
        <w:t xml:space="preserve">bậc </w:t>
      </w:r>
      <w:r>
        <w:t xml:space="preserve">anh </w:t>
      </w:r>
      <w:r>
        <w:t xml:space="preserve">hùng. </w:t>
      </w:r>
      <w:r>
        <w:br/>
      </w:r>
      <w:r>
        <w:rPr>
          <w:b/>
        </w:rPr>
        <w:t xml:space="preserve">truyện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 </w:t>
      </w:r>
      <w:r>
        <w:t xml:space="preserve">miêu </w:t>
      </w:r>
      <w:r>
        <w:t xml:space="preserve">tả </w:t>
      </w:r>
      <w:r>
        <w:t xml:space="preserve">tính </w:t>
      </w:r>
      <w:r>
        <w:t xml:space="preserve">cách </w:t>
      </w:r>
      <w:r>
        <w:t xml:space="preserve">nhân </w:t>
      </w:r>
      <w:r>
        <w:t xml:space="preserve">vật </w:t>
      </w:r>
      <w:r>
        <w:t xml:space="preserve">và </w:t>
      </w:r>
      <w:r>
        <w:t xml:space="preserve">diễn </w:t>
      </w:r>
      <w:r>
        <w:t xml:space="preserve">biến </w:t>
      </w:r>
      <w:r>
        <w:t xml:space="preserve">của </w:t>
      </w:r>
      <w:r>
        <w:t xml:space="preserve">sự </w:t>
      </w:r>
      <w:r>
        <w:t xml:space="preserve">kiện </w:t>
      </w:r>
      <w:r>
        <w:t xml:space="preserve">thông </w:t>
      </w:r>
      <w:r>
        <w:t xml:space="preserve">qua </w:t>
      </w:r>
      <w:r>
        <w:t xml:space="preserve">lời </w:t>
      </w:r>
      <w:r>
        <w:t xml:space="preserve">kể </w:t>
      </w:r>
      <w:r>
        <w:t xml:space="preserve">của </w:t>
      </w:r>
      <w:r>
        <w:t xml:space="preserve">nhà </w:t>
      </w:r>
      <w:r>
        <w:t xml:space="preserve">văn. </w:t>
      </w:r>
      <w:r>
        <w:t xml:space="preserve">Truyện </w:t>
      </w:r>
      <w:r>
        <w:t xml:space="preserve">dài*. </w:t>
      </w:r>
      <w:r>
        <w:rPr>
          <w:i/>
        </w:rPr>
        <w:t xml:space="preserve">Truyện </w:t>
      </w:r>
      <w:r>
        <w:t xml:space="preserve">cổ </w:t>
      </w:r>
      <w:r>
        <w:t xml:space="preserve">tích*.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rPr>
          <w:i/>
        </w:rPr>
        <w:t xml:space="preserve">kinh). </w:t>
      </w:r>
      <w:r>
        <w:t xml:space="preserve">Sách </w:t>
      </w:r>
      <w:r>
        <w:t xml:space="preserve">giải </w:t>
      </w:r>
      <w:r>
        <w:t xml:space="preserve">thích </w:t>
      </w:r>
      <w:r>
        <w:t xml:space="preserve">kinh </w:t>
      </w:r>
      <w:r>
        <w:t xml:space="preserve">nghĩa </w:t>
      </w:r>
      <w:r>
        <w:t xml:space="preserve">do </w:t>
      </w:r>
      <w:r>
        <w:t xml:space="preserve">các </w:t>
      </w:r>
      <w:r>
        <w:t xml:space="preserve">nhà </w:t>
      </w:r>
      <w:r>
        <w:t xml:space="preserve">triết </w:t>
      </w:r>
      <w:r>
        <w:t xml:space="preserve">học </w:t>
      </w:r>
      <w:r>
        <w:t xml:space="preserve">của </w:t>
      </w:r>
      <w:r>
        <w:t xml:space="preserve">Trung </w:t>
      </w:r>
      <w:r>
        <w:t xml:space="preserve">Quốc </w:t>
      </w:r>
      <w:r>
        <w:t xml:space="preserve">thời </w:t>
      </w:r>
      <w:r>
        <w:t xml:space="preserve">cổ </w:t>
      </w:r>
      <w:r>
        <w:t xml:space="preserve">viết. </w:t>
      </w:r>
      <w:r>
        <w:br/>
      </w:r>
      <w:r>
        <w:rPr>
          <w:b/>
        </w:rPr>
        <w:t xml:space="preserve">truyện </w:t>
      </w:r>
      <w:r>
        <w:rPr>
          <w:b/>
        </w:rPr>
        <w:t xml:space="preserve">cố </w:t>
      </w:r>
      <w:r>
        <w:rPr>
          <w:i/>
        </w:rPr>
        <w:t xml:space="preserve">danh từ </w:t>
      </w:r>
      <w:r>
        <w:t xml:space="preserve">Sáng </w:t>
      </w:r>
      <w:r>
        <w:t xml:space="preserve">tác </w:t>
      </w:r>
      <w:r>
        <w:t xml:space="preserve">văn </w:t>
      </w:r>
      <w:r>
        <w:t xml:space="preserve">học </w:t>
      </w:r>
      <w:r>
        <w:t xml:space="preserve">thuộc </w:t>
      </w:r>
      <w:r>
        <w:t xml:space="preserve">loại </w:t>
      </w:r>
      <w:r>
        <w:t xml:space="preserve">tự </w:t>
      </w:r>
      <w:r>
        <w:t xml:space="preserve">sự, </w:t>
      </w:r>
      <w:r>
        <w:t xml:space="preserve">có </w:t>
      </w:r>
      <w:r>
        <w:t xml:space="preserve">từ </w:t>
      </w:r>
      <w:r>
        <w:t xml:space="preserve">thời </w:t>
      </w:r>
      <w:r>
        <w:t xml:space="preserve">cổ. </w:t>
      </w:r>
      <w:r>
        <w:br/>
      </w:r>
      <w:r>
        <w:rPr>
          <w:b/>
        </w:rPr>
        <w:t xml:space="preserve">truyện </w:t>
      </w:r>
      <w:r>
        <w:rPr>
          <w:b/>
        </w:rPr>
        <w:t xml:space="preserve">cổ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Truyện </w:t>
      </w:r>
      <w:r>
        <w:t xml:space="preserve">cổ </w:t>
      </w:r>
      <w:r>
        <w:t xml:space="preserve">dân </w:t>
      </w:r>
      <w:r>
        <w:t xml:space="preserve">gian </w:t>
      </w:r>
      <w:r>
        <w:t xml:space="preserve">phản </w:t>
      </w:r>
      <w:r>
        <w:t xml:space="preserve">ánh </w:t>
      </w:r>
      <w:r>
        <w:t xml:space="preserve">cuộc </w:t>
      </w:r>
      <w:r>
        <w:t xml:space="preserve">đấu </w:t>
      </w:r>
      <w:r>
        <w:t xml:space="preserve">tranh </w:t>
      </w:r>
      <w:r>
        <w:t xml:space="preserve">trong </w:t>
      </w:r>
      <w:r>
        <w:t xml:space="preserve">xã </w:t>
      </w:r>
      <w:r>
        <w:t xml:space="preserve">hội, </w:t>
      </w:r>
      <w:r>
        <w:t xml:space="preserve">thể </w:t>
      </w:r>
      <w:r>
        <w:t xml:space="preserve">hiện </w:t>
      </w:r>
      <w:r>
        <w:t xml:space="preserve">tình </w:t>
      </w:r>
      <w:r>
        <w:t xml:space="preserve">cảm, </w:t>
      </w:r>
      <w:r>
        <w:rPr>
          <w:i/>
        </w:rPr>
        <w:t xml:space="preserve">đạo </w:t>
      </w:r>
      <w:r>
        <w:t xml:space="preserve">đức, </w:t>
      </w:r>
      <w:r>
        <w:t xml:space="preserve">mơ </w:t>
      </w:r>
      <w:r>
        <w:t xml:space="preserve">ước </w:t>
      </w:r>
      <w:r>
        <w:t xml:space="preserve">của </w:t>
      </w:r>
      <w:r>
        <w:t xml:space="preserve">nhân </w:t>
      </w:r>
      <w:r>
        <w:t xml:space="preserve">dân, </w:t>
      </w:r>
      <w:r>
        <w:t xml:space="preserve">về </w:t>
      </w:r>
      <w:r>
        <w:t xml:space="preserve">hình </w:t>
      </w:r>
      <w:r>
        <w:t xml:space="preserve">thức </w:t>
      </w:r>
      <w:r>
        <w:t xml:space="preserve">thường </w:t>
      </w:r>
      <w:r>
        <w:t xml:space="preserve">mang </w:t>
      </w:r>
      <w:r>
        <w:t xml:space="preserve">nhiều </w:t>
      </w:r>
      <w:r>
        <w:t xml:space="preserve">yếu </w:t>
      </w:r>
      <w:r>
        <w:t xml:space="preserve">tố </w:t>
      </w:r>
      <w:r>
        <w:t xml:space="preserve">thần </w:t>
      </w:r>
      <w:r>
        <w:t xml:space="preserve">kì, </w:t>
      </w:r>
      <w:r>
        <w:t xml:space="preserve">tượng </w:t>
      </w:r>
      <w:r>
        <w:t xml:space="preserve">trưng </w:t>
      </w:r>
      <w:r>
        <w:t xml:space="preserve">và </w:t>
      </w:r>
      <w:r>
        <w:t xml:space="preserve">ước </w:t>
      </w:r>
      <w:r>
        <w:t xml:space="preserve">lệ. </w:t>
      </w:r>
      <w:r>
        <w:t xml:space="preserve">Truyện </w:t>
      </w:r>
      <w:r>
        <w:t xml:space="preserve">"Tấm </w:t>
      </w:r>
      <w:r>
        <w:t xml:space="preserve">Cám" </w:t>
      </w:r>
      <w:r>
        <w:t xml:space="preserve">là </w:t>
      </w:r>
      <w:r>
        <w:rPr>
          <w:i/>
        </w:rPr>
        <w:t xml:space="preserve">một </w:t>
      </w:r>
      <w:r>
        <w:t xml:space="preserve">truyện </w:t>
      </w:r>
      <w:r>
        <w:t xml:space="preserve">cổ </w:t>
      </w:r>
      <w:r>
        <w:rPr>
          <w:i/>
        </w:rPr>
        <w:t xml:space="preserve">tích. </w:t>
      </w:r>
      <w:r>
        <w:br/>
      </w:r>
      <w:r>
        <w:rPr>
          <w:b/>
        </w:rPr>
        <w:t xml:space="preserve">truyện </w:t>
      </w:r>
      <w:r>
        <w:rPr>
          <w:b/>
        </w:rPr>
        <w:t xml:space="preserve">cười </w:t>
      </w:r>
      <w:r>
        <w:rPr>
          <w:i/>
        </w:rPr>
        <w:t xml:space="preserve">danh từ </w:t>
      </w:r>
      <w:r>
        <w:t xml:space="preserve">Chuyện </w:t>
      </w:r>
      <w:r>
        <w:t xml:space="preserve">kể </w:t>
      </w:r>
      <w:r>
        <w:t xml:space="preserve">dân </w:t>
      </w:r>
      <w:r>
        <w:t xml:space="preserve">gian </w:t>
      </w:r>
      <w:r>
        <w:t xml:space="preserve">dùng </w:t>
      </w:r>
      <w:r>
        <w:t xml:space="preserve">hình </w:t>
      </w:r>
      <w:r>
        <w:t xml:space="preserve">thức </w:t>
      </w:r>
      <w:r>
        <w:t xml:space="preserve">gây </w:t>
      </w:r>
      <w:r>
        <w:t xml:space="preserve">cười </w:t>
      </w:r>
      <w:r>
        <w:t xml:space="preserve">để </w:t>
      </w:r>
      <w:r>
        <w:t xml:space="preserve">giải </w:t>
      </w:r>
      <w:r>
        <w:t xml:space="preserve">trí, </w:t>
      </w:r>
      <w:r>
        <w:t xml:space="preserve">hoặc </w:t>
      </w:r>
      <w:r>
        <w:t xml:space="preserve">để </w:t>
      </w:r>
      <w:r>
        <w:t xml:space="preserve">phê </w:t>
      </w:r>
      <w:r>
        <w:t xml:space="preserve">phán </w:t>
      </w:r>
      <w:r>
        <w:t xml:space="preserve">nhẹ </w:t>
      </w:r>
      <w:r>
        <w:t xml:space="preserve">nhàng. </w:t>
      </w:r>
      <w:r>
        <w:br/>
      </w:r>
      <w:r>
        <w:rPr>
          <w:b/>
        </w:rPr>
        <w:t xml:space="preserve">truyện </w:t>
      </w:r>
      <w:r>
        <w:rPr>
          <w:b/>
        </w:rPr>
        <w:t xml:space="preserve">dài </w:t>
      </w:r>
      <w:r>
        <w:rPr>
          <w:i/>
        </w:rPr>
        <w:t xml:space="preserve">danh từ </w:t>
      </w:r>
      <w:r>
        <w:t xml:space="preserve">Truyện </w:t>
      </w:r>
      <w:r>
        <w:t xml:space="preserve">bằng </w:t>
      </w:r>
      <w:r>
        <w:t xml:space="preserve">văn </w:t>
      </w:r>
      <w:r>
        <w:t xml:space="preserve">xuôi, </w:t>
      </w:r>
      <w:r>
        <w:t xml:space="preserve">có </w:t>
      </w:r>
      <w:r>
        <w:t xml:space="preserve">dung </w:t>
      </w:r>
      <w:r>
        <w:t xml:space="preserve">lượng </w:t>
      </w:r>
      <w:r>
        <w:t xml:space="preserve">lớn, </w:t>
      </w:r>
      <w:r>
        <w:t xml:space="preserve">số </w:t>
      </w:r>
      <w:r>
        <w:t xml:space="preserve">trang </w:t>
      </w:r>
      <w:r>
        <w:t xml:space="preserve">nhiều, </w:t>
      </w:r>
      <w:r>
        <w:t xml:space="preserve">miêu </w:t>
      </w:r>
      <w:r>
        <w:t xml:space="preserve">tả </w:t>
      </w:r>
      <w:r>
        <w:t xml:space="preserve">hàng </w:t>
      </w:r>
      <w:r>
        <w:t xml:space="preserve">loạt </w:t>
      </w:r>
      <w:r>
        <w:t xml:space="preserve">sự </w:t>
      </w:r>
      <w:r>
        <w:t xml:space="preserve">kiện, </w:t>
      </w:r>
      <w:r>
        <w:t xml:space="preserve">nhân </w:t>
      </w:r>
      <w:r>
        <w:t xml:space="preserve">vật </w:t>
      </w:r>
      <w:r>
        <w:t xml:space="preserve">với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phức </w:t>
      </w:r>
      <w:r>
        <w:t xml:space="preserve">tạp </w:t>
      </w:r>
      <w:r>
        <w:t xml:space="preserve">trong </w:t>
      </w:r>
      <w:r>
        <w:t xml:space="preserve">một </w:t>
      </w:r>
      <w:r>
        <w:t xml:space="preserve">phạm </w:t>
      </w:r>
      <w:r>
        <w:t xml:space="preserve">vì </w:t>
      </w:r>
      <w:r>
        <w:t xml:space="preserve">thời </w:t>
      </w:r>
      <w:r>
        <w:t xml:space="preserve">gian </w:t>
      </w:r>
      <w:r>
        <w:t xml:space="preserve">và </w:t>
      </w:r>
      <w:r>
        <w:t xml:space="preserve">không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rộng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truyện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t xml:space="preserve">truyện </w:t>
      </w:r>
      <w:r>
        <w:t xml:space="preserve">ký </w:t>
      </w:r>
      <w:r>
        <w:t xml:space="preserve">danh từ </w:t>
      </w:r>
      <w:r>
        <w:t xml:space="preserve">Truyện </w:t>
      </w:r>
      <w:r>
        <w:t xml:space="preserve">ghi </w:t>
      </w:r>
      <w:r>
        <w:t xml:space="preserve">lại </w:t>
      </w:r>
      <w:r>
        <w:rPr>
          <w:i/>
        </w:rPr>
        <w:t xml:space="preserve">đời </w:t>
      </w:r>
      <w:r>
        <w:t xml:space="preserve">sống </w:t>
      </w:r>
      <w:r>
        <w:t xml:space="preserve">và </w:t>
      </w:r>
      <w:r>
        <w:t xml:space="preserve">sự </w:t>
      </w:r>
      <w:r>
        <w:t xml:space="preserve">nghiệp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có </w:t>
      </w:r>
      <w:r>
        <w:t xml:space="preserve">tiếng </w:t>
      </w:r>
      <w:r>
        <w:t xml:space="preserve">tăm </w:t>
      </w:r>
      <w:r>
        <w:t xml:space="preserve">trong </w:t>
      </w:r>
      <w:r>
        <w:t xml:space="preserve">lịch </w:t>
      </w:r>
      <w:r>
        <w:t xml:space="preserve">sử, </w:t>
      </w:r>
      <w:r>
        <w:t xml:space="preserve">trong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truyện </w:t>
      </w:r>
      <w:r>
        <w:rPr>
          <w:b/>
        </w:rPr>
        <w:t xml:space="preserve">ngắn </w:t>
      </w:r>
      <w:r>
        <w:rPr>
          <w:i/>
        </w:rPr>
        <w:t xml:space="preserve">danh từ </w:t>
      </w:r>
      <w:r>
        <w:t xml:space="preserve">Truyện </w:t>
      </w:r>
      <w:r>
        <w:t xml:space="preserve">bằng </w:t>
      </w:r>
      <w:r>
        <w:t xml:space="preserve">văn </w:t>
      </w:r>
      <w:r>
        <w:t xml:space="preserve">xuôi, </w:t>
      </w:r>
      <w:r>
        <w:t xml:space="preserve">có </w:t>
      </w:r>
      <w:r>
        <w:t xml:space="preserve">dung </w:t>
      </w:r>
      <w:r>
        <w:t xml:space="preserve">lượng </w:t>
      </w:r>
      <w:r>
        <w:t xml:space="preserve">nhỏ, </w:t>
      </w:r>
      <w:r>
        <w:t xml:space="preserve">số </w:t>
      </w:r>
      <w:r>
        <w:t xml:space="preserve">trang </w:t>
      </w:r>
      <w:r>
        <w:t xml:space="preserve">ít, </w:t>
      </w:r>
      <w:r>
        <w:t xml:space="preserve">miêu </w:t>
      </w:r>
      <w:r>
        <w:t xml:space="preserve">tả </w:t>
      </w:r>
      <w:r>
        <w:t xml:space="preserve">một </w:t>
      </w:r>
      <w:r>
        <w:t xml:space="preserve">khía </w:t>
      </w:r>
      <w:r>
        <w:t xml:space="preserve">cạnh </w:t>
      </w:r>
      <w:r>
        <w:t xml:space="preserve">tính </w:t>
      </w:r>
      <w:r>
        <w:t xml:space="preserve">cách, </w:t>
      </w:r>
      <w:r>
        <w:t xml:space="preserve">một </w:t>
      </w:r>
      <w:r>
        <w:t xml:space="preserve">mẩu </w:t>
      </w:r>
      <w:r>
        <w:t xml:space="preserve">trong </w:t>
      </w:r>
      <w:r>
        <w:t xml:space="preserve">cuộc </w:t>
      </w:r>
      <w:r>
        <w:t xml:space="preserve">đời </w:t>
      </w:r>
      <w:r>
        <w:t xml:space="preserve">của </w:t>
      </w:r>
      <w:r>
        <w:t xml:space="preserve">nhân </w:t>
      </w:r>
      <w:r>
        <w:t xml:space="preserve">vật. </w:t>
      </w:r>
      <w:r>
        <w:br/>
      </w:r>
      <w:r>
        <w:rPr>
          <w:b/>
        </w:rPr>
        <w:t xml:space="preserve">truyện </w:t>
      </w:r>
      <w:r>
        <w:rPr>
          <w:b/>
        </w:rPr>
        <w:t xml:space="preserve">nôm </w:t>
      </w:r>
      <w:r>
        <w:rPr>
          <w:i/>
        </w:rPr>
        <w:t xml:space="preserve">danh từ </w:t>
      </w:r>
      <w:r>
        <w:t xml:space="preserve">Truyện </w:t>
      </w:r>
      <w:r>
        <w:t xml:space="preserve">dài </w:t>
      </w:r>
      <w:r>
        <w:t xml:space="preserve">viết </w:t>
      </w:r>
      <w:r>
        <w:t xml:space="preserve">bằng </w:t>
      </w:r>
      <w:r>
        <w:t xml:space="preserve">chữ </w:t>
      </w:r>
      <w:r>
        <w:t xml:space="preserve">nôm, </w:t>
      </w:r>
      <w:r>
        <w:t xml:space="preserve">thường </w:t>
      </w:r>
      <w:r>
        <w:t xml:space="preserve">theo </w:t>
      </w:r>
      <w:r>
        <w:t xml:space="preserve">thể </w:t>
      </w:r>
      <w:r>
        <w:t xml:space="preserve">thơ </w:t>
      </w:r>
      <w:r>
        <w:t xml:space="preserve">lục </w:t>
      </w:r>
      <w:r>
        <w:t xml:space="preserve">bát. </w:t>
      </w:r>
      <w:r>
        <w:br/>
      </w:r>
      <w:r>
        <w:rPr>
          <w:b/>
        </w:rPr>
        <w:t xml:space="preserve">truyện </w:t>
      </w:r>
      <w:r>
        <w:rPr>
          <w:b/>
        </w:rPr>
        <w:t xml:space="preserve">phim </w:t>
      </w:r>
      <w:r>
        <w:rPr>
          <w:i/>
        </w:rPr>
        <w:t xml:space="preserve">danh từ </w:t>
      </w:r>
      <w:r>
        <w:t xml:space="preserve">Truyện </w:t>
      </w:r>
      <w:r>
        <w:t xml:space="preserve">viết </w:t>
      </w:r>
      <w:r>
        <w:t xml:space="preserve">để </w:t>
      </w:r>
      <w:r>
        <w:t xml:space="preserve">dựng </w:t>
      </w:r>
      <w:r>
        <w:t xml:space="preserve">thành </w:t>
      </w:r>
      <w:r>
        <w:t xml:space="preserve">phim. </w:t>
      </w:r>
      <w:r>
        <w:br/>
      </w:r>
      <w:r>
        <w:rPr>
          <w:b/>
        </w:rPr>
        <w:t xml:space="preserve">truyện </w:t>
      </w:r>
      <w:r>
        <w:rPr>
          <w:b/>
        </w:rPr>
        <w:t xml:space="preserve">thơ </w:t>
      </w:r>
      <w:r>
        <w:rPr>
          <w:i/>
        </w:rPr>
        <w:t xml:space="preserve">danh từ </w:t>
      </w:r>
      <w:r>
        <w:t xml:space="preserve">Truyện </w:t>
      </w:r>
      <w:r>
        <w:t xml:space="preserve">viết </w:t>
      </w:r>
      <w:r>
        <w:t xml:space="preserve">bằng </w:t>
      </w:r>
      <w:r>
        <w:t xml:space="preserve">thơ. </w:t>
      </w:r>
      <w:r>
        <w:br/>
      </w:r>
      <w:r>
        <w:rPr>
          <w:b/>
        </w:rPr>
        <w:t xml:space="preserve">truyện </w:t>
      </w:r>
      <w:r>
        <w:rPr>
          <w:b/>
        </w:rPr>
        <w:t xml:space="preserve">tranh </w:t>
      </w:r>
      <w:r>
        <w:rPr>
          <w:i/>
        </w:rPr>
        <w:t xml:space="preserve">danh từ </w:t>
      </w:r>
      <w:r>
        <w:t xml:space="preserve">Truyện </w:t>
      </w:r>
      <w:r>
        <w:t xml:space="preserve">kế </w:t>
      </w:r>
      <w:r>
        <w:t xml:space="preserve">bằng </w:t>
      </w:r>
      <w:r>
        <w:t xml:space="preserve">tranh, </w:t>
      </w:r>
      <w:r>
        <w:t xml:space="preserve">thường </w:t>
      </w:r>
      <w:r>
        <w:t xml:space="preserve">có </w:t>
      </w:r>
      <w:r>
        <w:t xml:space="preserve">thêm </w:t>
      </w:r>
      <w:r>
        <w:t xml:space="preserve">lời, </w:t>
      </w:r>
      <w:r>
        <w:t xml:space="preserve">thường </w:t>
      </w:r>
      <w:r>
        <w:t xml:space="preserve">dùng </w:t>
      </w:r>
      <w:r>
        <w:t xml:space="preserve">cho </w:t>
      </w:r>
      <w:r>
        <w:t xml:space="preserve">thiếu </w:t>
      </w:r>
      <w:r>
        <w:t xml:space="preserve">nhi. </w:t>
      </w:r>
      <w:r>
        <w:br/>
      </w:r>
      <w:r>
        <w:rPr>
          <w:b/>
        </w:rPr>
        <w:t xml:space="preserve">truyện </w:t>
      </w:r>
      <w:r>
        <w:rPr>
          <w:b/>
        </w:rPr>
        <w:t xml:space="preserve">vừa </w:t>
      </w:r>
      <w:r>
        <w:rPr>
          <w:i/>
        </w:rPr>
        <w:t xml:space="preserve">danh từ </w:t>
      </w:r>
      <w:r>
        <w:t xml:space="preserve">Truyện </w:t>
      </w:r>
      <w:r>
        <w:t xml:space="preserve">bằng </w:t>
      </w:r>
      <w:r>
        <w:t xml:space="preserve">văn </w:t>
      </w:r>
      <w:r>
        <w:t xml:space="preserve">xuôi, </w:t>
      </w:r>
      <w:r>
        <w:t xml:space="preserve">có </w:t>
      </w:r>
      <w:r>
        <w:t xml:space="preserve">dung </w:t>
      </w:r>
      <w:r>
        <w:t xml:space="preserve">lượng </w:t>
      </w:r>
      <w:r>
        <w:t xml:space="preserve">vừa </w:t>
      </w:r>
      <w:r>
        <w:t xml:space="preserve">phải, </w:t>
      </w:r>
      <w:r>
        <w:t xml:space="preserve">thường </w:t>
      </w:r>
      <w:r>
        <w:t xml:space="preserve">phản </w:t>
      </w:r>
      <w:r>
        <w:t xml:space="preserve">ánh </w:t>
      </w:r>
      <w:r>
        <w:t xml:space="preserve">một </w:t>
      </w:r>
      <w:r>
        <w:t xml:space="preserve">số </w:t>
      </w:r>
      <w:r>
        <w:t xml:space="preserve">sự </w:t>
      </w:r>
      <w:r>
        <w:t xml:space="preserve">kiện </w:t>
      </w:r>
      <w:r>
        <w:t xml:space="preserve">xã </w:t>
      </w:r>
      <w:r>
        <w:t xml:space="preserve">hội </w:t>
      </w:r>
      <w:r>
        <w:t xml:space="preserve">và </w:t>
      </w:r>
      <w:r>
        <w:t xml:space="preserve">tính </w:t>
      </w:r>
      <w:r>
        <w:t xml:space="preserve">cách </w:t>
      </w:r>
      <w:r>
        <w:t xml:space="preserve">nhân </w:t>
      </w:r>
      <w:r>
        <w:t xml:space="preserve">vật </w:t>
      </w:r>
      <w:r>
        <w:t xml:space="preserve">diễn </w:t>
      </w:r>
      <w:r>
        <w:t xml:space="preserve">biến </w:t>
      </w:r>
      <w:r>
        <w:t xml:space="preserve">trong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không </w:t>
      </w:r>
      <w:r>
        <w:t xml:space="preserve">rộng </w:t>
      </w:r>
      <w:r>
        <w:t xml:space="preserve">lắm. </w:t>
      </w:r>
      <w:r>
        <w:br/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Bớt </w:t>
      </w:r>
      <w:r>
        <w:t xml:space="preserve">đi </w:t>
      </w:r>
      <w:r>
        <w:t xml:space="preserve">một </w:t>
      </w:r>
      <w:r>
        <w:t xml:space="preserve">phần </w:t>
      </w:r>
      <w:r>
        <w:t xml:space="preserve">khỏi </w:t>
      </w:r>
      <w:r>
        <w:t xml:space="preserve">tổng </w:t>
      </w:r>
      <w:r>
        <w:t xml:space="preserve">số. </w:t>
      </w:r>
      <w:r>
        <w:rPr>
          <w:b/>
        </w:rPr>
        <w:t xml:space="preserve">5 </w:t>
      </w:r>
      <w:r>
        <w:t xml:space="preserve">trừ </w:t>
      </w:r>
      <w:r>
        <w:rPr>
          <w:b/>
        </w:rPr>
        <w:t xml:space="preserve">3 </w:t>
      </w:r>
      <w:r>
        <w:t xml:space="preserve">còn </w:t>
      </w:r>
      <w:r>
        <w:t xml:space="preserve">2. </w:t>
      </w:r>
      <w:r>
        <w:t xml:space="preserve">Cho </w:t>
      </w:r>
      <w:r>
        <w:rPr>
          <w:i/>
        </w:rPr>
        <w:t xml:space="preserve">tạm </w:t>
      </w:r>
      <w:r>
        <w:t xml:space="preserve">ứng </w:t>
      </w:r>
      <w:r>
        <w:rPr>
          <w:i/>
        </w:rPr>
        <w:t xml:space="preserve">rồi </w:t>
      </w:r>
      <w:r>
        <w:t xml:space="preserve">trừ </w:t>
      </w:r>
      <w:r>
        <w:t xml:space="preserve">dần </w:t>
      </w:r>
      <w:r>
        <w:t xml:space="preserve">uào </w:t>
      </w:r>
      <w:r>
        <w:rPr>
          <w:i/>
        </w:rPr>
        <w:t xml:space="preserve">lương. </w:t>
      </w:r>
      <w:r>
        <w:rPr>
          <w:b/>
        </w:rPr>
        <w:t xml:space="preserve">2 </w:t>
      </w:r>
      <w:r>
        <w:t xml:space="preserve">Đề </w:t>
      </w:r>
      <w:r>
        <w:t xml:space="preserve">riêng </w:t>
      </w:r>
      <w:r>
        <w:t xml:space="preserve">ra, </w:t>
      </w:r>
      <w:r>
        <w:t xml:space="preserve">không </w:t>
      </w:r>
      <w:r>
        <w:t xml:space="preserve">kể, </w:t>
      </w:r>
      <w:r>
        <w:t xml:space="preserve">không </w:t>
      </w:r>
      <w:r>
        <w:t xml:space="preserve">tính </w:t>
      </w:r>
      <w:r>
        <w:t xml:space="preserve">đến </w:t>
      </w:r>
      <w:r>
        <w:t xml:space="preserve">trong </w:t>
      </w:r>
      <w:r>
        <w:t xml:space="preserve">đó. </w:t>
      </w:r>
      <w:r>
        <w:rPr>
          <w:i/>
        </w:rPr>
        <w:t xml:space="preserve">Tất </w:t>
      </w:r>
      <w:r>
        <w:t xml:space="preserve">cả </w:t>
      </w:r>
      <w:r>
        <w:t xml:space="preserve">phải </w:t>
      </w:r>
      <w:r>
        <w:t xml:space="preserve">có </w:t>
      </w:r>
      <w:r>
        <w:t xml:space="preserve">mặt, </w:t>
      </w:r>
      <w:r>
        <w:t xml:space="preserve">trừ </w:t>
      </w:r>
      <w:r>
        <w:t xml:space="preserve">người </w:t>
      </w:r>
      <w:r>
        <w:rPr>
          <w:i/>
        </w:rPr>
        <w:t xml:space="preserve">ốm. </w:t>
      </w:r>
      <w:r>
        <w:t xml:space="preserve">Cửa </w:t>
      </w:r>
      <w:r>
        <w:t xml:space="preserve">hàng </w:t>
      </w:r>
      <w:r>
        <w:t xml:space="preserve">mở </w:t>
      </w:r>
      <w:r>
        <w:t xml:space="preserve">cửa </w:t>
      </w:r>
      <w:r>
        <w:t xml:space="preserve">cả </w:t>
      </w:r>
      <w:r>
        <w:t xml:space="preserve">chủ </w:t>
      </w:r>
      <w:r>
        <w:t xml:space="preserve">nhật, </w:t>
      </w:r>
      <w:r>
        <w:t xml:space="preserve">chỉ </w:t>
      </w:r>
      <w:r>
        <w:t xml:space="preserve">trừ </w:t>
      </w:r>
      <w:r>
        <w:t xml:space="preserve">ngày </w:t>
      </w:r>
      <w:r>
        <w:rPr>
          <w:i/>
        </w:rPr>
        <w:t xml:space="preserve">lễ </w:t>
      </w:r>
      <w:r>
        <w:rPr>
          <w:b/>
        </w:rPr>
        <w:t xml:space="preserve">3 </w:t>
      </w:r>
      <w:r>
        <w:rPr>
          <w:i/>
        </w:rPr>
        <w:t xml:space="preserve">Làm </w:t>
      </w:r>
      <w:r>
        <w:t xml:space="preserve">cho </w:t>
      </w:r>
      <w:r>
        <w:t xml:space="preserve">mất </w:t>
      </w:r>
      <w:r>
        <w:t xml:space="preserve">đi, </w:t>
      </w:r>
      <w:r>
        <w:t xml:space="preserve">không </w:t>
      </w:r>
      <w:r>
        <w:t xml:space="preserve">còn </w:t>
      </w:r>
      <w:r>
        <w:t xml:space="preserve">tồn </w:t>
      </w:r>
      <w:r>
        <w:t xml:space="preserve">tại </w:t>
      </w:r>
      <w:r>
        <w:t xml:space="preserve">để </w:t>
      </w:r>
      <w:r>
        <w:t xml:space="preserve">gây </w:t>
      </w:r>
      <w:r>
        <w:t xml:space="preserve">hại </w:t>
      </w:r>
      <w:r>
        <w:t xml:space="preserve">được </w:t>
      </w:r>
      <w:r>
        <w:t xml:space="preserve">nữa. </w:t>
      </w:r>
      <w:r>
        <w:t xml:space="preserve">Thuốc </w:t>
      </w:r>
      <w:r>
        <w:t xml:space="preserve">trừ </w:t>
      </w:r>
      <w:r>
        <w:rPr>
          <w:i/>
        </w:rPr>
        <w:t xml:space="preserve">sâu”. </w:t>
      </w:r>
      <w:r>
        <w:t xml:space="preserve">Trừ </w:t>
      </w:r>
      <w:r>
        <w:t xml:space="preserve">hậu </w:t>
      </w:r>
      <w:r>
        <w:rPr>
          <w:i/>
        </w:rPr>
        <w:t xml:space="preserve">hoạ. </w:t>
      </w:r>
      <w:r>
        <w:rPr>
          <w:b/>
        </w:rPr>
        <w:t xml:space="preserve">4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Thay </w:t>
      </w:r>
      <w:r>
        <w:t xml:space="preserve">cho </w:t>
      </w:r>
      <w:r>
        <w:t xml:space="preserve">bằng </w:t>
      </w:r>
      <w:r>
        <w:t xml:space="preserve">cái </w:t>
      </w:r>
      <w:r>
        <w:t xml:space="preserve">khác </w:t>
      </w:r>
      <w:r>
        <w:t xml:space="preserve">tương </w:t>
      </w:r>
      <w:r>
        <w:t xml:space="preserve">tự. </w:t>
      </w:r>
      <w:r>
        <w:t xml:space="preserve">Ăn </w:t>
      </w:r>
      <w:r>
        <w:rPr>
          <w:i/>
        </w:rPr>
        <w:t xml:space="preserve">khoai </w:t>
      </w:r>
      <w:r>
        <w:t xml:space="preserve">trừ </w:t>
      </w:r>
      <w:r>
        <w:rPr>
          <w:i/>
        </w:rPr>
        <w:t xml:space="preserve">cơm. </w:t>
      </w:r>
      <w:r>
        <w:rPr>
          <w:i/>
        </w:rPr>
        <w:t xml:space="preserve">Lấy </w:t>
      </w:r>
      <w:r>
        <w:rPr>
          <w:i/>
        </w:rPr>
        <w:t xml:space="preserve">đỗ </w:t>
      </w:r>
      <w:r>
        <w:rPr>
          <w:i/>
        </w:rPr>
        <w:t xml:space="preserve">đạc </w:t>
      </w:r>
      <w:r>
        <w:rPr>
          <w:i/>
        </w:rPr>
        <w:t xml:space="preserve">trừ </w:t>
      </w:r>
      <w:r>
        <w:t xml:space="preserve">nợ.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