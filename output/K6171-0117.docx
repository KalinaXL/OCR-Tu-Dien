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chò </w:t>
      </w:r>
      <w:r>
        <w:rPr>
          <w:i/>
        </w:rPr>
        <w:t xml:space="preserve">danh từ </w:t>
      </w:r>
      <w:r>
        <w:t xml:space="preserve">Cây </w:t>
      </w:r>
      <w:r>
        <w:t xml:space="preserve">rừng </w:t>
      </w:r>
      <w:r>
        <w:t xml:space="preserve">to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cây </w:t>
      </w:r>
      <w:r>
        <w:t xml:space="preserve">dầu, </w:t>
      </w:r>
      <w:r>
        <w:t xml:space="preserve">thân </w:t>
      </w:r>
      <w:r>
        <w:t xml:space="preserve">tròn </w:t>
      </w:r>
      <w:r>
        <w:t xml:space="preserve">và </w:t>
      </w:r>
      <w:r>
        <w:t xml:space="preserve">thẳng, </w:t>
      </w:r>
      <w:r>
        <w:t xml:space="preserve">tán </w:t>
      </w:r>
      <w:r>
        <w:t xml:space="preserve">lá </w:t>
      </w:r>
      <w:r>
        <w:t xml:space="preserve">gọn, </w:t>
      </w:r>
      <w:r>
        <w:t xml:space="preserve">gỗ </w:t>
      </w:r>
      <w:r>
        <w:t xml:space="preserve">có </w:t>
      </w:r>
      <w:r>
        <w:t xml:space="preserve">thớ </w:t>
      </w:r>
      <w:r>
        <w:t xml:space="preserve">thẳng, </w:t>
      </w:r>
      <w:r>
        <w:t xml:space="preserve">dùng </w:t>
      </w:r>
      <w:r>
        <w:t xml:space="preserve">làm </w:t>
      </w:r>
      <w:r>
        <w:t xml:space="preserve">nhà, </w:t>
      </w:r>
      <w:r>
        <w:t xml:space="preserve">đóng </w:t>
      </w:r>
      <w:r>
        <w:t xml:space="preserve">thuyền. </w:t>
      </w:r>
      <w:r>
        <w:br/>
      </w:r>
      <w:r>
        <w:rPr>
          <w:b/>
        </w:rPr>
        <w:t xml:space="preserve">chò </w:t>
      </w:r>
      <w:r>
        <w:rPr>
          <w:b/>
        </w:rPr>
        <w:t xml:space="preserve">chỉ </w:t>
      </w:r>
      <w:r>
        <w:rPr>
          <w:i/>
        </w:rPr>
        <w:t xml:space="preserve">danh từ </w:t>
      </w:r>
      <w:r>
        <w:t xml:space="preserve">Chò </w:t>
      </w:r>
      <w:r>
        <w:t xml:space="preserve">quả </w:t>
      </w:r>
      <w:r>
        <w:t xml:space="preserve">có </w:t>
      </w:r>
      <w:r>
        <w:t xml:space="preserve">năm </w:t>
      </w:r>
      <w:r>
        <w:t xml:space="preserve">cánh, </w:t>
      </w:r>
      <w:r>
        <w:t xml:space="preserve">gỗ </w:t>
      </w:r>
      <w:r>
        <w:t xml:space="preserve">rắn, </w:t>
      </w:r>
      <w:r>
        <w:t xml:space="preserve">dai, </w:t>
      </w:r>
      <w:r>
        <w:t xml:space="preserve">nặng, </w:t>
      </w:r>
      <w:r>
        <w:t xml:space="preserve">màu </w:t>
      </w:r>
      <w:r>
        <w:t xml:space="preserve">nâu </w:t>
      </w:r>
      <w:r>
        <w:t xml:space="preserve">đỏ, </w:t>
      </w:r>
      <w:r>
        <w:t xml:space="preserve">dùng </w:t>
      </w:r>
      <w:r>
        <w:t xml:space="preserve">làm </w:t>
      </w:r>
      <w:r>
        <w:t xml:space="preserve">nhà, </w:t>
      </w:r>
      <w:r>
        <w:t xml:space="preserve">đóng </w:t>
      </w:r>
      <w:r>
        <w:t xml:space="preserve">thuyền. </w:t>
      </w:r>
      <w:r>
        <w:br/>
      </w:r>
      <w:r>
        <w:rPr>
          <w:b/>
        </w:rPr>
        <w:t xml:space="preserve">chò </w:t>
      </w:r>
      <w:r>
        <w:rPr>
          <w:b/>
        </w:rPr>
        <w:t xml:space="preserve">hỏ </w:t>
      </w:r>
      <w:r>
        <w:rPr>
          <w:i/>
        </w:rPr>
        <w:t xml:space="preserve">tính từ </w:t>
      </w:r>
      <w:r>
        <w:t xml:space="preserve">(phương ngữ). </w:t>
      </w:r>
      <w:r>
        <w:t xml:space="preserve">Chồm </w:t>
      </w:r>
      <w:r>
        <w:t xml:space="preserve">chỗm. </w:t>
      </w:r>
      <w:r>
        <w:t xml:space="preserve">Ngồi </w:t>
      </w:r>
      <w:r>
        <w:rPr>
          <w:i/>
        </w:rPr>
        <w:t xml:space="preserve">chò </w:t>
      </w:r>
      <w:r>
        <w:rPr>
          <w:i/>
        </w:rPr>
        <w:t xml:space="preserve">hỏ. </w:t>
      </w:r>
      <w:r>
        <w:br/>
      </w:r>
      <w:r>
        <w:rPr>
          <w:b/>
        </w:rPr>
        <w:t xml:space="preserve">chò </w:t>
      </w:r>
      <w:r>
        <w:rPr>
          <w:b/>
        </w:rPr>
        <w:t xml:space="preserve">nâu </w:t>
      </w:r>
      <w:r>
        <w:rPr>
          <w:i/>
        </w:rPr>
        <w:t xml:space="preserve">danh từ </w:t>
      </w:r>
      <w:r>
        <w:t xml:space="preserve">Chò </w:t>
      </w:r>
      <w:r>
        <w:t xml:space="preserve">quả </w:t>
      </w:r>
      <w:r>
        <w:t xml:space="preserve">có </w:t>
      </w:r>
      <w:r>
        <w:t xml:space="preserve">hai </w:t>
      </w:r>
      <w:r>
        <w:t xml:space="preserve">cánh, </w:t>
      </w:r>
      <w:r>
        <w:t xml:space="preserve">gỗ </w:t>
      </w:r>
      <w:r>
        <w:t xml:space="preserve">nhẹ, </w:t>
      </w:r>
      <w:r>
        <w:t xml:space="preserve">màu </w:t>
      </w:r>
      <w:r>
        <w:t xml:space="preserve">nâu, </w:t>
      </w:r>
      <w:r>
        <w:t xml:space="preserve">thuộc </w:t>
      </w:r>
      <w:r>
        <w:t xml:space="preserve">loại </w:t>
      </w:r>
      <w:r>
        <w:t xml:space="preserve">gỗ </w:t>
      </w:r>
      <w:r>
        <w:t xml:space="preserve">tạp, </w:t>
      </w:r>
      <w:r>
        <w:t xml:space="preserve">dùng </w:t>
      </w:r>
      <w:r>
        <w:t xml:space="preserve">làm </w:t>
      </w:r>
      <w:r>
        <w:t xml:space="preserve">nhà </w:t>
      </w:r>
      <w:r>
        <w:t xml:space="preserve">hoặc </w:t>
      </w:r>
      <w:r>
        <w:t xml:space="preserve">đóng </w:t>
      </w:r>
      <w:r>
        <w:t xml:space="preserve">đồ </w:t>
      </w:r>
      <w:r>
        <w:t xml:space="preserve">dùng </w:t>
      </w:r>
      <w:r>
        <w:t xml:space="preserve">thông </w:t>
      </w:r>
      <w:r>
        <w:t xml:space="preserve">thường. </w:t>
      </w:r>
      <w:r>
        <w:br/>
      </w:r>
      <w:r>
        <w:rPr>
          <w:b/>
        </w:rPr>
        <w:t xml:space="preserve">chõ,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nồi </w:t>
      </w:r>
      <w:r>
        <w:rPr>
          <w:i/>
        </w:rPr>
        <w:t xml:space="preserve">chố. </w:t>
      </w:r>
      <w:r>
        <w:t xml:space="preserve">Nồi </w:t>
      </w:r>
      <w:r>
        <w:t xml:space="preserve">hai </w:t>
      </w:r>
      <w:r>
        <w:t xml:space="preserve">tầng, </w:t>
      </w:r>
      <w:r>
        <w:t xml:space="preserve">tẳng </w:t>
      </w:r>
      <w:r>
        <w:t xml:space="preserve">trên </w:t>
      </w:r>
      <w:r>
        <w:t xml:space="preserve">có </w:t>
      </w:r>
      <w:r>
        <w:t xml:space="preserve">lỗ </w:t>
      </w:r>
      <w:r>
        <w:t xml:space="preserve">ở </w:t>
      </w:r>
      <w:r>
        <w:t xml:space="preserve">đáy, </w:t>
      </w:r>
      <w:r>
        <w:t xml:space="preserve">dùng </w:t>
      </w:r>
      <w:r>
        <w:t xml:space="preserve">để </w:t>
      </w:r>
      <w:r>
        <w:t xml:space="preserve">đồ </w:t>
      </w:r>
      <w:r>
        <w:t xml:space="preserve">xôi. </w:t>
      </w:r>
      <w:r>
        <w:br/>
      </w:r>
      <w:r>
        <w:rPr>
          <w:b/>
        </w:rPr>
        <w:t xml:space="preserve">chõ,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(khẩu ngữ). </w:t>
      </w:r>
      <w:r>
        <w:t xml:space="preserve">Hướng </w:t>
      </w:r>
      <w:r>
        <w:t xml:space="preserve">thẳng </w:t>
      </w:r>
      <w:r>
        <w:t xml:space="preserve">miệng </w:t>
      </w:r>
      <w:r>
        <w:t xml:space="preserve">về </w:t>
      </w:r>
      <w:r>
        <w:t xml:space="preserve">phía </w:t>
      </w:r>
      <w:r>
        <w:t xml:space="preserve">nào </w:t>
      </w:r>
      <w:r>
        <w:t xml:space="preserve">đó. </w:t>
      </w:r>
      <w:r>
        <w:rPr>
          <w:i/>
        </w:rPr>
        <w:t xml:space="preserve">Nói </w:t>
      </w:r>
      <w:r>
        <w:rPr>
          <w:i/>
        </w:rPr>
        <w:t xml:space="preserve">chõ </w:t>
      </w:r>
      <w:r>
        <w:rPr>
          <w:i/>
        </w:rPr>
        <w:t xml:space="preserve">sang </w:t>
      </w:r>
      <w:r>
        <w:rPr>
          <w:i/>
        </w:rPr>
        <w:t xml:space="preserve">buông </w:t>
      </w:r>
      <w:r>
        <w:rPr>
          <w:i/>
        </w:rPr>
        <w:t xml:space="preserve">bên. </w:t>
      </w:r>
      <w:r>
        <w:rPr>
          <w:i/>
        </w:rPr>
        <w:t xml:space="preserve">Loa </w:t>
      </w:r>
      <w:r>
        <w:t xml:space="preserve">chõ </w:t>
      </w:r>
      <w:r>
        <w:rPr>
          <w:i/>
        </w:rPr>
        <w:t xml:space="preserve">vào </w:t>
      </w:r>
      <w:r>
        <w:rPr>
          <w:i/>
        </w:rPr>
        <w:t xml:space="preserve">đầu </w:t>
      </w:r>
      <w:r>
        <w:rPr>
          <w:i/>
        </w:rPr>
        <w:t xml:space="preserve">xóm. </w:t>
      </w:r>
      <w:r>
        <w:rPr>
          <w:b/>
        </w:rPr>
        <w:t xml:space="preserve">2 </w:t>
      </w:r>
      <w:r>
        <w:t xml:space="preserve">(thgt.; </w:t>
      </w:r>
      <w:r>
        <w:t xml:space="preserve">dùng </w:t>
      </w:r>
      <w:r>
        <w:t xml:space="preserve">trước </w:t>
      </w:r>
      <w:r>
        <w:t xml:space="preserve">vào). </w:t>
      </w:r>
      <w:r>
        <w:t xml:space="preserve">cũng nói </w:t>
      </w:r>
      <w:r>
        <w:t xml:space="preserve">chõ </w:t>
      </w:r>
      <w:r>
        <w:t xml:space="preserve">mồm, </w:t>
      </w:r>
      <w:r>
        <w:t xml:space="preserve">chõ </w:t>
      </w:r>
      <w:r>
        <w:t xml:space="preserve">miệng. </w:t>
      </w:r>
      <w:r>
        <w:t xml:space="preserve">Nói </w:t>
      </w:r>
      <w:r>
        <w:rPr>
          <w:i/>
        </w:rPr>
        <w:t xml:space="preserve">xen </w:t>
      </w:r>
      <w:r>
        <w:t xml:space="preserve">uào </w:t>
      </w:r>
      <w:r>
        <w:rPr>
          <w:i/>
        </w:rPr>
        <w:t xml:space="preserve">uiệc </w:t>
      </w:r>
      <w:r>
        <w:rPr>
          <w:i/>
        </w:rPr>
        <w:t xml:space="preserve">không </w:t>
      </w:r>
      <w:r>
        <w:rPr>
          <w:i/>
        </w:rPr>
        <w:t xml:space="preserve">dính </w:t>
      </w:r>
      <w:r>
        <w:rPr>
          <w:i/>
        </w:rPr>
        <w:t xml:space="preserve">líu </w:t>
      </w:r>
      <w:r>
        <w:rPr>
          <w:i/>
        </w:rPr>
        <w:t xml:space="preserve">đến </w:t>
      </w:r>
      <w:r>
        <w:rPr>
          <w:i/>
        </w:rPr>
        <w:t xml:space="preserve">mình. </w:t>
      </w:r>
      <w:r>
        <w:t xml:space="preserve">Chuyện </w:t>
      </w:r>
      <w:r>
        <w:rPr>
          <w:i/>
        </w:rPr>
        <w:t xml:space="preserve">nhà </w:t>
      </w:r>
      <w:r>
        <w:rPr>
          <w:i/>
        </w:rPr>
        <w:t xml:space="preserve">người </w:t>
      </w:r>
      <w:r>
        <w:rPr>
          <w:i/>
        </w:rPr>
        <w:t xml:space="preserve">ta, </w:t>
      </w:r>
      <w:r>
        <w:t xml:space="preserve">ch </w:t>
      </w:r>
      <w:r>
        <w:rPr>
          <w:i/>
        </w:rPr>
        <w:t xml:space="preserve">uào </w:t>
      </w:r>
      <w:r>
        <w:t xml:space="preserve">làm </w:t>
      </w:r>
      <w:r>
        <w:t xml:space="preserve">gì. </w:t>
      </w:r>
      <w:r>
        <w:br/>
      </w:r>
      <w:r>
        <w:rPr>
          <w:b/>
        </w:rPr>
        <w:t xml:space="preserve">chó </w:t>
      </w:r>
      <w:r>
        <w:rPr>
          <w:i/>
        </w:rPr>
        <w:t xml:space="preserve">danh từ </w:t>
      </w:r>
      <w:r>
        <w:rPr>
          <w:i/>
        </w:rPr>
        <w:t xml:space="preserve">Gia </w:t>
      </w:r>
      <w:r>
        <w:t xml:space="preserve">súc </w:t>
      </w:r>
      <w:r>
        <w:t xml:space="preserve">thuộc </w:t>
      </w:r>
      <w:r>
        <w:t xml:space="preserve">nhóm </w:t>
      </w:r>
      <w:r>
        <w:t xml:space="preserve">ăn </w:t>
      </w:r>
      <w:r>
        <w:t xml:space="preserve">thịt, </w:t>
      </w:r>
      <w:r>
        <w:t xml:space="preserve">nuôi </w:t>
      </w:r>
      <w:r>
        <w:t xml:space="preserve">để </w:t>
      </w:r>
      <w:r>
        <w:t xml:space="preserve">giữ </w:t>
      </w:r>
      <w:r>
        <w:t xml:space="preserve">nhà </w:t>
      </w:r>
      <w:r>
        <w:t xml:space="preserve">hay </w:t>
      </w:r>
      <w:r>
        <w:t xml:space="preserve">đi </w:t>
      </w:r>
      <w:r>
        <w:t xml:space="preserve">săn;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kẻ </w:t>
      </w:r>
      <w:r>
        <w:t xml:space="preserve">ngu, </w:t>
      </w:r>
      <w:r>
        <w:t xml:space="preserve">kẻ </w:t>
      </w:r>
      <w:r>
        <w:t xml:space="preserve">đáng </w:t>
      </w:r>
      <w:r>
        <w:t xml:space="preserve">khinh </w:t>
      </w:r>
      <w:r>
        <w:t xml:space="preserve">miệt, </w:t>
      </w:r>
      <w:r>
        <w:t xml:space="preserve">và </w:t>
      </w:r>
      <w:r>
        <w:t xml:space="preserve">làm </w:t>
      </w:r>
      <w:r>
        <w:t xml:space="preserve">tiếng </w:t>
      </w:r>
      <w:r>
        <w:t xml:space="preserve">mắng </w:t>
      </w:r>
      <w:r>
        <w:t xml:space="preserve">nhiếc </w:t>
      </w:r>
      <w:r>
        <w:t xml:space="preserve">(thông tục). </w:t>
      </w:r>
      <w:r>
        <w:t xml:space="preserve">Chó </w:t>
      </w:r>
      <w:r>
        <w:rPr>
          <w:i/>
        </w:rPr>
        <w:t xml:space="preserve">cậy </w:t>
      </w:r>
      <w:r>
        <w:t xml:space="preserve">gần </w:t>
      </w:r>
      <w:r>
        <w:rPr>
          <w:i/>
        </w:rPr>
        <w:t xml:space="preserve">nhà, </w:t>
      </w:r>
      <w:r>
        <w:t xml:space="preserve">gà </w:t>
      </w:r>
      <w:r>
        <w:rPr>
          <w:i/>
        </w:rPr>
        <w:t xml:space="preserve">cậy </w:t>
      </w:r>
      <w:r>
        <w:rPr>
          <w:i/>
        </w:rPr>
        <w:t xml:space="preserve">gần </w:t>
      </w:r>
      <w:r>
        <w:rPr>
          <w:i/>
        </w:rPr>
        <w:t xml:space="preserve">chuông </w:t>
      </w:r>
      <w:r>
        <w:rPr>
          <w:i/>
        </w:rPr>
        <w:t xml:space="preserve">(tục ngữ). </w:t>
      </w:r>
      <w:r>
        <w:t xml:space="preserve">Treo </w:t>
      </w:r>
      <w:r>
        <w:rPr>
          <w:i/>
        </w:rPr>
        <w:t xml:space="preserve">đầu </w:t>
      </w:r>
      <w:r>
        <w:rPr>
          <w:i/>
        </w:rPr>
        <w:t xml:space="preserve">dê, </w:t>
      </w:r>
      <w:r>
        <w:rPr>
          <w:i/>
        </w:rPr>
        <w:t xml:space="preserve">bán </w:t>
      </w:r>
      <w:r>
        <w:rPr>
          <w:i/>
        </w:rPr>
        <w:t xml:space="preserve">thịt </w:t>
      </w:r>
      <w:r>
        <w:rPr>
          <w:i/>
        </w:rPr>
        <w:t xml:space="preserve">chó </w:t>
      </w:r>
      <w:r>
        <w:t xml:space="preserve">(tục ngữ). </w:t>
      </w:r>
      <w:r>
        <w:br/>
      </w:r>
      <w:r>
        <w:rPr>
          <w:b/>
        </w:rPr>
        <w:t xml:space="preserve">chó </w:t>
      </w:r>
      <w:r>
        <w:rPr>
          <w:b/>
        </w:rPr>
        <w:t xml:space="preserve">biến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hải </w:t>
      </w:r>
      <w:r>
        <w:rPr>
          <w:i/>
        </w:rPr>
        <w:t xml:space="preserve">cẩu. </w:t>
      </w:r>
      <w:r>
        <w:br/>
      </w:r>
      <w:r>
        <w:rPr>
          <w:b/>
        </w:rPr>
        <w:t xml:space="preserve">chó </w:t>
      </w:r>
      <w:r>
        <w:rPr>
          <w:b/>
        </w:rPr>
        <w:t xml:space="preserve">cắn </w:t>
      </w:r>
      <w:r>
        <w:rPr>
          <w:b/>
        </w:rPr>
        <w:t xml:space="preserve">áo </w:t>
      </w:r>
      <w:r>
        <w:rPr>
          <w:b/>
        </w:rPr>
        <w:t xml:space="preserve">rách </w:t>
      </w:r>
      <w:r>
        <w:t xml:space="preserve">Ví </w:t>
      </w:r>
      <w:r>
        <w:t xml:space="preserve">tình </w:t>
      </w:r>
      <w:r>
        <w:t xml:space="preserve">trạng </w:t>
      </w:r>
      <w:r>
        <w:t xml:space="preserve">đã </w:t>
      </w:r>
      <w:r>
        <w:t xml:space="preserve">nghèo </w:t>
      </w:r>
      <w:r>
        <w:t xml:space="preserve">khổ </w:t>
      </w:r>
      <w:r>
        <w:t xml:space="preserve">lại </w:t>
      </w:r>
      <w:r>
        <w:t xml:space="preserve">còn </w:t>
      </w:r>
      <w:r>
        <w:t xml:space="preserve">bị </w:t>
      </w:r>
      <w:r>
        <w:rPr>
          <w:i/>
        </w:rPr>
        <w:t xml:space="preserve">mất </w:t>
      </w:r>
      <w:r>
        <w:t xml:space="preserve">của, </w:t>
      </w:r>
      <w:r>
        <w:t xml:space="preserve">thiệt </w:t>
      </w:r>
      <w:r>
        <w:t xml:space="preserve">hại. </w:t>
      </w:r>
      <w:r>
        <w:br/>
      </w:r>
      <w:r>
        <w:rPr>
          <w:b/>
        </w:rPr>
        <w:t xml:space="preserve">chó </w:t>
      </w:r>
      <w:r>
        <w:rPr>
          <w:b/>
        </w:rPr>
        <w:t xml:space="preserve">chết </w:t>
      </w:r>
      <w:r>
        <w:t xml:space="preserve">(thông tục). </w:t>
      </w:r>
      <w:r>
        <w:t xml:space="preserve">Tiếng </w:t>
      </w:r>
      <w:r>
        <w:t xml:space="preserve">rủa. </w:t>
      </w:r>
      <w:r>
        <w:rPr>
          <w:i/>
        </w:rPr>
        <w:t xml:space="preserve">Đồ </w:t>
      </w:r>
      <w:r>
        <w:t xml:space="preserve">chó </w:t>
      </w:r>
      <w:r>
        <w:rPr>
          <w:i/>
        </w:rPr>
        <w:t xml:space="preserve">chết </w:t>
      </w:r>
      <w:r>
        <w:rPr>
          <w:i/>
        </w:rPr>
        <w:t xml:space="preserve">! </w:t>
      </w:r>
      <w:r>
        <w:br/>
      </w:r>
      <w:r>
        <w:rPr>
          <w:b/>
        </w:rPr>
        <w:t xml:space="preserve">chó </w:t>
      </w:r>
      <w:r>
        <w:rPr>
          <w:b/>
        </w:rPr>
        <w:t xml:space="preserve">cùng </w:t>
      </w:r>
      <w:r>
        <w:rPr>
          <w:b/>
        </w:rPr>
        <w:t xml:space="preserve">rứt </w:t>
      </w:r>
      <w:r>
        <w:rPr>
          <w:b/>
        </w:rPr>
        <w:t xml:space="preserve">giậu </w:t>
      </w:r>
      <w:r>
        <w:t xml:space="preserve">Ví </w:t>
      </w:r>
      <w:r>
        <w:t xml:space="preserve">tình </w:t>
      </w:r>
      <w:r>
        <w:t xml:space="preserve">thế </w:t>
      </w:r>
      <w:r>
        <w:t xml:space="preserve">bí </w:t>
      </w:r>
      <w:r>
        <w:t xml:space="preserve">quá, </w:t>
      </w:r>
      <w:r>
        <w:t xml:space="preserve">cùng </w:t>
      </w:r>
      <w:r>
        <w:t xml:space="preserve">quá </w:t>
      </w:r>
      <w:r>
        <w:t xml:space="preserve">phải </w:t>
      </w:r>
      <w:r>
        <w:t xml:space="preserve">làm </w:t>
      </w:r>
      <w:r>
        <w:t xml:space="preserve">liều, </w:t>
      </w:r>
      <w:r>
        <w:t xml:space="preserve">làm </w:t>
      </w:r>
      <w:r>
        <w:t xml:space="preserve">điều </w:t>
      </w:r>
      <w:r>
        <w:t xml:space="preserve">xằng </w:t>
      </w:r>
      <w:r>
        <w:t xml:space="preserve">bậy. </w:t>
      </w:r>
      <w:r>
        <w:br/>
      </w:r>
      <w:r>
        <w:rPr>
          <w:b/>
        </w:rPr>
        <w:t xml:space="preserve">chó </w:t>
      </w:r>
      <w:r>
        <w:rPr>
          <w:b/>
        </w:rPr>
        <w:t xml:space="preserve">đỏ </w:t>
      </w:r>
      <w:r>
        <w:rPr>
          <w:i/>
        </w:rPr>
        <w:t xml:space="preserve">danh từ </w:t>
      </w:r>
      <w:r>
        <w:t xml:space="preserve">Cây </w:t>
      </w:r>
      <w:r>
        <w:t xml:space="preserve">nhỏ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thầu </w:t>
      </w:r>
      <w:r>
        <w:t xml:space="preserve">dầu, </w:t>
      </w:r>
      <w:r>
        <w:t xml:space="preserve">mọc </w:t>
      </w:r>
      <w:r>
        <w:t xml:space="preserve">hoang, </w:t>
      </w:r>
      <w:r>
        <w:t xml:space="preserve">lá </w:t>
      </w:r>
      <w:r>
        <w:t xml:space="preserve">mọc </w:t>
      </w:r>
      <w:r>
        <w:t xml:space="preserve">thành </w:t>
      </w:r>
      <w:r>
        <w:t xml:space="preserve">hai </w:t>
      </w:r>
      <w:r>
        <w:t xml:space="preserve">dãy </w:t>
      </w:r>
      <w:r>
        <w:t xml:space="preserve">trông </w:t>
      </w:r>
      <w:r>
        <w:t xml:space="preserve">như </w:t>
      </w:r>
      <w:r>
        <w:t xml:space="preserve">lá </w:t>
      </w:r>
      <w:r>
        <w:t xml:space="preserve">kép </w:t>
      </w:r>
      <w:r>
        <w:t xml:space="preserve">lông </w:t>
      </w:r>
      <w:r>
        <w:t xml:space="preserve">chim, </w:t>
      </w:r>
      <w:r>
        <w:t xml:space="preserve">dùng </w:t>
      </w:r>
      <w:r>
        <w:t xml:space="preserve">làm </w:t>
      </w:r>
      <w:r>
        <w:t xml:space="preserve">thuốc </w:t>
      </w:r>
      <w:r>
        <w:t xml:space="preserve">hoặc </w:t>
      </w:r>
      <w:r>
        <w:t xml:space="preserve">làm </w:t>
      </w:r>
      <w:r>
        <w:t xml:space="preserve">phân </w:t>
      </w:r>
      <w:r>
        <w:t xml:space="preserve">xanh. </w:t>
      </w:r>
      <w:r>
        <w:br/>
      </w:r>
      <w:r>
        <w:rPr>
          <w:b/>
        </w:rPr>
        <w:t xml:space="preserve">chó </w:t>
      </w:r>
      <w:r>
        <w:rPr>
          <w:b/>
        </w:rPr>
        <w:t xml:space="preserve">đểu </w:t>
      </w:r>
      <w:r>
        <w:rPr>
          <w:i/>
        </w:rPr>
        <w:t xml:space="preserve">tính từ </w:t>
      </w:r>
      <w:r>
        <w:t xml:space="preserve">(thông tục). </w:t>
      </w:r>
      <w:r>
        <w:t xml:space="preserve">Đểu </w:t>
      </w:r>
      <w:r>
        <w:rPr>
          <w:i/>
        </w:rPr>
        <w:t xml:space="preserve">giả </w:t>
      </w:r>
      <w:r>
        <w:t xml:space="preserve">hết </w:t>
      </w:r>
      <w:r>
        <w:t xml:space="preserve">sức </w:t>
      </w:r>
      <w:r>
        <w:t xml:space="preserve">(thường </w:t>
      </w:r>
      <w:r>
        <w:t xml:space="preserve">dùng </w:t>
      </w:r>
      <w:r>
        <w:t xml:space="preserve">làm </w:t>
      </w:r>
      <w:r>
        <w:t xml:space="preserve">tiếng </w:t>
      </w:r>
      <w:r>
        <w:t xml:space="preserve">chửi). </w:t>
      </w:r>
      <w:r>
        <w:br/>
      </w:r>
      <w:r>
        <w:rPr>
          <w:b/>
        </w:rPr>
        <w:t xml:space="preserve">chó </w:t>
      </w:r>
      <w:r>
        <w:rPr>
          <w:b/>
        </w:rPr>
        <w:t xml:space="preserve">ghẻ </w:t>
      </w:r>
      <w:r>
        <w:rPr>
          <w:i/>
        </w:rPr>
        <w:t xml:space="preserve">danh từ </w:t>
      </w:r>
      <w:r>
        <w:t xml:space="preserve">(khẩu ngữ). </w:t>
      </w:r>
      <w:r>
        <w:t xml:space="preserve">Ví </w:t>
      </w:r>
      <w:r>
        <w:t xml:space="preserve">kẻ </w:t>
      </w:r>
      <w:r>
        <w:t xml:space="preserve">bị </w:t>
      </w:r>
      <w:r>
        <w:t xml:space="preserve">ghét </w:t>
      </w:r>
      <w:r>
        <w:t xml:space="preserve">bỏ, </w:t>
      </w:r>
      <w:r>
        <w:t xml:space="preserve">coi </w:t>
      </w:r>
      <w:r>
        <w:t xml:space="preserve">như </w:t>
      </w:r>
      <w:r>
        <w:t xml:space="preserve">là </w:t>
      </w:r>
      <w:r>
        <w:t xml:space="preserve">vật </w:t>
      </w:r>
      <w:r>
        <w:t xml:space="preserve">đáng </w:t>
      </w:r>
      <w:r>
        <w:t xml:space="preserve">ghê </w:t>
      </w:r>
      <w:r>
        <w:t xml:space="preserve">tởm. </w:t>
      </w:r>
      <w:r>
        <w:rPr>
          <w:i/>
        </w:rPr>
        <w:t xml:space="preserve">Bị </w:t>
      </w:r>
      <w:r>
        <w:rPr>
          <w:i/>
        </w:rPr>
        <w:t xml:space="preserve">hắt </w:t>
      </w:r>
      <w:r>
        <w:rPr>
          <w:i/>
        </w:rPr>
        <w:t xml:space="preserve">hủi </w:t>
      </w:r>
      <w:r>
        <w:rPr>
          <w:i/>
        </w:rPr>
        <w:t xml:space="preserve">như </w:t>
      </w:r>
      <w:r>
        <w:rPr>
          <w:i/>
        </w:rPr>
        <w:t xml:space="preserve">chó </w:t>
      </w:r>
      <w:r>
        <w:rPr>
          <w:i/>
        </w:rPr>
        <w:t xml:space="preserve">ghế. </w:t>
      </w:r>
      <w:r>
        <w:br/>
      </w:r>
      <w:r>
        <w:rPr>
          <w:b/>
        </w:rPr>
        <w:t xml:space="preserve">chó </w:t>
      </w:r>
      <w:r>
        <w:rPr>
          <w:b/>
        </w:rPr>
        <w:t xml:space="preserve">lài </w:t>
      </w:r>
      <w:r>
        <w:rPr>
          <w:i/>
        </w:rPr>
        <w:t xml:space="preserve">danh từ </w:t>
      </w:r>
      <w:r>
        <w:t xml:space="preserve">Chó </w:t>
      </w:r>
      <w:r>
        <w:t xml:space="preserve">miền </w:t>
      </w:r>
      <w:r>
        <w:t xml:space="preserve">núi </w:t>
      </w:r>
      <w:r>
        <w:t xml:space="preserve">cỡ </w:t>
      </w:r>
      <w:r>
        <w:t xml:space="preserve">lớn, </w:t>
      </w:r>
      <w:r>
        <w:t xml:space="preserve">phía </w:t>
      </w:r>
      <w:r>
        <w:t xml:space="preserve">trên </w:t>
      </w:r>
      <w:r>
        <w:t xml:space="preserve">mắt </w:t>
      </w:r>
      <w:r>
        <w:t xml:space="preserve">có </w:t>
      </w:r>
      <w:r>
        <w:t xml:space="preserve">vệt </w:t>
      </w:r>
      <w:r>
        <w:t xml:space="preserve">màu </w:t>
      </w:r>
      <w:r>
        <w:t xml:space="preserve">nhạt. </w:t>
      </w:r>
      <w:r>
        <w:br/>
      </w:r>
      <w:r>
        <w:rPr>
          <w:b/>
        </w:rPr>
        <w:t xml:space="preserve">chó </w:t>
      </w:r>
      <w:r>
        <w:rPr>
          <w:b/>
        </w:rPr>
        <w:t xml:space="preserve">má </w:t>
      </w:r>
      <w:r>
        <w:rPr>
          <w:i/>
        </w:rPr>
        <w:t xml:space="preserve">danh từ </w:t>
      </w:r>
      <w:r>
        <w:t xml:space="preserve">Chó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và </w:t>
      </w:r>
      <w:r>
        <w:t xml:space="preserve">làm </w:t>
      </w:r>
      <w:r>
        <w:t xml:space="preserve">tiếng </w:t>
      </w:r>
      <w:r>
        <w:t xml:space="preserve">chửi </w:t>
      </w:r>
      <w:r>
        <w:t xml:space="preserve">những </w:t>
      </w:r>
      <w:r>
        <w:t xml:space="preserve">kẻ </w:t>
      </w:r>
      <w:r>
        <w:t xml:space="preserve">đếu </w:t>
      </w:r>
      <w:r>
        <w:t xml:space="preserve">giả, </w:t>
      </w:r>
      <w:r>
        <w:t xml:space="preserve">xấu </w:t>
      </w:r>
      <w:r>
        <w:rPr>
          <w:i/>
        </w:rPr>
        <w:t xml:space="preserve">xa, </w:t>
      </w:r>
      <w:r>
        <w:t xml:space="preserve">mất </w:t>
      </w:r>
      <w:r>
        <w:t xml:space="preserve">hết </w:t>
      </w:r>
      <w:r>
        <w:t xml:space="preserve">nhân </w:t>
      </w:r>
      <w:r>
        <w:t xml:space="preserve">cách. </w:t>
      </w:r>
      <w:r>
        <w:br/>
      </w:r>
      <w:r>
        <w:rPr>
          <w:b/>
        </w:rPr>
        <w:t xml:space="preserve">chó </w:t>
      </w:r>
      <w:r>
        <w:rPr>
          <w:b/>
        </w:rPr>
        <w:t xml:space="preserve">ngao </w:t>
      </w:r>
      <w:r>
        <w:rPr>
          <w:i/>
        </w:rPr>
        <w:t xml:space="preserve">danh từ </w:t>
      </w:r>
      <w:r>
        <w:t xml:space="preserve">Chó </w:t>
      </w:r>
      <w:r>
        <w:t xml:space="preserve">to </w:t>
      </w:r>
      <w:r>
        <w:t xml:space="preserve">và </w:t>
      </w:r>
      <w:r>
        <w:t xml:space="preserve">dữ. </w:t>
      </w:r>
      <w:r>
        <w:br/>
      </w:r>
      <w:r>
        <w:rPr>
          <w:b/>
        </w:rPr>
        <w:t xml:space="preserve">chó </w:t>
      </w:r>
      <w:r>
        <w:rPr>
          <w:b/>
        </w:rPr>
        <w:t xml:space="preserve">ngáp </w:t>
      </w:r>
      <w:r>
        <w:rPr>
          <w:b/>
        </w:rPr>
        <w:t xml:space="preserve">phải </w:t>
      </w:r>
      <w:r>
        <w:rPr>
          <w:b/>
        </w:rPr>
        <w:t xml:space="preserve">ruồi </w:t>
      </w:r>
      <w:r>
        <w:t xml:space="preserve">(thông tục).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không </w:t>
      </w:r>
      <w:r>
        <w:t xml:space="preserve">có </w:t>
      </w:r>
      <w:r>
        <w:t xml:space="preserve">tài </w:t>
      </w:r>
      <w:r>
        <w:t xml:space="preserve">năng, </w:t>
      </w:r>
      <w:r>
        <w:t xml:space="preserve">chỉ </w:t>
      </w:r>
      <w:r>
        <w:t xml:space="preserve">nhờ </w:t>
      </w:r>
      <w:r>
        <w:t xml:space="preserve">may </w:t>
      </w:r>
      <w:r>
        <w:t xml:space="preserve">mắn </w:t>
      </w:r>
      <w:r>
        <w:t xml:space="preserve">hiếm </w:t>
      </w:r>
      <w:r>
        <w:t xml:space="preserve">có </w:t>
      </w:r>
      <w:r>
        <w:t xml:space="preserve">mà </w:t>
      </w:r>
      <w:r>
        <w:t xml:space="preserve">đạt </w:t>
      </w:r>
      <w:r>
        <w:t xml:space="preserve">được </w:t>
      </w:r>
      <w:r>
        <w:t xml:space="preserve">cái </w:t>
      </w:r>
      <w:r>
        <w:rPr>
          <w:i/>
        </w:rPr>
        <w:t xml:space="preserve">gì. </w:t>
      </w:r>
      <w:r>
        <w:br/>
      </w:r>
      <w:r>
        <w:rPr>
          <w:b/>
        </w:rPr>
        <w:t xml:space="preserve">chó </w:t>
      </w:r>
      <w:r>
        <w:rPr>
          <w:b/>
        </w:rPr>
        <w:t xml:space="preserve">săn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Chó </w:t>
      </w:r>
      <w:r>
        <w:t xml:space="preserve">chuyên </w:t>
      </w:r>
      <w:r>
        <w:t xml:space="preserve">dùng </w:t>
      </w:r>
      <w:r>
        <w:t xml:space="preserve">vào </w:t>
      </w:r>
      <w:r>
        <w:t xml:space="preserve">việc </w:t>
      </w:r>
      <w:r>
        <w:t xml:space="preserve">đi </w:t>
      </w:r>
      <w:r>
        <w:t xml:space="preserve">săn. </w:t>
      </w:r>
      <w:r>
        <w:rPr>
          <w:i/>
        </w:rPr>
        <w:t xml:space="preserve">Thính </w:t>
      </w:r>
      <w:r>
        <w:rPr>
          <w:i/>
        </w:rPr>
        <w:t xml:space="preserve">như </w:t>
      </w:r>
      <w:r>
        <w:rPr>
          <w:i/>
        </w:rPr>
        <w:t xml:space="preserve">chó </w:t>
      </w:r>
      <w:r>
        <w:rPr>
          <w:i/>
        </w:rPr>
        <w:t xml:space="preserve">săn. </w:t>
      </w:r>
      <w:r>
        <w:rPr>
          <w:b/>
        </w:rPr>
        <w:t xml:space="preserve">2 </w:t>
      </w:r>
      <w:r>
        <w:t xml:space="preserve">Ví </w:t>
      </w:r>
      <w:r>
        <w:t xml:space="preserve">kẻ </w:t>
      </w:r>
      <w:r>
        <w:t xml:space="preserve">làm </w:t>
      </w:r>
      <w:r>
        <w:t xml:space="preserve">mật </w:t>
      </w:r>
      <w:r>
        <w:t xml:space="preserve">thám, </w:t>
      </w:r>
      <w:r>
        <w:t xml:space="preserve">chỉ </w:t>
      </w:r>
      <w:r>
        <w:t xml:space="preserve">điểm, </w:t>
      </w:r>
      <w:r>
        <w:t xml:space="preserve">giúp </w:t>
      </w:r>
      <w:r>
        <w:t xml:space="preserve">cho </w:t>
      </w:r>
      <w:r>
        <w:t xml:space="preserve">chính </w:t>
      </w:r>
      <w:r>
        <w:t xml:space="preserve">quyền </w:t>
      </w:r>
      <w:r>
        <w:t xml:space="preserve">đế </w:t>
      </w:r>
      <w:r>
        <w:t xml:space="preserve">quốc, </w:t>
      </w:r>
      <w:r>
        <w:t xml:space="preserve">thực </w:t>
      </w:r>
      <w:r>
        <w:t xml:space="preserve">dân </w:t>
      </w:r>
      <w:r>
        <w:t xml:space="preserve">lùng </w:t>
      </w:r>
      <w:r>
        <w:t xml:space="preserve">bắt </w:t>
      </w:r>
      <w:r>
        <w:t xml:space="preserve">người </w:t>
      </w:r>
      <w:r>
        <w:t xml:space="preserve">cách </w:t>
      </w:r>
      <w:r>
        <w:t xml:space="preserve">mạng </w:t>
      </w:r>
      <w:r>
        <w:t xml:space="preserve">(hàm </w:t>
      </w:r>
      <w:r>
        <w:t xml:space="preserve">ý </w:t>
      </w:r>
      <w:r>
        <w:t xml:space="preserve">khinh). </w:t>
      </w:r>
      <w:r>
        <w:br/>
      </w:r>
      <w:r>
        <w:rPr>
          <w:b/>
        </w:rPr>
        <w:t xml:space="preserve">chó </w:t>
      </w:r>
      <w:r>
        <w:rPr>
          <w:b/>
        </w:rPr>
        <w:t xml:space="preserve">săn </w:t>
      </w:r>
      <w:r>
        <w:rPr>
          <w:b/>
        </w:rPr>
        <w:t xml:space="preserve">chim </w:t>
      </w:r>
      <w:r>
        <w:rPr>
          <w:b/>
        </w:rPr>
        <w:t xml:space="preserve">mồi </w:t>
      </w:r>
      <w:r>
        <w:t xml:space="preserve">Như </w:t>
      </w:r>
      <w:r>
        <w:t xml:space="preserve">chó </w:t>
      </w:r>
      <w:r>
        <w:t xml:space="preserve">săn </w:t>
      </w:r>
      <w:r>
        <w:t xml:space="preserve">(nghĩa </w:t>
      </w:r>
      <w:r>
        <w:t xml:space="preserve">2; </w:t>
      </w:r>
      <w:r>
        <w:t xml:space="preserve">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chó </w:t>
      </w:r>
      <w:r>
        <w:rPr>
          <w:b/>
        </w:rPr>
        <w:t xml:space="preserve">sói </w:t>
      </w:r>
      <w:r>
        <w:rPr>
          <w:i/>
        </w:rPr>
        <w:t xml:space="preserve">danh từ </w:t>
      </w:r>
      <w:r>
        <w:t xml:space="preserve">Chó </w:t>
      </w:r>
      <w:r>
        <w:t xml:space="preserve">rừng </w:t>
      </w:r>
      <w:r>
        <w:t xml:space="preserve">mõm </w:t>
      </w:r>
      <w:r>
        <w:t xml:space="preserve">nhọn, </w:t>
      </w:r>
      <w:r>
        <w:t xml:space="preserve">đuôi </w:t>
      </w:r>
      <w:r>
        <w:t xml:space="preserve">rậm, </w:t>
      </w:r>
      <w:r>
        <w:t xml:space="preserve">chuyên </w:t>
      </w:r>
      <w:r>
        <w:t xml:space="preserve">bắt </w:t>
      </w:r>
      <w:r>
        <w:t xml:space="preserve">thú </w:t>
      </w:r>
      <w:r>
        <w:t xml:space="preserve">khác </w:t>
      </w:r>
      <w:r>
        <w:t xml:space="preserve">để </w:t>
      </w:r>
      <w:r>
        <w:t xml:space="preserve">ăn </w:t>
      </w:r>
      <w:r>
        <w:t xml:space="preserve">thịt. </w:t>
      </w:r>
      <w:r>
        <w:br/>
      </w:r>
      <w:r>
        <w:rPr>
          <w:b/>
        </w:rPr>
        <w:t xml:space="preserve">choa </w:t>
      </w:r>
      <w:r>
        <w:rPr>
          <w:i/>
        </w:rPr>
        <w:t xml:space="preserve">đại từ </w:t>
      </w:r>
      <w:r>
        <w:t xml:space="preserve">(phương ngữ). </w:t>
      </w:r>
      <w:r>
        <w:t xml:space="preserve">Tao, </w:t>
      </w:r>
      <w:r>
        <w:t xml:space="preserve">chúng </w:t>
      </w:r>
      <w:r>
        <w:t xml:space="preserve">tao. </w:t>
      </w:r>
      <w:r>
        <w:br/>
      </w:r>
      <w:r>
        <w:rPr>
          <w:b/>
        </w:rPr>
        <w:t xml:space="preserve">choá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rPr>
          <w:b/>
        </w:rPr>
        <w:t xml:space="preserve">1 </w:t>
      </w:r>
      <w:r>
        <w:t xml:space="preserve">Chói </w:t>
      </w:r>
      <w:r>
        <w:t xml:space="preserve">loà. </w:t>
      </w:r>
      <w:r>
        <w:rPr>
          <w:i/>
        </w:rPr>
        <w:t xml:space="preserve">Nắng </w:t>
      </w:r>
      <w:r>
        <w:rPr>
          <w:i/>
        </w:rPr>
        <w:t xml:space="preserve">choá. </w:t>
      </w:r>
      <w:r>
        <w:rPr>
          <w:b/>
        </w:rPr>
        <w:t xml:space="preserve">2 </w:t>
      </w:r>
      <w:r>
        <w:t xml:space="preserve">Loá, </w:t>
      </w:r>
      <w:r>
        <w:t xml:space="preserve">chói </w:t>
      </w:r>
      <w:r>
        <w:t xml:space="preserve">mắt. </w:t>
      </w:r>
      <w:r>
        <w:t xml:space="preserve">Choá </w:t>
      </w:r>
      <w:r>
        <w:rPr>
          <w:i/>
        </w:rPr>
        <w:t xml:space="preserve">cả </w:t>
      </w:r>
      <w:r>
        <w:rPr>
          <w:i/>
        </w:rPr>
        <w:t xml:space="preserve">mắt. </w:t>
      </w:r>
      <w:r>
        <w:rPr>
          <w:i/>
        </w:rPr>
        <w:t xml:space="preserve">Mắt </w:t>
      </w:r>
      <w:r>
        <w:rPr>
          <w:i/>
        </w:rPr>
        <w:t xml:space="preserve">bị </w:t>
      </w:r>
      <w:r>
        <w:rPr>
          <w:i/>
        </w:rPr>
        <w:t xml:space="preserve">choá </w:t>
      </w:r>
      <w:r>
        <w:rPr>
          <w:i/>
        </w:rPr>
        <w:t xml:space="preserve">đền. </w:t>
      </w:r>
      <w:r>
        <w:br/>
      </w:r>
      <w:r>
        <w:rPr>
          <w:b/>
        </w:rPr>
        <w:t xml:space="preserve">choạc </w:t>
      </w:r>
      <w:r>
        <w:rPr>
          <w:i/>
        </w:rPr>
        <w:t xml:space="preserve">động từ </w:t>
      </w:r>
      <w:r>
        <w:t xml:space="preserve">(ít dùng). </w:t>
      </w:r>
      <w:r>
        <w:t xml:space="preserve">Xoạc. </w:t>
      </w:r>
      <w:r>
        <w:t xml:space="preserve">Choạc </w:t>
      </w:r>
      <w:r>
        <w:rPr>
          <w:i/>
        </w:rPr>
        <w:t xml:space="preserve">chân. </w:t>
      </w:r>
      <w:r>
        <w:br/>
      </w:r>
      <w:r>
        <w:rPr>
          <w:b/>
        </w:rPr>
        <w:t xml:space="preserve">choai </w:t>
      </w:r>
      <w:r>
        <w:rPr>
          <w:i/>
        </w:rP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Không </w:t>
      </w:r>
      <w:r>
        <w:t xml:space="preserve">còn </w:t>
      </w:r>
      <w:r>
        <w:t xml:space="preserve">bé </w:t>
      </w:r>
      <w:r>
        <w:t xml:space="preserve">lắm, </w:t>
      </w:r>
      <w:r>
        <w:t xml:space="preserve">nhưng </w:t>
      </w:r>
      <w:r>
        <w:t xml:space="preserve">cũng </w:t>
      </w:r>
      <w:r>
        <w:t xml:space="preserve">chưa </w:t>
      </w:r>
      <w:r>
        <w:t xml:space="preserve">lớn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gia </w:t>
      </w:r>
      <w:r>
        <w:t xml:space="preserve">súc, </w:t>
      </w:r>
      <w:r>
        <w:t xml:space="preserve">gia </w:t>
      </w:r>
      <w:r>
        <w:t xml:space="preserve">cằm). </w:t>
      </w:r>
      <w:r>
        <w:rPr>
          <w:i/>
        </w:rPr>
        <w:t xml:space="preserve">Con </w:t>
      </w:r>
      <w:r>
        <w:rPr>
          <w:i/>
        </w:rPr>
        <w:t xml:space="preserve">lợn </w:t>
      </w:r>
      <w:r>
        <w:t xml:space="preserve">choai. </w:t>
      </w:r>
      <w:r>
        <w:t xml:space="preserve">Đàn </w:t>
      </w:r>
      <w:r>
        <w:t xml:space="preserve">gà </w:t>
      </w:r>
      <w:r>
        <w:rPr>
          <w:i/>
        </w:rPr>
        <w:t xml:space="preserve">choai. </w:t>
      </w:r>
      <w:r>
        <w:t xml:space="preserve">choai </w:t>
      </w:r>
      <w:r>
        <w:t xml:space="preserve">choai </w:t>
      </w:r>
      <w:r>
        <w:t xml:space="preserve">tính từ </w:t>
      </w:r>
      <w:r>
        <w:t xml:space="preserve">xem </w:t>
      </w:r>
      <w:r>
        <w:rPr>
          <w:i/>
        </w:rPr>
        <w:t xml:space="preserve">choai </w:t>
      </w:r>
      <w:r>
        <w:t xml:space="preserve">(láy). </w:t>
      </w:r>
      <w:r>
        <w:br/>
      </w:r>
      <w:r>
        <w:rPr>
          <w:b/>
        </w:rPr>
        <w:t xml:space="preserve">choài </w:t>
      </w:r>
      <w:r>
        <w:rPr>
          <w:i/>
        </w:rPr>
        <w:t xml:space="preserve">động từ </w:t>
      </w:r>
      <w:r>
        <w:t xml:space="preserve">Vươn </w:t>
      </w:r>
      <w:r>
        <w:t xml:space="preserve">dài </w:t>
      </w:r>
      <w:r>
        <w:t xml:space="preserve">hai </w:t>
      </w:r>
      <w:r>
        <w:t xml:space="preserve">tay </w:t>
      </w:r>
      <w:r>
        <w:t xml:space="preserve">và </w:t>
      </w:r>
      <w:r>
        <w:t xml:space="preserve">toàn </w:t>
      </w:r>
      <w:r>
        <w:t xml:space="preserve">thân </w:t>
      </w:r>
      <w:r>
        <w:t xml:space="preserve">ra </w:t>
      </w:r>
      <w:r>
        <w:t xml:space="preserve">phía </w:t>
      </w:r>
      <w:r>
        <w:t xml:space="preserve">trước, </w:t>
      </w:r>
      <w:r>
        <w:t xml:space="preserve">theo </w:t>
      </w:r>
      <w:r>
        <w:t xml:space="preserve">chiều </w:t>
      </w:r>
      <w:r>
        <w:t xml:space="preserve">nằm </w:t>
      </w:r>
      <w:r>
        <w:t xml:space="preserve">ngang. </w:t>
      </w:r>
      <w:r>
        <w:t xml:space="preserve">Choài </w:t>
      </w:r>
      <w:r>
        <w:t xml:space="preserve">tay </w:t>
      </w:r>
      <w:r>
        <w:t xml:space="preserve">bắt </w:t>
      </w:r>
      <w:r>
        <w:t xml:space="preserve">bóng. </w:t>
      </w:r>
      <w:r>
        <w:t xml:space="preserve">Em </w:t>
      </w:r>
      <w:r>
        <w:t xml:space="preserve">bé </w:t>
      </w:r>
      <w:r>
        <w:rPr>
          <w:i/>
        </w:rPr>
        <w:t xml:space="preserve">choài </w:t>
      </w:r>
      <w:r>
        <w:t xml:space="preserve">ra </w:t>
      </w:r>
      <w:r>
        <w:t xml:space="preserve">gần </w:t>
      </w:r>
      <w:r>
        <w:t xml:space="preserve">mép </w:t>
      </w:r>
      <w:r>
        <w:t xml:space="preserve">giường. </w:t>
      </w:r>
      <w:r>
        <w:t xml:space="preserve">choãi </w:t>
      </w:r>
      <w:r>
        <w:t xml:space="preserve">động từ </w:t>
      </w:r>
      <w:r>
        <w:rPr>
          <w:b/>
        </w:rPr>
        <w:t xml:space="preserve">1 </w:t>
      </w:r>
      <w:r>
        <w:t xml:space="preserve">Mở </w:t>
      </w:r>
      <w:r>
        <w:t xml:space="preserve">rộng </w:t>
      </w:r>
      <w:r>
        <w:t xml:space="preserve">khoảng </w:t>
      </w:r>
      <w:r>
        <w:t xml:space="preserve">cách </w:t>
      </w:r>
      <w:r>
        <w:t xml:space="preserve">ra </w:t>
      </w:r>
      <w:r>
        <w:t xml:space="preserve">về </w:t>
      </w:r>
      <w:r>
        <w:t xml:space="preserve">cả </w:t>
      </w:r>
      <w:r>
        <w:t xml:space="preserve">hai </w:t>
      </w:r>
      <w:r>
        <w:t xml:space="preserve">phía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chân). </w:t>
      </w:r>
      <w:r>
        <w:t xml:space="preserve">Đứng </w:t>
      </w:r>
      <w:r>
        <w:rPr>
          <w:i/>
        </w:rPr>
        <w:t xml:space="preserve">choãi </w:t>
      </w:r>
      <w:r>
        <w:rPr>
          <w:i/>
        </w:rPr>
        <w:t xml:space="preserve">chân. </w:t>
      </w:r>
      <w:r>
        <w:rPr>
          <w:i/>
        </w:rPr>
        <w:t xml:space="preserve">Chân </w:t>
      </w:r>
      <w:r>
        <w:rPr>
          <w:i/>
        </w:rPr>
        <w:t xml:space="preserve">gầu </w:t>
      </w:r>
      <w:r>
        <w:rPr>
          <w:i/>
        </w:rPr>
        <w:t xml:space="preserve">sòng </w:t>
      </w:r>
      <w:r>
        <w:t xml:space="preserve">choãi </w:t>
      </w:r>
      <w:r>
        <w:rPr>
          <w:i/>
        </w:rPr>
        <w:t xml:space="preserve">ra. </w:t>
      </w:r>
      <w:r>
        <w:rPr>
          <w:b/>
        </w:rPr>
        <w:t xml:space="preserve">2 </w:t>
      </w:r>
      <w:r>
        <w:t xml:space="preserve">Có </w:t>
      </w:r>
      <w:r>
        <w:t xml:space="preserve">độ </w:t>
      </w:r>
      <w:r>
        <w:t xml:space="preserve">đốc </w:t>
      </w:r>
      <w:r>
        <w:rPr>
          <w:i/>
        </w:rPr>
        <w:t xml:space="preserve">giảm </w:t>
      </w:r>
      <w:r>
        <w:t xml:space="preserve">dần </w:t>
      </w:r>
      <w:r>
        <w:t xml:space="preserve">và </w:t>
      </w:r>
      <w:r>
        <w:t xml:space="preserve">trở </w:t>
      </w:r>
      <w:r>
        <w:t xml:space="preserve">thành </w:t>
      </w:r>
      <w:r>
        <w:t xml:space="preserve">thoai </w:t>
      </w:r>
      <w:r>
        <w:t xml:space="preserve">thoải </w:t>
      </w:r>
      <w:r>
        <w:t xml:space="preserve">về </w:t>
      </w:r>
      <w:r>
        <w:t xml:space="preserve">phía </w:t>
      </w:r>
      <w:r>
        <w:t xml:space="preserve">chân. </w:t>
      </w:r>
      <w:r>
        <w:rPr>
          <w:i/>
        </w:rPr>
        <w:t xml:space="preserve">Chân </w:t>
      </w:r>
      <w:r>
        <w:rPr>
          <w:i/>
        </w:rPr>
        <w:t xml:space="preserve">đê </w:t>
      </w:r>
      <w:r>
        <w:t xml:space="preserve">choãi </w:t>
      </w:r>
      <w:r>
        <w:rPr>
          <w:i/>
        </w:rPr>
        <w:t xml:space="preserve">đều. </w:t>
      </w:r>
      <w:r>
        <w:t xml:space="preserve">Càng </w:t>
      </w:r>
      <w:r>
        <w:rPr>
          <w:i/>
        </w:rPr>
        <w:t xml:space="preserve">về </w:t>
      </w:r>
      <w:r>
        <w:rPr>
          <w:i/>
        </w:rPr>
        <w:t xml:space="preserve">xuôi, </w:t>
      </w:r>
      <w:r>
        <w:rPr>
          <w:i/>
        </w:rPr>
        <w:t xml:space="preserve">triển </w:t>
      </w:r>
      <w:r>
        <w:rPr>
          <w:i/>
        </w:rPr>
        <w:t xml:space="preserve">núi </w:t>
      </w:r>
      <w:r>
        <w:rPr>
          <w:i/>
        </w:rPr>
        <w:t xml:space="preserve">càng </w:t>
      </w:r>
      <w:r>
        <w:rPr>
          <w:i/>
        </w:rPr>
        <w:t xml:space="preserve">choãi </w:t>
      </w:r>
      <w:r>
        <w:rPr>
          <w:i/>
        </w:rPr>
        <w:t xml:space="preserve">ra. </w:t>
      </w:r>
      <w:r>
        <w:br/>
      </w:r>
      <w:r>
        <w:rPr>
          <w:b/>
        </w:rPr>
        <w:t xml:space="preserve">choái </w:t>
      </w:r>
      <w:r>
        <w:rPr>
          <w:i/>
        </w:rPr>
        <w:t xml:space="preserve">danh từ </w:t>
      </w:r>
      <w:r>
        <w:t xml:space="preserve">Que </w:t>
      </w:r>
      <w:r>
        <w:t xml:space="preserve">cắm </w:t>
      </w:r>
      <w:r>
        <w:t xml:space="preserve">để </w:t>
      </w:r>
      <w:r>
        <w:t xml:space="preserve">làm </w:t>
      </w:r>
      <w:r>
        <w:t xml:space="preserve">chỗ </w:t>
      </w:r>
      <w:r>
        <w:t xml:space="preserve">tựa </w:t>
      </w:r>
      <w:r>
        <w:t xml:space="preserve">cho </w:t>
      </w:r>
      <w:r>
        <w:t xml:space="preserve">cây </w:t>
      </w:r>
      <w:r>
        <w:t xml:space="preserve">leo. </w:t>
      </w:r>
      <w:r>
        <w:rPr>
          <w:i/>
        </w:rPr>
        <w:t xml:space="preserve">Cắm </w:t>
      </w:r>
      <w:r>
        <w:rPr>
          <w:i/>
        </w:rPr>
        <w:t xml:space="preserve">choái </w:t>
      </w:r>
      <w:r>
        <w:rPr>
          <w:i/>
        </w:rPr>
        <w:t xml:space="preserve">cho </w:t>
      </w:r>
      <w:r>
        <w:rPr>
          <w:i/>
        </w:rPr>
        <w:t xml:space="preserve">trâu </w:t>
      </w:r>
      <w:r>
        <w:t xml:space="preserve">không. </w:t>
      </w:r>
      <w:r>
        <w:br/>
      </w:r>
      <w:r>
        <w:rPr>
          <w:b/>
        </w:rPr>
        <w:t xml:space="preserve">choại </w:t>
      </w:r>
      <w:r>
        <w:rPr>
          <w:i/>
        </w:rPr>
        <w:t xml:space="preserve">động từ </w:t>
      </w:r>
      <w:r>
        <w:t xml:space="preserve">(ph.; </w:t>
      </w:r>
      <w:r>
        <w:t xml:space="preserve">ít dùng). </w:t>
      </w:r>
      <w:r>
        <w:t xml:space="preserve">Trượt </w:t>
      </w:r>
      <w:r>
        <w:t xml:space="preserve">chân. </w:t>
      </w:r>
      <w:r>
        <w:t xml:space="preserve">Choại </w:t>
      </w:r>
      <w:r>
        <w:t xml:space="preserve">DỎ </w:t>
      </w:r>
      <w:r>
        <w:rPr>
          <w:i/>
        </w:rPr>
        <w:t xml:space="preserve">dưa, </w:t>
      </w:r>
      <w:r>
        <w:rPr>
          <w:i/>
        </w:rPr>
        <w:t xml:space="preserve">thấy </w:t>
      </w:r>
      <w:r>
        <w:t xml:space="preserve">uỗ </w:t>
      </w:r>
      <w:r>
        <w:rPr>
          <w:i/>
        </w:rPr>
        <w:t xml:space="preserve">dừa </w:t>
      </w:r>
      <w:r>
        <w:rPr>
          <w:i/>
        </w:rPr>
        <w:t xml:space="preserve">phải </w:t>
      </w:r>
      <w:r>
        <w:t xml:space="preserve">tránh </w:t>
      </w:r>
      <w:r>
        <w:t xml:space="preserve">(tục ngữ). </w:t>
      </w:r>
      <w:r>
        <w:br/>
      </w:r>
      <w:r>
        <w:rPr>
          <w:b/>
        </w:rPr>
        <w:t xml:space="preserve">choán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Chiếm </w:t>
      </w:r>
      <w:r>
        <w:t xml:space="preserve">hết </w:t>
      </w:r>
      <w:r>
        <w:t xml:space="preserve">một </w:t>
      </w:r>
      <w:r>
        <w:t xml:space="preserve">khoảng </w:t>
      </w:r>
      <w:r>
        <w:t xml:space="preserve">không </w:t>
      </w:r>
      <w:r>
        <w:t xml:space="preserve">gian, </w:t>
      </w:r>
      <w:r>
        <w:t xml:space="preserve">thời </w:t>
      </w:r>
      <w:r>
        <w:t xml:space="preserve">gian </w:t>
      </w:r>
      <w:r>
        <w:t xml:space="preserve">nào </w:t>
      </w:r>
      <w:r>
        <w:t xml:space="preserve">đó, </w:t>
      </w:r>
      <w:r>
        <w:t xml:space="preserve">không </w:t>
      </w:r>
      <w:r>
        <w:t xml:space="preserve">để </w:t>
      </w:r>
      <w:r>
        <w:t xml:space="preserve">chỗ </w:t>
      </w:r>
      <w:r>
        <w:t xml:space="preserve">cho </w:t>
      </w:r>
      <w:r>
        <w:t xml:space="preserve">những </w:t>
      </w:r>
      <w:r>
        <w:t xml:space="preserve">cái </w:t>
      </w:r>
      <w:r>
        <w:t xml:space="preserve">khác. </w:t>
      </w:r>
      <w:r>
        <w:t xml:space="preserve">Chiếc </w:t>
      </w:r>
      <w:r>
        <w:t xml:space="preserve">tủ </w:t>
      </w:r>
      <w:r>
        <w:rPr>
          <w:i/>
        </w:rPr>
        <w:t xml:space="preserve">choán </w:t>
      </w:r>
      <w:r>
        <w:rPr>
          <w:i/>
        </w:rPr>
        <w:t xml:space="preserve">một </w:t>
      </w:r>
      <w:r>
        <w:t xml:space="preserve">góc </w:t>
      </w:r>
      <w:r>
        <w:rPr>
          <w:i/>
        </w:rPr>
        <w:t xml:space="preserve">phòng. </w:t>
      </w:r>
      <w:r>
        <w:rPr>
          <w:i/>
        </w:rPr>
        <w:t xml:space="preserve">Họp </w:t>
      </w:r>
      <w:r>
        <w:rPr>
          <w:i/>
        </w:rPr>
        <w:t xml:space="preserve">hành </w:t>
      </w:r>
      <w:r>
        <w:t xml:space="preserve">choán </w:t>
      </w:r>
      <w:r>
        <w:t xml:space="preserve">cả </w:t>
      </w:r>
      <w:r>
        <w:t xml:space="preserve">thì </w:t>
      </w:r>
      <w:r>
        <w:t xml:space="preserve">giờ. </w:t>
      </w:r>
      <w:r>
        <w:rPr>
          <w:b/>
        </w:rPr>
        <w:t xml:space="preserve">2 </w:t>
      </w:r>
      <w:r>
        <w:rPr>
          <w:i/>
        </w:rPr>
        <w:t xml:space="preserve">Chiếm </w:t>
      </w:r>
      <w:r>
        <w:t xml:space="preserve">sang </w:t>
      </w:r>
      <w:r>
        <w:t xml:space="preserve">cả </w:t>
      </w:r>
      <w:r>
        <w:t xml:space="preserve">phạm </w:t>
      </w:r>
      <w:r>
        <w:t xml:space="preserve">vi </w:t>
      </w:r>
      <w:r>
        <w:t xml:space="preserve">của </w:t>
      </w:r>
      <w:r>
        <w:t xml:space="preserve">người </w:t>
      </w:r>
      <w:r>
        <w:t xml:space="preserve">khác. </w:t>
      </w:r>
      <w:r>
        <w:t xml:space="preserve">Ngôi </w:t>
      </w:r>
      <w:r>
        <w:rPr>
          <w:i/>
        </w:rPr>
        <w:t xml:space="preserve">choán </w:t>
      </w:r>
      <w:r>
        <w:rPr>
          <w:i/>
        </w:rPr>
        <w:t xml:space="preserve">chỗ. </w:t>
      </w:r>
      <w:r>
        <w:rPr>
          <w:i/>
        </w:rPr>
        <w:t xml:space="preserve">Choán </w:t>
      </w:r>
      <w:r>
        <w:t xml:space="preserve">quyền. </w:t>
      </w:r>
      <w:r>
        <w:br/>
      </w:r>
      <w:r>
        <w:rPr>
          <w:b/>
        </w:rPr>
        <w:t xml:space="preserve">choang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to </w:t>
      </w:r>
      <w:r>
        <w:t xml:space="preserve">và </w:t>
      </w:r>
      <w:r>
        <w:t xml:space="preserve">vang </w:t>
      </w:r>
      <w:r>
        <w:t xml:space="preserve">như </w:t>
      </w:r>
      <w:r>
        <w:t xml:space="preserve">tiếng </w:t>
      </w:r>
      <w:r>
        <w:t xml:space="preserve">của </w:t>
      </w:r>
      <w:r>
        <w:t xml:space="preserve">vật </w:t>
      </w:r>
      <w:r>
        <w:t xml:space="preserve">bằng </w:t>
      </w:r>
      <w:r>
        <w:t xml:space="preserve">kim </w:t>
      </w:r>
      <w:r>
        <w:t xml:space="preserve">khí </w:t>
      </w:r>
      <w:r>
        <w:t xml:space="preserve">va </w:t>
      </w:r>
      <w:r>
        <w:rPr>
          <w:i/>
        </w:rPr>
        <w:t xml:space="preserve">mạnh </w:t>
      </w:r>
      <w:r>
        <w:t xml:space="preserve">vào </w:t>
      </w:r>
      <w:r>
        <w:t xml:space="preserve">nhau. </w:t>
      </w:r>
      <w:r>
        <w:t xml:space="preserve">Cái </w:t>
      </w:r>
      <w:r>
        <w:rPr>
          <w:i/>
        </w:rPr>
        <w:t xml:space="preserve">đĩa </w:t>
      </w:r>
      <w:r>
        <w:rPr>
          <w:i/>
        </w:rPr>
        <w:t xml:space="preserve">uỡ </w:t>
      </w:r>
      <w:r>
        <w:rPr>
          <w:i/>
        </w:rPr>
        <w:t xml:space="preserve">choang. </w:t>
      </w:r>
      <w:r>
        <w:t xml:space="preserve">Tiếng </w:t>
      </w:r>
      <w:r>
        <w:rPr>
          <w:i/>
        </w:rPr>
        <w:t xml:space="preserve">búa </w:t>
      </w:r>
      <w:r>
        <w:t xml:space="preserve">choang </w:t>
      </w:r>
      <w:r>
        <w:t xml:space="preserve">choang. </w:t>
      </w:r>
      <w:r>
        <w:t xml:space="preserve">II </w:t>
      </w:r>
      <w: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choáng. </w:t>
      </w:r>
      <w:r>
        <w:br w:type="page"/>
      </w:r>
      <w:r>
        <w:rPr>
          <w:b/>
        </w:rPr>
        <w:t xml:space="preserve">choang </w:t>
      </w:r>
      <w:r>
        <w:rPr>
          <w:b/>
        </w:rPr>
        <w:t xml:space="preserve">choác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kêu </w:t>
      </w:r>
      <w:r>
        <w:t xml:space="preserve">to </w:t>
      </w:r>
      <w:r>
        <w:t xml:space="preserve">và </w:t>
      </w:r>
      <w:r>
        <w:t xml:space="preserve">nghe </w:t>
      </w:r>
      <w:r>
        <w:t xml:space="preserve">chói </w:t>
      </w:r>
      <w:r>
        <w:t xml:space="preserve">tai, </w:t>
      </w:r>
      <w:r>
        <w:t xml:space="preserve">lặp </w:t>
      </w:r>
      <w:r>
        <w:t xml:space="preserve">đi </w:t>
      </w:r>
      <w:r>
        <w:t xml:space="preserve">lặp </w:t>
      </w:r>
      <w:r>
        <w:t xml:space="preserve">lại. </w:t>
      </w:r>
      <w:r>
        <w:t xml:space="preserve">Tiếng </w:t>
      </w:r>
      <w:r>
        <w:t xml:space="preserve">uạc </w:t>
      </w:r>
      <w:r>
        <w:rPr>
          <w:i/>
        </w:rPr>
        <w:t xml:space="preserve">kêu </w:t>
      </w:r>
      <w:r>
        <w:rPr>
          <w:i/>
        </w:rPr>
        <w:t xml:space="preserve">choang </w:t>
      </w:r>
      <w:r>
        <w:rPr>
          <w:i/>
        </w:rPr>
        <w:t xml:space="preserve">choác. </w:t>
      </w:r>
      <w:r>
        <w:t xml:space="preserve">Nói </w:t>
      </w:r>
      <w:r>
        <w:t xml:space="preserve">choang </w:t>
      </w:r>
      <w:r>
        <w:rPr>
          <w:i/>
        </w:rPr>
        <w:t xml:space="preserve">choác. </w:t>
      </w:r>
      <w:r>
        <w:br/>
      </w:r>
      <w:r>
        <w:rPr>
          <w:b/>
        </w:rPr>
        <w:t xml:space="preserve">choang </w:t>
      </w:r>
      <w:r>
        <w:rPr>
          <w:b/>
        </w:rPr>
        <w:t xml:space="preserve">choang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xem </w:t>
      </w:r>
      <w:r>
        <w:t xml:space="preserve">choang </w:t>
      </w:r>
      <w:r>
        <w:t xml:space="preserve">(nghĩa </w:t>
      </w:r>
      <w:r>
        <w:t xml:space="preserve">I). </w:t>
      </w:r>
      <w:r>
        <w:rPr>
          <w:b/>
        </w:rPr>
        <w:t xml:space="preserve">2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nói </w:t>
      </w:r>
      <w:r>
        <w:t xml:space="preserve">to </w:t>
      </w:r>
      <w:r>
        <w:t xml:space="preserve">và </w:t>
      </w:r>
      <w:r>
        <w:t xml:space="preserve">có </w:t>
      </w:r>
      <w:r>
        <w:t xml:space="preserve">âm </w:t>
      </w:r>
      <w:r>
        <w:t xml:space="preserve">vang; </w:t>
      </w:r>
      <w:r>
        <w:t xml:space="preserve">oang </w:t>
      </w:r>
      <w:r>
        <w:t xml:space="preserve">oang. </w:t>
      </w:r>
      <w:r>
        <w:rPr>
          <w:i/>
        </w:rPr>
        <w:t xml:space="preserve">Tiếng </w:t>
      </w:r>
      <w:r>
        <w:t xml:space="preserve">nói </w:t>
      </w:r>
      <w:r>
        <w:t xml:space="preserve">cứ </w:t>
      </w:r>
      <w:r>
        <w:t xml:space="preserve">choang </w:t>
      </w:r>
      <w:r>
        <w:t xml:space="preserve">choang. </w:t>
      </w:r>
      <w:r>
        <w:t xml:space="preserve">Quát </w:t>
      </w:r>
      <w:r>
        <w:rPr>
          <w:i/>
        </w:rPr>
        <w:t xml:space="preserve">tháo </w:t>
      </w:r>
      <w:r>
        <w:t xml:space="preserve">choarng </w:t>
      </w:r>
      <w:r>
        <w:t xml:space="preserve">choang. </w:t>
      </w:r>
      <w:r>
        <w:br/>
      </w:r>
      <w:r>
        <w:rPr>
          <w:b/>
        </w:rPr>
        <w:t xml:space="preserve">choang </w:t>
      </w:r>
      <w:r>
        <w:rPr>
          <w:b/>
        </w:rPr>
        <w:t xml:space="preserve">choảng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to </w:t>
      </w:r>
      <w:r>
        <w:t xml:space="preserve">và </w:t>
      </w:r>
      <w:r>
        <w:t xml:space="preserve">vang </w:t>
      </w:r>
      <w:r>
        <w:t xml:space="preserve">như </w:t>
      </w:r>
      <w:r>
        <w:t xml:space="preserve">tiếng </w:t>
      </w:r>
      <w:r>
        <w:t xml:space="preserve">của </w:t>
      </w:r>
      <w:r>
        <w:t xml:space="preserve">vật </w:t>
      </w:r>
      <w:r>
        <w:t xml:space="preserve">bằng </w:t>
      </w:r>
      <w:r>
        <w:t xml:space="preserve">kim </w:t>
      </w:r>
      <w:r>
        <w:t xml:space="preserve">khí </w:t>
      </w:r>
      <w:r>
        <w:t xml:space="preserve">va </w:t>
      </w:r>
      <w:r>
        <w:t xml:space="preserve">mạnh </w:t>
      </w:r>
      <w:r>
        <w:t xml:space="preserve">vào </w:t>
      </w:r>
      <w:r>
        <w:t xml:space="preserve">nhau </w:t>
      </w:r>
      <w:r>
        <w:t xml:space="preserve">liên </w:t>
      </w:r>
      <w:r>
        <w:t xml:space="preserve">tiếp, </w:t>
      </w:r>
      <w:r>
        <w:t xml:space="preserve">nghe </w:t>
      </w:r>
      <w:r>
        <w:t xml:space="preserve">chói </w:t>
      </w:r>
      <w:r>
        <w:t xml:space="preserve">tai. </w:t>
      </w:r>
      <w:r>
        <w:t xml:space="preserve">Tiếng </w:t>
      </w:r>
      <w:r>
        <w:rPr>
          <w:i/>
        </w:rPr>
        <w:t xml:space="preserve">cuốc </w:t>
      </w:r>
      <w:r>
        <w:rPr>
          <w:i/>
        </w:rPr>
        <w:t xml:space="preserve">xẻng </w:t>
      </w:r>
      <w:r>
        <w:rPr>
          <w:i/>
        </w:rPr>
        <w:t xml:space="preserve">ua </w:t>
      </w:r>
      <w:r>
        <w:rPr>
          <w:i/>
        </w:rPr>
        <w:t xml:space="preserve">vào </w:t>
      </w:r>
      <w:r>
        <w:rPr>
          <w:i/>
        </w:rPr>
        <w:t xml:space="preserve">đá </w:t>
      </w:r>
      <w:r>
        <w:rPr>
          <w:i/>
        </w:rPr>
        <w:t xml:space="preserve">choang </w:t>
      </w:r>
      <w:r>
        <w:rPr>
          <w:i/>
        </w:rPr>
        <w:t xml:space="preserve">choảng. </w:t>
      </w:r>
      <w:r>
        <w:t xml:space="preserve">choàng, </w:t>
      </w:r>
      <w:r>
        <w:t xml:space="preserve">động từ </w:t>
      </w:r>
      <w:r>
        <w:rPr>
          <w:b/>
        </w:rPr>
        <w:t xml:space="preserve">1 </w:t>
      </w:r>
      <w:r>
        <w:t xml:space="preserve">Ôm </w:t>
      </w:r>
      <w:r>
        <w:t xml:space="preserve">bằng </w:t>
      </w:r>
      <w:r>
        <w:t xml:space="preserve">cách </w:t>
      </w:r>
      <w:r>
        <w:t xml:space="preserve">dang </w:t>
      </w:r>
      <w:r>
        <w:t xml:space="preserve">rộng </w:t>
      </w:r>
      <w:r>
        <w:t xml:space="preserve">cánh </w:t>
      </w:r>
      <w:r>
        <w:t xml:space="preserve">tay </w:t>
      </w:r>
      <w:r>
        <w:t xml:space="preserve">ra </w:t>
      </w:r>
      <w:r>
        <w:t xml:space="preserve">và </w:t>
      </w:r>
      <w:r>
        <w:t xml:space="preserve">vòng </w:t>
      </w:r>
      <w:r>
        <w:t xml:space="preserve">lại. </w:t>
      </w:r>
      <w:r>
        <w:rPr>
          <w:i/>
        </w:rPr>
        <w:t xml:space="preserve">Choàng </w:t>
      </w:r>
      <w:r>
        <w:rPr>
          <w:i/>
        </w:rPr>
        <w:t xml:space="preserve">uai </w:t>
      </w:r>
      <w:r>
        <w:rPr>
          <w:i/>
        </w:rPr>
        <w:t xml:space="preserve">bạn. </w:t>
      </w:r>
      <w:r>
        <w:t xml:space="preserve">Em </w:t>
      </w:r>
      <w:r>
        <w:rPr>
          <w:i/>
        </w:rPr>
        <w:t xml:space="preserve">bé </w:t>
      </w:r>
      <w:r>
        <w:rPr>
          <w:i/>
        </w:rPr>
        <w:t xml:space="preserve">ôm </w:t>
      </w:r>
      <w:r>
        <w:t xml:space="preserve">choàng </w:t>
      </w:r>
      <w:r>
        <w:rPr>
          <w:i/>
        </w:rPr>
        <w:t xml:space="preserve">lấy </w:t>
      </w:r>
      <w:r>
        <w:t xml:space="preserve">cổ </w:t>
      </w:r>
      <w:r>
        <w:t xml:space="preserve">mẹ. </w:t>
      </w:r>
      <w:r>
        <w:rPr>
          <w:b/>
        </w:rPr>
        <w:t xml:space="preserve">2 </w:t>
      </w:r>
      <w:r>
        <w:t xml:space="preserve">Khoác </w:t>
      </w:r>
      <w:r>
        <w:t xml:space="preserve">vòng </w:t>
      </w:r>
      <w:r>
        <w:t xml:space="preserve">qua, </w:t>
      </w:r>
      <w:r>
        <w:t xml:space="preserve">khoác </w:t>
      </w:r>
      <w:r>
        <w:t xml:space="preserve">vòng </w:t>
      </w:r>
      <w:r>
        <w:t xml:space="preserve">quanh. </w:t>
      </w:r>
      <w:r>
        <w:t xml:space="preserve">Choàng </w:t>
      </w:r>
      <w:r>
        <w:rPr>
          <w:i/>
        </w:rPr>
        <w:t xml:space="preserve">dây </w:t>
      </w:r>
      <w:r>
        <w:rPr>
          <w:i/>
        </w:rPr>
        <w:t xml:space="preserve">qua </w:t>
      </w:r>
      <w:r>
        <w:t xml:space="preserve">uai </w:t>
      </w:r>
      <w:r>
        <w:rPr>
          <w:i/>
        </w:rPr>
        <w:t xml:space="preserve">để </w:t>
      </w:r>
      <w:r>
        <w:rPr>
          <w:i/>
        </w:rPr>
        <w:t xml:space="preserve">kéo. </w:t>
      </w:r>
      <w:r>
        <w:t xml:space="preserve">Choàng </w:t>
      </w:r>
      <w:r>
        <w:rPr>
          <w:i/>
        </w:rPr>
        <w:t xml:space="preserve">khăn </w:t>
      </w:r>
      <w:r>
        <w:t xml:space="preserve">lên </w:t>
      </w:r>
      <w:r>
        <w:rPr>
          <w:i/>
        </w:rPr>
        <w:t xml:space="preserve">đầu. </w:t>
      </w:r>
      <w:r>
        <w:br/>
      </w:r>
      <w:r>
        <w:rPr>
          <w:b/>
        </w:rPr>
        <w:t xml:space="preserve">choàng,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kết </w:t>
      </w:r>
      <w:r>
        <w:t xml:space="preserve">hợp </w:t>
      </w:r>
      <w:r>
        <w:t xml:space="preserve">với </w:t>
      </w:r>
      <w:r>
        <w:t xml:space="preserve">một </w:t>
      </w:r>
      <w:r>
        <w:t xml:space="preserve">động từ </w:t>
      </w:r>
      <w:r>
        <w:t xml:space="preserve">khác).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cử </w:t>
      </w:r>
      <w:r>
        <w:t xml:space="preserve">động </w:t>
      </w:r>
      <w:r>
        <w:t xml:space="preserve">đột </w:t>
      </w:r>
      <w:r>
        <w:t xml:space="preserve">ngột </w:t>
      </w:r>
      <w:r>
        <w:t xml:space="preserve">và </w:t>
      </w:r>
      <w:r>
        <w:t xml:space="preserve">nhanh, </w:t>
      </w:r>
      <w:r>
        <w:t xml:space="preserve">do </w:t>
      </w:r>
      <w:r>
        <w:t xml:space="preserve">phản </w:t>
      </w:r>
      <w:r>
        <w:t xml:space="preserve">ứng </w:t>
      </w:r>
      <w:r>
        <w:t xml:space="preserve">bị </w:t>
      </w:r>
      <w:r>
        <w:t xml:space="preserve">động. </w:t>
      </w:r>
      <w:r>
        <w:rPr>
          <w:i/>
        </w:rPr>
        <w:t xml:space="preserve">Hoáng </w:t>
      </w:r>
      <w:r>
        <w:rPr>
          <w:i/>
        </w:rPr>
        <w:t xml:space="preserve">hốt </w:t>
      </w:r>
      <w:r>
        <w:t xml:space="preserve">choàng </w:t>
      </w:r>
      <w:r>
        <w:t xml:space="preserve">dậy. </w:t>
      </w:r>
      <w:r>
        <w:rPr>
          <w:i/>
        </w:rPr>
        <w:t xml:space="preserve">Sợ </w:t>
      </w:r>
      <w:r>
        <w:rPr>
          <w:i/>
        </w:rPr>
        <w:t xml:space="preserve">quá, </w:t>
      </w:r>
      <w:r>
        <w:rPr>
          <w:i/>
        </w:rPr>
        <w:t xml:space="preserve">nhảy </w:t>
      </w:r>
      <w:r>
        <w:t xml:space="preserve">choàng </w:t>
      </w:r>
      <w:r>
        <w:rPr>
          <w:i/>
        </w:rPr>
        <w:t xml:space="preserve">sang </w:t>
      </w:r>
      <w:r>
        <w:rPr>
          <w:i/>
        </w:rPr>
        <w:t xml:space="preserve">một </w:t>
      </w:r>
      <w:r>
        <w:rPr>
          <w:i/>
        </w:rPr>
        <w:t xml:space="preserve">bên. </w:t>
      </w:r>
      <w:r>
        <w:t xml:space="preserve">Mở </w:t>
      </w:r>
      <w:r>
        <w:rPr>
          <w:i/>
        </w:rPr>
        <w:t xml:space="preserve">choàng </w:t>
      </w:r>
      <w:r>
        <w:rPr>
          <w:i/>
        </w:rPr>
        <w:t xml:space="preserve">mắt. </w:t>
      </w:r>
      <w:r>
        <w:br/>
      </w:r>
      <w:r>
        <w:rPr>
          <w:b/>
        </w:rPr>
        <w:t xml:space="preserve">choảng </w:t>
      </w:r>
      <w:r>
        <w:rPr>
          <w:i/>
        </w:rPr>
        <w:t xml:space="preserve">động từ </w:t>
      </w:r>
      <w:r>
        <w:t xml:space="preserve">† </w:t>
      </w:r>
      <w:r>
        <w:t xml:space="preserve">Đập </w:t>
      </w:r>
      <w:r>
        <w:t xml:space="preserve">mạnh </w:t>
      </w:r>
      <w:r>
        <w:t xml:space="preserve">làm </w:t>
      </w:r>
      <w:r>
        <w:t xml:space="preserve">kêu </w:t>
      </w:r>
      <w:r>
        <w:t xml:space="preserve">thành </w:t>
      </w:r>
      <w:r>
        <w:t xml:space="preserve">tiếng </w:t>
      </w:r>
      <w:r>
        <w:t xml:space="preserve">to </w:t>
      </w:r>
      <w:r>
        <w:t xml:space="preserve">và </w:t>
      </w:r>
      <w:r>
        <w:t xml:space="preserve">vang. </w:t>
      </w:r>
      <w:r>
        <w:rPr>
          <w:i/>
        </w:rPr>
        <w:t xml:space="preserve">1y </w:t>
      </w:r>
      <w:r>
        <w:rPr>
          <w:i/>
        </w:rPr>
        <w:t xml:space="preserve">búa </w:t>
      </w:r>
      <w:r>
        <w:rPr>
          <w:i/>
        </w:rPr>
        <w:t xml:space="preserve">choáng </w:t>
      </w:r>
      <w:r>
        <w:rPr>
          <w:i/>
        </w:rPr>
        <w:t xml:space="preserve">uào </w:t>
      </w:r>
      <w:r>
        <w:rPr>
          <w:i/>
        </w:rPr>
        <w:t xml:space="preserve">thanh </w:t>
      </w:r>
      <w:r>
        <w:rPr>
          <w:i/>
        </w:rPr>
        <w:t xml:space="preserve">sắt. </w:t>
      </w:r>
      <w:r>
        <w:rPr>
          <w:b/>
        </w:rPr>
        <w:t xml:space="preserve">2 </w:t>
      </w:r>
      <w:r>
        <w:t xml:space="preserve">(khẩu ngữ). </w:t>
      </w:r>
      <w:r>
        <w:t xml:space="preserve">Đánh </w:t>
      </w:r>
      <w:r>
        <w:t xml:space="preserve">nhau </w:t>
      </w:r>
      <w:r>
        <w:t xml:space="preserve">mạnh. </w:t>
      </w:r>
      <w:r>
        <w:rPr>
          <w:i/>
        </w:rPr>
        <w:t xml:space="preserve">Hai </w:t>
      </w:r>
      <w:r>
        <w:t xml:space="preserve">bên </w:t>
      </w:r>
      <w:r>
        <w:rPr>
          <w:i/>
        </w:rPr>
        <w:t xml:space="preserve">choáng </w:t>
      </w:r>
      <w:r>
        <w:rPr>
          <w:i/>
        </w:rPr>
        <w:t xml:space="preserve">nhau </w:t>
      </w:r>
      <w:r>
        <w:t xml:space="preserve">kịch </w:t>
      </w:r>
      <w:r>
        <w:t xml:space="preserve">liệt. </w:t>
      </w:r>
      <w:r>
        <w:br/>
      </w:r>
      <w:r>
        <w:rPr>
          <w:b/>
        </w:rPr>
        <w:t xml:space="preserve">choáng,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như </w:t>
      </w:r>
      <w:r>
        <w:t xml:space="preserve">mất </w:t>
      </w:r>
      <w:r>
        <w:t xml:space="preserve">cảm </w:t>
      </w:r>
      <w:r>
        <w:t xml:space="preserve">giác, </w:t>
      </w:r>
      <w:r>
        <w:t xml:space="preserve">do </w:t>
      </w:r>
      <w:r>
        <w:t xml:space="preserve">bị </w:t>
      </w:r>
      <w:r>
        <w:t xml:space="preserve">kích </w:t>
      </w:r>
      <w:r>
        <w:t xml:space="preserve">thích </w:t>
      </w:r>
      <w:r>
        <w:t xml:space="preserve">đột </w:t>
      </w:r>
      <w:r>
        <w:t xml:space="preserve">ngột </w:t>
      </w:r>
      <w:r>
        <w:t xml:space="preserve">và </w:t>
      </w:r>
      <w:r>
        <w:t xml:space="preserve">quá </w:t>
      </w:r>
      <w:r>
        <w:t xml:space="preserve">mạnh. </w:t>
      </w:r>
      <w:r>
        <w:t xml:space="preserve">Tiếng </w:t>
      </w:r>
      <w:r>
        <w:t xml:space="preserve">nổ </w:t>
      </w:r>
      <w:r>
        <w:rPr>
          <w:i/>
        </w:rPr>
        <w:t xml:space="preserve">nghe </w:t>
      </w:r>
      <w:r>
        <w:t xml:space="preserve">choáng </w:t>
      </w:r>
      <w:r>
        <w:rPr>
          <w:i/>
        </w:rPr>
        <w:t xml:space="preserve">tai. </w:t>
      </w:r>
      <w:r>
        <w:t xml:space="preserve">Choáng </w:t>
      </w:r>
      <w:r>
        <w:t xml:space="preserve">mắt. </w:t>
      </w:r>
      <w:r>
        <w:t xml:space="preserve">Choáng </w:t>
      </w:r>
      <w:r>
        <w:t xml:space="preserve">người </w:t>
      </w:r>
      <w:r>
        <w:rPr>
          <w:i/>
        </w:rPr>
        <w:t xml:space="preserve">khi </w:t>
      </w:r>
      <w:r>
        <w:rPr>
          <w:i/>
        </w:rPr>
        <w:t xml:space="preserve">biết </w:t>
      </w:r>
      <w:r>
        <w:t xml:space="preserve">tin </w:t>
      </w:r>
      <w:r>
        <w:rPr>
          <w:i/>
        </w:rPr>
        <w:t xml:space="preserve">dữ. </w:t>
      </w:r>
      <w:r>
        <w:t xml:space="preserve">lI </w:t>
      </w:r>
      <w:r>
        <w:t xml:space="preserve">danh từ </w:t>
      </w:r>
      <w:r>
        <w:t xml:space="preserve">(chuyên môn). </w:t>
      </w:r>
      <w:r>
        <w:t xml:space="preserve">xem </w:t>
      </w:r>
      <w:r>
        <w:rPr>
          <w:i/>
        </w:rPr>
        <w:t xml:space="preserve">sốc </w:t>
      </w:r>
      <w:r>
        <w:t xml:space="preserve">(nghĩa </w:t>
      </w:r>
      <w:r>
        <w:t xml:space="preserve">1). </w:t>
      </w:r>
      <w:r>
        <w:br/>
      </w:r>
      <w:r>
        <w:rPr>
          <w:b/>
        </w:rPr>
        <w:t xml:space="preserve">choáng; </w:t>
      </w:r>
      <w:r>
        <w:rPr>
          <w:i/>
        </w:rPr>
        <w:t xml:space="preserve">tính từ </w:t>
      </w:r>
      <w:r>
        <w:t xml:space="preserve">(khẩu ngữ). </w:t>
      </w:r>
      <w:r>
        <w:t xml:space="preserve">Hào </w:t>
      </w:r>
      <w:r>
        <w:t xml:space="preserve">nhoáng. </w:t>
      </w:r>
      <w:r>
        <w:t xml:space="preserve">Xe </w:t>
      </w:r>
      <w:r>
        <w:t xml:space="preserve">mới </w:t>
      </w:r>
      <w:r>
        <w:t xml:space="preserve">sơn </w:t>
      </w:r>
      <w:r>
        <w:t xml:space="preserve">trông </w:t>
      </w:r>
      <w:r>
        <w:t xml:space="preserve">thật </w:t>
      </w:r>
      <w:r>
        <w:t xml:space="preserve">choáng. </w:t>
      </w:r>
      <w:r>
        <w:br/>
      </w:r>
      <w:r>
        <w:rPr>
          <w:b/>
        </w:rPr>
        <w:t xml:space="preserve">choáng </w:t>
      </w:r>
      <w:r>
        <w:rPr>
          <w:b/>
        </w:rPr>
        <w:t xml:space="preserve">choàng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cuống </w:t>
      </w:r>
      <w:r>
        <w:t xml:space="preserve">cuông. </w:t>
      </w:r>
      <w:r>
        <w:rPr>
          <w:i/>
        </w:rPr>
        <w:t xml:space="preserve">Vừa </w:t>
      </w:r>
      <w:r>
        <w:rPr>
          <w:i/>
        </w:rPr>
        <w:t xml:space="preserve">nghe </w:t>
      </w:r>
      <w:r>
        <w:rPr>
          <w:i/>
        </w:rPr>
        <w:t xml:space="preserve">nói </w:t>
      </w:r>
      <w:r>
        <w:rPr>
          <w:i/>
        </w:rPr>
        <w:t xml:space="preserve">đã </w:t>
      </w:r>
      <w:r>
        <w:rPr>
          <w:i/>
        </w:rPr>
        <w:t xml:space="preserve">choáng </w:t>
      </w:r>
      <w:r>
        <w:rPr>
          <w:i/>
        </w:rPr>
        <w:t xml:space="preserve">choàng </w:t>
      </w:r>
      <w:r>
        <w:rPr>
          <w:i/>
        </w:rPr>
        <w:t xml:space="preserve">chạy </w:t>
      </w:r>
      <w:r>
        <w:rPr>
          <w:i/>
        </w:rPr>
        <w:t xml:space="preserve">đi. </w:t>
      </w:r>
      <w:r>
        <w:br/>
      </w:r>
      <w:r>
        <w:rPr>
          <w:b/>
        </w:rPr>
        <w:t xml:space="preserve">choáng </w:t>
      </w:r>
      <w:r>
        <w:rPr>
          <w:b/>
        </w:rPr>
        <w:t xml:space="preserve">lộn </w:t>
      </w:r>
      <w:r>
        <w:rPr>
          <w:i/>
        </w:rPr>
        <w:t xml:space="preserve">tính từ </w:t>
      </w:r>
      <w:r>
        <w:t xml:space="preserve">Hào </w:t>
      </w:r>
      <w:r>
        <w:t xml:space="preserve">nhoáng </w:t>
      </w:r>
      <w:r>
        <w:t xml:space="preserve">và </w:t>
      </w:r>
      <w:r>
        <w:t xml:space="preserve">sáng </w:t>
      </w:r>
      <w:r>
        <w:t xml:space="preserve">bóng. </w:t>
      </w:r>
      <w:r>
        <w:t xml:space="preserve">Hàng </w:t>
      </w:r>
      <w:r>
        <w:rPr>
          <w:i/>
        </w:rPr>
        <w:t xml:space="preserve">hoá </w:t>
      </w:r>
      <w:r>
        <w:rPr>
          <w:i/>
        </w:rPr>
        <w:t xml:space="preserve">bày </w:t>
      </w:r>
      <w:r>
        <w:rPr>
          <w:i/>
        </w:rPr>
        <w:t xml:space="preserve">trong </w:t>
      </w:r>
      <w:r>
        <w:t xml:space="preserve">tủ </w:t>
      </w:r>
      <w:r>
        <w:rPr>
          <w:i/>
        </w:rPr>
        <w:t xml:space="preserve">kính </w:t>
      </w:r>
      <w:r>
        <w:rPr>
          <w:i/>
        </w:rPr>
        <w:t xml:space="preserve">choáng </w:t>
      </w:r>
      <w:r>
        <w:t xml:space="preserve">lộn. </w:t>
      </w:r>
      <w:r>
        <w:br/>
      </w:r>
      <w:r>
        <w:rPr>
          <w:b/>
        </w:rPr>
        <w:t xml:space="preserve">choáng </w:t>
      </w:r>
      <w:r>
        <w:rPr>
          <w:b/>
        </w:rPr>
        <w:t xml:space="preserve">ngợp </w:t>
      </w:r>
      <w:r>
        <w:rPr>
          <w:i/>
        </w:rPr>
        <w:t xml:space="preserve">động từ </w:t>
      </w:r>
      <w:r>
        <w:t xml:space="preserve">Ngợp </w:t>
      </w:r>
      <w:r>
        <w:t xml:space="preserve">đến </w:t>
      </w:r>
      <w:r>
        <w:t xml:space="preserve">mức </w:t>
      </w:r>
      <w:r>
        <w:t xml:space="preserve">gần </w:t>
      </w:r>
      <w:r>
        <w:t xml:space="preserve">như </w:t>
      </w:r>
      <w:r>
        <w:t xml:space="preserve">choáng </w:t>
      </w:r>
      <w:r>
        <w:t xml:space="preserve">váng. </w:t>
      </w:r>
      <w:r>
        <w:rPr>
          <w:i/>
        </w:rPr>
        <w:t xml:space="preserve">Choáng </w:t>
      </w:r>
      <w:r>
        <w:t xml:space="preserve">ngợp </w:t>
      </w:r>
      <w:r>
        <w:rPr>
          <w:i/>
        </w:rPr>
        <w:t xml:space="preserve">trước </w:t>
      </w:r>
      <w:r>
        <w:t xml:space="preserve">cái </w:t>
      </w:r>
      <w:r>
        <w:t xml:space="preserve">mênh </w:t>
      </w:r>
      <w:r>
        <w:rPr>
          <w:i/>
        </w:rPr>
        <w:t xml:space="preserve">mông </w:t>
      </w:r>
      <w:r>
        <w:rPr>
          <w:i/>
        </w:rPr>
        <w:t xml:space="preserve">của </w:t>
      </w:r>
      <w:r>
        <w:rPr>
          <w:i/>
        </w:rPr>
        <w:t xml:space="preserve">biển </w:t>
      </w:r>
      <w:r>
        <w:rPr>
          <w:i/>
        </w:rPr>
        <w:t xml:space="preserve">cá. </w:t>
      </w:r>
      <w:r>
        <w:br/>
      </w:r>
      <w:r>
        <w:rPr>
          <w:b/>
        </w:rPr>
        <w:t xml:space="preserve">choáng </w:t>
      </w:r>
      <w:r>
        <w:rPr>
          <w:b/>
        </w:rPr>
        <w:t xml:space="preserve">váng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mất </w:t>
      </w:r>
      <w:r>
        <w:t xml:space="preserve">cảm </w:t>
      </w:r>
      <w:r>
        <w:t xml:space="preserve">giác </w:t>
      </w:r>
      <w:r>
        <w:t xml:space="preserve">về </w:t>
      </w:r>
      <w:r>
        <w:t xml:space="preserve">sự </w:t>
      </w:r>
      <w:r>
        <w:t xml:space="preserve">thăng </w:t>
      </w:r>
      <w:r>
        <w:t xml:space="preserve">bằng, </w:t>
      </w:r>
      <w:r>
        <w:t xml:space="preserve">cảm </w:t>
      </w:r>
      <w:r>
        <w:t xml:space="preserve">thấy </w:t>
      </w:r>
      <w:r>
        <w:t xml:space="preserve">như </w:t>
      </w:r>
      <w:r>
        <w:t xml:space="preserve">mọi </w:t>
      </w:r>
      <w:r>
        <w:t xml:space="preserve">vật </w:t>
      </w:r>
      <w:r>
        <w:t xml:space="preserve">xung </w:t>
      </w:r>
      <w:r>
        <w:t xml:space="preserve">quanh </w:t>
      </w:r>
      <w:r>
        <w:t xml:space="preserve">đang </w:t>
      </w:r>
      <w:r>
        <w:t xml:space="preserve">đảo </w:t>
      </w:r>
      <w:r>
        <w:t xml:space="preserve">lộn. </w:t>
      </w:r>
      <w:r>
        <w:rPr>
          <w:i/>
        </w:rPr>
        <w:t xml:space="preserve">Đầu </w:t>
      </w:r>
      <w:r>
        <w:t xml:space="preserve">choáng </w:t>
      </w:r>
      <w:r>
        <w:t xml:space="preserve">uáng </w:t>
      </w:r>
      <w:r>
        <w:rPr>
          <w:i/>
        </w:rPr>
        <w:t xml:space="preserve">Uì </w:t>
      </w:r>
      <w:r>
        <w:rPr>
          <w:i/>
        </w:rPr>
        <w:t xml:space="preserve">sqyrượu. </w:t>
      </w:r>
      <w:r>
        <w:rPr>
          <w:i/>
        </w:rPr>
        <w:t xml:space="preserve">Tìn </w:t>
      </w:r>
      <w:r>
        <w:t xml:space="preserve">làm </w:t>
      </w:r>
      <w:r>
        <w:t xml:space="preserve">choáng </w:t>
      </w:r>
      <w:r>
        <w:t xml:space="preserve">váng </w:t>
      </w:r>
      <w:r>
        <w:t xml:space="preserve">cả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choạng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giạng. </w:t>
      </w:r>
      <w:r>
        <w:rPr>
          <w:i/>
        </w:rPr>
        <w:t xml:space="preserve">Choạng </w:t>
      </w:r>
      <w:r>
        <w:t xml:space="preserve">chây </w:t>
      </w:r>
      <w:r>
        <w:br/>
      </w:r>
      <w:r>
        <w:rPr>
          <w:b/>
        </w:rPr>
        <w:t xml:space="preserve">choạng </w:t>
      </w:r>
      <w:r>
        <w:rPr>
          <w:b/>
        </w:rPr>
        <w:t xml:space="preserve">vạng,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t xml:space="preserve">chạng </w:t>
      </w:r>
      <w:r>
        <w:t xml:space="preserve">vuạng. </w:t>
      </w:r>
      <w:r>
        <w:br/>
      </w:r>
      <w:r>
        <w:rPr>
          <w:b/>
        </w:rPr>
        <w:t xml:space="preserve">choạng </w:t>
      </w:r>
      <w:r>
        <w:rPr>
          <w:b/>
        </w:rPr>
        <w:t xml:space="preserve">vạng; </w:t>
      </w:r>
      <w:r>
        <w:rPr>
          <w:i/>
        </w:rPr>
        <w:t xml:space="preserve">tính từ </w:t>
      </w:r>
      <w:r>
        <w:t xml:space="preserve">(ít dùng). </w:t>
      </w:r>
      <w:r>
        <w:t xml:space="preserve">Lảo </w:t>
      </w:r>
      <w:r>
        <w:t xml:space="preserve">đảo </w:t>
      </w:r>
      <w:r>
        <w:t xml:space="preserve">vì </w:t>
      </w:r>
      <w:r>
        <w:t xml:space="preserve">choáng </w:t>
      </w:r>
      <w:r>
        <w:t xml:space="preserve">váng. </w:t>
      </w:r>
      <w:r>
        <w:br/>
      </w:r>
      <w:r>
        <w:rPr>
          <w:b/>
        </w:rPr>
        <w:t xml:space="preserve">choắt </w:t>
      </w:r>
      <w:r>
        <w:rPr>
          <w:i/>
        </w:rPr>
        <w:t xml:space="preserve">tính từ </w:t>
      </w:r>
      <w:r>
        <w:t xml:space="preserve">Bé </w:t>
      </w:r>
      <w:r>
        <w:t xml:space="preserve">và </w:t>
      </w:r>
      <w:r>
        <w:t xml:space="preserve">gầy </w:t>
      </w:r>
      <w:r>
        <w:t xml:space="preserve">như </w:t>
      </w:r>
      <w:r>
        <w:t xml:space="preserve">bị </w:t>
      </w:r>
      <w:r>
        <w:t xml:space="preserve">teo </w:t>
      </w:r>
      <w:r>
        <w:t xml:space="preserve">lại. </w:t>
      </w:r>
      <w:r>
        <w:rPr>
          <w:i/>
        </w:rPr>
        <w:t xml:space="preserve">Mặt </w:t>
      </w:r>
      <w:r>
        <w:t xml:space="preserve">choắt. </w:t>
      </w:r>
      <w:r>
        <w:rPr>
          <w:i/>
        </w:rPr>
        <w:t xml:space="preserve">Khổ </w:t>
      </w:r>
      <w:r>
        <w:rPr>
          <w:i/>
        </w:rPr>
        <w:t xml:space="preserve">người </w:t>
      </w:r>
      <w:r>
        <w:t xml:space="preserve">nhỏ </w:t>
      </w:r>
      <w:r>
        <w:rPr>
          <w:i/>
        </w:rPr>
        <w:t xml:space="preserve">choắt. </w:t>
      </w:r>
      <w:r>
        <w:br/>
      </w:r>
      <w:r>
        <w:rPr>
          <w:b/>
        </w:rPr>
        <w:t xml:space="preserve">choắt </w:t>
      </w:r>
      <w:r>
        <w:rPr>
          <w:b/>
        </w:rPr>
        <w:t xml:space="preserve">cheo </w:t>
      </w:r>
      <w:r>
        <w:rPr>
          <w:i/>
        </w:rPr>
        <w:t xml:space="preserve">tính từ </w:t>
      </w:r>
      <w:r>
        <w:t xml:space="preserve">(ít dùng). </w:t>
      </w:r>
      <w:r>
        <w:t xml:space="preserve">Choắt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Khuôn </w:t>
      </w:r>
      <w:r>
        <w:rPr>
          <w:i/>
        </w:rPr>
        <w:t xml:space="preserve">mặt </w:t>
      </w:r>
      <w:r>
        <w:t xml:space="preserve">choắt </w:t>
      </w:r>
      <w:r>
        <w:rPr>
          <w:i/>
        </w:rPr>
        <w:t xml:space="preserve">cheo. </w:t>
      </w:r>
      <w:r>
        <w:t xml:space="preserve">| </w:t>
      </w:r>
      <w:r>
        <w:br/>
      </w:r>
      <w:r>
        <w:rPr>
          <w:b/>
        </w:rPr>
        <w:t xml:space="preserve">chóc,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khoai </w:t>
      </w:r>
      <w:r>
        <w:t xml:space="preserve">sọ, </w:t>
      </w:r>
      <w:r>
        <w:t xml:space="preserve">củ </w:t>
      </w:r>
      <w:r>
        <w:t xml:space="preserve">| </w:t>
      </w:r>
      <w:r>
        <w:t xml:space="preserve">dùng </w:t>
      </w:r>
      <w:r>
        <w:t xml:space="preserve">để </w:t>
      </w:r>
      <w:r>
        <w:t xml:space="preserve">ăn </w:t>
      </w:r>
      <w:r>
        <w:t xml:space="preserve">hoặc </w:t>
      </w:r>
      <w:r>
        <w:t xml:space="preserve">làm </w:t>
      </w:r>
      <w:r>
        <w:t xml:space="preserve">thuốc. </w:t>
      </w:r>
      <w:r>
        <w:t xml:space="preserve">Cơm </w:t>
      </w:r>
      <w:r>
        <w:rPr>
          <w:i/>
        </w:rPr>
        <w:t xml:space="preserve">độn </w:t>
      </w:r>
      <w:r>
        <w:t xml:space="preserve">chóc. </w:t>
      </w:r>
      <w:r>
        <w:br/>
      </w:r>
      <w:r>
        <w:rPr>
          <w:b/>
        </w:rPr>
        <w:t xml:space="preserve">chóc. </w:t>
      </w:r>
      <w:r>
        <w:rPr>
          <w:i/>
        </w:rPr>
        <w:t xml:space="preserve">động từ </w:t>
      </w:r>
      <w:r>
        <w:t xml:space="preserve">(ít dùng). </w:t>
      </w:r>
      <w:r>
        <w:t xml:space="preserve">Nhô </w:t>
      </w:r>
      <w:r>
        <w:t xml:space="preserve">lên. </w:t>
      </w:r>
      <w:r>
        <w:br/>
      </w:r>
      <w:r>
        <w:rPr>
          <w:b/>
        </w:rPr>
        <w:t xml:space="preserve">chóc </w:t>
      </w:r>
      <w:r>
        <w:rPr>
          <w:b/>
        </w:rPr>
        <w:t xml:space="preserve">ngóc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Ngóc </w:t>
      </w:r>
      <w:r>
        <w:t xml:space="preserve">đầu </w:t>
      </w:r>
      <w:r>
        <w:t xml:space="preserve">lên;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trơ </w:t>
      </w:r>
      <w:r>
        <w:t xml:space="preserve">trọi </w:t>
      </w:r>
      <w:r>
        <w:t xml:space="preserve">một </w:t>
      </w:r>
      <w:r>
        <w:t xml:space="preserve">mình. </w:t>
      </w:r>
      <w:r>
        <w:t xml:space="preserve">Không </w:t>
      </w:r>
      <w:r>
        <w:rPr>
          <w:i/>
        </w:rPr>
        <w:t xml:space="preserve">đi </w:t>
      </w:r>
      <w:r>
        <w:rPr>
          <w:i/>
        </w:rPr>
        <w:t xml:space="preserve">đâu, </w:t>
      </w:r>
      <w:r>
        <w:t xml:space="preserve">ngồi </w:t>
      </w:r>
      <w:r>
        <w:t xml:space="preserve">chóc </w:t>
      </w:r>
      <w:r>
        <w:t xml:space="preserve">ngóc </w:t>
      </w:r>
      <w:r>
        <w:rPr>
          <w:i/>
        </w:rPr>
        <w:t xml:space="preserve">ở </w:t>
      </w:r>
      <w:r>
        <w:rPr>
          <w:i/>
        </w:rPr>
        <w:t xml:space="preserve">nhà. </w:t>
      </w:r>
      <w:r>
        <w:rPr>
          <w:i/>
        </w:rPr>
        <w:t xml:space="preserve">Bên </w:t>
      </w:r>
      <w:r>
        <w:rPr>
          <w:i/>
        </w:rPr>
        <w:t xml:space="preserve">bờ </w:t>
      </w:r>
      <w:r>
        <w:t xml:space="preserve">chỉ </w:t>
      </w:r>
      <w:r>
        <w:rPr>
          <w:i/>
        </w:rPr>
        <w:t xml:space="preserve">còn </w:t>
      </w:r>
      <w:r>
        <w:t xml:space="preserve">chóc </w:t>
      </w:r>
      <w:r>
        <w:t xml:space="preserve">ngóc </w:t>
      </w:r>
      <w:r>
        <w:rPr>
          <w:i/>
        </w:rPr>
        <w:t xml:space="preserve">dăm </w:t>
      </w:r>
      <w:r>
        <w:rPr>
          <w:i/>
        </w:rPr>
        <w:t xml:space="preserve">cái </w:t>
      </w:r>
      <w:r>
        <w:rPr>
          <w:i/>
        </w:rPr>
        <w:t xml:space="preserve">cọc. </w:t>
      </w:r>
      <w:r>
        <w:br/>
      </w:r>
      <w:r>
        <w:rPr>
          <w:b/>
        </w:rPr>
        <w:t xml:space="preserve">chọc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Dùng </w:t>
      </w:r>
      <w:r>
        <w:t xml:space="preserve">vật </w:t>
      </w:r>
      <w:r>
        <w:t xml:space="preserve">dài </w:t>
      </w:r>
      <w:r>
        <w:t xml:space="preserve">đâm </w:t>
      </w:r>
      <w:r>
        <w:t xml:space="preserve">thẳng </w:t>
      </w:r>
      <w:r>
        <w:t xml:space="preserve">và </w:t>
      </w:r>
      <w:r>
        <w:t xml:space="preserve">mạnh </w:t>
      </w:r>
      <w:r>
        <w:t xml:space="preserve">vào </w:t>
      </w:r>
      <w:r>
        <w:t xml:space="preserve">nhằm </w:t>
      </w:r>
      <w:r>
        <w:t xml:space="preserve">làm </w:t>
      </w:r>
      <w:r>
        <w:t xml:space="preserve">thủng </w:t>
      </w:r>
      <w:r>
        <w:t xml:space="preserve">hoặc </w:t>
      </w:r>
      <w:r>
        <w:t xml:space="preserve">làm </w:t>
      </w:r>
      <w:r>
        <w:t xml:space="preserve">rụng, </w:t>
      </w:r>
      <w:r>
        <w:t xml:space="preserve">v.v. </w:t>
      </w:r>
      <w:r>
        <w:t xml:space="preserve">Chọc </w:t>
      </w:r>
      <w:r>
        <w:t xml:space="preserve">lò </w:t>
      </w:r>
      <w:r>
        <w:t xml:space="preserve">than. </w:t>
      </w:r>
      <w:r>
        <w:t xml:space="preserve">Chọc </w:t>
      </w:r>
      <w:r>
        <w:t xml:space="preserve">quả </w:t>
      </w:r>
      <w:r>
        <w:t xml:space="preserve">bưởi. </w:t>
      </w:r>
      <w:r>
        <w:t xml:space="preserve">Chọc </w:t>
      </w:r>
      <w:r>
        <w:t xml:space="preserve">thủng </w:t>
      </w:r>
      <w:r>
        <w:t xml:space="preserve">vòng </w:t>
      </w:r>
      <w:r>
        <w:rPr>
          <w:i/>
        </w:rPr>
        <w:t xml:space="preserve">uây </w:t>
      </w:r>
      <w:r>
        <w:t xml:space="preserve">(bóng (nghĩa bóng)). </w:t>
      </w:r>
      <w:r>
        <w:rPr>
          <w:b/>
        </w:rPr>
        <w:t xml:space="preserve">2 </w:t>
      </w:r>
      <w:r>
        <w:t xml:space="preserve">Dùng </w:t>
      </w:r>
      <w:r>
        <w:t xml:space="preserve">lời </w:t>
      </w:r>
      <w:r>
        <w:t xml:space="preserve">nói, </w:t>
      </w:r>
      <w:r>
        <w:t xml:space="preserve">cử </w:t>
      </w:r>
      <w:r>
        <w:t xml:space="preserve">chỉ </w:t>
      </w:r>
      <w:r>
        <w:t xml:space="preserve">làm </w:t>
      </w:r>
      <w:r>
        <w:t xml:space="preserve">cho </w:t>
      </w:r>
      <w:r>
        <w:t xml:space="preserve">bực </w:t>
      </w:r>
      <w:r>
        <w:t xml:space="preserve">tức. </w:t>
      </w:r>
      <w:r>
        <w:t xml:space="preserve">Nói </w:t>
      </w:r>
      <w:r>
        <w:t xml:space="preserve">chọc. </w:t>
      </w:r>
      <w:r>
        <w:t xml:space="preserve">Chọc </w:t>
      </w:r>
      <w:r>
        <w:t xml:space="preserve">tức*. </w:t>
      </w:r>
      <w:r>
        <w:br/>
      </w:r>
      <w:r>
        <w:rPr>
          <w:b/>
        </w:rPr>
        <w:t xml:space="preserve">chọc </w:t>
      </w:r>
      <w:r>
        <w:rPr>
          <w:b/>
        </w:rPr>
        <w:t xml:space="preserve">gan </w:t>
      </w:r>
      <w:r>
        <w:rPr>
          <w:i/>
        </w:rPr>
        <w:t xml:space="preserve">động từ </w:t>
      </w:r>
      <w:r>
        <w:t xml:space="preserve">(ph.; </w:t>
      </w:r>
      <w:r>
        <w:t xml:space="preserve">khẩu ngữ). </w:t>
      </w:r>
      <w:r>
        <w:t xml:space="preserve">Chọc </w:t>
      </w:r>
      <w:r>
        <w:t xml:space="preserve">tức. </w:t>
      </w:r>
      <w:r>
        <w:br/>
      </w:r>
      <w:r>
        <w:rPr>
          <w:b/>
        </w:rPr>
        <w:t xml:space="preserve">chọc </w:t>
      </w:r>
      <w:r>
        <w:rPr>
          <w:b/>
        </w:rPr>
        <w:t xml:space="preserve">gậy </w:t>
      </w:r>
      <w:r>
        <w:rPr>
          <w:b/>
        </w:rPr>
        <w:t xml:space="preserve">bánh </w:t>
      </w:r>
      <w:r>
        <w:rPr>
          <w:b/>
        </w:rPr>
        <w:t xml:space="preserve">xe </w:t>
      </w:r>
      <w:r>
        <w:t xml:space="preserve">(ít dùng). </w:t>
      </w:r>
      <w:r>
        <w:t xml:space="preserve">Thọc </w:t>
      </w:r>
      <w:r>
        <w:t xml:space="preserve">gậy </w:t>
      </w:r>
      <w:r>
        <w:t xml:space="preserve">bánh </w:t>
      </w:r>
      <w:r>
        <w:rPr>
          <w:i/>
        </w:rPr>
        <w:t xml:space="preserve">xe. </w:t>
      </w:r>
      <w:r>
        <w:br/>
      </w:r>
      <w:r>
        <w:rPr>
          <w:b/>
        </w:rPr>
        <w:t xml:space="preserve">chọc </w:t>
      </w:r>
      <w:r>
        <w:rPr>
          <w:b/>
        </w:rPr>
        <w:t xml:space="preserve">ghẹo </w:t>
      </w:r>
      <w:r>
        <w:rPr>
          <w:i/>
        </w:rPr>
        <w:t xml:space="preserve">động từ </w:t>
      </w:r>
      <w:r>
        <w:t xml:space="preserve">Dùng </w:t>
      </w:r>
      <w:r>
        <w:t xml:space="preserve">lời </w:t>
      </w:r>
      <w:r>
        <w:t xml:space="preserve">nói </w:t>
      </w:r>
      <w:r>
        <w:t xml:space="preserve">cử </w:t>
      </w:r>
      <w:r>
        <w:t xml:space="preserve">chỉ, </w:t>
      </w:r>
      <w:r>
        <w:t xml:space="preserve">có </w:t>
      </w:r>
      <w:r>
        <w:t xml:space="preserve">khi </w:t>
      </w:r>
      <w:r>
        <w:t xml:space="preserve">đùa </w:t>
      </w:r>
      <w:r>
        <w:t xml:space="preserve">cợt, </w:t>
      </w:r>
      <w:r>
        <w:t xml:space="preserve">làm </w:t>
      </w:r>
      <w:r>
        <w:t xml:space="preserve">cho </w:t>
      </w:r>
      <w:r>
        <w:t xml:space="preserve">xấu </w:t>
      </w:r>
      <w:r>
        <w:t xml:space="preserve">hố </w:t>
      </w:r>
      <w:r>
        <w:t xml:space="preserve">hoặc </w:t>
      </w:r>
      <w:r>
        <w:t xml:space="preserve">bực </w:t>
      </w:r>
      <w:r>
        <w:t xml:space="preserve">tức; </w:t>
      </w:r>
      <w:r>
        <w:t xml:space="preserve">trêu </w:t>
      </w:r>
      <w:r>
        <w:t xml:space="preserve">ghẹo. </w:t>
      </w:r>
      <w:r>
        <w:br/>
      </w:r>
      <w:r>
        <w:rPr>
          <w:b/>
        </w:rPr>
        <w:t xml:space="preserve">chọc </w:t>
      </w:r>
      <w:r>
        <w:rPr>
          <w:b/>
        </w:rPr>
        <w:t xml:space="preserve">léc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xem </w:t>
      </w:r>
      <w:r>
        <w:t xml:space="preserve">thọc </w:t>
      </w:r>
      <w:r>
        <w:t xml:space="preserve">lóc. </w:t>
      </w:r>
      <w:r>
        <w:br/>
      </w:r>
      <w:r>
        <w:rPr>
          <w:b/>
        </w:rPr>
        <w:t xml:space="preserve">chọc </w:t>
      </w:r>
      <w:r>
        <w:rPr>
          <w:b/>
        </w:rPr>
        <w:t xml:space="preserve">tiết </w:t>
      </w:r>
      <w:r>
        <w:rPr>
          <w:i/>
        </w:rPr>
        <w:t xml:space="preserve">động từ </w:t>
      </w:r>
      <w:r>
        <w:t xml:space="preserve">Đâm </w:t>
      </w:r>
      <w:r>
        <w:t xml:space="preserve">vào </w:t>
      </w:r>
      <w:r>
        <w:t xml:space="preserve">cổ </w:t>
      </w:r>
      <w:r>
        <w:t xml:space="preserve">cho </w:t>
      </w:r>
      <w:r>
        <w:t xml:space="preserve">máu </w:t>
      </w:r>
      <w:r>
        <w:t xml:space="preserve">chảy </w:t>
      </w:r>
      <w:r>
        <w:t xml:space="preserve">ra </w:t>
      </w:r>
      <w:r>
        <w:t xml:space="preserve">để </w:t>
      </w:r>
      <w:r>
        <w:t xml:space="preserve">giết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gia </w:t>
      </w:r>
      <w:r>
        <w:t xml:space="preserve">súc). </w:t>
      </w:r>
      <w:r>
        <w:t xml:space="preserve">Chọc </w:t>
      </w:r>
      <w:r>
        <w:t xml:space="preserve">tiết </w:t>
      </w:r>
      <w:r>
        <w:t xml:space="preserve">lợn. </w:t>
      </w:r>
      <w:r>
        <w:t xml:space="preserve">chọc </w:t>
      </w:r>
      <w:r>
        <w:t xml:space="preserve">trời </w:t>
      </w:r>
      <w:r>
        <w:t xml:space="preserve">động từ </w:t>
      </w:r>
      <w:r>
        <w:t xml:space="preserve">Tổ </w:t>
      </w:r>
      <w:r>
        <w:t xml:space="preserve">hợp </w:t>
      </w:r>
      <w:r>
        <w:t xml:space="preserve">gợi </w:t>
      </w:r>
      <w:r>
        <w:t xml:space="preserve">tả </w:t>
      </w:r>
      <w:r>
        <w:t xml:space="preserve">hình </w:t>
      </w:r>
      <w:r>
        <w:t xml:space="preserve">dáng </w:t>
      </w:r>
      <w:r>
        <w:t xml:space="preserve">cao </w:t>
      </w:r>
      <w:r>
        <w:t xml:space="preserve">vút </w:t>
      </w:r>
      <w:r>
        <w:t xml:space="preserve">lên </w:t>
      </w:r>
      <w:r>
        <w:t xml:space="preserve">như </w:t>
      </w:r>
      <w:r>
        <w:t xml:space="preserve">chạm </w:t>
      </w:r>
      <w:r>
        <w:t xml:space="preserve">đến </w:t>
      </w:r>
      <w:r>
        <w:t xml:space="preserve">trời </w:t>
      </w:r>
      <w:r>
        <w:t xml:space="preserve">xanh. </w:t>
      </w:r>
      <w:r>
        <w:rPr>
          <w:i/>
        </w:rPr>
        <w:t xml:space="preserve">Nhà </w:t>
      </w:r>
      <w:r>
        <w:t xml:space="preserve">chọc </w:t>
      </w:r>
      <w:r>
        <w:t xml:space="preserve">trời. </w:t>
      </w:r>
      <w:r>
        <w:t xml:space="preserve">Những </w:t>
      </w:r>
      <w:r>
        <w:t xml:space="preserve">ống </w:t>
      </w:r>
      <w:r>
        <w:rPr>
          <w:i/>
        </w:rPr>
        <w:t xml:space="preserve">khói </w:t>
      </w:r>
      <w:r>
        <w:t xml:space="preserve">chọc </w:t>
      </w:r>
      <w:r>
        <w:t xml:space="preserve">trời. </w:t>
      </w:r>
      <w:r>
        <w:br/>
      </w:r>
      <w:r>
        <w:rPr>
          <w:b/>
        </w:rPr>
        <w:t xml:space="preserve">chọc </w:t>
      </w:r>
      <w:r>
        <w:rPr>
          <w:b/>
        </w:rPr>
        <w:t xml:space="preserve">tức </w:t>
      </w:r>
      <w:r>
        <w:rPr>
          <w:i/>
        </w:rPr>
        <w:t xml:space="preserve">động từ </w:t>
      </w:r>
      <w:r>
        <w:t xml:space="preserve">Cố </w:t>
      </w:r>
      <w:r>
        <w:t xml:space="preserve">tình </w:t>
      </w:r>
      <w:r>
        <w:t xml:space="preserve">trêu </w:t>
      </w:r>
      <w:r>
        <w:t xml:space="preserve">làm </w:t>
      </w:r>
      <w:r>
        <w:t xml:space="preserve">cho </w:t>
      </w:r>
      <w:r>
        <w:t xml:space="preserve">tức </w:t>
      </w:r>
      <w:r>
        <w:t xml:space="preserve">lên. </w:t>
      </w:r>
      <w:r>
        <w:t xml:space="preserve">choe </w:t>
      </w:r>
      <w:r>
        <w:t xml:space="preserve">choé </w:t>
      </w:r>
      <w:r>
        <w:t xml:space="preserve">tính từ </w:t>
      </w:r>
      <w:r>
        <w:t xml:space="preserve">xem </w:t>
      </w:r>
      <w:r>
        <w:rPr>
          <w:i/>
        </w:rPr>
        <w:t xml:space="preserve">choé, </w:t>
      </w:r>
      <w:r>
        <w:t xml:space="preserve">(láy). </w:t>
      </w:r>
      <w:r>
        <w:br/>
      </w:r>
      <w:r>
        <w:rPr>
          <w:b/>
        </w:rPr>
        <w:t xml:space="preserve">choé,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t xml:space="preserve">ché. </w:t>
      </w:r>
      <w:r>
        <w:br/>
      </w:r>
      <w:r>
        <w:rPr>
          <w:b/>
        </w:rPr>
        <w:t xml:space="preserve">choé; </w:t>
      </w:r>
      <w:r>
        <w:rPr>
          <w:b/>
        </w:rPr>
        <w:t xml:space="preserve">Í </w:t>
      </w:r>
      <w:r>
        <w:rPr>
          <w:i/>
        </w:rPr>
        <w:t xml:space="preserve">động từ </w:t>
      </w:r>
      <w:r>
        <w:t xml:space="preserve">(ít dùng). </w:t>
      </w:r>
      <w:r>
        <w:rPr>
          <w:i/>
        </w:rPr>
        <w:t xml:space="preserve">Như </w:t>
      </w:r>
      <w:r>
        <w:t xml:space="preserve">loé </w:t>
      </w:r>
      <w:r>
        <w:t xml:space="preserve">(nghĩa </w:t>
      </w:r>
      <w:r>
        <w:t xml:space="preserve">1). </w:t>
      </w:r>
      <w:r>
        <w:t xml:space="preserve">II </w:t>
      </w:r>
      <w:r>
        <w:t xml:space="preserve">tính từ </w:t>
      </w:r>
      <w:r>
        <w:t xml:space="preserve">(Màu </w:t>
      </w:r>
      <w:r>
        <w:t xml:space="preserve">vàng </w:t>
      </w:r>
      <w:r>
        <w:t xml:space="preserve">hoặc </w:t>
      </w:r>
      <w:r>
        <w:t xml:space="preserve">đỏ) </w:t>
      </w:r>
      <w:r>
        <w:t xml:space="preserve">tươi </w:t>
      </w:r>
      <w:r>
        <w:t xml:space="preserve">và </w:t>
      </w:r>
      <w:r>
        <w:t xml:space="preserve">óng </w:t>
      </w:r>
      <w:r>
        <w:t xml:space="preserve">ánh. </w:t>
      </w:r>
      <w:r>
        <w:t xml:space="preserve">Vàng </w:t>
      </w:r>
      <w:r>
        <w:t xml:space="preserve">choé. </w:t>
      </w:r>
      <w:r>
        <w:t xml:space="preserve">Đỏ </w:t>
      </w:r>
      <w:r>
        <w:rPr>
          <w:i/>
        </w:rPr>
        <w:t xml:space="preserve">choé. </w:t>
      </w:r>
      <w:r>
        <w:br/>
      </w:r>
      <w:r>
        <w:rPr>
          <w:b/>
        </w:rPr>
        <w:t xml:space="preserve">choé </w:t>
      </w:r>
      <w:r>
        <w:rPr>
          <w:i/>
        </w:rPr>
        <w:t xml:space="preserve">tính từ </w:t>
      </w:r>
      <w:r>
        <w:t xml:space="preserve">(ít dùng). </w:t>
      </w:r>
      <w:r>
        <w:t xml:space="preserve">(Tiếng </w:t>
      </w:r>
      <w:r>
        <w:t xml:space="preserve">kêu) </w:t>
      </w:r>
      <w:r>
        <w:t xml:space="preserve">to </w:t>
      </w:r>
      <w:r>
        <w:t xml:space="preserve">và </w:t>
      </w:r>
      <w:r>
        <w:t xml:space="preserve">đột </w:t>
      </w:r>
      <w:r>
        <w:t xml:space="preserve">ngột, </w:t>
      </w:r>
      <w:r>
        <w:t xml:space="preserve">nghe </w:t>
      </w:r>
      <w:r>
        <w:t xml:space="preserve">chói </w:t>
      </w:r>
      <w:r>
        <w:t xml:space="preserve">tai. </w:t>
      </w:r>
      <w:r>
        <w:t xml:space="preserve">Khóc </w:t>
      </w:r>
      <w:r>
        <w:rPr>
          <w:i/>
        </w:rPr>
        <w:t xml:space="preserve">choé. </w:t>
      </w:r>
      <w:r>
        <w:rPr>
          <w:i/>
        </w:rPr>
        <w:t xml:space="preserve">!/ </w:t>
      </w:r>
      <w:r>
        <w:t xml:space="preserve">Láy: </w:t>
      </w:r>
      <w:r>
        <w:rPr>
          <w:i/>
        </w:rPr>
        <w:t xml:space="preserve">choe </w:t>
      </w:r>
      <w:r>
        <w:t xml:space="preserve">choé </w:t>
      </w:r>
      <w:r>
        <w:t xml:space="preserve">(ý </w:t>
      </w:r>
      <w:r>
        <w:t xml:space="preserve">liên </w:t>
      </w:r>
      <w:r>
        <w:t xml:space="preserve">tiếp, </w:t>
      </w:r>
      <w:r>
        <w:t xml:space="preserve">mức </w:t>
      </w:r>
      <w:r>
        <w:t xml:space="preserve">độ </w:t>
      </w:r>
      <w:r>
        <w:t xml:space="preserve">nhiều).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