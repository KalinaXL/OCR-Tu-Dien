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sự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(ít dùng). </w:t>
      </w:r>
      <w:r>
        <w:t xml:space="preserve">Sự </w:t>
      </w:r>
      <w:r>
        <w:t xml:space="preserve">việc </w:t>
      </w:r>
      <w:r>
        <w:t xml:space="preserve">đã </w:t>
      </w:r>
      <w:r>
        <w:t xml:space="preserve">xảy </w:t>
      </w:r>
      <w:r>
        <w:t xml:space="preserve">ra </w:t>
      </w:r>
      <w:r>
        <w:t xml:space="preserve">với </w:t>
      </w:r>
      <w:r>
        <w:t xml:space="preserve">những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nó. </w:t>
      </w:r>
      <w:r>
        <w:rPr>
          <w:i/>
        </w:rPr>
        <w:t xml:space="preserve">Một </w:t>
      </w:r>
      <w:r>
        <w:t xml:space="preserve">sự </w:t>
      </w:r>
      <w:r>
        <w:rPr>
          <w:i/>
        </w:rPr>
        <w:t xml:space="preserve">trạng </w:t>
      </w:r>
      <w:r>
        <w:rPr>
          <w:i/>
        </w:rPr>
        <w:t xml:space="preserve">đã </w:t>
      </w:r>
      <w:r>
        <w:rPr>
          <w:i/>
        </w:rPr>
        <w:t xml:space="preserve">kéo </w:t>
      </w:r>
      <w:r>
        <w:t xml:space="preserve">dài </w:t>
      </w:r>
      <w:r>
        <w:rPr>
          <w:i/>
        </w:rPr>
        <w:t xml:space="preserve">trong </w:t>
      </w:r>
      <w:r>
        <w:rPr>
          <w:i/>
        </w:rPr>
        <w:t xml:space="preserve">nhiều </w:t>
      </w:r>
      <w:r>
        <w:t xml:space="preserve">năm.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Cái </w:t>
      </w:r>
      <w:r>
        <w:t xml:space="preserve">tồn </w:t>
      </w:r>
      <w:r>
        <w:t xml:space="preserve">tại </w:t>
      </w:r>
      <w:r>
        <w:t xml:space="preserve">được </w:t>
      </w:r>
      <w:r>
        <w:t xml:space="preserve">nhận </w:t>
      </w:r>
      <w:r>
        <w:t xml:space="preserve">thức </w:t>
      </w:r>
      <w:r>
        <w:t xml:space="preserve">có </w:t>
      </w:r>
      <w:r>
        <w:t xml:space="preserve">ranh </w:t>
      </w:r>
      <w:r>
        <w:t xml:space="preserve">giới </w:t>
      </w:r>
      <w:r>
        <w:t xml:space="preserve">rõ </w:t>
      </w:r>
      <w:r>
        <w:t xml:space="preserve">ràng,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tồn </w:t>
      </w:r>
      <w:r>
        <w:t xml:space="preserve">tại </w:t>
      </w:r>
      <w:r>
        <w:t xml:space="preserve">khác. </w:t>
      </w:r>
      <w:r>
        <w:rPr>
          <w:i/>
        </w:rPr>
        <w:t xml:space="preserve">Những </w:t>
      </w:r>
      <w:r>
        <w:t xml:space="preserve">sự </w:t>
      </w:r>
      <w:r>
        <w:rPr>
          <w:i/>
        </w:rPr>
        <w:t xml:space="preserve">uật </w:t>
      </w:r>
      <w:r>
        <w:rPr>
          <w:i/>
        </w:rPr>
        <w:t xml:space="preserve">mới. </w:t>
      </w:r>
      <w:r>
        <w:t xml:space="preserve">Nhìn </w:t>
      </w:r>
      <w:r>
        <w:t xml:space="preserve">sự </w:t>
      </w:r>
      <w:r>
        <w:rPr>
          <w:i/>
        </w:rPr>
        <w:t xml:space="preserve">uật </w:t>
      </w:r>
      <w:r>
        <w:rPr>
          <w:i/>
        </w:rPr>
        <w:t xml:space="preserve">trong </w:t>
      </w:r>
      <w:r>
        <w:rPr>
          <w:i/>
        </w:rPr>
        <w:t xml:space="preserve">quá </w:t>
      </w:r>
      <w:r>
        <w:rPr>
          <w:i/>
        </w:rPr>
        <w:t xml:space="preserve">trình </w:t>
      </w:r>
      <w:r>
        <w:rPr>
          <w:i/>
        </w:rPr>
        <w:t xml:space="preserve">phát </w:t>
      </w:r>
      <w:r>
        <w:t xml:space="preserve">triển.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việc </w:t>
      </w:r>
      <w:r>
        <w:rPr>
          <w:i/>
        </w:rPr>
        <w:t xml:space="preserve">danh từ </w:t>
      </w:r>
      <w:r>
        <w:t xml:space="preserve">Cái </w:t>
      </w:r>
      <w:r>
        <w:t xml:space="preserve">xảy </w:t>
      </w:r>
      <w:r>
        <w:t xml:space="preserve">ra </w:t>
      </w:r>
      <w:r>
        <w:t xml:space="preserve">được </w:t>
      </w:r>
      <w:r>
        <w:t xml:space="preserve">nhận </w:t>
      </w:r>
      <w:r>
        <w:t xml:space="preserve">thức </w:t>
      </w:r>
      <w:r>
        <w:t xml:space="preserve">có </w:t>
      </w:r>
      <w:r>
        <w:t xml:space="preserve">ranh </w:t>
      </w:r>
      <w:r>
        <w:t xml:space="preserve">giới </w:t>
      </w:r>
      <w:r>
        <w:t xml:space="preserve">rõ </w:t>
      </w:r>
      <w:r>
        <w:t xml:space="preserve">ràng,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xảy </w:t>
      </w:r>
      <w:r>
        <w:t xml:space="preserve">ra </w:t>
      </w:r>
      <w:r>
        <w:t xml:space="preserve">khác. </w:t>
      </w:r>
      <w:r>
        <w:t xml:space="preserve">Nguyên </w:t>
      </w:r>
      <w:r>
        <w:rPr>
          <w:i/>
        </w:rPr>
        <w:t xml:space="preserve">nhân </w:t>
      </w:r>
      <w:r>
        <w:rPr>
          <w:i/>
        </w:rPr>
        <w:t xml:space="preserve">sâu </w:t>
      </w:r>
      <w:r>
        <w:rPr>
          <w:i/>
        </w:rPr>
        <w:t xml:space="preserve">xa </w:t>
      </w:r>
      <w:r>
        <w:t xml:space="preserve">của </w:t>
      </w:r>
      <w:r>
        <w:t xml:space="preserve">sự </w:t>
      </w:r>
      <w:r>
        <w:t xml:space="preserve">uiệc. </w:t>
      </w:r>
      <w:r>
        <w:t xml:space="preserve">Xem </w:t>
      </w:r>
      <w:r>
        <w:rPr>
          <w:i/>
        </w:rPr>
        <w:t xml:space="preserve">xét </w:t>
      </w:r>
      <w:r>
        <w:rPr>
          <w:i/>
        </w:rPr>
        <w:t xml:space="preserve">sự </w:t>
      </w:r>
      <w:r>
        <w:rPr>
          <w:i/>
        </w:rPr>
        <w:t xml:space="preserve">uiệc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khách </w:t>
      </w:r>
      <w:r>
        <w:t xml:space="preserve">quan.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vụ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(Công </w:t>
      </w:r>
      <w:r>
        <w:t xml:space="preserve">tác)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lặt </w:t>
      </w:r>
      <w:r>
        <w:t xml:space="preserve">vặt </w:t>
      </w:r>
      <w:r>
        <w:t xml:space="preserve">và </w:t>
      </w:r>
      <w:r>
        <w:t xml:space="preserve">cụ </w:t>
      </w:r>
      <w:r>
        <w:t xml:space="preserve">thể </w:t>
      </w:r>
      <w:r>
        <w:t xml:space="preserve">phải </w:t>
      </w:r>
      <w:r>
        <w:t xml:space="preserve">giải </w:t>
      </w:r>
      <w:r>
        <w:t xml:space="preserve">quyết </w:t>
      </w:r>
      <w:r>
        <w:t xml:space="preserve">hằng </w:t>
      </w:r>
      <w:r>
        <w:t xml:space="preserve">ngày, </w:t>
      </w:r>
      <w:r>
        <w:t xml:space="preserve">giữa </w:t>
      </w:r>
      <w:r>
        <w:t xml:space="preserve">các </w:t>
      </w:r>
      <w:r>
        <w:t xml:space="preserve">việc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chuyên </w:t>
      </w:r>
      <w:r>
        <w:t xml:space="preserve">môn. </w:t>
      </w:r>
      <w:r>
        <w:rPr>
          <w:i/>
        </w:rPr>
        <w:t xml:space="preserve">Làm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sự </w:t>
      </w:r>
      <w:r>
        <w:t xml:space="preserve">tụ </w:t>
      </w:r>
      <w:r>
        <w:t xml:space="preserve">Ở </w:t>
      </w:r>
      <w:r>
        <w:t xml:space="preserve">phòng </w:t>
      </w:r>
      <w:r>
        <w:t xml:space="preserve">hành </w:t>
      </w:r>
      <w:r>
        <w:t xml:space="preserve">chính. </w:t>
      </w:r>
      <w:r>
        <w:rPr>
          <w:b/>
        </w:rPr>
        <w:t xml:space="preserve">2 </w:t>
      </w:r>
      <w:r>
        <w:t xml:space="preserve">(Tác </w:t>
      </w:r>
      <w:r>
        <w:t xml:space="preserve">phong </w:t>
      </w:r>
      <w:r>
        <w:t xml:space="preserve">công </w:t>
      </w:r>
      <w:r>
        <w:t xml:space="preserve">tác) </w:t>
      </w:r>
      <w:r>
        <w:t xml:space="preserve">chỉ </w:t>
      </w:r>
      <w:r>
        <w:t xml:space="preserve">lo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sự </w:t>
      </w:r>
      <w:r>
        <w:t xml:space="preserve">vụ, </w:t>
      </w:r>
      <w:r>
        <w:t xml:space="preserve">không </w:t>
      </w:r>
      <w:r>
        <w:t xml:space="preserve">nắm </w:t>
      </w:r>
      <w:r>
        <w:t xml:space="preserve">được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chính,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suy </w:t>
      </w:r>
      <w:r>
        <w:t xml:space="preserve">nghĩ, </w:t>
      </w:r>
      <w:r>
        <w:t xml:space="preserve">nghiên </w:t>
      </w:r>
      <w:r>
        <w:t xml:space="preserve">cứu.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sự </w:t>
      </w:r>
      <w:r>
        <w:t xml:space="preserve">vụ.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vụ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t </w:t>
      </w:r>
      <w:r>
        <w:rPr>
          <w:i/>
        </w:rPr>
        <w:t xml:space="preserve">Nhưszụ </w:t>
      </w:r>
      <w:r>
        <w:t xml:space="preserve">(ng </w:t>
      </w:r>
      <w:r>
        <w:t xml:space="preserve">2.). </w:t>
      </w:r>
      <w:r>
        <w:t xml:space="preserve">Một </w:t>
      </w:r>
      <w:r>
        <w:rPr>
          <w:i/>
        </w:rPr>
        <w:t xml:space="preserve">cán </w:t>
      </w:r>
      <w:r>
        <w:t xml:space="preserve">bộ </w:t>
      </w:r>
      <w:r>
        <w:t xml:space="preserve">lãnh </w:t>
      </w:r>
      <w:r>
        <w:t xml:space="preserve">đạo </w:t>
      </w:r>
      <w:r>
        <w:t xml:space="preserve">quan </w:t>
      </w:r>
      <w:r>
        <w:t xml:space="preserve">liêu, </w:t>
      </w:r>
      <w:r>
        <w:t xml:space="preserve">sự </w:t>
      </w:r>
      <w:r>
        <w:t xml:space="preserve">vụ </w:t>
      </w:r>
      <w:r>
        <w:t xml:space="preserve">chủ </w:t>
      </w:r>
      <w:r>
        <w:t xml:space="preserve">nghĩa. </w:t>
      </w:r>
      <w:r>
        <w:br/>
      </w:r>
      <w:r>
        <w:rPr>
          <w:b/>
        </w:rPr>
        <w:t xml:space="preserve">sưa </w:t>
      </w:r>
      <w:r>
        <w:t xml:space="preserve">(ph.).x. </w:t>
      </w:r>
      <w:r>
        <w:t xml:space="preserve">thưa, </w:t>
      </w:r>
      <w:r>
        <w:br/>
      </w:r>
      <w:r>
        <w:rPr>
          <w:b/>
        </w:rPr>
        <w:t xml:space="preserve">sửa,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những </w:t>
      </w:r>
      <w:r>
        <w:t xml:space="preserve">chỗ </w:t>
      </w:r>
      <w:r>
        <w:t xml:space="preserve">hư </w:t>
      </w:r>
      <w:r>
        <w:t xml:space="preserve">hỏng, </w:t>
      </w:r>
      <w:r>
        <w:t xml:space="preserve">sai </w:t>
      </w:r>
      <w:r>
        <w:t xml:space="preserve">sót </w:t>
      </w:r>
      <w:r>
        <w:t xml:space="preserve">hoặc </w:t>
      </w:r>
      <w:r>
        <w:t xml:space="preserve">không </w:t>
      </w:r>
      <w:r>
        <w:t xml:space="preserve">thích </w:t>
      </w:r>
      <w:r>
        <w:t xml:space="preserve">hợp, </w:t>
      </w:r>
      <w:r>
        <w:t xml:space="preserve">để </w:t>
      </w:r>
      <w:r>
        <w:t xml:space="preserve">trở </w:t>
      </w:r>
      <w:r>
        <w:t xml:space="preserve">thành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tốt </w:t>
      </w:r>
      <w:r>
        <w:t xml:space="preserve">hơn. </w:t>
      </w:r>
      <w:r>
        <w:t xml:space="preserve">Sửa </w:t>
      </w:r>
      <w:r>
        <w:t xml:space="preserve">câu </w:t>
      </w:r>
      <w:r>
        <w:t xml:space="preserve">uăn </w:t>
      </w:r>
      <w:r>
        <w:rPr>
          <w:i/>
        </w:rPr>
        <w:t xml:space="preserve">cho </w:t>
      </w:r>
      <w:r>
        <w:rPr>
          <w:i/>
        </w:rPr>
        <w:t xml:space="preserve">hay </w:t>
      </w:r>
      <w:r>
        <w:rPr>
          <w:i/>
        </w:rPr>
        <w:t xml:space="preserve">hơn. </w:t>
      </w:r>
      <w:r>
        <w:rPr>
          <w:i/>
        </w:rPr>
        <w:t xml:space="preserve">Sửa </w:t>
      </w:r>
      <w:r>
        <w:rPr>
          <w:i/>
        </w:rPr>
        <w:t xml:space="preserve">lại </w:t>
      </w:r>
      <w:r>
        <w:t xml:space="preserve">vài </w:t>
      </w:r>
      <w:r>
        <w:t xml:space="preserve">điểm </w:t>
      </w:r>
      <w:r>
        <w:t xml:space="preserve">trong </w:t>
      </w:r>
      <w:r>
        <w:rPr>
          <w:i/>
        </w:rPr>
        <w:t xml:space="preserve">bản </w:t>
      </w:r>
      <w:r>
        <w:t xml:space="preserve">quy </w:t>
      </w:r>
      <w:r>
        <w:rPr>
          <w:i/>
        </w:rPr>
        <w:t xml:space="preserve">định. </w:t>
      </w:r>
      <w:r>
        <w:rPr>
          <w:i/>
        </w:rPr>
        <w:t xml:space="preserve">Soi </w:t>
      </w:r>
      <w:r>
        <w:rPr>
          <w:i/>
        </w:rPr>
        <w:t xml:space="preserve">gương </w:t>
      </w:r>
      <w:r>
        <w:rPr>
          <w:i/>
        </w:rPr>
        <w:t xml:space="preserve">sửa </w:t>
      </w:r>
      <w:r>
        <w:rPr>
          <w:i/>
        </w:rPr>
        <w:t xml:space="preserve">lại </w:t>
      </w:r>
      <w:r>
        <w:rPr>
          <w:i/>
        </w:rPr>
        <w:t xml:space="preserve">đầu </w:t>
      </w:r>
      <w:r>
        <w:rPr>
          <w:i/>
        </w:rPr>
        <w:t xml:space="preserve">tóc. </w:t>
      </w:r>
      <w:r>
        <w:rPr>
          <w:b/>
        </w:rPr>
        <w:t xml:space="preserve">2 </w:t>
      </w:r>
      <w:r>
        <w:t xml:space="preserve">Thay </w:t>
      </w:r>
      <w:r>
        <w:t xml:space="preserve">đổi, </w:t>
      </w:r>
      <w:r>
        <w:t xml:space="preserve">thêm </w:t>
      </w:r>
      <w:r>
        <w:t xml:space="preserve">bớt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cầu; </w:t>
      </w:r>
      <w:r>
        <w:t xml:space="preserve">chữa. </w:t>
      </w:r>
      <w:r>
        <w:rPr>
          <w:i/>
        </w:rPr>
        <w:t xml:space="preserve">Sửa </w:t>
      </w:r>
      <w:r>
        <w:rPr>
          <w:i/>
        </w:rPr>
        <w:t xml:space="preserve">áo </w:t>
      </w:r>
      <w:r>
        <w:rPr>
          <w:i/>
        </w:rPr>
        <w:t xml:space="preserve">dài </w:t>
      </w:r>
      <w:r>
        <w:rPr>
          <w:i/>
        </w:rPr>
        <w:t xml:space="preserve">thành </w:t>
      </w:r>
      <w:r>
        <w:rPr>
          <w:i/>
        </w:rPr>
        <w:t xml:space="preserve">áo </w:t>
      </w:r>
      <w:r>
        <w:rPr>
          <w:i/>
        </w:rPr>
        <w:t xml:space="preserve">cánh. </w:t>
      </w:r>
      <w:r>
        <w:rPr>
          <w:b/>
        </w:rPr>
        <w:t xml:space="preserve">3 </w:t>
      </w:r>
      <w:r>
        <w:t xml:space="preserve">(khẩu ngữ). </w:t>
      </w:r>
      <w:r>
        <w:t xml:space="preserve">Trị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sợ. </w:t>
      </w:r>
      <w:r>
        <w:t xml:space="preserve">Sửa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nên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sửa,đg, </w:t>
      </w:r>
      <w:r>
        <w:t xml:space="preserve">(cũ). </w:t>
      </w:r>
      <w:r>
        <w:t xml:space="preserve">Lo </w:t>
      </w:r>
      <w:r>
        <w:t xml:space="preserve">liệu, </w:t>
      </w:r>
      <w:r>
        <w:t xml:space="preserve">sắm </w:t>
      </w:r>
      <w:r>
        <w:t xml:space="preserve">sửa </w:t>
      </w:r>
      <w:r>
        <w:t xml:space="preserve">lễ </w:t>
      </w:r>
      <w:r>
        <w:t xml:space="preserve">vật, </w:t>
      </w:r>
      <w:r>
        <w:t xml:space="preserve">mâm </w:t>
      </w:r>
      <w:r>
        <w:t xml:space="preserve">cỗ. </w:t>
      </w:r>
      <w:r>
        <w:rPr>
          <w:i/>
        </w:rPr>
        <w:t xml:space="preserve">Sửa </w:t>
      </w:r>
      <w:r>
        <w:rPr>
          <w:i/>
        </w:rPr>
        <w:t xml:space="preserve">lễăn </w:t>
      </w:r>
      <w:r>
        <w:t xml:space="preserve">hỏi. </w:t>
      </w:r>
      <w:r>
        <w:rPr>
          <w:i/>
        </w:rPr>
        <w:t xml:space="preserve">Sửa </w:t>
      </w:r>
      <w:r>
        <w:t xml:space="preserve">một </w:t>
      </w:r>
      <w:r>
        <w:t xml:space="preserve">mâm </w:t>
      </w:r>
      <w:r>
        <w:t xml:space="preserve">cỗ </w:t>
      </w:r>
      <w:r>
        <w:t xml:space="preserve">mời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sửa </w:t>
      </w:r>
      <w:r>
        <w:rPr>
          <w:b/>
        </w:rPr>
        <w:t xml:space="preserve">chữa </w:t>
      </w:r>
      <w:r>
        <w:rPr>
          <w:i/>
        </w:rPr>
        <w:t xml:space="preserve">động từ </w:t>
      </w:r>
      <w:r>
        <w:rPr>
          <w:i/>
        </w:rPr>
        <w:t xml:space="preserve">Sửa </w:t>
      </w:r>
      <w:r>
        <w:t xml:space="preserve">những </w:t>
      </w:r>
      <w:r>
        <w:t xml:space="preserve">chỗ </w:t>
      </w:r>
      <w:r>
        <w:t xml:space="preserve">hư </w:t>
      </w:r>
      <w:r>
        <w:t xml:space="preserve">hỏng, </w:t>
      </w:r>
      <w:r>
        <w:t xml:space="preserve">sai </w:t>
      </w:r>
      <w:r>
        <w:t xml:space="preserve">sót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Sứa </w:t>
      </w:r>
      <w:r>
        <w:t xml:space="preserve">chữa </w:t>
      </w:r>
      <w:r>
        <w:rPr>
          <w:i/>
        </w:rPr>
        <w:t xml:space="preserve">nhà </w:t>
      </w:r>
      <w:r>
        <w:rPr>
          <w:i/>
        </w:rPr>
        <w:t xml:space="preserve">của. </w:t>
      </w:r>
      <w:r>
        <w:rPr>
          <w:i/>
        </w:rPr>
        <w:t xml:space="preserve">Sửa </w:t>
      </w:r>
      <w:r>
        <w:t xml:space="preserve">chữa </w:t>
      </w:r>
      <w:r>
        <w:t xml:space="preserve">lỗi </w:t>
      </w:r>
      <w:r>
        <w:rPr>
          <w:i/>
        </w:rPr>
        <w:t xml:space="preserve">lầm. </w:t>
      </w:r>
      <w:r>
        <w:br/>
      </w:r>
      <w:r>
        <w:rPr>
          <w:b/>
        </w:rPr>
        <w:t xml:space="preserve">sửa </w:t>
      </w:r>
      <w:r>
        <w:rPr>
          <w:b/>
        </w:rPr>
        <w:t xml:space="preserve">chữa </w:t>
      </w:r>
      <w:r>
        <w:rPr>
          <w:b/>
        </w:rPr>
        <w:t xml:space="preserve">lớn </w:t>
      </w:r>
      <w:r>
        <w:rPr>
          <w:i/>
        </w:rPr>
        <w:t xml:space="preserve">động từ </w:t>
      </w:r>
      <w:r>
        <w:t xml:space="preserve">Sửa </w:t>
      </w:r>
      <w:r>
        <w:rPr>
          <w:i/>
        </w:rPr>
        <w:t xml:space="preserve">chữa </w:t>
      </w:r>
      <w:r>
        <w:t xml:space="preserve">các </w:t>
      </w:r>
      <w:r>
        <w:t xml:space="preserve">phần </w:t>
      </w:r>
      <w:r>
        <w:t xml:space="preserve">của </w:t>
      </w:r>
      <w:r>
        <w:t xml:space="preserve">thiết </w:t>
      </w:r>
      <w:r>
        <w:t xml:space="preserve">bị, </w:t>
      </w:r>
      <w:r>
        <w:t xml:space="preserve">nhà </w:t>
      </w:r>
      <w:r>
        <w:t xml:space="preserve">cửa, </w:t>
      </w:r>
      <w:r>
        <w:t xml:space="preserve">thường </w:t>
      </w:r>
      <w:r>
        <w:t xml:space="preserve">là </w:t>
      </w:r>
      <w:r>
        <w:t xml:space="preserve">sau </w:t>
      </w:r>
      <w:r>
        <w:t xml:space="preserve">khi </w:t>
      </w:r>
      <w:r>
        <w:t xml:space="preserve">đã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dài, </w:t>
      </w:r>
      <w:r>
        <w:t xml:space="preserve">để </w:t>
      </w:r>
      <w:r>
        <w:t xml:space="preserve">khôi </w:t>
      </w:r>
      <w:r>
        <w:t xml:space="preserve">phục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ban </w:t>
      </w:r>
      <w:r>
        <w:t xml:space="preserve">đầu;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sửa </w:t>
      </w:r>
      <w:r>
        <w:t xml:space="preserve">chữa </w:t>
      </w:r>
      <w:r>
        <w:t xml:space="preserve">vừa, </w:t>
      </w:r>
      <w:r>
        <w:t xml:space="preserve">sửa </w:t>
      </w:r>
      <w:r>
        <w:t xml:space="preserve">chữa </w:t>
      </w:r>
      <w:r>
        <w:t xml:space="preserve">nhỏ. </w:t>
      </w:r>
      <w:r>
        <w:br/>
      </w:r>
      <w:r>
        <w:rPr>
          <w:b/>
        </w:rPr>
        <w:t xml:space="preserve">sửa </w:t>
      </w:r>
      <w:r>
        <w:rPr>
          <w:b/>
        </w:rPr>
        <w:t xml:space="preserve">chữa </w:t>
      </w:r>
      <w:r>
        <w:rPr>
          <w:b/>
        </w:rPr>
        <w:t xml:space="preserve">nhỏ </w:t>
      </w:r>
      <w:r>
        <w:rPr>
          <w:i/>
        </w:rPr>
        <w:t xml:space="preserve">động từ </w:t>
      </w:r>
      <w:r>
        <w:t xml:space="preserve">Sửa </w:t>
      </w:r>
      <w:r>
        <w:t xml:space="preserve">chữa </w:t>
      </w:r>
      <w:r>
        <w:t xml:space="preserve">những </w:t>
      </w:r>
      <w:r>
        <w:t xml:space="preserve">hỏng </w:t>
      </w:r>
      <w:r>
        <w:t xml:space="preserve">hóc, </w:t>
      </w:r>
      <w:r>
        <w:t xml:space="preserve">hư </w:t>
      </w:r>
      <w:r>
        <w:t xml:space="preserve">hại </w:t>
      </w:r>
      <w:r>
        <w:t xml:space="preserve">lặt </w:t>
      </w:r>
      <w:r>
        <w:t xml:space="preserve">vặt </w:t>
      </w:r>
      <w:r>
        <w:t xml:space="preserve">của </w:t>
      </w:r>
      <w:r>
        <w:t xml:space="preserve">thiết </w:t>
      </w:r>
      <w:r>
        <w:t xml:space="preserve">bị, </w:t>
      </w:r>
      <w:r>
        <w:t xml:space="preserve">nhà </w:t>
      </w:r>
      <w:r>
        <w:t xml:space="preserve">cửa;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sửa </w:t>
      </w:r>
      <w:r>
        <w:t xml:space="preserve">chữa </w:t>
      </w:r>
      <w:r>
        <w:t xml:space="preserve">lớn, </w:t>
      </w:r>
      <w:r>
        <w:t xml:space="preserve">sửa </w:t>
      </w:r>
      <w:r>
        <w:t xml:space="preserve">chữa </w:t>
      </w:r>
      <w:r>
        <w:t xml:space="preserve">vừa. </w:t>
      </w:r>
      <w:r>
        <w:t xml:space="preserve">sửa </w:t>
      </w:r>
      <w:r>
        <w:t xml:space="preserve">chữa </w:t>
      </w:r>
      <w:r>
        <w:t xml:space="preserve">vừa </w:t>
      </w:r>
      <w:r>
        <w:t xml:space="preserve">động từ </w:t>
      </w:r>
      <w:r>
        <w:rPr>
          <w:i/>
        </w:rPr>
        <w:t xml:space="preserve">Sửa </w:t>
      </w:r>
      <w:r>
        <w:t xml:space="preserve">chữa </w:t>
      </w:r>
      <w:r>
        <w:t xml:space="preserve">từng </w:t>
      </w:r>
      <w:r>
        <w:t xml:space="preserve">phần </w:t>
      </w:r>
      <w:r>
        <w:t xml:space="preserve">của </w:t>
      </w:r>
      <w:r>
        <w:t xml:space="preserve">thiết </w:t>
      </w:r>
      <w:r>
        <w:t xml:space="preserve">bị, </w:t>
      </w:r>
      <w:r>
        <w:t xml:space="preserve">nhà </w:t>
      </w:r>
      <w:r>
        <w:t xml:space="preserve">cửa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sử </w:t>
      </w:r>
      <w:r>
        <w:t xml:space="preserve">dụng: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sửa </w:t>
      </w:r>
      <w:r>
        <w:t xml:space="preserve">chữa </w:t>
      </w:r>
      <w:r>
        <w:t xml:space="preserve">lớn, </w:t>
      </w:r>
      <w:r>
        <w:t xml:space="preserve">sửa </w:t>
      </w:r>
      <w:r>
        <w:t xml:space="preserve">chữa </w:t>
      </w:r>
      <w:r>
        <w:t xml:space="preserve">nhỏ. </w:t>
      </w:r>
      <w:r>
        <w:br/>
      </w:r>
      <w:r>
        <w:rPr>
          <w:b/>
        </w:rPr>
        <w:t xml:space="preserve">sửa </w:t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t xml:space="preserve">Thay </w:t>
      </w:r>
      <w:r>
        <w:t xml:space="preserve">đổi, </w:t>
      </w:r>
      <w:r>
        <w:t xml:space="preserve">thêm </w:t>
      </w:r>
      <w:r>
        <w:t xml:space="preserve">bớt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đã </w:t>
      </w:r>
      <w:r>
        <w:t xml:space="preserve">khác </w:t>
      </w:r>
      <w:r>
        <w:t xml:space="preserve">trước. </w:t>
      </w:r>
      <w:r>
        <w:rPr>
          <w:i/>
        </w:rPr>
        <w:t xml:space="preserve">Sửa </w:t>
      </w:r>
      <w:r>
        <w:rPr>
          <w:i/>
        </w:rPr>
        <w:t xml:space="preserve">đổi </w:t>
      </w:r>
      <w:r>
        <w:rPr>
          <w:i/>
        </w:rPr>
        <w:t xml:space="preserve">bản </w:t>
      </w:r>
      <w:r>
        <w:t xml:space="preserve">thiết </w:t>
      </w:r>
      <w:r>
        <w:rPr>
          <w:i/>
        </w:rPr>
        <w:t xml:space="preserve">kế </w:t>
      </w:r>
      <w:r>
        <w:t xml:space="preserve">Sửa </w:t>
      </w:r>
      <w:r>
        <w:rPr>
          <w:i/>
        </w:rPr>
        <w:t xml:space="preserve">đối </w:t>
      </w:r>
      <w:r>
        <w:t xml:space="preserve">hiến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sửa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Sửa </w:t>
      </w:r>
      <w:r>
        <w:rPr>
          <w:i/>
        </w:rPr>
        <w:t xml:space="preserve">chữa </w:t>
      </w:r>
      <w:r>
        <w:t xml:space="preserve">khuyết </w:t>
      </w:r>
      <w:r>
        <w:t xml:space="preserve">điểm </w:t>
      </w:r>
      <w:r>
        <w:t xml:space="preserve">để </w:t>
      </w:r>
      <w:r>
        <w:t xml:space="preserve">thành </w:t>
      </w:r>
      <w:r>
        <w:t xml:space="preserve">người </w:t>
      </w:r>
      <w:r>
        <w:t xml:space="preserve">tốt. </w:t>
      </w:r>
      <w:r>
        <w:br/>
      </w:r>
      <w:r>
        <w:rPr>
          <w:b/>
        </w:rPr>
        <w:t xml:space="preserve">sửa </w:t>
      </w:r>
      <w:r>
        <w:rPr>
          <w:b/>
        </w:rPr>
        <w:t xml:space="preserve">sai </w:t>
      </w:r>
      <w:r>
        <w:rPr>
          <w:i/>
        </w:rPr>
        <w:t xml:space="preserve">động từ </w:t>
      </w:r>
      <w:r>
        <w:t xml:space="preserve">Sửa </w:t>
      </w:r>
      <w:r>
        <w:rPr>
          <w:i/>
        </w:rPr>
        <w:t xml:space="preserve">chữa </w:t>
      </w:r>
      <w:r>
        <w:t xml:space="preserve">sai </w:t>
      </w:r>
      <w:r>
        <w:t xml:space="preserve">lầm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sai </w:t>
      </w:r>
      <w:r>
        <w:t xml:space="preserve">lằm </w:t>
      </w:r>
      <w:r>
        <w:t xml:space="preserve">về </w:t>
      </w:r>
      <w:r>
        <w:t xml:space="preserve">chính </w:t>
      </w:r>
      <w:r>
        <w:rPr>
          <w:i/>
        </w:rPr>
        <w:t xml:space="preserve">sách).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sửa </w:t>
      </w:r>
      <w:r>
        <w:t xml:space="preserve">sai. </w:t>
      </w:r>
      <w:r>
        <w:br/>
      </w:r>
      <w:r>
        <w:rPr>
          <w:b/>
        </w:rPr>
        <w:t xml:space="preserve">sửa </w:t>
      </w:r>
      <w:r>
        <w:rPr>
          <w:b/>
        </w:rPr>
        <w:t xml:space="preserve">sang </w:t>
      </w:r>
      <w:r>
        <w:rPr>
          <w:i/>
        </w:rPr>
        <w:t xml:space="preserve">động từ </w:t>
      </w:r>
      <w:r>
        <w:t xml:space="preserve">Sửa </w:t>
      </w:r>
      <w:r>
        <w:t xml:space="preserve">lại </w:t>
      </w:r>
      <w:r>
        <w:t xml:space="preserve">ít </w:t>
      </w:r>
      <w:r>
        <w:t xml:space="preserve">nhiều </w:t>
      </w:r>
      <w:r>
        <w:t xml:space="preserve">cho </w:t>
      </w:r>
      <w:r>
        <w:t xml:space="preserve">tốt </w:t>
      </w:r>
      <w:r>
        <w:t xml:space="preserve">hơn, </w:t>
      </w:r>
      <w:r>
        <w:t xml:space="preserve">đẹp </w:t>
      </w:r>
      <w:r>
        <w:t xml:space="preserve">hơn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cũ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t xml:space="preserve">sửa </w:t>
      </w:r>
      <w:r>
        <w:rPr>
          <w:i/>
        </w:rPr>
        <w:t xml:space="preserve">sang </w:t>
      </w:r>
      <w:r>
        <w:t xml:space="preserve">lại. </w:t>
      </w:r>
      <w:r>
        <w:br/>
      </w:r>
      <w:r>
        <w:rPr>
          <w:b/>
        </w:rPr>
        <w:t xml:space="preserve">sửa </w:t>
      </w:r>
      <w:r>
        <w:rPr>
          <w:b/>
        </w:rPr>
        <w:t xml:space="preserve">soạn </w:t>
      </w:r>
      <w:r>
        <w:rPr>
          <w:i/>
        </w:rPr>
        <w:t xml:space="preserve">động từ </w:t>
      </w:r>
      <w:r>
        <w:t xml:space="preserve">Lo </w:t>
      </w:r>
      <w:r>
        <w:t xml:space="preserve">liệu </w:t>
      </w:r>
      <w:r>
        <w:t xml:space="preserve">và </w:t>
      </w:r>
      <w:r>
        <w:t xml:space="preserve">sắp </w:t>
      </w:r>
      <w:r>
        <w:t xml:space="preserve">đặt </w:t>
      </w:r>
      <w:r>
        <w:t xml:space="preserve">các </w:t>
      </w:r>
      <w:r>
        <w:t xml:space="preserve">thứ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đó. </w:t>
      </w:r>
      <w:r>
        <w:rPr>
          <w:i/>
        </w:rPr>
        <w:t xml:space="preserve">Sửa </w:t>
      </w:r>
      <w:r>
        <w:rPr>
          <w:i/>
        </w:rPr>
        <w:t xml:space="preserve">soạn </w:t>
      </w:r>
      <w:r>
        <w:rPr>
          <w:i/>
        </w:rPr>
        <w:t xml:space="preserve">hành </w:t>
      </w:r>
      <w:r>
        <w:t xml:space="preserve">lí </w:t>
      </w:r>
      <w:r>
        <w:t xml:space="preserve">để </w:t>
      </w:r>
      <w:r>
        <w:t xml:space="preserve">lên </w:t>
      </w:r>
      <w:r>
        <w:t xml:space="preserve">đường. </w:t>
      </w:r>
      <w:r>
        <w:rPr>
          <w:i/>
        </w:rPr>
        <w:t xml:space="preserve">Sửa </w:t>
      </w:r>
      <w:r>
        <w:rPr>
          <w:i/>
        </w:rPr>
        <w:t xml:space="preserve">soạn </w:t>
      </w:r>
      <w:r>
        <w:rPr>
          <w:i/>
        </w:rPr>
        <w:t xml:space="preserve">một </w:t>
      </w:r>
      <w:r>
        <w:rPr>
          <w:i/>
        </w:rPr>
        <w:t xml:space="preserve">bữa </w:t>
      </w:r>
      <w:r>
        <w:t xml:space="preserve">ăn. </w:t>
      </w:r>
      <w:r>
        <w:br/>
      </w:r>
      <w:r>
        <w:rPr>
          <w:b/>
        </w:rPr>
        <w:t xml:space="preserve">sữa,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lá </w:t>
      </w:r>
      <w:r>
        <w:t xml:space="preserve">mọc </w:t>
      </w:r>
      <w:r>
        <w:t xml:space="preserve">vòng, </w:t>
      </w:r>
      <w:r>
        <w:t xml:space="preserve">hoa </w:t>
      </w:r>
      <w:r>
        <w:t xml:space="preserve">nở </w:t>
      </w:r>
      <w:r>
        <w:t xml:space="preserve">vào </w:t>
      </w:r>
      <w:r>
        <w:t xml:space="preserve">chiều </w:t>
      </w:r>
      <w:r>
        <w:t xml:space="preserve">tối, </w:t>
      </w:r>
      <w:r>
        <w:t xml:space="preserve">mùi </w:t>
      </w:r>
      <w:r>
        <w:t xml:space="preserve">thơm </w:t>
      </w:r>
      <w:r>
        <w:t xml:space="preserve">hắc, </w:t>
      </w:r>
      <w:r>
        <w:t xml:space="preserve">quả </w:t>
      </w:r>
      <w:r>
        <w:t xml:space="preserve">dài </w:t>
      </w:r>
      <w:r>
        <w:t xml:space="preserve">như </w:t>
      </w:r>
      <w:r>
        <w:t xml:space="preserve">chiếc </w:t>
      </w:r>
      <w:r>
        <w:t xml:space="preserve">đũa, </w:t>
      </w:r>
      <w:r>
        <w:t xml:space="preserve">thường </w:t>
      </w:r>
      <w:r>
        <w:t xml:space="preserve">trồng </w:t>
      </w:r>
      <w:r>
        <w:t xml:space="preserve">lấy </w:t>
      </w:r>
      <w:r>
        <w:t xml:space="preserve">bóng </w:t>
      </w:r>
      <w:r>
        <w:t xml:space="preserve">mát. </w:t>
      </w:r>
      <w:r>
        <w:br/>
      </w:r>
      <w:r>
        <w:rPr>
          <w:b/>
        </w:rPr>
        <w:t xml:space="preserve">sữa,d. </w:t>
      </w:r>
      <w:r>
        <w:rPr>
          <w:b/>
        </w:rPr>
        <w:t xml:space="preserve">1 </w:t>
      </w:r>
      <w:r>
        <w:t xml:space="preserve">Chất </w:t>
      </w:r>
      <w:r>
        <w:t xml:space="preserve">lỏng </w:t>
      </w:r>
      <w:r>
        <w:t xml:space="preserve">màu </w:t>
      </w:r>
      <w:r>
        <w:t xml:space="preserve">trắng </w:t>
      </w:r>
      <w:r>
        <w:t xml:space="preserve">đục </w:t>
      </w:r>
      <w:r>
        <w:t xml:space="preserve">do </w:t>
      </w:r>
      <w:r>
        <w:t xml:space="preserve">tuyến </w:t>
      </w:r>
      <w:r>
        <w:t xml:space="preserve">vú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vú </w:t>
      </w:r>
      <w:r>
        <w:t xml:space="preserve">giống </w:t>
      </w:r>
      <w:r>
        <w:t xml:space="preserve">cái </w:t>
      </w:r>
      <w:r>
        <w:t xml:space="preserve">tiết </w:t>
      </w:r>
      <w:r>
        <w:t xml:space="preserve">ra </w:t>
      </w:r>
      <w:r>
        <w:t xml:space="preserve">để </w:t>
      </w:r>
      <w:r>
        <w:t xml:space="preserve">nuôi </w:t>
      </w:r>
      <w:r>
        <w:t xml:space="preserve">con. </w:t>
      </w:r>
      <w:r>
        <w:t xml:space="preserve">Bú </w:t>
      </w:r>
      <w:r>
        <w:rPr>
          <w:i/>
        </w:rPr>
        <w:t xml:space="preserve">sữa </w:t>
      </w:r>
      <w:r>
        <w:rPr>
          <w:i/>
        </w:rPr>
        <w:t xml:space="preserve">mẹ. </w:t>
      </w:r>
      <w:r>
        <w:rPr>
          <w:i/>
        </w:rPr>
        <w:t xml:space="preserve">Vắt </w:t>
      </w:r>
      <w:r>
        <w:rPr>
          <w:i/>
        </w:rPr>
        <w:t xml:space="preserve">sữa </w:t>
      </w:r>
      <w:r>
        <w:rPr>
          <w:i/>
        </w:rPr>
        <w:t xml:space="preserve">bò. </w:t>
      </w:r>
      <w:r>
        <w:rPr>
          <w:i/>
        </w:rPr>
        <w:t xml:space="preserve">Sữa </w:t>
      </w:r>
      <w:r>
        <w:t xml:space="preserve">hộp </w:t>
      </w:r>
      <w:r>
        <w:t xml:space="preserve">(sữa </w:t>
      </w:r>
      <w:r>
        <w:t xml:space="preserve">bò </w:t>
      </w:r>
      <w:r>
        <w:t xml:space="preserve">đã </w:t>
      </w:r>
      <w:r>
        <w:t xml:space="preserve">được </w:t>
      </w:r>
      <w:r>
        <w:t xml:space="preserve">chế </w:t>
      </w:r>
      <w:r>
        <w:t xml:space="preserve">biến </w:t>
      </w:r>
      <w:r>
        <w:t xml:space="preserve">và </w:t>
      </w:r>
      <w:r>
        <w:t xml:space="preserve">đóng </w:t>
      </w:r>
      <w:r>
        <w:t xml:space="preserve">hộp). </w:t>
      </w:r>
      <w:r>
        <w:rPr>
          <w:b/>
        </w:rPr>
        <w:t xml:space="preserve">2 </w:t>
      </w:r>
      <w:r>
        <w:t xml:space="preserve">Chất </w:t>
      </w:r>
      <w:r>
        <w:t xml:space="preserve">đặc </w:t>
      </w:r>
      <w:r>
        <w:t xml:space="preserve">có </w:t>
      </w:r>
      <w:r>
        <w:t xml:space="preserve">màu </w:t>
      </w:r>
      <w:r>
        <w:t xml:space="preserve">trắng </w:t>
      </w:r>
      <w:r>
        <w:t xml:space="preserve">đục </w:t>
      </w:r>
      <w:r>
        <w:t xml:space="preserve">trong </w:t>
      </w:r>
      <w:r>
        <w:t xml:space="preserve">hạt </w:t>
      </w:r>
      <w:r>
        <w:t xml:space="preserve">ngũ </w:t>
      </w:r>
      <w:r>
        <w:t xml:space="preserve">cốc </w:t>
      </w:r>
      <w:r>
        <w:t xml:space="preserve">non. </w:t>
      </w:r>
      <w:r>
        <w:rPr>
          <w:i/>
        </w:rPr>
        <w:t xml:space="preserve">Lúa </w:t>
      </w:r>
      <w:r>
        <w:rPr>
          <w:i/>
        </w:rPr>
        <w:t xml:space="preserve">đang </w:t>
      </w:r>
      <w:r>
        <w:rPr>
          <w:i/>
        </w:rPr>
        <w:t xml:space="preserve">kì </w:t>
      </w:r>
      <w:r>
        <w:rPr>
          <w:i/>
        </w:rPr>
        <w:t xml:space="preserve">ngậm </w:t>
      </w:r>
      <w:r>
        <w:rPr>
          <w:i/>
        </w:rPr>
        <w:t xml:space="preserve">sữa. </w:t>
      </w:r>
      <w:r>
        <w:br/>
      </w:r>
      <w:r>
        <w:rPr>
          <w:b/>
        </w:rPr>
        <w:t xml:space="preserve">sữa </w:t>
      </w:r>
      <w:r>
        <w:rPr>
          <w:b/>
        </w:rPr>
        <w:t xml:space="preserve">chua </w:t>
      </w:r>
      <w:r>
        <w:rPr>
          <w:i/>
        </w:rPr>
        <w:t xml:space="preserve">danh từ </w:t>
      </w:r>
      <w:r>
        <w:t xml:space="preserve">Sữa </w:t>
      </w:r>
      <w:r>
        <w:t xml:space="preserve">được </w:t>
      </w:r>
      <w:r>
        <w:t xml:space="preserve">kết </w:t>
      </w:r>
      <w:r>
        <w:t xml:space="preserve">tủa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men </w:t>
      </w:r>
      <w:r>
        <w:t xml:space="preserve">đặc </w:t>
      </w:r>
      <w:r>
        <w:t xml:space="preserve">biệt, </w:t>
      </w:r>
      <w:r>
        <w:t xml:space="preserve">vị </w:t>
      </w:r>
      <w:r>
        <w:t xml:space="preserve">hơi </w:t>
      </w:r>
      <w:r>
        <w:t xml:space="preserve">chua. </w:t>
      </w:r>
      <w:r>
        <w:br/>
      </w:r>
      <w:r>
        <w:rPr>
          <w:b/>
        </w:rPr>
        <w:t xml:space="preserve">sữa </w:t>
      </w:r>
      <w:r>
        <w:rPr>
          <w:b/>
        </w:rPr>
        <w:t xml:space="preserve">đâu </w:t>
      </w:r>
      <w:r>
        <w:rPr>
          <w:b/>
        </w:rPr>
        <w:t xml:space="preserve">nành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lỏng, </w:t>
      </w:r>
      <w:r>
        <w:t xml:space="preserve">màu </w:t>
      </w:r>
      <w:r>
        <w:t xml:space="preserve">trắng </w:t>
      </w:r>
      <w:r>
        <w:t xml:space="preserve">đục </w:t>
      </w:r>
      <w:r>
        <w:t xml:space="preserve">như </w:t>
      </w:r>
      <w:r>
        <w:t xml:space="preserve">sữa, </w:t>
      </w:r>
      <w:r>
        <w:t xml:space="preserve">làm </w:t>
      </w:r>
      <w:r>
        <w:t xml:space="preserve">bằng </w:t>
      </w:r>
      <w:r>
        <w:t xml:space="preserve">đậu </w:t>
      </w:r>
      <w:r>
        <w:t xml:space="preserve">nành </w:t>
      </w:r>
      <w:r>
        <w:t xml:space="preserve">xay </w:t>
      </w:r>
      <w:r>
        <w:t xml:space="preserve">với </w:t>
      </w:r>
      <w:r>
        <w:t xml:space="preserve">nước </w:t>
      </w:r>
      <w:r>
        <w:t xml:space="preserve">và </w:t>
      </w:r>
      <w:r>
        <w:t xml:space="preserve">đun </w:t>
      </w:r>
      <w:r>
        <w:t xml:space="preserve">sôi. </w:t>
      </w:r>
      <w:r>
        <w:br/>
      </w:r>
      <w:r>
        <w:rPr>
          <w:b/>
        </w:rPr>
        <w:t xml:space="preserve">sữa </w:t>
      </w:r>
      <w:r>
        <w:rPr>
          <w:b/>
        </w:rPr>
        <w:t xml:space="preserve">ong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Chất </w:t>
      </w:r>
      <w:r>
        <w:t xml:space="preserve">của </w:t>
      </w:r>
      <w:r>
        <w:t xml:space="preserve">ong </w:t>
      </w:r>
      <w:r>
        <w:t xml:space="preserve">thợ </w:t>
      </w:r>
      <w:r>
        <w:t xml:space="preserve">tiết </w:t>
      </w:r>
      <w:r>
        <w:t xml:space="preserve">ra </w:t>
      </w:r>
      <w:r>
        <w:t xml:space="preserve">để </w:t>
      </w:r>
      <w:r>
        <w:t xml:space="preserve">nuôi </w:t>
      </w:r>
      <w:r>
        <w:t xml:space="preserve">ong </w:t>
      </w:r>
      <w:r>
        <w:t xml:space="preserve">chúa, </w:t>
      </w:r>
      <w:r>
        <w:t xml:space="preserve">có </w:t>
      </w:r>
      <w:r>
        <w:t xml:space="preserve">nhiều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và </w:t>
      </w:r>
      <w:r>
        <w:t xml:space="preserve">chất </w:t>
      </w:r>
      <w:r>
        <w:t xml:space="preserve">kháng </w:t>
      </w:r>
      <w:r>
        <w:t xml:space="preserve">sinh,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sữa </w:t>
      </w:r>
      <w:r>
        <w:rPr>
          <w:b/>
        </w:rPr>
        <w:t xml:space="preserve">tươi </w:t>
      </w:r>
      <w:r>
        <w:rPr>
          <w:i/>
        </w:rPr>
        <w:t xml:space="preserve">danh từ </w:t>
      </w:r>
      <w:r>
        <w:t xml:space="preserve">Sữa </w:t>
      </w:r>
      <w:r>
        <w:t xml:space="preserve">bò </w:t>
      </w:r>
      <w:r>
        <w:t xml:space="preserve">nguyên </w:t>
      </w:r>
      <w:r>
        <w:t xml:space="preserve">chất </w:t>
      </w:r>
      <w:r>
        <w:t xml:space="preserve">được </w:t>
      </w:r>
      <w:r>
        <w:t xml:space="preserve">tiệt </w:t>
      </w:r>
      <w:r>
        <w:rPr>
          <w:i/>
        </w:rPr>
        <w:t xml:space="preserve">trùng </w:t>
      </w:r>
      <w:r>
        <w:t xml:space="preserve">không </w:t>
      </w:r>
      <w:r>
        <w:t xml:space="preserve">qua </w:t>
      </w:r>
      <w:r>
        <w:t xml:space="preserve">khâu </w:t>
      </w:r>
      <w:r>
        <w:t xml:space="preserve">chế </w:t>
      </w:r>
      <w:r>
        <w:t xml:space="preserve">biến. </w:t>
      </w:r>
      <w:r>
        <w:br/>
      </w:r>
      <w:r>
        <w:rPr>
          <w:b/>
        </w:rPr>
        <w:t xml:space="preserve">sứa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ruột </w:t>
      </w:r>
      <w:r>
        <w:t xml:space="preserve">khoang, </w:t>
      </w:r>
      <w:r>
        <w:t xml:space="preserve">sống </w:t>
      </w:r>
      <w:r>
        <w:t xml:space="preserve">ở </w:t>
      </w:r>
      <w:r>
        <w:t xml:space="preserve">biển, </w:t>
      </w:r>
      <w:r>
        <w:t xml:space="preserve">thân </w:t>
      </w:r>
      <w:r>
        <w:t xml:space="preserve">hình </w:t>
      </w:r>
      <w:r>
        <w:t xml:space="preserve">tán, </w:t>
      </w:r>
      <w:r>
        <w:t xml:space="preserve">có </w:t>
      </w:r>
      <w:r>
        <w:t xml:space="preserve">nhiều </w:t>
      </w:r>
      <w:r>
        <w:t xml:space="preserve">tua, </w:t>
      </w:r>
      <w:r>
        <w:t xml:space="preserve">thịt </w:t>
      </w:r>
      <w:r>
        <w:t xml:space="preserve">dạng </w:t>
      </w:r>
      <w:r>
        <w:t xml:space="preserve">keo </w:t>
      </w:r>
      <w:r>
        <w:t xml:space="preserve">trong </w:t>
      </w:r>
      <w:r>
        <w:t xml:space="preserve">suốt, </w:t>
      </w:r>
      <w:r>
        <w:t xml:space="preserve">chứa </w:t>
      </w:r>
      <w:r>
        <w:t xml:space="preserve">nhiều </w:t>
      </w:r>
      <w:r>
        <w:t xml:space="preserve">nước,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sức,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(Quan </w:t>
      </w:r>
      <w:r>
        <w:t xml:space="preserve">lại) </w:t>
      </w:r>
      <w:r>
        <w:t xml:space="preserve">truyền </w:t>
      </w:r>
      <w:r>
        <w:t xml:space="preserve">lệnh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cho </w:t>
      </w:r>
      <w:r>
        <w:t xml:space="preserve">dân, </w:t>
      </w:r>
      <w:r>
        <w:t xml:space="preserve">cho </w:t>
      </w:r>
      <w:r>
        <w:t xml:space="preserve">cấp </w:t>
      </w:r>
      <w:r>
        <w:t xml:space="preserve">dưới. </w:t>
      </w:r>
      <w:r>
        <w:t xml:space="preserve">Tri </w:t>
      </w:r>
      <w:r>
        <w:t xml:space="preserve">huyện </w:t>
      </w:r>
      <w:r>
        <w:rPr>
          <w:i/>
        </w:rPr>
        <w:t xml:space="preserve">sức </w:t>
      </w:r>
      <w:r>
        <w:t xml:space="preserve">lí </w:t>
      </w:r>
      <w:r>
        <w:t xml:space="preserve">trưởng </w:t>
      </w:r>
      <w:r>
        <w:t xml:space="preserve">đốc </w:t>
      </w:r>
      <w:r>
        <w:rPr>
          <w:i/>
        </w:rPr>
        <w:t xml:space="preserve">thuế. </w:t>
      </w:r>
      <w:r>
        <w:t xml:space="preserve">II </w:t>
      </w:r>
      <w:r>
        <w:t xml:space="preserve">danh từ </w:t>
      </w:r>
      <w:r>
        <w:t xml:space="preserve">(id.; </w:t>
      </w:r>
      <w:r>
        <w:t xml:space="preserve">thường </w:t>
      </w:r>
      <w:r>
        <w:t xml:space="preserve">nói </w:t>
      </w:r>
      <w:r>
        <w:t xml:space="preserve">tờ </w:t>
      </w:r>
      <w:r>
        <w:t xml:space="preserve">sức). </w:t>
      </w:r>
      <w:r>
        <w:t xml:space="preserve">Giấy </w:t>
      </w:r>
      <w:r>
        <w:t xml:space="preserve">sức; </w:t>
      </w:r>
      <w:r>
        <w:t xml:space="preserve">trát. </w:t>
      </w:r>
      <w:r>
        <w:br w:type="page"/>
      </w:r>
      <w:r>
        <w:rPr>
          <w:b/>
        </w:rPr>
        <w:t xml:space="preserve">sức,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Hiệu </w:t>
      </w:r>
      <w:r>
        <w:t xml:space="preserve">năng </w:t>
      </w:r>
      <w:r>
        <w:t xml:space="preserve">của </w:t>
      </w:r>
      <w:r>
        <w:t xml:space="preserve">gân </w:t>
      </w:r>
      <w:r>
        <w:t xml:space="preserve">cốt, </w:t>
      </w:r>
      <w:r>
        <w:t xml:space="preserve">có </w:t>
      </w:r>
      <w:r>
        <w:t xml:space="preserve">thể </w:t>
      </w:r>
      <w:r>
        <w:t xml:space="preserve">tạo </w:t>
      </w:r>
      <w:r>
        <w:t xml:space="preserve">ra </w:t>
      </w:r>
      <w:r>
        <w:t xml:space="preserve">tác </w:t>
      </w:r>
      <w:r>
        <w:t xml:space="preserve">động </w:t>
      </w:r>
      <w:r>
        <w:t xml:space="preserve">làm </w:t>
      </w:r>
      <w:r>
        <w:t xml:space="preserve">biến </w:t>
      </w:r>
      <w:r>
        <w:t xml:space="preserve">đổi </w:t>
      </w:r>
      <w:r>
        <w:t xml:space="preserve">vị </w:t>
      </w:r>
      <w:r>
        <w:t xml:space="preserve">trí,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hình </w:t>
      </w:r>
      <w:r>
        <w:t xml:space="preserve">dạng </w:t>
      </w:r>
      <w:r>
        <w:t xml:space="preserve">của </w:t>
      </w:r>
      <w:r>
        <w:t xml:space="preserve">các </w:t>
      </w:r>
      <w:r>
        <w:t xml:space="preserve">vật. </w:t>
      </w:r>
      <w:r>
        <w:rPr>
          <w:i/>
        </w:rPr>
        <w:t xml:space="preserve">Sức </w:t>
      </w:r>
      <w:r>
        <w:rPr>
          <w:i/>
        </w:rPr>
        <w:t xml:space="preserve">hai </w:t>
      </w:r>
      <w:r>
        <w:t xml:space="preserve">người </w:t>
      </w:r>
      <w:r>
        <w:rPr>
          <w:i/>
        </w:rPr>
        <w:t xml:space="preserve">khiêng </w:t>
      </w:r>
      <w:r>
        <w:rPr>
          <w:i/>
        </w:rPr>
        <w:t xml:space="preserve">không </w:t>
      </w:r>
      <w:r>
        <w:t xml:space="preserve">nổi. </w:t>
      </w:r>
      <w:r>
        <w:t xml:space="preserve">Dùng </w:t>
      </w:r>
      <w:r>
        <w:t xml:space="preserve">hết </w:t>
      </w:r>
      <w:r>
        <w:rPr>
          <w:i/>
        </w:rPr>
        <w:t xml:space="preserve">sức </w:t>
      </w:r>
      <w:r>
        <w:rPr>
          <w:i/>
        </w:rPr>
        <w:t xml:space="preserve">đè </w:t>
      </w:r>
      <w:r>
        <w:t xml:space="preserve">lên. </w:t>
      </w:r>
      <w:r>
        <w:t xml:space="preserve">Ngủ </w:t>
      </w:r>
      <w:r>
        <w:t xml:space="preserve">lấy </w:t>
      </w:r>
      <w:r>
        <w:t xml:space="preserve">sức. </w:t>
      </w:r>
      <w:r>
        <w:rPr>
          <w:i/>
        </w:rPr>
        <w:t xml:space="preserve">Đọ </w:t>
      </w:r>
      <w:r>
        <w:rPr>
          <w:i/>
        </w:rPr>
        <w:t xml:space="preserve">sức. </w:t>
      </w:r>
      <w:r>
        <w:rPr>
          <w:b/>
        </w:rPr>
        <w:t xml:space="preserve">2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động, </w:t>
      </w:r>
      <w:r>
        <w:t xml:space="preserve">làm </w:t>
      </w:r>
      <w:r>
        <w:t xml:space="preserve">việc, </w:t>
      </w:r>
      <w:r>
        <w:t xml:space="preserve">tác </w:t>
      </w:r>
      <w:r>
        <w:t xml:space="preserve">động </w:t>
      </w:r>
      <w:r>
        <w:t xml:space="preserve">hoặc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đâu. </w:t>
      </w:r>
      <w:r>
        <w:t xml:space="preserve">Sức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dẻo </w:t>
      </w:r>
      <w:r>
        <w:rPr>
          <w:i/>
        </w:rPr>
        <w:t xml:space="preserve">dai. </w:t>
      </w:r>
      <w:r>
        <w:t xml:space="preserve">Sức </w:t>
      </w:r>
      <w:r>
        <w:t xml:space="preserve">học </w:t>
      </w:r>
      <w:r>
        <w:rPr>
          <w:i/>
        </w:rPr>
        <w:t xml:space="preserve">trung </w:t>
      </w:r>
      <w:r>
        <w:rPr>
          <w:i/>
        </w:rPr>
        <w:t xml:space="preserve">bình. </w:t>
      </w:r>
      <w:r>
        <w:t xml:space="preserve">Sức </w:t>
      </w:r>
      <w:r>
        <w:rPr>
          <w:i/>
        </w:rPr>
        <w:t xml:space="preserve">mua4*. </w:t>
      </w:r>
      <w:r>
        <w:t xml:space="preserve">Sức </w:t>
      </w:r>
      <w:r>
        <w:t xml:space="preserve">người, </w:t>
      </w:r>
      <w:r>
        <w:rPr>
          <w:i/>
        </w:rPr>
        <w:t xml:space="preserve">sức </w:t>
      </w:r>
      <w:r>
        <w:rPr>
          <w:i/>
        </w:rPr>
        <w:t xml:space="preserve">của. </w:t>
      </w:r>
      <w:r>
        <w:rPr>
          <w:i/>
        </w:rPr>
        <w:t xml:space="preserve">Sức </w:t>
      </w:r>
      <w:r>
        <w:t xml:space="preserve">chịu </w:t>
      </w:r>
      <w:r>
        <w:rPr>
          <w:i/>
        </w:rPr>
        <w:t xml:space="preserve">đựng. </w:t>
      </w:r>
      <w:r>
        <w:t xml:space="preserve">Sức </w:t>
      </w:r>
      <w:r>
        <w:t xml:space="preserve">gió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bật </w:t>
      </w:r>
      <w:r>
        <w:rPr>
          <w:i/>
        </w:rPr>
        <w:t xml:space="preserve">danh từ </w:t>
      </w:r>
      <w:r>
        <w:t xml:space="preserve">Sức </w:t>
      </w:r>
      <w:r>
        <w:t xml:space="preserve">nẩy </w:t>
      </w:r>
      <w:r>
        <w:t xml:space="preserve">lên </w:t>
      </w:r>
      <w:r>
        <w:t xml:space="preserve">mạnh </w:t>
      </w:r>
      <w:r>
        <w:t xml:space="preserve">mẽ;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khả </w:t>
      </w:r>
      <w:r>
        <w:t xml:space="preserve">năng </w:t>
      </w:r>
      <w:r>
        <w:t xml:space="preserve">phản </w:t>
      </w:r>
      <w:r>
        <w:t xml:space="preserve">ứng </w:t>
      </w:r>
      <w:r>
        <w:t xml:space="preserve">nhanh </w:t>
      </w:r>
      <w:r>
        <w:t xml:space="preserve">và </w:t>
      </w:r>
      <w:r>
        <w:t xml:space="preserve">mạnh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hoặc </w:t>
      </w:r>
      <w:r>
        <w:t xml:space="preserve">khả </w:t>
      </w:r>
      <w:r>
        <w:t xml:space="preserve">năng </w:t>
      </w:r>
      <w:r>
        <w:t xml:space="preserve">phát </w:t>
      </w:r>
      <w:r>
        <w:t xml:space="preserve">triển </w:t>
      </w:r>
      <w:r>
        <w:t xml:space="preserve">vươn </w:t>
      </w:r>
      <w:r>
        <w:t xml:space="preserve">lên </w:t>
      </w:r>
      <w:r>
        <w:t xml:space="preserve">mạnh </w:t>
      </w:r>
      <w:r>
        <w:t xml:space="preserve">mẽ,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nhảy </w:t>
      </w:r>
      <w:r>
        <w:t xml:space="preserve">vọt. </w:t>
      </w:r>
      <w:r>
        <w:t xml:space="preserve">Sức </w:t>
      </w:r>
      <w:r>
        <w:rPr>
          <w:i/>
        </w:rPr>
        <w:t xml:space="preserve">bật </w:t>
      </w:r>
      <w:r>
        <w:rPr>
          <w:i/>
        </w:rPr>
        <w:t xml:space="preserve">của </w:t>
      </w:r>
      <w:r>
        <w:rPr>
          <w:i/>
        </w:rPr>
        <w:t xml:space="preserve">dây </w:t>
      </w:r>
      <w:r>
        <w:rPr>
          <w:i/>
        </w:rPr>
        <w:t xml:space="preserve">caosu. </w:t>
      </w:r>
      <w:r>
        <w:t xml:space="preserve">Một </w:t>
      </w:r>
      <w:r>
        <w:rPr>
          <w:i/>
        </w:rPr>
        <w:t xml:space="preserve">uận </w:t>
      </w:r>
      <w:r>
        <w:rPr>
          <w:i/>
        </w:rPr>
        <w:t xml:space="preserve">động </w:t>
      </w:r>
      <w:r>
        <w:t xml:space="preserve">uiên </w:t>
      </w:r>
      <w:r>
        <w:t xml:space="preserve">có </w:t>
      </w:r>
      <w:r>
        <w:t xml:space="preserve">sức </w:t>
      </w:r>
      <w:r>
        <w:rPr>
          <w:i/>
        </w:rPr>
        <w:t xml:space="preserve">bật </w:t>
      </w:r>
      <w:r>
        <w:rPr>
          <w:i/>
        </w:rPr>
        <w:t xml:space="preserve">tốt. </w:t>
      </w:r>
      <w:r>
        <w:rPr>
          <w:i/>
        </w:rPr>
        <w:t xml:space="preserve">Sức </w:t>
      </w:r>
      <w:r>
        <w:t xml:space="preserve">bật </w:t>
      </w:r>
      <w:r>
        <w:rPr>
          <w:i/>
        </w:rPr>
        <w:t xml:space="preserve">của </w:t>
      </w:r>
      <w:r>
        <w:t xml:space="preserve">tuổi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bền </w:t>
      </w:r>
      <w:r>
        <w:rPr>
          <w:i/>
        </w:rPr>
        <w:t xml:space="preserve">danh từ </w:t>
      </w:r>
      <w:r>
        <w:t xml:space="preserve">Sức </w:t>
      </w:r>
      <w:r>
        <w:t xml:space="preserve">chịu </w:t>
      </w:r>
      <w:r>
        <w:t xml:space="preserve">đựng </w:t>
      </w:r>
      <w:r>
        <w:t xml:space="preserve">của </w:t>
      </w:r>
      <w:r>
        <w:t xml:space="preserve">vật </w:t>
      </w:r>
      <w:r>
        <w:t xml:space="preserve">liệu </w:t>
      </w:r>
      <w:r>
        <w:t xml:space="preserve">đối </w:t>
      </w:r>
      <w:r>
        <w:t xml:space="preserve">với </w:t>
      </w:r>
      <w:r>
        <w:t xml:space="preserve">tác </w:t>
      </w:r>
      <w:r>
        <w:t xml:space="preserve">dụng </w:t>
      </w:r>
      <w:r>
        <w:t xml:space="preserve">cơ </w:t>
      </w:r>
      <w:r>
        <w:t xml:space="preserve">học. </w:t>
      </w:r>
      <w:r>
        <w:t xml:space="preserve">Sức </w:t>
      </w:r>
      <w:r>
        <w:t xml:space="preserve">bền </w:t>
      </w:r>
      <w:r>
        <w:rPr>
          <w:i/>
        </w:rPr>
        <w:t xml:space="preserve">uật </w:t>
      </w:r>
      <w:r>
        <w:t xml:space="preserve">liệu.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dài </w:t>
      </w:r>
      <w:r>
        <w:rPr>
          <w:b/>
        </w:rPr>
        <w:t xml:space="preserve">vai </w:t>
      </w:r>
      <w:r>
        <w:rPr>
          <w:b/>
        </w:rPr>
        <w:t xml:space="preserve">rộng </w:t>
      </w:r>
      <w:r>
        <w:t xml:space="preserve">(khẩu ngữ). </w:t>
      </w:r>
      <w:r>
        <w:t xml:space="preserve">Sức </w:t>
      </w:r>
      <w:r>
        <w:t xml:space="preserve">lực </w:t>
      </w:r>
      <w:r>
        <w:t xml:space="preserve">dồi </w:t>
      </w:r>
      <w:r>
        <w:t xml:space="preserve">dào.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ép </w:t>
      </w:r>
      <w:r>
        <w:rPr>
          <w:i/>
        </w:rPr>
        <w:t xml:space="preserve">danh từ </w:t>
      </w:r>
      <w:r>
        <w:t xml:space="preserve">Sức </w:t>
      </w:r>
      <w:r>
        <w:t xml:space="preserve">dồn </w:t>
      </w:r>
      <w:r>
        <w:t xml:space="preserve">ép </w:t>
      </w:r>
      <w:r>
        <w:t xml:space="preserve">rất </w:t>
      </w:r>
      <w:r>
        <w:t xml:space="preserve">mạnh;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cưỡng </w:t>
      </w:r>
      <w:r>
        <w:t xml:space="preserve">ép </w:t>
      </w:r>
      <w:r>
        <w:t xml:space="preserve">bằng </w:t>
      </w:r>
      <w:r>
        <w:t xml:space="preserve">sức </w:t>
      </w:r>
      <w:r>
        <w:t xml:space="preserve">mạnh. </w:t>
      </w:r>
      <w:r>
        <w:rPr>
          <w:i/>
        </w:rPr>
        <w:t xml:space="preserve">Bị </w:t>
      </w:r>
      <w:r>
        <w:t xml:space="preserve">sức </w:t>
      </w:r>
      <w:r>
        <w:rPr>
          <w:i/>
        </w:rPr>
        <w:t xml:space="preserve">ép </w:t>
      </w:r>
      <w:r>
        <w:rPr>
          <w:i/>
        </w:rPr>
        <w:t xml:space="preserve">của </w:t>
      </w:r>
      <w:r>
        <w:rPr>
          <w:i/>
        </w:rPr>
        <w:t xml:space="preserve">bom. </w:t>
      </w:r>
      <w:r>
        <w:t xml:space="preserve">Gây </w:t>
      </w:r>
      <w:r>
        <w:t xml:space="preserve">sức </w:t>
      </w:r>
      <w:r>
        <w:rPr>
          <w:i/>
        </w:rPr>
        <w:t xml:space="preserve">ép </w:t>
      </w:r>
      <w:r>
        <w:t xml:space="preserve">chính </w:t>
      </w:r>
      <w:r>
        <w:rPr>
          <w:i/>
        </w:rPr>
        <w:t xml:space="preserve">trị.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kéo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súc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cày </w:t>
      </w:r>
      <w:r>
        <w:rPr>
          <w:i/>
        </w:rPr>
        <w:t xml:space="preserve">bừa, </w:t>
      </w:r>
      <w:r>
        <w:t xml:space="preserve">kéo </w:t>
      </w:r>
      <w:r>
        <w:t xml:space="preserve">xe, </w:t>
      </w:r>
      <w:r>
        <w:t xml:space="preserve">và </w:t>
      </w:r>
      <w:r>
        <w:t xml:space="preserve">máy </w:t>
      </w:r>
      <w:r>
        <w:t xml:space="preserve">kéo. </w:t>
      </w:r>
      <w:r>
        <w:t xml:space="preserve">Chống </w:t>
      </w:r>
      <w:r>
        <w:rPr>
          <w:i/>
        </w:rPr>
        <w:t xml:space="preserve">rét </w:t>
      </w:r>
      <w:r>
        <w:rPr>
          <w:i/>
        </w:rPr>
        <w:t xml:space="preserve">cho </w:t>
      </w:r>
      <w:r>
        <w:rPr>
          <w:i/>
        </w:rPr>
        <w:t xml:space="preserve">trâu </w:t>
      </w:r>
      <w:r>
        <w:t xml:space="preserve">bò, </w:t>
      </w:r>
      <w:r>
        <w:rPr>
          <w:i/>
        </w:rPr>
        <w:t xml:space="preserve">bảo </w:t>
      </w:r>
      <w:r>
        <w:rPr>
          <w:i/>
        </w:rPr>
        <w:t xml:space="preserve">uệ </w:t>
      </w:r>
      <w:r>
        <w:t xml:space="preserve">nguồn </w:t>
      </w:r>
      <w:r>
        <w:t xml:space="preserve">sức </w:t>
      </w:r>
      <w:r>
        <w:t xml:space="preserve">kéo. </w:t>
      </w:r>
      <w:r>
        <w:t xml:space="preserve">Vấn </w:t>
      </w:r>
      <w:r>
        <w:rPr>
          <w:i/>
        </w:rPr>
        <w:t xml:space="preserve">đề </w:t>
      </w:r>
      <w:r>
        <w:t xml:space="preserve">sức </w:t>
      </w:r>
      <w:r>
        <w:rPr>
          <w:i/>
        </w:rPr>
        <w:t xml:space="preserve">kéo </w:t>
      </w:r>
      <w:r>
        <w:t xml:space="preserve">cho </w:t>
      </w:r>
      <w:r>
        <w:rPr>
          <w:i/>
        </w:rPr>
        <w:t xml:space="preserve">nông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khoẻ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bệnh </w:t>
      </w:r>
      <w:r>
        <w:t xml:space="preserve">tật, </w:t>
      </w:r>
      <w:r>
        <w:t xml:space="preserve">cắm </w:t>
      </w:r>
      <w:r>
        <w:t xml:space="preserve">thấy </w:t>
      </w:r>
      <w:r>
        <w:t xml:space="preserve">thoải </w:t>
      </w:r>
      <w:r>
        <w:t xml:space="preserve">mái </w:t>
      </w:r>
      <w:r>
        <w:t xml:space="preserve">về </w:t>
      </w:r>
      <w:r>
        <w:t xml:space="preserve">thể </w:t>
      </w:r>
      <w:r>
        <w:t xml:space="preserve">chất, </w:t>
      </w:r>
      <w:r>
        <w:t xml:space="preserve">thư </w:t>
      </w:r>
      <w:r>
        <w:t xml:space="preserve">thái </w:t>
      </w:r>
      <w:r>
        <w:t xml:space="preserve">về </w:t>
      </w:r>
      <w:r>
        <w:t xml:space="preserve">tỉnh </w:t>
      </w:r>
      <w:r>
        <w:t xml:space="preserve">thần. </w:t>
      </w:r>
      <w:r>
        <w:t xml:space="preserve">Kiểm </w:t>
      </w:r>
      <w:r>
        <w:t xml:space="preserve">tra </w:t>
      </w:r>
      <w:r>
        <w:rPr>
          <w:i/>
        </w:rPr>
        <w:t xml:space="preserve">sức </w:t>
      </w:r>
      <w:r>
        <w:rPr>
          <w:i/>
        </w:rPr>
        <w:t xml:space="preserve">khoẻ. </w:t>
      </w:r>
      <w:r>
        <w:rPr>
          <w:i/>
        </w:rPr>
        <w:t xml:space="preserve">Có </w:t>
      </w:r>
      <w:r>
        <w:t xml:space="preserve">sức </w:t>
      </w:r>
      <w:r>
        <w:t xml:space="preserve">khoẻ </w:t>
      </w:r>
      <w:r>
        <w:t xml:space="preserve">(sức </w:t>
      </w:r>
      <w:r>
        <w:t xml:space="preserve">khoẻ </w:t>
      </w:r>
      <w:r>
        <w:t xml:space="preserve">tốt). </w:t>
      </w:r>
      <w:r>
        <w:t xml:space="preserve">Sức </w:t>
      </w:r>
      <w:r>
        <w:t xml:space="preserve">khoẻ </w:t>
      </w:r>
      <w:r>
        <w:t xml:space="preserve">được </w:t>
      </w:r>
      <w:r>
        <w:t xml:space="preserve">hồi </w:t>
      </w:r>
      <w:r>
        <w:rPr>
          <w:i/>
        </w:rPr>
        <w:t xml:space="preserve">phục. </w:t>
      </w:r>
      <w:r>
        <w:t xml:space="preserve">Chúc </w:t>
      </w:r>
      <w:r>
        <w:t xml:space="preserve">sức </w:t>
      </w:r>
      <w:r>
        <w:rPr>
          <w:i/>
        </w:rPr>
        <w:t xml:space="preserve">khoẻ.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Năng </w:t>
      </w:r>
      <w:r>
        <w:t xml:space="preserve">lực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bao </w:t>
      </w:r>
      <w:r>
        <w:t xml:space="preserve">gồm </w:t>
      </w:r>
      <w:r>
        <w:t xml:space="preserve">thể </w:t>
      </w:r>
      <w:r>
        <w:t xml:space="preserve">lực </w:t>
      </w:r>
      <w:r>
        <w:t xml:space="preserve">và </w:t>
      </w:r>
      <w:r>
        <w:t xml:space="preserve">trí </w:t>
      </w:r>
      <w:r>
        <w:t xml:space="preserve">lực. </w:t>
      </w:r>
      <w:r>
        <w:t xml:space="preserve">Bồi </w:t>
      </w:r>
      <w:r>
        <w:rPr>
          <w:i/>
        </w:rPr>
        <w:t xml:space="preserve">dưỡng </w:t>
      </w:r>
      <w:r>
        <w:rPr>
          <w:i/>
        </w:rPr>
        <w:t xml:space="preserve">sức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rPr>
          <w:i/>
        </w:rPr>
        <w:t xml:space="preserve">Bóc </w:t>
      </w:r>
      <w:r>
        <w:rPr>
          <w:i/>
        </w:rPr>
        <w:t xml:space="preserve">lột </w:t>
      </w:r>
      <w:r>
        <w:rPr>
          <w:i/>
        </w:rPr>
        <w:t xml:space="preserve">sức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Sức </w:t>
      </w:r>
      <w:r>
        <w:rPr>
          <w:i/>
        </w:rPr>
        <w:t xml:space="preserve">lực </w:t>
      </w:r>
      <w:r>
        <w:rPr>
          <w:i/>
        </w:rPr>
        <w:t xml:space="preserve">dẻo </w:t>
      </w:r>
      <w:r>
        <w:rPr>
          <w:i/>
        </w:rPr>
        <w:t xml:space="preserve">dai. </w:t>
      </w:r>
      <w:r>
        <w:t xml:space="preserve">Cống </w:t>
      </w:r>
      <w:r>
        <w:t xml:space="preserve">hiến </w:t>
      </w:r>
      <w:r>
        <w:t xml:space="preserve">sức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mạnh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đến </w:t>
      </w:r>
      <w:r>
        <w:t xml:space="preserve">những </w:t>
      </w:r>
      <w:r>
        <w:t xml:space="preserve">người </w:t>
      </w:r>
      <w:r>
        <w:t xml:space="preserve">khác, </w:t>
      </w:r>
      <w:r>
        <w:t xml:space="preserve">đến </w:t>
      </w:r>
      <w:r>
        <w:t xml:space="preserve">sự </w:t>
      </w:r>
      <w:r>
        <w:t xml:space="preserve">vật, </w:t>
      </w:r>
      <w:r>
        <w:t xml:space="preserve">gây </w:t>
      </w:r>
      <w:r>
        <w:rPr>
          <w:i/>
        </w:rPr>
        <w:t xml:space="preserve">tác </w:t>
      </w:r>
      <w:r>
        <w:t xml:space="preserve">dụng </w:t>
      </w:r>
      <w:r>
        <w:t xml:space="preserve">ở </w:t>
      </w:r>
      <w:r>
        <w:t xml:space="preserve">mức </w:t>
      </w:r>
      <w:r>
        <w:t xml:space="preserve">cao.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là </w:t>
      </w:r>
      <w:r>
        <w:rPr>
          <w:i/>
        </w:rPr>
        <w:t xml:space="preserve">sức </w:t>
      </w:r>
      <w:r>
        <w:t xml:space="preserve">mạnh. </w:t>
      </w:r>
      <w:r>
        <w:rPr>
          <w:i/>
        </w:rPr>
        <w:t xml:space="preserve">Sức </w:t>
      </w:r>
      <w:r>
        <w:t xml:space="preserve">mạnh </w:t>
      </w:r>
      <w:r>
        <w:rPr>
          <w:i/>
        </w:rPr>
        <w:t xml:space="preserve">của </w:t>
      </w:r>
      <w:r>
        <w:t xml:space="preserve">tình </w:t>
      </w:r>
      <w:r>
        <w:rPr>
          <w:i/>
        </w:rPr>
        <w:t xml:space="preserve">yêu. </w:t>
      </w:r>
      <w:r>
        <w:t xml:space="preserve">Bị </w:t>
      </w:r>
      <w:r>
        <w:t xml:space="preserve">sức </w:t>
      </w:r>
      <w:r>
        <w:t xml:space="preserve">mạnh </w:t>
      </w:r>
      <w:r>
        <w:rPr>
          <w:i/>
        </w:rPr>
        <w:t xml:space="preserve">của </w:t>
      </w:r>
      <w:r>
        <w:rPr>
          <w:i/>
        </w:rPr>
        <w:t xml:space="preserve">đồng </w:t>
      </w:r>
      <w:r>
        <w:t xml:space="preserve">tiền </w:t>
      </w:r>
      <w:r>
        <w:rPr>
          <w:i/>
        </w:rPr>
        <w:t xml:space="preserve">cám </w:t>
      </w:r>
      <w:r>
        <w:t xml:space="preserve">dỗ.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mấy </w:t>
      </w:r>
      <w:r>
        <w:t xml:space="preserve">(khẩu ngữ). </w:t>
      </w:r>
      <w:r>
        <w:rPr>
          <w:b/>
        </w:rPr>
        <w:t xml:space="preserve">1 </w:t>
      </w:r>
      <w:r>
        <w:t xml:space="preserve">Có </w:t>
      </w:r>
      <w:r>
        <w:t xml:space="preserve">được </w:t>
      </w:r>
      <w:r>
        <w:t xml:space="preserve">bao </w:t>
      </w:r>
      <w:r>
        <w:t xml:space="preserve">nhiêu </w:t>
      </w:r>
      <w:r>
        <w:t xml:space="preserve">hơi </w:t>
      </w:r>
      <w:r>
        <w:t xml:space="preserve">sức </w:t>
      </w:r>
      <w:r>
        <w:t xml:space="preserve">mà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Sức </w:t>
      </w:r>
      <w:r>
        <w:rPr>
          <w:i/>
        </w:rPr>
        <w:t xml:space="preserve">mấy </w:t>
      </w:r>
      <w:r>
        <w:rPr>
          <w:i/>
        </w:rPr>
        <w:t xml:space="preserve">mà </w:t>
      </w:r>
      <w:r>
        <w:rPr>
          <w:i/>
        </w:rPr>
        <w:t xml:space="preserve">dám </w:t>
      </w:r>
      <w:r>
        <w:rPr>
          <w:i/>
        </w:rPr>
        <w:t xml:space="preserve">chống </w:t>
      </w:r>
      <w:r>
        <w:rPr>
          <w:i/>
        </w:rPr>
        <w:t xml:space="preserve">lại? </w:t>
      </w:r>
      <w:r>
        <w:rPr>
          <w:i/>
        </w:rPr>
        <w:t xml:space="preserve">Nó </w:t>
      </w:r>
      <w:r>
        <w:t xml:space="preserve">thì </w:t>
      </w:r>
      <w:r>
        <w:t xml:space="preserve">sức </w:t>
      </w:r>
      <w:r>
        <w:rPr>
          <w:i/>
        </w:rPr>
        <w:t xml:space="preserve">mấy?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mà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đoạn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về </w:t>
      </w:r>
      <w:r>
        <w:t xml:space="preserve">việc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xảy </w:t>
      </w:r>
      <w:r>
        <w:t xml:space="preserve">ra; </w:t>
      </w:r>
      <w:r>
        <w:t xml:space="preserve">làm </w:t>
      </w:r>
      <w:r>
        <w:t xml:space="preserve">gì </w:t>
      </w:r>
      <w:r>
        <w:t xml:space="preserve">mà. </w:t>
      </w:r>
      <w:r>
        <w:t xml:space="preserve">Sức </w:t>
      </w:r>
      <w:r>
        <w:rPr>
          <w:i/>
        </w:rPr>
        <w:t xml:space="preserve">mấy </w:t>
      </w:r>
      <w:r>
        <w:rPr>
          <w:i/>
        </w:rPr>
        <w:t xml:space="preserve">mà </w:t>
      </w:r>
      <w:r>
        <w:rPr>
          <w:i/>
        </w:rPr>
        <w:t xml:space="preserve">bảo </w:t>
      </w:r>
      <w:r>
        <w:t xml:space="preserve">được </w:t>
      </w:r>
      <w:r>
        <w:rPr>
          <w:i/>
        </w:rPr>
        <w:t xml:space="preserve">nó?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mua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Khả </w:t>
      </w:r>
      <w:r>
        <w:t xml:space="preserve">năng </w:t>
      </w:r>
      <w:r>
        <w:t xml:space="preserve">mua </w:t>
      </w:r>
      <w:r>
        <w:t xml:space="preserve">sắm </w:t>
      </w:r>
      <w:r>
        <w:t xml:space="preserve">hàng </w:t>
      </w:r>
      <w:r>
        <w:t xml:space="preserve">hoá. </w:t>
      </w:r>
      <w:r>
        <w:t xml:space="preserve">Sức </w:t>
      </w:r>
      <w:r>
        <w:t xml:space="preserve">mua </w:t>
      </w:r>
      <w: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rPr>
          <w:b/>
        </w:rPr>
        <w:t xml:space="preserve">2 </w:t>
      </w:r>
      <w:r>
        <w:t xml:space="preserve">Khả </w:t>
      </w:r>
      <w:r>
        <w:t xml:space="preserve">năng </w:t>
      </w:r>
      <w:r>
        <w:t xml:space="preserve">mua </w:t>
      </w:r>
      <w:r>
        <w:t xml:space="preserve">hàng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tệ. </w:t>
      </w:r>
      <w:r>
        <w:t xml:space="preserve">Giữ </w:t>
      </w:r>
      <w:r>
        <w:t xml:space="preserve">vững </w:t>
      </w:r>
      <w:r>
        <w:rPr>
          <w:i/>
        </w:rPr>
        <w:t xml:space="preserve">sức </w:t>
      </w:r>
      <w:r>
        <w:rPr>
          <w:i/>
        </w:rPr>
        <w:t xml:space="preserve">mua </w:t>
      </w:r>
      <w:r>
        <w:rPr>
          <w:i/>
        </w:rPr>
        <w:t xml:space="preserve">của </w:t>
      </w:r>
      <w:r>
        <w:t xml:space="preserve">đồng </w:t>
      </w:r>
      <w:r>
        <w:rPr>
          <w:i/>
        </w:rPr>
        <w:t xml:space="preserve">tiên.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ực </w:t>
      </w:r>
      <w:r>
        <w:rPr>
          <w:i/>
        </w:rPr>
        <w:t xml:space="preserve">lượng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tồn </w:t>
      </w:r>
      <w:r>
        <w:t xml:space="preserve">tại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được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mẽ. </w:t>
      </w:r>
      <w:r>
        <w:rPr>
          <w:i/>
        </w:rPr>
        <w:t xml:space="preserve">Tuổi </w:t>
      </w:r>
      <w:r>
        <w:rPr>
          <w:i/>
        </w:rPr>
        <w:t xml:space="preserve">thanh </w:t>
      </w:r>
      <w:r>
        <w:rPr>
          <w:i/>
        </w:rPr>
        <w:t xml:space="preserve">xuân </w:t>
      </w:r>
      <w:r>
        <w:t xml:space="preserve">tràn </w:t>
      </w:r>
      <w:r>
        <w:rPr>
          <w:i/>
        </w:rPr>
        <w:t xml:space="preserve">đây </w:t>
      </w:r>
      <w:r>
        <w:rPr>
          <w:i/>
        </w:rPr>
        <w:t xml:space="preserve">sức </w:t>
      </w:r>
      <w:r>
        <w:t xml:space="preserve">sống. </w:t>
      </w:r>
      <w:r>
        <w:br/>
      </w:r>
      <w:r>
        <w:rPr>
          <w:b/>
        </w:rPr>
        <w:t xml:space="preserve">sức </w:t>
      </w:r>
      <w:r>
        <w:rPr>
          <w:b/>
        </w:rPr>
        <w:t xml:space="preserve">vóc </w:t>
      </w:r>
      <w:r>
        <w:rPr>
          <w:i/>
        </w:rPr>
        <w:t xml:space="preserve">danh từ </w:t>
      </w:r>
      <w:r>
        <w:t xml:space="preserve">Sức </w:t>
      </w:r>
      <w:r>
        <w:t xml:space="preserve">lực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ở </w:t>
      </w:r>
      <w:r>
        <w:t xml:space="preserve">dáng </w:t>
      </w:r>
      <w:r>
        <w:t xml:space="preserve">vóc. </w:t>
      </w:r>
      <w:r>
        <w:t xml:space="preserve">Sức </w:t>
      </w:r>
      <w:r>
        <w:t xml:space="preserve">uóc </w:t>
      </w:r>
      <w:r>
        <w:t xml:space="preserve">có </w:t>
      </w:r>
      <w:r>
        <w:rPr>
          <w:i/>
        </w:rPr>
        <w:t xml:space="preserve">là </w:t>
      </w:r>
      <w:r>
        <w:rPr>
          <w:i/>
        </w:rPr>
        <w:t xml:space="preserve">bao! </w:t>
      </w:r>
      <w:r>
        <w:br/>
      </w:r>
      <w:r>
        <w:rPr>
          <w:b/>
        </w:rPr>
        <w:t xml:space="preserve">sực, </w:t>
      </w:r>
      <w:r>
        <w:rPr>
          <w:i/>
        </w:rPr>
        <w:t xml:space="preserve">động từ </w:t>
      </w:r>
      <w:r>
        <w:t xml:space="preserve">(Mùi) </w:t>
      </w:r>
      <w:r>
        <w:t xml:space="preserve">xông </w:t>
      </w:r>
      <w:r>
        <w:t xml:space="preserve">mạnh </w:t>
      </w:r>
      <w:r>
        <w:t xml:space="preserve">và </w:t>
      </w:r>
      <w:r>
        <w:t xml:space="preserve">lan </w:t>
      </w:r>
      <w:r>
        <w:t xml:space="preserve">toả </w:t>
      </w:r>
      <w:r>
        <w:t xml:space="preserve">ra, </w:t>
      </w:r>
      <w:r>
        <w:t xml:space="preserve">rất </w:t>
      </w:r>
      <w:r>
        <w:t xml:space="preserve">dễ </w:t>
      </w:r>
      <w:r>
        <w:t xml:space="preserve">nhận </w:t>
      </w:r>
      <w:r>
        <w:t xml:space="preserve">biết. </w:t>
      </w:r>
      <w:r>
        <w:rPr>
          <w:i/>
        </w:rPr>
        <w:t xml:space="preserve">Sực </w:t>
      </w:r>
      <w:r>
        <w:rPr>
          <w:i/>
        </w:rPr>
        <w:t xml:space="preserve">mùi </w:t>
      </w:r>
      <w:r>
        <w:t xml:space="preserve">nước </w:t>
      </w:r>
      <w:r>
        <w:t xml:space="preserve">hoa. </w:t>
      </w:r>
      <w:r>
        <w:t xml:space="preserve">Thơm </w:t>
      </w:r>
      <w:r>
        <w:t xml:space="preserve">sực. </w:t>
      </w:r>
      <w:r>
        <w:br/>
      </w:r>
      <w:r>
        <w:rPr>
          <w:b/>
        </w:rPr>
        <w:t xml:space="preserve">sực,p.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Như </w:t>
      </w:r>
      <w:r>
        <w:t xml:space="preserve">chợt </w:t>
      </w:r>
      <w:r>
        <w:t xml:space="preserve">(nhưng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hiện </w:t>
      </w:r>
      <w:r>
        <w:t xml:space="preserve">tượng </w:t>
      </w:r>
      <w:r>
        <w:t xml:space="preserve">tâm </w:t>
      </w:r>
      <w:r>
        <w:t xml:space="preserve">sinh </w:t>
      </w:r>
      <w:r>
        <w:t xml:space="preserve">lí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ngủ </w:t>
      </w:r>
      <w:r>
        <w:t xml:space="preserve">hoặc </w:t>
      </w:r>
      <w:r>
        <w:t xml:space="preserve">không </w:t>
      </w:r>
      <w:r>
        <w:t xml:space="preserve">nhận </w:t>
      </w:r>
      <w:r>
        <w:t xml:space="preserve">thức </w:t>
      </w:r>
      <w:r>
        <w:t xml:space="preserve">chuyển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hoặc </w:t>
      </w:r>
      <w:r>
        <w:t xml:space="preserve">nhận </w:t>
      </w:r>
      <w:r>
        <w:t xml:space="preserve">thức). </w:t>
      </w:r>
      <w:r>
        <w:t xml:space="preserve">Sực </w:t>
      </w:r>
      <w:r>
        <w:t xml:space="preserve">tỉnh. </w:t>
      </w:r>
      <w:r>
        <w:rPr>
          <w:i/>
        </w:rPr>
        <w:t xml:space="preserve">Sực </w:t>
      </w:r>
      <w:r>
        <w:t xml:space="preserve">nhớ </w:t>
      </w:r>
      <w:r>
        <w:t xml:space="preserve">ra </w:t>
      </w:r>
      <w:r>
        <w:rPr>
          <w:i/>
        </w:rPr>
        <w:t xml:space="preserve">điều </w:t>
      </w:r>
      <w:r>
        <w:rPr>
          <w:i/>
        </w:rPr>
        <w:t xml:space="preserve">gì. </w:t>
      </w:r>
      <w:r>
        <w:t xml:space="preserve">Sực </w:t>
      </w:r>
      <w:r>
        <w:rPr>
          <w:i/>
        </w:rPr>
        <w:t xml:space="preserve">nảy </w:t>
      </w:r>
      <w:r>
        <w:rPr>
          <w:i/>
        </w:rPr>
        <w:t xml:space="preserve">ra </w:t>
      </w:r>
      <w:r>
        <w:t xml:space="preserve">một </w:t>
      </w:r>
      <w:r>
        <w:t xml:space="preserve">ý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sực </w:t>
      </w:r>
      <w:r>
        <w:rPr>
          <w:b/>
        </w:rPr>
        <w:t xml:space="preserve">nức </w:t>
      </w:r>
      <w:r>
        <w:rPr>
          <w:i/>
        </w:rPr>
        <w:t xml:space="preserve">động từ </w:t>
      </w:r>
      <w:r>
        <w:t xml:space="preserve">(Mùi </w:t>
      </w:r>
      <w:r>
        <w:t xml:space="preserve">thơm) </w:t>
      </w:r>
      <w:r>
        <w:t xml:space="preserve">xông </w:t>
      </w:r>
      <w:r>
        <w:t xml:space="preserve">lên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lan </w:t>
      </w:r>
      <w:r>
        <w:t xml:space="preserve">toả </w:t>
      </w:r>
      <w:r>
        <w:t xml:space="preserve">khắp </w:t>
      </w:r>
      <w:r>
        <w:t xml:space="preserve">nơi. </w:t>
      </w:r>
      <w:r>
        <w:rPr>
          <w:i/>
        </w:rPr>
        <w:t xml:space="preserve">Sực </w:t>
      </w:r>
      <w:r>
        <w:rPr>
          <w:i/>
        </w:rPr>
        <w:t xml:space="preserve">nức </w:t>
      </w:r>
      <w:r>
        <w:t xml:space="preserve">mùi </w:t>
      </w:r>
      <w:r>
        <w:t xml:space="preserve">nước </w:t>
      </w:r>
      <w:r>
        <w:t xml:space="preserve">hoa. </w:t>
      </w:r>
      <w:r>
        <w:br/>
      </w:r>
      <w:r>
        <w:rPr>
          <w:b/>
        </w:rPr>
        <w:t xml:space="preserve">sưng </w:t>
      </w:r>
      <w:r>
        <w:rPr>
          <w:i/>
        </w:rPr>
        <w:t xml:space="preserve">động từ </w:t>
      </w:r>
      <w:r>
        <w:t xml:space="preserve">(Bộ </w:t>
      </w:r>
      <w:r>
        <w:t xml:space="preserve">phận </w:t>
      </w:r>
      <w:r>
        <w:t xml:space="preserve">cơ </w:t>
      </w:r>
      <w:r>
        <w:t xml:space="preserve">thể) </w:t>
      </w:r>
      <w:r>
        <w:t xml:space="preserve">phồng </w:t>
      </w:r>
      <w:r>
        <w:t xml:space="preserve">to </w:t>
      </w:r>
      <w:r>
        <w:t xml:space="preserve">lên </w:t>
      </w:r>
      <w:r>
        <w:t xml:space="preserve">do </w:t>
      </w:r>
      <w:r>
        <w:t xml:space="preserve">máu </w:t>
      </w:r>
      <w:r>
        <w:t xml:space="preserve">dồn </w:t>
      </w:r>
      <w:r>
        <w:t xml:space="preserve">đến </w:t>
      </w:r>
      <w:r>
        <w:t xml:space="preserve">chỗ </w:t>
      </w:r>
      <w:r>
        <w:t xml:space="preserve">bị </w:t>
      </w:r>
      <w:r>
        <w:t xml:space="preserve">chấn </w:t>
      </w:r>
      <w:r>
        <w:t xml:space="preserve">thương </w:t>
      </w:r>
      <w:r>
        <w:t xml:space="preserve">hay </w:t>
      </w:r>
      <w:r>
        <w:t xml:space="preserve">viêm.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sưng </w:t>
      </w:r>
      <w:r>
        <w:rPr>
          <w:i/>
        </w:rPr>
        <w:t xml:space="preserve">tấy. </w:t>
      </w:r>
      <w:r>
        <w:t xml:space="preserve">Khóc </w:t>
      </w:r>
      <w:r>
        <w:t xml:space="preserve">sưng </w:t>
      </w:r>
      <w:r>
        <w:rPr>
          <w:i/>
        </w:rPr>
        <w:t xml:space="preserve">cả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sưng </w:t>
      </w:r>
      <w:r>
        <w:rPr>
          <w:b/>
        </w:rPr>
        <w:t xml:space="preserve">húp </w:t>
      </w:r>
      <w:r>
        <w:rPr>
          <w:i/>
        </w:rPr>
        <w:t xml:space="preserve">động từ </w:t>
      </w:r>
      <w:r>
        <w:rPr>
          <w:i/>
        </w:rPr>
        <w:t xml:space="preserve">xem </w:t>
      </w:r>
      <w:r>
        <w:t xml:space="preserve">húp;› </w:t>
      </w:r>
      <w:r>
        <w:br/>
      </w:r>
      <w:r>
        <w:rPr>
          <w:b/>
        </w:rPr>
        <w:t xml:space="preserve">sưng </w:t>
      </w:r>
      <w:r>
        <w:rPr>
          <w:b/>
        </w:rPr>
        <w:t xml:space="preserve">sỉa </w:t>
      </w:r>
      <w:r>
        <w:rPr>
          <w:i/>
        </w:rPr>
        <w:t xml:space="preserve">tính từ </w:t>
      </w:r>
      <w:r>
        <w:t xml:space="preserve">(Mặt) </w:t>
      </w:r>
      <w:r>
        <w:t xml:space="preserve">nặng </w:t>
      </w:r>
      <w:r>
        <w:t xml:space="preserve">ra, </w:t>
      </w:r>
      <w:r>
        <w:t xml:space="preserve">và </w:t>
      </w:r>
      <w:r>
        <w:t xml:space="preserve">như </w:t>
      </w:r>
      <w:r>
        <w:t xml:space="preserve">sung </w:t>
      </w:r>
      <w:r>
        <w:t xml:space="preserve">lên, </w:t>
      </w:r>
      <w:r>
        <w:t xml:space="preserve">lộ </w:t>
      </w:r>
      <w:r>
        <w:t xml:space="preserve">rõ </w:t>
      </w:r>
      <w:r>
        <w:t xml:space="preserve">vẻ </w:t>
      </w:r>
      <w:r>
        <w:t xml:space="preserve">không </w:t>
      </w:r>
      <w:r>
        <w:t xml:space="preserve">bằng </w:t>
      </w:r>
      <w:r>
        <w:t xml:space="preserve">lòng. </w:t>
      </w:r>
      <w:r>
        <w:t xml:space="preserve">Mặt </w:t>
      </w:r>
      <w:r>
        <w:t xml:space="preserve">sưng </w:t>
      </w:r>
      <w:r>
        <w:rPr>
          <w:i/>
        </w:rPr>
        <w:t xml:space="preserve">sỉa </w:t>
      </w:r>
      <w:r>
        <w:t xml:space="preserve">như </w:t>
      </w:r>
      <w:r>
        <w:rPr>
          <w:i/>
        </w:rPr>
        <w:t xml:space="preserve">đang </w:t>
      </w:r>
      <w:r>
        <w:rPr>
          <w:i/>
        </w:rPr>
        <w:t xml:space="preserve">chứửi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sưng </w:t>
      </w:r>
      <w:r>
        <w:rPr>
          <w:b/>
        </w:rPr>
        <w:t xml:space="preserve">vều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sưng </w:t>
      </w:r>
      <w:r>
        <w:rPr>
          <w:i/>
        </w:rPr>
        <w:t xml:space="preserve">vù. </w:t>
      </w:r>
      <w:r>
        <w:br/>
      </w:r>
      <w:r>
        <w:rPr>
          <w:b/>
        </w:rPr>
        <w:t xml:space="preserve">sưng </w:t>
      </w:r>
      <w:r>
        <w:rPr>
          <w:b/>
        </w:rPr>
        <w:t xml:space="preserve">vếu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sưng </w:t>
      </w:r>
      <w:r>
        <w:t xml:space="preserve">uù. </w:t>
      </w:r>
      <w:r>
        <w:br/>
      </w:r>
      <w:r>
        <w:rPr>
          <w:b/>
        </w:rPr>
        <w:t xml:space="preserve">sưng </w:t>
      </w:r>
      <w:r>
        <w:rPr>
          <w:b/>
        </w:rPr>
        <w:t xml:space="preserve">vù </w:t>
      </w:r>
      <w:r>
        <w:rPr>
          <w:i/>
        </w:rPr>
        <w:t xml:space="preserve">tính từ </w:t>
      </w:r>
      <w:r>
        <w:t xml:space="preserve">Sưng </w:t>
      </w:r>
      <w:r>
        <w:t xml:space="preserve">lên </w:t>
      </w:r>
      <w:r>
        <w:t xml:space="preserve">rất </w:t>
      </w:r>
      <w:r>
        <w:t xml:space="preserve">to. </w:t>
      </w:r>
      <w:r>
        <w:t xml:space="preserve">Bj </w:t>
      </w:r>
      <w:r>
        <w:t xml:space="preserve">ong </w:t>
      </w:r>
      <w:r>
        <w:t xml:space="preserve">đốt </w:t>
      </w:r>
      <w:r>
        <w:t xml:space="preserve">sưng </w:t>
      </w:r>
      <w:r>
        <w:t xml:space="preserve">vuù </w:t>
      </w:r>
      <w:r>
        <w:rPr>
          <w:i/>
        </w:rPr>
        <w:t xml:space="preserve">mặt </w:t>
      </w:r>
      <w:r>
        <w:rPr>
          <w:i/>
        </w:rPr>
        <w:t xml:space="preserve">mũi. </w:t>
      </w:r>
      <w:r>
        <w:t xml:space="preserve">Đầu </w:t>
      </w:r>
      <w:r>
        <w:rPr>
          <w:i/>
        </w:rPr>
        <w:t xml:space="preserve">gối </w:t>
      </w:r>
      <w:r>
        <w:rPr>
          <w:i/>
        </w:rPr>
        <w:t xml:space="preserve">sưng </w:t>
      </w:r>
      <w:r>
        <w:t xml:space="preserve">uù. </w:t>
      </w:r>
      <w:r>
        <w:br/>
      </w:r>
      <w:r>
        <w:rPr>
          <w:b/>
        </w:rPr>
        <w:t xml:space="preserve">sừng </w:t>
      </w:r>
      <w:r>
        <w:rPr>
          <w:i/>
        </w:rPr>
        <w:t xml:space="preserve">danh từ </w:t>
      </w:r>
      <w:r>
        <w:t xml:space="preserve">Phần </w:t>
      </w:r>
      <w:r>
        <w:t xml:space="preserve">cứng </w:t>
      </w:r>
      <w:r>
        <w:t xml:space="preserve">mọc </w:t>
      </w:r>
      <w:r>
        <w:t xml:space="preserve">nhô </w:t>
      </w:r>
      <w:r>
        <w:t xml:space="preserve">ra </w:t>
      </w:r>
      <w:r>
        <w:t xml:space="preserve">ở </w:t>
      </w:r>
      <w:r>
        <w:t xml:space="preserve">đầu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thú </w:t>
      </w:r>
      <w:r>
        <w:t xml:space="preserve">có </w:t>
      </w:r>
      <w:r>
        <w:t xml:space="preserve">guốc. </w:t>
      </w:r>
      <w:r>
        <w:t xml:space="preserve">Sừng </w:t>
      </w:r>
      <w:r>
        <w:rPr>
          <w:i/>
        </w:rPr>
        <w:t xml:space="preserve">bò. </w:t>
      </w:r>
      <w:r>
        <w:t xml:space="preserve">Lược </w:t>
      </w:r>
      <w:r>
        <w:t xml:space="preserve">sừng. </w:t>
      </w:r>
      <w:r>
        <w:br/>
      </w:r>
      <w:r>
        <w:rPr>
          <w:b/>
        </w:rPr>
        <w:t xml:space="preserve">sừng </w:t>
      </w:r>
      <w:r>
        <w:rPr>
          <w:b/>
        </w:rPr>
        <w:t xml:space="preserve">sỏ </w:t>
      </w:r>
      <w:r>
        <w:rPr>
          <w:i/>
        </w:rPr>
        <w:t xml:space="preserve">tính từ </w:t>
      </w:r>
      <w:r>
        <w:t xml:space="preserve">Hung </w:t>
      </w:r>
      <w:r>
        <w:t xml:space="preserve">hăng, </w:t>
      </w:r>
      <w:r>
        <w:t xml:space="preserve">ngang </w:t>
      </w:r>
      <w:r>
        <w:t xml:space="preserve">bướng, </w:t>
      </w:r>
      <w:r>
        <w:t xml:space="preserve">không </w:t>
      </w:r>
      <w:r>
        <w:t xml:space="preserve">hề </w:t>
      </w:r>
      <w:r>
        <w:t xml:space="preserve">chịu </w:t>
      </w:r>
      <w:r>
        <w:t xml:space="preserve">thua </w:t>
      </w:r>
      <w:r>
        <w:t xml:space="preserve">ai. </w:t>
      </w:r>
      <w:r>
        <w:rPr>
          <w:i/>
        </w:rPr>
        <w:t xml:space="preserve">Tên </w:t>
      </w:r>
      <w:r>
        <w:t xml:space="preserve">tướng </w:t>
      </w:r>
      <w:r>
        <w:t xml:space="preserve">cướp </w:t>
      </w:r>
      <w:r>
        <w:t xml:space="preserve">sừng </w:t>
      </w:r>
      <w:r>
        <w:t xml:space="preserve">sỏ. </w:t>
      </w:r>
      <w:r>
        <w:br/>
      </w:r>
      <w:r>
        <w:rPr>
          <w:b/>
        </w:rPr>
        <w:t xml:space="preserve">sừng </w:t>
      </w:r>
      <w:r>
        <w:rPr>
          <w:b/>
        </w:rPr>
        <w:t xml:space="preserve">sộ </w:t>
      </w:r>
      <w:r>
        <w:rPr>
          <w:i/>
        </w:rPr>
        <w:t xml:space="preserve">động từ </w:t>
      </w:r>
      <w:r>
        <w:t xml:space="preserve">Có </w:t>
      </w:r>
      <w:r>
        <w:t xml:space="preserve">vẻ </w:t>
      </w:r>
      <w:r>
        <w:t xml:space="preserve">mặt, </w:t>
      </w:r>
      <w:r>
        <w:t xml:space="preserve">điệu </w:t>
      </w:r>
      <w:r>
        <w:t xml:space="preserve">bộ, </w:t>
      </w:r>
      <w:r>
        <w:t xml:space="preserve">lời </w:t>
      </w:r>
      <w:r>
        <w:t xml:space="preserve">nói </w:t>
      </w:r>
      <w:r>
        <w:t xml:space="preserve">hung </w:t>
      </w:r>
      <w:r>
        <w:t xml:space="preserve">hăng, </w:t>
      </w:r>
      <w:r>
        <w:t xml:space="preserve">dữ </w:t>
      </w:r>
      <w:r>
        <w:t xml:space="preserve">tợn, </w:t>
      </w:r>
      <w:r>
        <w:t xml:space="preserve">đầy </w:t>
      </w:r>
      <w:r>
        <w:t xml:space="preserve">vẻ </w:t>
      </w:r>
      <w:r>
        <w:t xml:space="preserve">đe </w:t>
      </w:r>
      <w:r>
        <w:t xml:space="preserve">doạ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đó. </w:t>
      </w:r>
      <w:r>
        <w:rPr>
          <w:i/>
        </w:rPr>
        <w:t xml:space="preserve">Sừng </w:t>
      </w:r>
      <w:r>
        <w:rPr>
          <w:i/>
        </w:rPr>
        <w:t xml:space="preserve">sộ </w:t>
      </w:r>
      <w:r>
        <w:rPr>
          <w:i/>
        </w:rPr>
        <w:t xml:space="preserve">định </w:t>
      </w:r>
      <w:r>
        <w:rPr>
          <w:i/>
        </w:rPr>
        <w:t xml:space="preserve">đánh </w:t>
      </w:r>
      <w:r>
        <w:rPr>
          <w:i/>
        </w:rPr>
        <w:t xml:space="preserve">người </w:t>
      </w:r>
      <w:r>
        <w:rPr>
          <w:i/>
        </w:rPr>
        <w:t xml:space="preserve">ta. </w:t>
      </w:r>
      <w:r>
        <w:t xml:space="preserve">Sừng </w:t>
      </w:r>
      <w:r>
        <w:t xml:space="preserve">sộ </w:t>
      </w:r>
      <w:r>
        <w:rPr>
          <w:i/>
        </w:rPr>
        <w:t xml:space="preserve">doạ </w:t>
      </w:r>
      <w:r>
        <w:rPr>
          <w:i/>
        </w:rPr>
        <w:t xml:space="preserve">dẫm. </w:t>
      </w:r>
      <w:r>
        <w:t xml:space="preserve">Nó </w:t>
      </w:r>
      <w:r>
        <w:rPr>
          <w:i/>
        </w:rPr>
        <w:t xml:space="preserve">sừng </w:t>
      </w:r>
      <w:r>
        <w:rPr>
          <w:i/>
        </w:rPr>
        <w:t xml:space="preserve">sộ </w:t>
      </w:r>
      <w:r>
        <w:rPr>
          <w:i/>
        </w:rPr>
        <w:t xml:space="preserve">với </w:t>
      </w:r>
      <w:r>
        <w:rPr>
          <w:i/>
        </w:rPr>
        <w:t xml:space="preserve">em.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