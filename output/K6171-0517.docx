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qua </w:t>
      </w:r>
      <w:r>
        <w:rPr>
          <w:b/>
        </w:rPr>
        <w:t xml:space="preserve">loa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Chỉ </w:t>
      </w:r>
      <w:r>
        <w:t xml:space="preserve">sơ </w:t>
      </w:r>
      <w:r>
        <w:t xml:space="preserve">qua </w:t>
      </w:r>
      <w:r>
        <w:t xml:space="preserve">gọi </w:t>
      </w:r>
      <w:r>
        <w:t xml:space="preserve">là </w:t>
      </w:r>
      <w:r>
        <w:t xml:space="preserve">có. </w:t>
      </w:r>
      <w:r>
        <w:rPr>
          <w:i/>
        </w:rPr>
        <w:t xml:space="preserve">Ăn </w:t>
      </w:r>
      <w:r>
        <w:rPr>
          <w:i/>
        </w:rPr>
        <w:t xml:space="preserve">qua </w:t>
      </w:r>
      <w:r>
        <w:rPr>
          <w:i/>
        </w:rPr>
        <w:t xml:space="preserve">loa </w:t>
      </w:r>
      <w:r>
        <w:rPr>
          <w:i/>
        </w:rPr>
        <w:t xml:space="preserve">để </w:t>
      </w:r>
      <w:r>
        <w:rPr>
          <w:i/>
        </w:rPr>
        <w:t xml:space="preserve">còn </w:t>
      </w:r>
      <w:r>
        <w:rPr>
          <w:i/>
        </w:rPr>
        <w:t xml:space="preserve">đi. </w:t>
      </w:r>
      <w:r>
        <w:t xml:space="preserve">Hỏi </w:t>
      </w:r>
      <w:r>
        <w:rPr>
          <w:i/>
        </w:rPr>
        <w:t xml:space="preserve">qua </w:t>
      </w:r>
      <w:r>
        <w:t xml:space="preserve">loa </w:t>
      </w:r>
      <w:r>
        <w:t xml:space="preserve">uài </w:t>
      </w:r>
      <w:r>
        <w:rPr>
          <w:i/>
        </w:rPr>
        <w:t xml:space="preserve">câu. </w:t>
      </w:r>
      <w:r>
        <w:rPr>
          <w:i/>
        </w:rPr>
        <w:t xml:space="preserve">Việc </w:t>
      </w:r>
      <w:r>
        <w:rPr>
          <w:i/>
        </w:rPr>
        <w:t xml:space="preserve">ấy, </w:t>
      </w:r>
      <w:r>
        <w:t xml:space="preserve">tôi </w:t>
      </w:r>
      <w:r>
        <w:t xml:space="preserve">chỉ </w:t>
      </w:r>
      <w:r>
        <w:t xml:space="preserve">biết </w:t>
      </w:r>
      <w:r>
        <w:rPr>
          <w:i/>
        </w:rPr>
        <w:t xml:space="preserve">qua </w:t>
      </w:r>
      <w:r>
        <w:rPr>
          <w:i/>
        </w:rPr>
        <w:t xml:space="preserve">loa. </w:t>
      </w:r>
      <w:r>
        <w:rPr>
          <w:i/>
        </w:rPr>
        <w:t xml:space="preserve">Tác </w:t>
      </w:r>
      <w:r>
        <w:rPr>
          <w:i/>
        </w:rPr>
        <w:t xml:space="preserve">phong </w:t>
      </w:r>
      <w:r>
        <w:rPr>
          <w:i/>
        </w:rPr>
        <w:t xml:space="preserve">qua </w:t>
      </w:r>
      <w:r>
        <w:rPr>
          <w:i/>
        </w:rPr>
        <w:t xml:space="preserve">loa, </w:t>
      </w:r>
      <w:r>
        <w:rPr>
          <w:i/>
        </w:rPr>
        <w:t xml:space="preserve">đại </w:t>
      </w:r>
      <w:r>
        <w:rPr>
          <w:i/>
        </w:rPr>
        <w:t xml:space="preserve">khái </w:t>
      </w:r>
      <w:r>
        <w:t xml:space="preserve">(khẩu ngữ). </w:t>
      </w:r>
      <w:r>
        <w:br/>
      </w:r>
      <w:r>
        <w:rPr>
          <w:b/>
        </w:rPr>
        <w:t xml:space="preserve">qua </w:t>
      </w:r>
      <w:r>
        <w:rPr>
          <w:b/>
        </w:rPr>
        <w:t xml:space="preserve">lọc </w:t>
      </w:r>
      <w:r>
        <w:rPr>
          <w:i/>
        </w:rPr>
        <w:t xml:space="preserve">danh từ </w:t>
      </w:r>
      <w:r>
        <w:t xml:space="preserve">Vi </w:t>
      </w:r>
      <w:r>
        <w:t xml:space="preserve">sinh </w:t>
      </w:r>
      <w:r>
        <w:t xml:space="preserve">vật </w:t>
      </w:r>
      <w:r>
        <w:rPr>
          <w:i/>
        </w:rPr>
        <w:t xml:space="preserve">rất </w:t>
      </w:r>
      <w:r>
        <w:t xml:space="preserve">nhỏ, </w:t>
      </w:r>
      <w:r>
        <w:t xml:space="preserve">có </w:t>
      </w:r>
      <w:r>
        <w:t xml:space="preserve">thể </w:t>
      </w:r>
      <w:r>
        <w:t xml:space="preserve">qua </w:t>
      </w:r>
      <w:r>
        <w:t xml:space="preserve">được </w:t>
      </w:r>
      <w:r>
        <w:t xml:space="preserve">lỗ </w:t>
      </w:r>
      <w:r>
        <w:t xml:space="preserve">mịn </w:t>
      </w:r>
      <w:r>
        <w:t xml:space="preserve">của </w:t>
      </w:r>
      <w:r>
        <w:t xml:space="preserve">các </w:t>
      </w:r>
      <w:r>
        <w:t xml:space="preserve">dụng </w:t>
      </w:r>
      <w:r>
        <w:t xml:space="preserve">cụ </w:t>
      </w:r>
      <w:r>
        <w:t xml:space="preserve">lọc. </w:t>
      </w:r>
      <w:r>
        <w:br/>
      </w:r>
      <w:r>
        <w:rPr>
          <w:b/>
        </w:rPr>
        <w:t xml:space="preserve">qua </w:t>
      </w:r>
      <w:r>
        <w:rPr>
          <w:b/>
        </w:rPr>
        <w:t xml:space="preserve">mặt </w:t>
      </w:r>
      <w:r>
        <w:rPr>
          <w:i/>
        </w:rPr>
        <w:t xml:space="preserve">động từ </w:t>
      </w:r>
      <w:r>
        <w:t xml:space="preserve">(khẩu ngữ). </w:t>
      </w:r>
      <w:r>
        <w:t xml:space="preserve">Lờ </w:t>
      </w:r>
      <w:r>
        <w:t xml:space="preserve">đi </w:t>
      </w:r>
      <w:r>
        <w:t xml:space="preserve">không </w:t>
      </w:r>
      <w:r>
        <w:t xml:space="preserve">hỏi </w:t>
      </w:r>
      <w:r>
        <w:t xml:space="preserve">ý </w:t>
      </w:r>
      <w:r>
        <w:t xml:space="preserve">kiến </w:t>
      </w:r>
      <w:r>
        <w:t xml:space="preserve">hoặc </w:t>
      </w:r>
      <w:r>
        <w:t xml:space="preserve">không </w:t>
      </w:r>
      <w:r>
        <w:t xml:space="preserve">cho </w:t>
      </w:r>
      <w:r>
        <w:t xml:space="preserve">biết, </w:t>
      </w:r>
      <w:r>
        <w:t xml:space="preserve">tỏ </w:t>
      </w:r>
      <w:r>
        <w:t xml:space="preserve">ra </w:t>
      </w:r>
      <w:r>
        <w:t xml:space="preserve">coi </w:t>
      </w:r>
      <w:r>
        <w:t xml:space="preserve">thường. </w:t>
      </w:r>
      <w:r>
        <w:t xml:space="preserve">Cậy </w:t>
      </w:r>
      <w:r>
        <w:rPr>
          <w:i/>
        </w:rPr>
        <w:t xml:space="preserve">được </w:t>
      </w:r>
      <w:r>
        <w:rPr>
          <w:i/>
        </w:rPr>
        <w:t xml:space="preserve">cấp </w:t>
      </w:r>
      <w:r>
        <w:rPr>
          <w:i/>
        </w:rPr>
        <w:t xml:space="preserve">trên </w:t>
      </w:r>
      <w:r>
        <w:rPr>
          <w:i/>
        </w:rPr>
        <w:t xml:space="preserve">che </w:t>
      </w:r>
      <w:r>
        <w:t xml:space="preserve">chở, </w:t>
      </w:r>
      <w:r>
        <w:rPr>
          <w:i/>
        </w:rPr>
        <w:t xml:space="preserve">qua </w:t>
      </w:r>
      <w:r>
        <w:rPr>
          <w:i/>
        </w:rPr>
        <w:t xml:space="preserve">mặt </w:t>
      </w:r>
      <w:r>
        <w:t xml:space="preserve">tổ </w:t>
      </w:r>
      <w:r>
        <w:t xml:space="preserve">trưởng. </w:t>
      </w:r>
      <w:r>
        <w:br/>
      </w:r>
      <w:r>
        <w:rPr>
          <w:b/>
        </w:rPr>
        <w:t xml:space="preserve">qua </w:t>
      </w:r>
      <w:r>
        <w:rPr>
          <w:b/>
        </w:rPr>
        <w:t xml:space="preserve">ngày </w:t>
      </w:r>
      <w:r>
        <w:rPr>
          <w:i/>
        </w:rPr>
        <w:t xml:space="preserve">động từ </w:t>
      </w:r>
      <w:r>
        <w:t xml:space="preserve">Sống </w:t>
      </w:r>
      <w:r>
        <w:t xml:space="preserve">chỉ </w:t>
      </w:r>
      <w:r>
        <w:t xml:space="preserve">cầu </w:t>
      </w:r>
      <w:r>
        <w:t xml:space="preserve">cho </w:t>
      </w:r>
      <w:r>
        <w:t xml:space="preserve">được </w:t>
      </w:r>
      <w:r>
        <w:t xml:space="preserve">hết </w:t>
      </w:r>
      <w:r>
        <w:t xml:space="preserve">ngày </w:t>
      </w:r>
      <w:r>
        <w:t xml:space="preserve">này </w:t>
      </w:r>
      <w:r>
        <w:t xml:space="preserve">qua </w:t>
      </w:r>
      <w:r>
        <w:t xml:space="preserve">ngày </w:t>
      </w:r>
      <w:r>
        <w:t xml:space="preserve">khác. </w:t>
      </w:r>
      <w:r>
        <w:t xml:space="preserve">Bữa </w:t>
      </w:r>
      <w:r>
        <w:rPr>
          <w:i/>
        </w:rPr>
        <w:t xml:space="preserve">cơm </w:t>
      </w:r>
      <w:r>
        <w:rPr>
          <w:i/>
        </w:rPr>
        <w:t xml:space="preserve">bữa </w:t>
      </w:r>
      <w:r>
        <w:t xml:space="preserve">cháo </w:t>
      </w:r>
      <w:r>
        <w:rPr>
          <w:i/>
        </w:rPr>
        <w:t xml:space="preserve">qua </w:t>
      </w:r>
      <w:r>
        <w:t xml:space="preserve">ngày. </w:t>
      </w:r>
      <w:r>
        <w:br/>
      </w:r>
      <w:r>
        <w:rPr>
          <w:b/>
        </w:rPr>
        <w:t xml:space="preserve">qua </w:t>
      </w:r>
      <w:r>
        <w:rPr>
          <w:b/>
        </w:rPr>
        <w:t xml:space="preserve">ngày </w:t>
      </w:r>
      <w:r>
        <w:rPr>
          <w:b/>
        </w:rPr>
        <w:t xml:space="preserve">đoạn </w:t>
      </w:r>
      <w:r>
        <w:rPr>
          <w:b/>
        </w:rPr>
        <w:t xml:space="preserve">tháng </w:t>
      </w:r>
      <w:r>
        <w:t xml:space="preserve">Sống </w:t>
      </w:r>
      <w:r>
        <w:t xml:space="preserve">tạm </w:t>
      </w:r>
      <w:r>
        <w:t xml:space="preserve">bợ, </w:t>
      </w:r>
      <w:r>
        <w:t xml:space="preserve">qua </w:t>
      </w:r>
      <w:r>
        <w:t xml:space="preserve">ngày. </w:t>
      </w:r>
      <w:r>
        <w:br/>
      </w:r>
      <w:r>
        <w:rPr>
          <w:b/>
        </w:rPr>
        <w:t xml:space="preserve">qua </w:t>
      </w:r>
      <w:r>
        <w:rPr>
          <w:b/>
        </w:rPr>
        <w:t xml:space="preserve">quíất </w:t>
      </w:r>
      <w:r>
        <w:rPr>
          <w:i/>
        </w:rPr>
        <w:t xml:space="preserve">xem </w:t>
      </w:r>
      <w:r>
        <w:rPr>
          <w:i/>
        </w:rPr>
        <w:t xml:space="preserve">qua </w:t>
      </w:r>
      <w:r>
        <w:rPr>
          <w:i/>
        </w:rPr>
        <w:t xml:space="preserve">quýt. </w:t>
      </w:r>
      <w:r>
        <w:br/>
      </w:r>
      <w:r>
        <w:rPr>
          <w:b/>
        </w:rPr>
        <w:t xml:space="preserve">qua </w:t>
      </w:r>
      <w:r>
        <w:rPr>
          <w:b/>
        </w:rPr>
        <w:t xml:space="preserve">quýt </w:t>
      </w:r>
      <w:r>
        <w:rPr>
          <w:i/>
        </w:rPr>
        <w:t xml:space="preserve">phụ từ </w:t>
      </w:r>
      <w:r>
        <w:t xml:space="preserve">(khẩu ngữ). </w:t>
      </w:r>
      <w:r>
        <w:rPr>
          <w:i/>
        </w:rPr>
        <w:t xml:space="preserve">Một </w:t>
      </w:r>
      <w:r>
        <w:t xml:space="preserve">cách </w:t>
      </w:r>
      <w:r>
        <w:t xml:space="preserve">sơ </w:t>
      </w:r>
      <w:r>
        <w:rPr>
          <w:i/>
        </w:rPr>
        <w:t xml:space="preserve">sài, </w:t>
      </w:r>
      <w:r>
        <w:t xml:space="preserve">gọi </w:t>
      </w:r>
      <w:r>
        <w:t xml:space="preserve">là </w:t>
      </w:r>
      <w:r>
        <w:t xml:space="preserve">có, </w:t>
      </w:r>
      <w:r>
        <w:t xml:space="preserve">cho </w:t>
      </w:r>
      <w:r>
        <w:t xml:space="preserve">xong. </w:t>
      </w:r>
      <w:r>
        <w:t xml:space="preserve">Ăn </w:t>
      </w:r>
      <w:r>
        <w:t xml:space="preserve">uống </w:t>
      </w:r>
      <w:r>
        <w:rPr>
          <w:i/>
        </w:rPr>
        <w:t xml:space="preserve">qua </w:t>
      </w:r>
      <w:r>
        <w:rPr>
          <w:i/>
        </w:rPr>
        <w:t xml:space="preserve">quýt. </w:t>
      </w:r>
      <w:r>
        <w:rPr>
          <w:i/>
        </w:rPr>
        <w:t xml:space="preserve">Làm </w:t>
      </w:r>
      <w:r>
        <w:rPr>
          <w:i/>
        </w:rPr>
        <w:t xml:space="preserve">qua </w:t>
      </w:r>
      <w:r>
        <w:rPr>
          <w:i/>
        </w:rPr>
        <w:t xml:space="preserve">quýt </w:t>
      </w:r>
      <w:r>
        <w:rPr>
          <w:i/>
        </w:rPr>
        <w:t xml:space="preserve">cho </w:t>
      </w:r>
      <w:r>
        <w:t xml:space="preserve">xong. </w:t>
      </w:r>
      <w:r>
        <w:br/>
      </w:r>
      <w:r>
        <w:rPr>
          <w:b/>
        </w:rPr>
        <w:t xml:space="preserve">qua </w:t>
      </w:r>
      <w:r>
        <w:rPr>
          <w:b/>
        </w:rPr>
        <w:t xml:space="preserve">sông </w:t>
      </w:r>
      <w:r>
        <w:t xml:space="preserve">(phải) </w:t>
      </w:r>
      <w:r>
        <w:t xml:space="preserve">luy. </w:t>
      </w:r>
      <w:r>
        <w:t xml:space="preserve">đò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vì </w:t>
      </w:r>
      <w:r>
        <w:t xml:space="preserve">gặp </w:t>
      </w:r>
      <w:r>
        <w:t xml:space="preserve">khó </w:t>
      </w:r>
      <w:r>
        <w:t xml:space="preserve">khăn, </w:t>
      </w:r>
      <w:r>
        <w:t xml:space="preserve">vì </w:t>
      </w:r>
      <w:r>
        <w:t xml:space="preserve">có </w:t>
      </w:r>
      <w:r>
        <w:t xml:space="preserve">việc </w:t>
      </w:r>
      <w:r>
        <w:t xml:space="preserve">cằn </w:t>
      </w:r>
      <w:r>
        <w:t xml:space="preserve">đến </w:t>
      </w:r>
      <w:r>
        <w:t xml:space="preserve">nên </w:t>
      </w:r>
      <w:r>
        <w:t xml:space="preserve">bắt </w:t>
      </w:r>
      <w:r>
        <w:t xml:space="preserve">buộc </w:t>
      </w:r>
      <w:r>
        <w:t xml:space="preserve">phải </w:t>
      </w:r>
      <w:r>
        <w:t xml:space="preserve">nhờ </w:t>
      </w:r>
      <w:r>
        <w:t xml:space="preserve">cậy, </w:t>
      </w:r>
      <w:r>
        <w:t xml:space="preserve">quy </w:t>
      </w:r>
      <w:r>
        <w:t xml:space="preserve">luy. </w:t>
      </w:r>
      <w:r>
        <w:br/>
      </w:r>
      <w:r>
        <w:rPr>
          <w:b/>
        </w:rPr>
        <w:t xml:space="preserve">quả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Thức </w:t>
      </w:r>
      <w:r>
        <w:t xml:space="preserve">mua </w:t>
      </w:r>
      <w:r>
        <w:t xml:space="preserve">để </w:t>
      </w:r>
      <w:r>
        <w:t xml:space="preserve">ăn </w:t>
      </w:r>
      <w:r>
        <w:t xml:space="preserve">thêm, </w:t>
      </w:r>
      <w:r>
        <w:t xml:space="preserve">ăn </w:t>
      </w:r>
      <w:r>
        <w:t xml:space="preserve">chơi </w:t>
      </w:r>
      <w:r>
        <w:t xml:space="preserve">ngoài </w:t>
      </w:r>
      <w:r>
        <w:t xml:space="preserve">bữa </w:t>
      </w:r>
      <w:r>
        <w:t xml:space="preserve">chính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Quà </w:t>
      </w:r>
      <w:r>
        <w:rPr>
          <w:i/>
        </w:rPr>
        <w:t xml:space="preserve">sáng. </w:t>
      </w:r>
      <w:r>
        <w:rPr>
          <w:i/>
        </w:rPr>
        <w:t xml:space="preserve">Hay </w:t>
      </w:r>
      <w:r>
        <w:rPr>
          <w:i/>
        </w:rPr>
        <w:t xml:space="preserve">ăn </w:t>
      </w:r>
      <w:r>
        <w:rPr>
          <w:i/>
        </w:rPr>
        <w:t xml:space="preserve">quà </w:t>
      </w:r>
      <w:r>
        <w:t xml:space="preserve">uặt. </w:t>
      </w:r>
      <w:r>
        <w:rPr>
          <w:b/>
        </w:rPr>
        <w:t xml:space="preserve">2 </w:t>
      </w:r>
      <w:r>
        <w:t xml:space="preserve">Vật </w:t>
      </w:r>
      <w:r>
        <w:t xml:space="preserve">tặng, </w:t>
      </w:r>
      <w:r>
        <w:t xml:space="preserve">biếu </w:t>
      </w:r>
      <w:r>
        <w:t xml:space="preserve">đề </w:t>
      </w:r>
      <w:r>
        <w:t xml:space="preserve">tỏ </w:t>
      </w:r>
      <w:r>
        <w:t xml:space="preserve">lòng </w:t>
      </w:r>
      <w:r>
        <w:t xml:space="preserve">quan </w:t>
      </w:r>
      <w:r>
        <w:t xml:space="preserve">tâm, </w:t>
      </w:r>
      <w:r>
        <w:t xml:space="preserve">quý </w:t>
      </w:r>
      <w:r>
        <w:t xml:space="preserve">mến. </w:t>
      </w:r>
      <w:r>
        <w:t xml:space="preserve">Quà </w:t>
      </w:r>
      <w:r>
        <w:rPr>
          <w:i/>
        </w:rPr>
        <w:t xml:space="preserve">mừng </w:t>
      </w:r>
      <w:r>
        <w:rPr>
          <w:i/>
        </w:rPr>
        <w:t xml:space="preserve">đám </w:t>
      </w:r>
      <w:r>
        <w:t xml:space="preserve">cưới. </w:t>
      </w:r>
      <w:r>
        <w:t xml:space="preserve">Quà </w:t>
      </w:r>
      <w:r>
        <w:rPr>
          <w:i/>
        </w:rPr>
        <w:t xml:space="preserve">sinh </w:t>
      </w:r>
      <w:r>
        <w:rPr>
          <w:i/>
        </w:rPr>
        <w:t xml:space="preserve">nhật </w:t>
      </w:r>
      <w:r>
        <w:t xml:space="preserve">cho </w:t>
      </w:r>
      <w:r>
        <w:rPr>
          <w:i/>
        </w:rPr>
        <w:t xml:space="preserve">con. </w:t>
      </w:r>
      <w:r>
        <w:br/>
      </w:r>
      <w:r>
        <w:rPr>
          <w:b/>
        </w:rPr>
        <w:t xml:space="preserve">quà </w:t>
      </w:r>
      <w:r>
        <w:rPr>
          <w:b/>
        </w:rPr>
        <w:t xml:space="preserve">bánh </w:t>
      </w:r>
      <w:r>
        <w:rPr>
          <w:i/>
        </w:rPr>
        <w:t xml:space="preserve">danh từ </w:t>
      </w:r>
      <w:r>
        <w:t xml:space="preserve">Bánh </w:t>
      </w:r>
      <w:r>
        <w:t xml:space="preserve">trái </w:t>
      </w:r>
      <w:r>
        <w:t xml:space="preserve">để </w:t>
      </w:r>
      <w:r>
        <w:t xml:space="preserve">ăn </w:t>
      </w:r>
      <w:r>
        <w:t xml:space="preserve">thêm </w:t>
      </w:r>
      <w:r>
        <w:t xml:space="preserve">ngoài </w:t>
      </w:r>
      <w:r>
        <w:t xml:space="preserve">bữa </w:t>
      </w:r>
      <w:r>
        <w:t xml:space="preserve">chính. </w:t>
      </w:r>
      <w:r>
        <w:rPr>
          <w:i/>
        </w:rPr>
        <w:t xml:space="preserve">Hàng </w:t>
      </w:r>
      <w:r>
        <w:rPr>
          <w:i/>
        </w:rPr>
        <w:t xml:space="preserve">quà </w:t>
      </w:r>
      <w:r>
        <w:rPr>
          <w:i/>
        </w:rPr>
        <w:t xml:space="preserve">bánh. </w:t>
      </w:r>
      <w:r>
        <w:br/>
      </w:r>
      <w:r>
        <w:rPr>
          <w:b/>
        </w:rPr>
        <w:t xml:space="preserve">quà </w:t>
      </w:r>
      <w:r>
        <w:rPr>
          <w:b/>
        </w:rPr>
        <w:t xml:space="preserve">cáp </w:t>
      </w:r>
      <w:r>
        <w:rPr>
          <w:i/>
        </w:rPr>
        <w:t xml:space="preserve">danh từ </w:t>
      </w:r>
      <w:r>
        <w:t xml:space="preserve">Quà </w:t>
      </w:r>
      <w:r>
        <w:t xml:space="preserve">biếu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Quà </w:t>
      </w:r>
      <w:r>
        <w:rPr>
          <w:i/>
        </w:rPr>
        <w:t xml:space="preserve">cáp </w:t>
      </w:r>
      <w:r>
        <w:t xml:space="preserve">ngày </w:t>
      </w:r>
      <w:r>
        <w:t xml:space="preserve">tết. </w:t>
      </w:r>
      <w:r>
        <w:br/>
      </w:r>
      <w:r>
        <w:rPr>
          <w:b/>
        </w:rPr>
        <w:t xml:space="preserve">quả, </w:t>
      </w:r>
      <w:r>
        <w:rPr>
          <w:i/>
        </w:rPr>
        <w:t xml:space="preserve">danh từ </w:t>
      </w:r>
      <w:r>
        <w:t xml:space="preserve">†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cây </w:t>
      </w:r>
      <w:r>
        <w:t xml:space="preserve">do </w:t>
      </w:r>
      <w:r>
        <w:t xml:space="preserve">bầu </w:t>
      </w:r>
      <w:r>
        <w:t xml:space="preserve">nhuy </w:t>
      </w:r>
      <w:r>
        <w:t xml:space="preserve">hoa </w:t>
      </w:r>
      <w:r>
        <w:t xml:space="preserve">phát </w:t>
      </w:r>
      <w:r>
        <w:t xml:space="preserve">triển </w:t>
      </w:r>
      <w:r>
        <w:t xml:space="preserve">mà </w:t>
      </w:r>
      <w:r>
        <w:t xml:space="preserve">thành, </w:t>
      </w:r>
      <w:r>
        <w:t xml:space="preserve">bên </w:t>
      </w:r>
      <w:r>
        <w:t xml:space="preserve">trong </w:t>
      </w:r>
      <w:r>
        <w:t xml:space="preserve">chứa </w:t>
      </w:r>
      <w:r>
        <w:t xml:space="preserve">hạt. </w:t>
      </w:r>
      <w:r>
        <w:rPr>
          <w:i/>
        </w:rPr>
        <w:t xml:space="preserve">Ăn </w:t>
      </w:r>
      <w:r>
        <w:rPr>
          <w:i/>
        </w:rPr>
        <w:t xml:space="preserve">quả </w:t>
      </w:r>
      <w:r>
        <w:rPr>
          <w:i/>
        </w:rPr>
        <w:t xml:space="preserve">nhớ </w:t>
      </w:r>
      <w:r>
        <w:rPr>
          <w:i/>
        </w:rPr>
        <w:t xml:space="preserve">kẻ </w:t>
      </w:r>
      <w:r>
        <w:rPr>
          <w:i/>
        </w:rPr>
        <w:t xml:space="preserve">trồng </w:t>
      </w:r>
      <w:r>
        <w:rPr>
          <w:i/>
        </w:rPr>
        <w:t xml:space="preserve">cây </w:t>
      </w:r>
      <w:r>
        <w:rPr>
          <w:i/>
        </w:rPr>
        <w:t xml:space="preserve">(tục ngữ). </w:t>
      </w:r>
      <w:r>
        <w:rPr>
          <w:b/>
        </w:rPr>
        <w:t xml:space="preserve">2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những </w:t>
      </w:r>
      <w:r>
        <w:t xml:space="preserve">vật </w:t>
      </w:r>
      <w:r>
        <w:t xml:space="preserve">có </w:t>
      </w:r>
      <w:r>
        <w:t xml:space="preserve">hình </w:t>
      </w:r>
      <w:r>
        <w:t xml:space="preserve">giống </w:t>
      </w:r>
      <w:r>
        <w:t xml:space="preserve">như </w:t>
      </w:r>
      <w:r>
        <w:t xml:space="preserve">quả </w:t>
      </w:r>
      <w:r>
        <w:t xml:space="preserve">cây. </w:t>
      </w:r>
      <w:r>
        <w:t xml:space="preserve">Quả </w:t>
      </w:r>
      <w:r>
        <w:t xml:space="preserve">bóng. </w:t>
      </w:r>
      <w:r>
        <w:t xml:space="preserve">Quả </w:t>
      </w:r>
      <w:r>
        <w:rPr>
          <w:i/>
        </w:rPr>
        <w:t xml:space="preserve">trứng </w:t>
      </w:r>
      <w:r>
        <w:rPr>
          <w:i/>
        </w:rPr>
        <w:t xml:space="preserve">gà. </w:t>
      </w:r>
      <w:r>
        <w:rPr>
          <w:i/>
        </w:rPr>
        <w:t xml:space="preserve">Quả </w:t>
      </w:r>
      <w:r>
        <w:t xml:space="preserve">lựu </w:t>
      </w:r>
      <w:r>
        <w:rPr>
          <w:i/>
        </w:rPr>
        <w:t xml:space="preserve">đạn. </w:t>
      </w:r>
      <w:r>
        <w:t xml:space="preserve">Quả </w:t>
      </w:r>
      <w:r>
        <w:t xml:space="preserve">tim. </w:t>
      </w:r>
      <w:r>
        <w:rPr>
          <w:i/>
        </w:rPr>
        <w:t xml:space="preserve">Đấm </w:t>
      </w:r>
      <w:r>
        <w:rPr>
          <w:i/>
        </w:rPr>
        <w:t xml:space="preserve">cho </w:t>
      </w:r>
      <w:r>
        <w:rPr>
          <w:i/>
        </w:rPr>
        <w:t xml:space="preserve">mấy </w:t>
      </w:r>
      <w:r>
        <w:rPr>
          <w:i/>
        </w:rPr>
        <w:t xml:space="preserve">quả </w:t>
      </w:r>
      <w:r>
        <w:t xml:space="preserve">(Kug.). </w:t>
      </w:r>
      <w:r>
        <w:rPr>
          <w:b/>
        </w:rPr>
        <w:t xml:space="preserve">3 </w:t>
      </w:r>
      <w:r>
        <w:t xml:space="preserve">Đỏ </w:t>
      </w:r>
      <w:r>
        <w:t xml:space="preserve">để </w:t>
      </w:r>
      <w:r>
        <w:t xml:space="preserve">đựng </w:t>
      </w:r>
      <w:r>
        <w:t xml:space="preserve">bằng </w:t>
      </w:r>
      <w:r>
        <w:t xml:space="preserve">gỗ, </w:t>
      </w:r>
      <w:r>
        <w:t xml:space="preserve">hình </w:t>
      </w:r>
      <w:r>
        <w:t xml:space="preserve">hộp </w:t>
      </w:r>
      <w:r>
        <w:t xml:space="preserve">tròn, </w:t>
      </w:r>
      <w:r>
        <w:t xml:space="preserve">bên </w:t>
      </w:r>
      <w:r>
        <w:t xml:space="preserve">trong </w:t>
      </w:r>
      <w:r>
        <w:t xml:space="preserve">chia </w:t>
      </w:r>
      <w:r>
        <w:t xml:space="preserve">thành </w:t>
      </w:r>
      <w:r>
        <w:t xml:space="preserve">nhiều </w:t>
      </w:r>
      <w:r>
        <w:t xml:space="preserve">ngăn, </w:t>
      </w:r>
      <w:r>
        <w:t xml:space="preserve">có </w:t>
      </w:r>
      <w:r>
        <w:t xml:space="preserve">nắp </w:t>
      </w:r>
      <w:r>
        <w:t xml:space="preserve">đậy. </w:t>
      </w:r>
      <w:r>
        <w:t xml:space="preserve">Quá </w:t>
      </w:r>
      <w:r>
        <w:t xml:space="preserve">tru. </w:t>
      </w:r>
      <w:r>
        <w:rPr>
          <w:i/>
        </w:rPr>
        <w:t xml:space="preserve">Bưng </w:t>
      </w:r>
      <w:r>
        <w:rPr>
          <w:i/>
        </w:rPr>
        <w:t xml:space="preserve">quả </w:t>
      </w:r>
      <w:r>
        <w:rPr>
          <w:i/>
        </w:rPr>
        <w:t xml:space="preserve">đồ </w:t>
      </w:r>
      <w:r>
        <w:rPr>
          <w:i/>
        </w:rPr>
        <w:t xml:space="preserve">lễ. </w:t>
      </w:r>
      <w:r>
        <w:rPr>
          <w:b/>
        </w:rPr>
        <w:t xml:space="preserve">4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chế; </w:t>
      </w:r>
      <w:r>
        <w:t xml:space="preserve">dùng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nhân). </w:t>
      </w:r>
      <w:r>
        <w:t xml:space="preserve">Kết </w:t>
      </w:r>
      <w:r>
        <w:t xml:space="preserve">quả </w:t>
      </w:r>
      <w:r>
        <w:t xml:space="preserve">(nói </w:t>
      </w:r>
      <w:r>
        <w:t xml:space="preserve">tắt). </w:t>
      </w:r>
      <w:r>
        <w:t xml:space="preserve">Có </w:t>
      </w:r>
      <w:r>
        <w:rPr>
          <w:i/>
        </w:rPr>
        <w:t xml:space="preserve">nhân </w:t>
      </w:r>
      <w:r>
        <w:rPr>
          <w:i/>
        </w:rPr>
        <w:t xml:space="preserve">thì </w:t>
      </w:r>
      <w:r>
        <w:t xml:space="preserve">có </w:t>
      </w:r>
      <w:r>
        <w:rPr>
          <w:i/>
        </w:rPr>
        <w:t xml:space="preserve">quả. </w:t>
      </w:r>
      <w:r>
        <w:t xml:space="preserve">Quan </w:t>
      </w:r>
      <w:r>
        <w:rPr>
          <w:i/>
        </w:rPr>
        <w:t xml:space="preserve">hệ </w:t>
      </w:r>
      <w:r>
        <w:t xml:space="preserve">giữa </w:t>
      </w:r>
      <w:r>
        <w:rPr>
          <w:i/>
        </w:rPr>
        <w:t xml:space="preserve">nhân </w:t>
      </w:r>
      <w:r>
        <w:t xml:space="preserve">uà </w:t>
      </w:r>
      <w:r>
        <w:rPr>
          <w:i/>
        </w:rPr>
        <w:t xml:space="preserve">quả. </w:t>
      </w:r>
      <w:r>
        <w:br/>
      </w:r>
      <w:r>
        <w:rPr>
          <w:b/>
        </w:rPr>
        <w:t xml:space="preserve">quả; </w:t>
      </w:r>
      <w:r>
        <w:rPr>
          <w:i/>
        </w:rPr>
        <w:t xml:space="preserve">trợ từ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xác </w:t>
      </w:r>
      <w:r>
        <w:t xml:space="preserve">nhận </w:t>
      </w:r>
      <w:r>
        <w:t xml:space="preserve">dứt </w:t>
      </w:r>
      <w:r>
        <w:t xml:space="preserve">khoát; </w:t>
      </w:r>
      <w:r>
        <w:t xml:space="preserve">đúng </w:t>
      </w:r>
      <w:r>
        <w:t xml:space="preserve">như </w:t>
      </w:r>
      <w:r>
        <w:t xml:space="preserve">vậy. </w:t>
      </w:r>
      <w:r>
        <w:t xml:space="preserve">Quả </w:t>
      </w:r>
      <w:r>
        <w:rPr>
          <w:i/>
        </w:rPr>
        <w:t xml:space="preserve">như </w:t>
      </w:r>
      <w:r>
        <w:rPr>
          <w:i/>
        </w:rPr>
        <w:t xml:space="preserve">dự </w:t>
      </w:r>
      <w:r>
        <w:t xml:space="preserve">đoán. </w:t>
      </w:r>
      <w:r>
        <w:t xml:space="preserve">Nói </w:t>
      </w:r>
      <w:r>
        <w:t xml:space="preserve">quả </w:t>
      </w:r>
      <w:r>
        <w:rPr>
          <w:i/>
        </w:rPr>
        <w:t xml:space="preserve">không </w:t>
      </w:r>
      <w:r>
        <w:t xml:space="preserve">sai. </w:t>
      </w:r>
      <w:r>
        <w:t xml:space="preserve">Quả </w:t>
      </w:r>
      <w:r>
        <w:rPr>
          <w:i/>
        </w:rPr>
        <w:t xml:space="preserve">là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rPr>
          <w:i/>
        </w:rPr>
        <w:t xml:space="preserve">có </w:t>
      </w:r>
      <w:r>
        <w:t xml:space="preserve">lỗi </w:t>
      </w:r>
      <w:r>
        <w:t xml:space="preserve">thật. </w:t>
      </w:r>
      <w:r>
        <w:rPr>
          <w:i/>
        </w:rPr>
        <w:t xml:space="preserve">Thật </w:t>
      </w:r>
      <w:r>
        <w:rPr>
          <w:i/>
        </w:rPr>
        <w:t xml:space="preserve">quả </w:t>
      </w:r>
      <w:r>
        <w:rPr>
          <w:i/>
        </w:rPr>
        <w:t xml:space="preserve">là </w:t>
      </w:r>
      <w:r>
        <w:t xml:space="preserve">tôi </w:t>
      </w:r>
      <w:r>
        <w:rPr>
          <w:i/>
        </w:rPr>
        <w:t xml:space="preserve">không </w:t>
      </w:r>
      <w:r>
        <w:t xml:space="preserve">biết. </w:t>
      </w:r>
      <w:r>
        <w:br/>
      </w:r>
      <w:r>
        <w:rPr>
          <w:b/>
        </w:rPr>
        <w:t xml:space="preserve">quả </w:t>
      </w:r>
      <w:r>
        <w:rPr>
          <w:b/>
        </w:rPr>
        <w:t xml:space="preserve">báo </w:t>
      </w:r>
      <w:r>
        <w:rPr>
          <w:b/>
        </w:rPr>
        <w:t xml:space="preserve">d </w:t>
      </w:r>
      <w:r>
        <w:t xml:space="preserve">Sự </w:t>
      </w:r>
      <w:r>
        <w:t xml:space="preserve">đáp </w:t>
      </w:r>
      <w:r>
        <w:t xml:space="preserve">lại </w:t>
      </w:r>
      <w:r>
        <w:t xml:space="preserve">điều </w:t>
      </w:r>
      <w:r>
        <w:t xml:space="preserve">ác </w:t>
      </w:r>
      <w:r>
        <w:t xml:space="preserve">hay </w:t>
      </w:r>
      <w:r>
        <w:t xml:space="preserve">điều </w:t>
      </w:r>
      <w:r>
        <w:t xml:space="preserve">thiện </w:t>
      </w:r>
      <w:r>
        <w:t xml:space="preserve">đã </w:t>
      </w:r>
      <w:r>
        <w:t xml:space="preserve">làm </w:t>
      </w:r>
      <w:r>
        <w:t xml:space="preserve">trong </w:t>
      </w:r>
      <w:r>
        <w:t xml:space="preserve">kiếp </w:t>
      </w:r>
      <w:r>
        <w:t xml:space="preserve">trước </w:t>
      </w:r>
      <w:r>
        <w:t xml:space="preserve">bằng </w:t>
      </w:r>
      <w:r>
        <w:t xml:space="preserve">điều </w:t>
      </w:r>
      <w:r>
        <w:t xml:space="preserve">ác </w:t>
      </w:r>
      <w:r>
        <w:t xml:space="preserve">hay </w:t>
      </w:r>
      <w:r>
        <w:t xml:space="preserve">điều </w:t>
      </w:r>
      <w:r>
        <w:t xml:space="preserve">thiện </w:t>
      </w:r>
      <w:r>
        <w:t xml:space="preserve">trong </w:t>
      </w:r>
      <w:r>
        <w:t xml:space="preserve">kiếp </w:t>
      </w:r>
      <w:r>
        <w:t xml:space="preserve">sau, </w:t>
      </w:r>
      <w:r>
        <w:t xml:space="preserve">theo </w:t>
      </w:r>
      <w:r>
        <w:t xml:space="preserve">đạo </w:t>
      </w:r>
      <w:r>
        <w:t xml:space="preserve">Phật. </w:t>
      </w:r>
      <w:r>
        <w:br/>
      </w:r>
      <w:r>
        <w:rPr>
          <w:b/>
        </w:rPr>
        <w:t xml:space="preserve">quả </w:t>
      </w:r>
      <w:r>
        <w:rPr>
          <w:b/>
        </w:rPr>
        <w:t xml:space="preserve">cảm </w:t>
      </w:r>
      <w:r>
        <w:rPr>
          <w:i/>
        </w:rPr>
        <w:t xml:space="preserve">tính từ </w:t>
      </w:r>
      <w:r>
        <w:t xml:space="preserve">Có </w:t>
      </w:r>
      <w:r>
        <w:t xml:space="preserve">quyết </w:t>
      </w:r>
      <w:r>
        <w:t xml:space="preserve">tâm </w:t>
      </w:r>
      <w:r>
        <w:t xml:space="preserve">và </w:t>
      </w:r>
      <w:r>
        <w:t xml:space="preserve">có </w:t>
      </w:r>
      <w:r>
        <w:t xml:space="preserve">dũng </w:t>
      </w:r>
      <w:r>
        <w:t xml:space="preserve">khí, </w:t>
      </w:r>
      <w:r>
        <w:t xml:space="preserve">dám </w:t>
      </w:r>
      <w:r>
        <w:t xml:space="preserve">đương </w:t>
      </w:r>
      <w:r>
        <w:t xml:space="preserve">đầu </w:t>
      </w:r>
      <w:r>
        <w:t xml:space="preserve">với </w:t>
      </w:r>
      <w:r>
        <w:t xml:space="preserve">nguy </w:t>
      </w:r>
      <w:r>
        <w:t xml:space="preserve">hiểm </w:t>
      </w:r>
      <w:r>
        <w:t xml:space="preserve">để </w:t>
      </w:r>
      <w:r>
        <w:t xml:space="preserve">làm </w:t>
      </w:r>
      <w:r>
        <w:t xml:space="preserve">những </w:t>
      </w:r>
      <w:r>
        <w:t xml:space="preserve">việc </w:t>
      </w:r>
      <w:r>
        <w:t xml:space="preserve">nên </w:t>
      </w:r>
      <w:r>
        <w:t xml:space="preserve">làm. </w:t>
      </w:r>
      <w:r>
        <w:rPr>
          <w:i/>
        </w:rPr>
        <w:t xml:space="preserve">Hành </w:t>
      </w:r>
      <w:r>
        <w:rPr>
          <w:i/>
        </w:rPr>
        <w:t xml:space="preserve">động </w:t>
      </w:r>
      <w:r>
        <w:rPr>
          <w:i/>
        </w:rPr>
        <w:t xml:space="preserve">quả </w:t>
      </w:r>
      <w:r>
        <w:t xml:space="preserve">cảm. </w:t>
      </w:r>
      <w:r>
        <w:t xml:space="preserve">Tinh </w:t>
      </w:r>
      <w:r>
        <w:rPr>
          <w:i/>
        </w:rPr>
        <w:t xml:space="preserve">thần </w:t>
      </w:r>
      <w:r>
        <w:rPr>
          <w:i/>
        </w:rPr>
        <w:t xml:space="preserve">quả </w:t>
      </w:r>
      <w:r>
        <w:rPr>
          <w:i/>
        </w:rPr>
        <w:t xml:space="preserve">cảm. </w:t>
      </w:r>
      <w:r>
        <w:br/>
      </w:r>
      <w:r>
        <w:rPr>
          <w:b/>
        </w:rPr>
        <w:t xml:space="preserve">quả </w:t>
      </w:r>
      <w:r>
        <w:rPr>
          <w:b/>
        </w:rPr>
        <w:t xml:space="preserve">cân </w:t>
      </w:r>
      <w:r>
        <w:rPr>
          <w:i/>
        </w:rPr>
        <w:t xml:space="preserve">danh từ </w:t>
      </w:r>
      <w:r>
        <w:t xml:space="preserve">Vật </w:t>
      </w:r>
      <w:r>
        <w:t xml:space="preserve">có </w:t>
      </w:r>
      <w:r>
        <w:t xml:space="preserve">khối </w:t>
      </w:r>
      <w:r>
        <w:t xml:space="preserve">lượng </w:t>
      </w:r>
      <w:r>
        <w:t xml:space="preserve">nhất </w:t>
      </w:r>
      <w:r>
        <w:t xml:space="preserve">định, </w:t>
      </w:r>
      <w:r>
        <w:t xml:space="preserve">dùng </w:t>
      </w:r>
      <w:r>
        <w:t xml:space="preserve">để </w:t>
      </w:r>
      <w:r>
        <w:t xml:space="preserve">xác </w:t>
      </w:r>
      <w:r>
        <w:t xml:space="preserve">định </w:t>
      </w:r>
      <w:r>
        <w:t xml:space="preserve">khối </w:t>
      </w:r>
      <w:r>
        <w:t xml:space="preserve">lượng </w:t>
      </w:r>
      <w:r>
        <w:t xml:space="preserve">của </w:t>
      </w:r>
      <w:r>
        <w:t xml:space="preserve">những </w:t>
      </w:r>
      <w:r>
        <w:t xml:space="preserve">vật </w:t>
      </w:r>
      <w:r>
        <w:t xml:space="preserve">khác </w:t>
      </w:r>
      <w:r>
        <w:t xml:space="preserve">bằng </w:t>
      </w:r>
      <w:r>
        <w:t xml:space="preserve">cái </w:t>
      </w:r>
      <w:r>
        <w:t xml:space="preserve">cân. </w:t>
      </w:r>
      <w:r>
        <w:br/>
      </w:r>
      <w:r>
        <w:rPr>
          <w:b/>
        </w:rPr>
        <w:t xml:space="preserve">quả </w:t>
      </w:r>
      <w:r>
        <w:rPr>
          <w:b/>
        </w:rPr>
        <w:t xml:space="preserve">đấm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Bàn </w:t>
      </w:r>
      <w:r>
        <w:t xml:space="preserve">tay </w:t>
      </w:r>
      <w:r>
        <w:t xml:space="preserve">nắm </w:t>
      </w:r>
      <w:r>
        <w:t xml:space="preserve">lại </w:t>
      </w:r>
      <w:r>
        <w:t xml:space="preserve">để </w:t>
      </w:r>
      <w:r>
        <w:t xml:space="preserve">đánh. </w:t>
      </w:r>
      <w:r>
        <w:rPr>
          <w:i/>
        </w:rPr>
        <w:t xml:space="preserve">Giáng </w:t>
      </w:r>
      <w:r>
        <w:t xml:space="preserve">cho </w:t>
      </w:r>
      <w:r>
        <w:rPr>
          <w:i/>
        </w:rPr>
        <w:t xml:space="preserve">mấy </w:t>
      </w:r>
      <w:r>
        <w:rPr>
          <w:i/>
        </w:rPr>
        <w:t xml:space="preserve">quả </w:t>
      </w:r>
      <w:r>
        <w:t xml:space="preserve">đấm. </w:t>
      </w:r>
      <w:r>
        <w:t xml:space="preserve">Giơ </w:t>
      </w:r>
      <w:r>
        <w:t xml:space="preserve">quả </w:t>
      </w:r>
      <w:r>
        <w:rPr>
          <w:i/>
        </w:rPr>
        <w:t xml:space="preserve">đấm </w:t>
      </w:r>
      <w:r>
        <w:t xml:space="preserve">lên </w:t>
      </w:r>
      <w:r>
        <w:rPr>
          <w:i/>
        </w:rPr>
        <w:t xml:space="preserve">doạ. </w:t>
      </w:r>
      <w:r>
        <w:rPr>
          <w:b/>
        </w:rPr>
        <w:t xml:space="preserve">2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một </w:t>
      </w:r>
      <w:r>
        <w:t xml:space="preserve">loại </w:t>
      </w:r>
      <w:r>
        <w:t xml:space="preserve">khoá </w:t>
      </w:r>
      <w:r>
        <w:t xml:space="preserve">cửa, </w:t>
      </w:r>
      <w:r>
        <w:t xml:space="preserve">hình </w:t>
      </w:r>
      <w:r>
        <w:t xml:space="preserve">quả </w:t>
      </w:r>
      <w:r>
        <w:t xml:space="preserve">trứng, </w:t>
      </w:r>
      <w:r>
        <w:t xml:space="preserve">dùng </w:t>
      </w:r>
      <w:r>
        <w:t xml:space="preserve">để </w:t>
      </w:r>
      <w:r>
        <w:t xml:space="preserve">cằm </w:t>
      </w:r>
      <w:r>
        <w:t xml:space="preserve">vặn </w:t>
      </w:r>
      <w:r>
        <w:t xml:space="preserve">khi </w:t>
      </w:r>
      <w:r>
        <w:t xml:space="preserve">mở, </w:t>
      </w:r>
      <w:r>
        <w:t xml:space="preserve">đóng </w:t>
      </w:r>
      <w:r>
        <w:t xml:space="preserve">cửa. </w:t>
      </w:r>
      <w:r>
        <w:t xml:space="preserve">Quả </w:t>
      </w:r>
      <w:r>
        <w:rPr>
          <w:i/>
        </w:rPr>
        <w:t xml:space="preserve">đấm </w:t>
      </w:r>
      <w:r>
        <w:rPr>
          <w:i/>
        </w:rPr>
        <w:t xml:space="preserve">của </w:t>
      </w:r>
      <w:r>
        <w:rPr>
          <w:i/>
        </w:rPr>
        <w:t xml:space="preserve">ra </w:t>
      </w:r>
      <w:r>
        <w:rPr>
          <w:i/>
        </w:rPr>
        <w:t xml:space="preserve">uào. </w:t>
      </w:r>
      <w:r>
        <w:br/>
      </w:r>
      <w:r>
        <w:rPr>
          <w:b/>
        </w:rPr>
        <w:t xml:space="preserve">quả </w:t>
      </w:r>
      <w:r>
        <w:rPr>
          <w:b/>
        </w:rPr>
        <w:t xml:space="preserve">đất </w:t>
      </w:r>
      <w:r>
        <w:rPr>
          <w:i/>
        </w:rPr>
        <w:t xml:space="preserve">danh từ </w:t>
      </w:r>
      <w:r>
        <w:t xml:space="preserve">(khẩu ngữ). </w:t>
      </w:r>
      <w:r>
        <w:t xml:space="preserve">Trái </w:t>
      </w:r>
      <w:r>
        <w:t xml:space="preserve">Đất, </w:t>
      </w:r>
      <w:r>
        <w:t xml:space="preserve">bể </w:t>
      </w:r>
      <w:r>
        <w:t xml:space="preserve">mặt </w:t>
      </w:r>
      <w:r>
        <w:t xml:space="preserve">nơi </w:t>
      </w:r>
      <w:r>
        <w:t xml:space="preserve">có </w:t>
      </w:r>
      <w:r>
        <w:t xml:space="preserve">cuộc </w:t>
      </w:r>
      <w:r>
        <w:t xml:space="preserve">sống </w:t>
      </w:r>
      <w:r>
        <w:t xml:space="preserve">của </w:t>
      </w:r>
      <w:r>
        <w:t xml:space="preserve">loài </w:t>
      </w:r>
      <w:r>
        <w:t xml:space="preserve">người. </w:t>
      </w:r>
      <w:r>
        <w:br/>
      </w:r>
      <w:r>
        <w:rPr>
          <w:b/>
        </w:rPr>
        <w:t xml:space="preserve">quả </w:t>
      </w:r>
      <w:r>
        <w:rPr>
          <w:b/>
        </w:rPr>
        <w:t xml:space="preserve">lắc </w:t>
      </w:r>
      <w:r>
        <w:rPr>
          <w:i/>
        </w:rPr>
        <w:t xml:space="preserve">danh từ </w:t>
      </w:r>
      <w:r>
        <w:t xml:space="preserve">(khẩu ngữ). </w:t>
      </w:r>
      <w:r>
        <w:t xml:space="preserve">Con </w:t>
      </w:r>
      <w:r>
        <w:t xml:space="preserve">lắc </w:t>
      </w:r>
      <w:r>
        <w:t xml:space="preserve">đồng </w:t>
      </w:r>
      <w:r>
        <w:t xml:space="preserve">hồ. </w:t>
      </w:r>
      <w:r>
        <w:t xml:space="preserve">Đồng </w:t>
      </w:r>
      <w:r>
        <w:rPr>
          <w:i/>
        </w:rPr>
        <w:t xml:space="preserve">hỗ </w:t>
      </w:r>
      <w:r>
        <w:t xml:space="preserve">quả </w:t>
      </w:r>
      <w:r>
        <w:rPr>
          <w:i/>
        </w:rPr>
        <w:t xml:space="preserve">lắc. </w:t>
      </w:r>
      <w:r>
        <w:br/>
      </w:r>
      <w:r>
        <w:rPr>
          <w:b/>
        </w:rPr>
        <w:t xml:space="preserve">quả </w:t>
      </w:r>
      <w:r>
        <w:rPr>
          <w:b/>
        </w:rPr>
        <w:t xml:space="preserve">lửa </w:t>
      </w:r>
      <w:r>
        <w:rPr>
          <w:b/>
        </w:rPr>
        <w:t xml:space="preserve">d </w:t>
      </w:r>
      <w:r>
        <w:t xml:space="preserve">(thông tục). </w:t>
      </w:r>
      <w:r>
        <w:t xml:space="preserve">Vố </w:t>
      </w:r>
      <w:r>
        <w:t xml:space="preserve">lừa </w:t>
      </w:r>
      <w:r>
        <w:rPr>
          <w:i/>
        </w:rPr>
        <w:t xml:space="preserve">bịp. </w:t>
      </w:r>
      <w:r>
        <w:t xml:space="preserve">Cho </w:t>
      </w:r>
      <w:r>
        <w:t xml:space="preserve">ăn </w:t>
      </w:r>
      <w:r>
        <w:t xml:space="preserve">quá </w:t>
      </w:r>
      <w:r>
        <w:t xml:space="preserve">lừa. </w:t>
      </w:r>
      <w:r>
        <w:br/>
      </w:r>
      <w:r>
        <w:rPr>
          <w:b/>
        </w:rPr>
        <w:t xml:space="preserve">quả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Từ </w:t>
      </w:r>
      <w:r>
        <w:t xml:space="preserve">vua </w:t>
      </w:r>
      <w:r>
        <w:t xml:space="preserve">thời </w:t>
      </w:r>
      <w:r>
        <w:t xml:space="preserve">phong </w:t>
      </w:r>
      <w:r>
        <w:t xml:space="preserve">kiến </w:t>
      </w:r>
      <w:r>
        <w:t xml:space="preserve">dùng </w:t>
      </w:r>
      <w:r>
        <w:t xml:space="preserve">để </w:t>
      </w:r>
      <w:r>
        <w:t xml:space="preserve">tự </w:t>
      </w:r>
      <w:r>
        <w:t xml:space="preserve">xưng, </w:t>
      </w:r>
      <w:r>
        <w:t xml:space="preserve">tỏ </w:t>
      </w:r>
      <w:r>
        <w:t xml:space="preserve">ý </w:t>
      </w:r>
      <w:r>
        <w:t xml:space="preserve">khiêm </w:t>
      </w:r>
      <w:r>
        <w:t xml:space="preserve">tốn. </w:t>
      </w:r>
      <w:r>
        <w:br/>
      </w:r>
      <w:r>
        <w:rPr>
          <w:b/>
        </w:rPr>
        <w:t xml:space="preserve">quả </w:t>
      </w:r>
      <w:r>
        <w:rPr>
          <w:b/>
        </w:rPr>
        <w:t xml:space="preserve">nhiên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Đúng </w:t>
      </w:r>
      <w:r>
        <w:t xml:space="preserve">như </w:t>
      </w:r>
      <w:r>
        <w:t xml:space="preserve">vậy, </w:t>
      </w:r>
      <w:r>
        <w:t xml:space="preserve">như </w:t>
      </w:r>
      <w:r>
        <w:t xml:space="preserve">đã </w:t>
      </w:r>
      <w:r>
        <w:t xml:space="preserve">đoán </w:t>
      </w:r>
      <w:r>
        <w:t xml:space="preserve">biết </w:t>
      </w:r>
      <w:r>
        <w:t xml:space="preserve">trước. </w:t>
      </w:r>
      <w:r>
        <w:t xml:space="preserve">Quá </w:t>
      </w:r>
      <w:r>
        <w:rPr>
          <w:i/>
        </w:rPr>
        <w:t xml:space="preserve">nhiên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rPr>
          <w:i/>
        </w:rPr>
        <w:t xml:space="preserve">không </w:t>
      </w:r>
      <w:r>
        <w:rPr>
          <w:i/>
        </w:rPr>
        <w:t xml:space="preserve">đến. </w:t>
      </w:r>
      <w:r>
        <w:t xml:space="preserve">Sự </w:t>
      </w:r>
      <w:r>
        <w:rPr>
          <w:i/>
        </w:rPr>
        <w:t xml:space="preserve">đã </w:t>
      </w:r>
      <w:r>
        <w:t xml:space="preserve">quả </w:t>
      </w:r>
      <w:r>
        <w:t xml:space="preserve">nhiên. </w:t>
      </w:r>
      <w:r>
        <w:br/>
      </w:r>
      <w:r>
        <w:rPr>
          <w:b/>
        </w:rPr>
        <w:t xml:space="preserve">quả </w:t>
      </w:r>
      <w:r>
        <w:rPr>
          <w:b/>
        </w:rPr>
        <w:t xml:space="preserve">phụ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Người </w:t>
      </w:r>
      <w:r>
        <w:t xml:space="preserve">đàn </w:t>
      </w:r>
      <w:r>
        <w:t xml:space="preserve">bà </w:t>
      </w:r>
      <w:r>
        <w:t xml:space="preserve">goá. </w:t>
      </w:r>
      <w:r>
        <w:t xml:space="preserve">Cô </w:t>
      </w:r>
      <w:r>
        <w:t xml:space="preserve">nhi </w:t>
      </w:r>
      <w:r>
        <w:t xml:space="preserve">quả </w:t>
      </w:r>
      <w:r>
        <w:rPr>
          <w:i/>
        </w:rPr>
        <w:t xml:space="preserve">phụ. </w:t>
      </w:r>
      <w:r>
        <w:br/>
      </w:r>
      <w:r>
        <w:rPr>
          <w:b/>
        </w:rPr>
        <w:t xml:space="preserve">quả </w:t>
      </w:r>
      <w:r>
        <w:rPr>
          <w:b/>
        </w:rPr>
        <w:t xml:space="preserve">phúc </w:t>
      </w:r>
      <w:r>
        <w:rPr>
          <w:i/>
        </w:rPr>
        <w:t xml:space="preserve">danh từ </w:t>
      </w:r>
      <w:r>
        <w:t xml:space="preserve">Kết </w:t>
      </w:r>
      <w:r>
        <w:t xml:space="preserve">quả </w:t>
      </w:r>
      <w:r>
        <w:t xml:space="preserve">của </w:t>
      </w:r>
      <w:r>
        <w:t xml:space="preserve">sự </w:t>
      </w:r>
      <w:r>
        <w:t xml:space="preserve">làm </w:t>
      </w:r>
      <w:r>
        <w:t xml:space="preserve">phúc, </w:t>
      </w:r>
      <w:r>
        <w:t xml:space="preserve">sự </w:t>
      </w:r>
      <w:r>
        <w:t xml:space="preserve">cứu </w:t>
      </w:r>
      <w:r>
        <w:t xml:space="preserve">giúp </w:t>
      </w:r>
      <w:r>
        <w:t xml:space="preserve">người, </w:t>
      </w:r>
      <w:r>
        <w:t xml:space="preserve">theo </w:t>
      </w:r>
      <w:r>
        <w:t xml:space="preserve">đạo </w:t>
      </w:r>
      <w:r>
        <w:t xml:space="preserve">Phật. </w:t>
      </w:r>
      <w:r>
        <w:br/>
      </w:r>
      <w:r>
        <w:rPr>
          <w:b/>
        </w:rPr>
        <w:t xml:space="preserve">quả </w:t>
      </w:r>
      <w:r>
        <w:rPr>
          <w:b/>
        </w:rPr>
        <w:t xml:space="preserve">quyết </w:t>
      </w:r>
      <w:r>
        <w:rPr>
          <w:b/>
        </w:rPr>
        <w:t xml:space="preserve">| </w:t>
      </w:r>
      <w:r>
        <w:rPr>
          <w:i/>
        </w:rPr>
        <w:t xml:space="preserve">động từ </w:t>
      </w:r>
      <w:r>
        <w:t xml:space="preserve">Khẳng </w:t>
      </w:r>
      <w:r>
        <w:t xml:space="preserve">định </w:t>
      </w:r>
      <w:r>
        <w:t xml:space="preserve">chắc </w:t>
      </w:r>
      <w:r>
        <w:t xml:space="preserve">chắn, </w:t>
      </w:r>
      <w:r>
        <w:t xml:space="preserve">không </w:t>
      </w:r>
      <w:r>
        <w:t xml:space="preserve">chút </w:t>
      </w:r>
      <w:r>
        <w:t xml:space="preserve">do </w:t>
      </w:r>
      <w:r>
        <w:t xml:space="preserve">dự. </w:t>
      </w:r>
      <w:r>
        <w:t xml:space="preserve">Quá </w:t>
      </w:r>
      <w:r>
        <w:t xml:space="preserve">quyết </w:t>
      </w:r>
      <w:r>
        <w:rPr>
          <w:i/>
        </w:rPr>
        <w:t xml:space="preserve">rằng </w:t>
      </w:r>
      <w:r>
        <w:rPr>
          <w:i/>
        </w:rPr>
        <w:t xml:space="preserve">mọi </w:t>
      </w:r>
      <w:r>
        <w:t xml:space="preserve">uiệc </w:t>
      </w:r>
      <w:r>
        <w:t xml:space="preserve">sẽ </w:t>
      </w:r>
      <w:r>
        <w:t xml:space="preserve">chu </w:t>
      </w:r>
      <w:r>
        <w:rPr>
          <w:i/>
        </w:rPr>
        <w:t xml:space="preserve">toàn. </w:t>
      </w:r>
      <w:r>
        <w:rPr>
          <w:i/>
        </w:rPr>
        <w:t xml:space="preserve">Không </w:t>
      </w:r>
      <w:r>
        <w:rPr>
          <w:i/>
        </w:rPr>
        <w:t xml:space="preserve">dám </w:t>
      </w:r>
      <w:r>
        <w:rPr>
          <w:i/>
        </w:rPr>
        <w:t xml:space="preserve">quá </w:t>
      </w:r>
      <w:r>
        <w:t xml:space="preserve">quyết </w:t>
      </w:r>
      <w:r>
        <w:t xml:space="preserve">ll </w:t>
      </w:r>
      <w:r>
        <w:t xml:space="preserve">t </w:t>
      </w:r>
      <w:r>
        <w:t xml:space="preserve">(hường </w:t>
      </w:r>
      <w:r>
        <w:t xml:space="preserve">dụng </w:t>
      </w:r>
      <w:r>
        <w:t xml:space="preserve">phụ </w:t>
      </w:r>
      <w:r>
        <w:t xml:space="preserve">sau </w:t>
      </w:r>
      <w:r>
        <w:t xml:space="preserve">d). </w:t>
      </w:r>
      <w:r>
        <w:t xml:space="preserve">Tỏ </w:t>
      </w:r>
      <w:r>
        <w:t xml:space="preserve">ra </w:t>
      </w:r>
      <w:r>
        <w:t xml:space="preserve">không </w:t>
      </w:r>
      <w:r>
        <w:t xml:space="preserve">do </w:t>
      </w:r>
      <w:r>
        <w:t xml:space="preserve">dự, </w:t>
      </w:r>
      <w:r>
        <w:t xml:space="preserve">có </w:t>
      </w:r>
      <w:r>
        <w:t xml:space="preserve">đủ </w:t>
      </w:r>
      <w:r>
        <w:t xml:space="preserve">quyết </w:t>
      </w:r>
      <w:r>
        <w:t xml:space="preserve">tâm. </w:t>
      </w:r>
      <w:r>
        <w:t xml:space="preserve">Về </w:t>
      </w:r>
      <w:r>
        <w:rPr>
          <w:i/>
        </w:rPr>
        <w:t xml:space="preserve">mặt </w:t>
      </w:r>
      <w:r>
        <w:rPr>
          <w:i/>
        </w:rPr>
        <w:t xml:space="preserve">quả </w:t>
      </w:r>
      <w:r>
        <w:t xml:space="preserve">quyết. </w:t>
      </w:r>
      <w:r>
        <w:t xml:space="preserve">Một </w:t>
      </w:r>
      <w:r>
        <w:rPr>
          <w:i/>
        </w:rPr>
        <w:t xml:space="preserve">hành </w:t>
      </w:r>
      <w:r>
        <w:rPr>
          <w:i/>
        </w:rPr>
        <w:t xml:space="preserve">động </w:t>
      </w:r>
      <w:r>
        <w:rPr>
          <w:i/>
        </w:rPr>
        <w:t xml:space="preserve">quả </w:t>
      </w:r>
      <w:r>
        <w:rPr>
          <w:i/>
        </w:rPr>
        <w:t xml:space="preserve">quyết. </w:t>
      </w:r>
      <w:r>
        <w:br w:type="page"/>
      </w:r>
      <w:r>
        <w:rPr>
          <w:b/>
        </w:rPr>
        <w:t xml:space="preserve">quả </w:t>
      </w:r>
      <w:r>
        <w:rPr>
          <w:b/>
        </w:rPr>
        <w:t xml:space="preserve">tang </w:t>
      </w:r>
      <w:r>
        <w:rPr>
          <w:i/>
        </w:rPr>
        <w:t xml:space="preserve">phụ từ </w:t>
      </w:r>
      <w:r>
        <w:t xml:space="preserve">(Bị </w:t>
      </w:r>
      <w:r>
        <w:t xml:space="preserve">bắt </w:t>
      </w:r>
      <w:r>
        <w:t xml:space="preserve">gặp, </w:t>
      </w:r>
      <w:r>
        <w:t xml:space="preserve">bị </w:t>
      </w:r>
      <w:r>
        <w:t xml:space="preserve">phát </w:t>
      </w:r>
      <w:r>
        <w:t xml:space="preserve">hiện) </w:t>
      </w:r>
      <w:r>
        <w:t xml:space="preserve">ngay </w:t>
      </w:r>
      <w:r>
        <w:t xml:space="preserve">khi </w:t>
      </w:r>
      <w:r>
        <w:t xml:space="preserve">đang </w:t>
      </w:r>
      <w:r>
        <w:t xml:space="preserve">làm </w:t>
      </w:r>
      <w:r>
        <w:t xml:space="preserve">việc </w:t>
      </w:r>
      <w:r>
        <w:t xml:space="preserve">vụng </w:t>
      </w:r>
      <w:r>
        <w:t xml:space="preserve">trộm </w:t>
      </w:r>
      <w:r>
        <w:t xml:space="preserve">phạm </w:t>
      </w:r>
      <w:r>
        <w:t xml:space="preserve">pháp. </w:t>
      </w:r>
      <w:r>
        <w:t xml:space="preserve">Mang </w:t>
      </w:r>
      <w:r>
        <w:rPr>
          <w:i/>
        </w:rPr>
        <w:t xml:space="preserve">hàng </w:t>
      </w:r>
      <w:r>
        <w:t xml:space="preserve">lậu </w:t>
      </w:r>
      <w:r>
        <w:rPr>
          <w:i/>
        </w:rPr>
        <w:t xml:space="preserve">bị </w:t>
      </w:r>
      <w:r>
        <w:t xml:space="preserve">bắt </w:t>
      </w:r>
      <w:r>
        <w:t xml:space="preserve">quả </w:t>
      </w:r>
      <w:r>
        <w:rPr>
          <w:i/>
        </w:rPr>
        <w:t xml:space="preserve">tang. </w:t>
      </w:r>
      <w:r>
        <w:t xml:space="preserve">Kẻ </w:t>
      </w:r>
      <w:r>
        <w:t xml:space="preserve">trộm </w:t>
      </w:r>
      <w:r>
        <w:rPr>
          <w:i/>
        </w:rPr>
        <w:t xml:space="preserve">bị </w:t>
      </w:r>
      <w:r>
        <w:t xml:space="preserve">bắt </w:t>
      </w:r>
      <w:r>
        <w:rPr>
          <w:i/>
        </w:rPr>
        <w:t xml:space="preserve">quả </w:t>
      </w:r>
      <w:r>
        <w:rPr>
          <w:i/>
        </w:rPr>
        <w:t xml:space="preserve">tang </w:t>
      </w:r>
      <w:r>
        <w:rPr>
          <w:i/>
        </w:rPr>
        <w:t xml:space="preserve">đang </w:t>
      </w:r>
      <w:r>
        <w:t xml:space="preserve">bẻ </w:t>
      </w:r>
      <w:r>
        <w:t xml:space="preserve">khoá. </w:t>
      </w:r>
      <w:r>
        <w:br/>
      </w:r>
      <w:r>
        <w:rPr>
          <w:b/>
        </w:rPr>
        <w:t xml:space="preserve">quả </w:t>
      </w:r>
      <w:r>
        <w:rPr>
          <w:b/>
        </w:rPr>
        <w:t xml:space="preserve">thật </w:t>
      </w:r>
      <w:r>
        <w:rPr>
          <w:i/>
        </w:rPr>
        <w:t xml:space="preserve">phụ từ </w:t>
      </w:r>
      <w:r>
        <w:t xml:space="preserve">(dùng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Sự </w:t>
      </w:r>
      <w:r>
        <w:t xml:space="preserve">thật </w:t>
      </w:r>
      <w:r>
        <w:t xml:space="preserve">là </w:t>
      </w:r>
      <w:r>
        <w:t xml:space="preserve">đúng </w:t>
      </w:r>
      <w:r>
        <w:t xml:space="preserve">như </w:t>
      </w:r>
      <w:r>
        <w:t xml:space="preserve">vậy,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còn </w:t>
      </w:r>
      <w:r>
        <w:t xml:space="preserve">phải </w:t>
      </w:r>
      <w:r>
        <w:t xml:space="preserve">nghỉ </w:t>
      </w:r>
      <w:r>
        <w:t xml:space="preserve">ngờ </w:t>
      </w:r>
      <w:r>
        <w:t xml:space="preserve">cả. </w:t>
      </w:r>
      <w:r>
        <w:t xml:space="preserve">Quả </w:t>
      </w:r>
      <w:r>
        <w:t xml:space="preserve">thật </w:t>
      </w:r>
      <w:r>
        <w:t xml:space="preserve">anh </w:t>
      </w:r>
      <w:r>
        <w:t xml:space="preserve">ta </w:t>
      </w:r>
      <w:r>
        <w:t xml:space="preserve">không </w:t>
      </w:r>
      <w:r>
        <w:t xml:space="preserve">biết. </w:t>
      </w:r>
      <w:r>
        <w:br/>
      </w:r>
      <w:r>
        <w:rPr>
          <w:b/>
        </w:rPr>
        <w:t xml:space="preserve">quả </w:t>
      </w:r>
      <w:r>
        <w:rPr>
          <w:b/>
        </w:rPr>
        <w:t xml:space="preserve">thực, </w:t>
      </w:r>
      <w:r>
        <w:rPr>
          <w:i/>
        </w:rPr>
        <w:t xml:space="preserve">danh từ </w:t>
      </w:r>
      <w:r>
        <w:t xml:space="preserve">Kết </w:t>
      </w:r>
      <w:r>
        <w:t xml:space="preserve">quả </w:t>
      </w:r>
      <w:r>
        <w:t xml:space="preserve">vật </w:t>
      </w:r>
      <w:r>
        <w:t xml:space="preserve">chất </w:t>
      </w:r>
      <w:r>
        <w:t xml:space="preserve">thu </w:t>
      </w:r>
      <w:r>
        <w:t xml:space="preserve">được </w:t>
      </w:r>
      <w:r>
        <w:t xml:space="preserve">của </w:t>
      </w:r>
      <w:r>
        <w:t xml:space="preserve">một </w:t>
      </w:r>
      <w:r>
        <w:t xml:space="preserve">cuộc </w:t>
      </w:r>
      <w:r>
        <w:t xml:space="preserve">đấu </w:t>
      </w:r>
      <w:r>
        <w:t xml:space="preserve">tranh </w:t>
      </w:r>
      <w:r>
        <w:t xml:space="preserve">trong </w:t>
      </w:r>
      <w:r>
        <w:t xml:space="preserve">cải </w:t>
      </w:r>
      <w:r>
        <w:t xml:space="preserve">cách </w:t>
      </w:r>
      <w:r>
        <w:t xml:space="preserve">ruộng </w:t>
      </w:r>
      <w:r>
        <w:t xml:space="preserve">đất. </w:t>
      </w:r>
      <w:r>
        <w:t xml:space="preserve">quả </w:t>
      </w:r>
      <w:r>
        <w:t xml:space="preserve">thực; </w:t>
      </w:r>
      <w:r>
        <w:t xml:space="preserve">(phương ngữ). </w:t>
      </w:r>
      <w:r>
        <w:rPr>
          <w:i/>
        </w:rPr>
        <w:t xml:space="preserve">xem </w:t>
      </w:r>
      <w:r>
        <w:t xml:space="preserve">quả </w:t>
      </w:r>
      <w:r>
        <w:rPr>
          <w:i/>
        </w:rPr>
        <w:t xml:space="preserve">thật. </w:t>
      </w:r>
      <w:r>
        <w:br/>
      </w:r>
      <w:r>
        <w:rPr>
          <w:b/>
        </w:rPr>
        <w:t xml:space="preserve">quả </w:t>
      </w:r>
      <w:r>
        <w:rPr>
          <w:b/>
        </w:rPr>
        <w:t xml:space="preserve">tình </w:t>
      </w:r>
      <w:r>
        <w:rPr>
          <w:i/>
        </w:rPr>
        <w:t xml:space="preserve">phụ từ </w:t>
      </w:r>
      <w:r>
        <w:t xml:space="preserve">(dùng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Đúng </w:t>
      </w:r>
      <w:r>
        <w:t xml:space="preserve">sự </w:t>
      </w:r>
      <w:r>
        <w:t xml:space="preserve">thật </w:t>
      </w:r>
      <w:r>
        <w:t xml:space="preserve">là </w:t>
      </w:r>
      <w:r>
        <w:t xml:space="preserve">như </w:t>
      </w:r>
      <w:r>
        <w:t xml:space="preserve">vậy </w:t>
      </w:r>
      <w:r>
        <w:t xml:space="preserve">(hàm </w:t>
      </w:r>
      <w:r>
        <w:t xml:space="preserve">ý </w:t>
      </w:r>
      <w:r>
        <w:t xml:space="preserve">bảo </w:t>
      </w:r>
      <w:r>
        <w:t xml:space="preserve">người </w:t>
      </w:r>
      <w:r>
        <w:t xml:space="preserve">đối </w:t>
      </w:r>
      <w:r>
        <w:t xml:space="preserve">thoại </w:t>
      </w:r>
      <w:r>
        <w:t xml:space="preserve">không </w:t>
      </w:r>
      <w:r>
        <w:t xml:space="preserve">nên </w:t>
      </w:r>
      <w:r>
        <w:t xml:space="preserve">có </w:t>
      </w:r>
      <w:r>
        <w:t xml:space="preserve">gì </w:t>
      </w:r>
      <w:r>
        <w:t xml:space="preserve">nghi </w:t>
      </w:r>
      <w:r>
        <w:t xml:space="preserve">ngờ). </w:t>
      </w:r>
      <w:r>
        <w:rPr>
          <w:i/>
        </w:rPr>
        <w:t xml:space="preserve">Quả </w:t>
      </w:r>
      <w:r>
        <w:t xml:space="preserve">tình </w:t>
      </w:r>
      <w:r>
        <w:t xml:space="preserve">lúc </w:t>
      </w:r>
      <w:r>
        <w:rPr>
          <w:i/>
        </w:rPr>
        <w:t xml:space="preserve">đó </w:t>
      </w:r>
      <w:r>
        <w:t xml:space="preserve">tôi </w:t>
      </w:r>
      <w:r>
        <w:rPr>
          <w:i/>
        </w:rPr>
        <w:t xml:space="preserve">không </w:t>
      </w:r>
      <w:r>
        <w:t xml:space="preserve">nhớ </w:t>
      </w:r>
      <w:r>
        <w:rPr>
          <w:i/>
        </w:rPr>
        <w:t xml:space="preserve">ra. </w:t>
      </w:r>
      <w:r>
        <w:br/>
      </w:r>
      <w:r>
        <w:rPr>
          <w:b/>
        </w:rPr>
        <w:t xml:space="preserve">quả </w:t>
      </w:r>
      <w:r>
        <w:rPr>
          <w:b/>
        </w:rPr>
        <w:t xml:space="preserve">vậy </w:t>
      </w:r>
      <w:r>
        <w:rPr>
          <w:i/>
        </w:rPr>
        <w:t xml:space="preserve">phụ từ </w:t>
      </w:r>
      <w:r>
        <w:t xml:space="preserve">(dùng </w:t>
      </w:r>
      <w:r>
        <w:t xml:space="preserve">ở </w:t>
      </w:r>
      <w:r>
        <w:t xml:space="preserve">đầu </w:t>
      </w:r>
      <w:r>
        <w:t xml:space="preserve">câu). </w:t>
      </w:r>
      <w:r>
        <w:rPr>
          <w:i/>
        </w:rPr>
        <w:t xml:space="preserve">Quả </w:t>
      </w:r>
      <w:r>
        <w:t xml:space="preserve">đúng </w:t>
      </w:r>
      <w:r>
        <w:rPr>
          <w:i/>
        </w:rPr>
        <w:t xml:space="preserve">như </w:t>
      </w:r>
      <w:r>
        <w:t xml:space="preserve">uậy. </w:t>
      </w:r>
      <w:r>
        <w:br/>
      </w:r>
      <w:r>
        <w:rPr>
          <w:b/>
        </w:rPr>
        <w:t xml:space="preserve">quá </w:t>
      </w:r>
      <w:r>
        <w:rPr>
          <w:b/>
        </w:rPr>
        <w:t xml:space="preserve">Ì </w:t>
      </w:r>
      <w:r>
        <w:rPr>
          <w:i/>
        </w:rPr>
        <w:t xml:space="preserve">động từ </w:t>
      </w:r>
      <w:r>
        <w:t xml:space="preserve">Vượt </w:t>
      </w:r>
      <w:r>
        <w:t xml:space="preserve">qua </w:t>
      </w:r>
      <w:r>
        <w:t xml:space="preserve">ngoài </w:t>
      </w:r>
      <w:r>
        <w:t xml:space="preserve">một </w:t>
      </w:r>
      <w:r>
        <w:t xml:space="preserve">giới </w:t>
      </w:r>
      <w:r>
        <w:t xml:space="preserve">hạn </w:t>
      </w:r>
      <w:r>
        <w:t xml:space="preserve">quy </w:t>
      </w:r>
      <w:r>
        <w:t xml:space="preserve">định </w:t>
      </w:r>
      <w:r>
        <w:t xml:space="preserve">hoặc </w:t>
      </w:r>
      <w:r>
        <w:t xml:space="preserve">một </w:t>
      </w:r>
      <w:r>
        <w:t xml:space="preserve">điểm </w:t>
      </w:r>
      <w:r>
        <w:t xml:space="preserve">lấy </w:t>
      </w:r>
      <w:r>
        <w:t xml:space="preserve">làm </w:t>
      </w:r>
      <w:r>
        <w:t xml:space="preserve">mốc. </w:t>
      </w:r>
      <w:r>
        <w:t xml:space="preserve">Đi </w:t>
      </w:r>
      <w:r>
        <w:rPr>
          <w:i/>
        </w:rPr>
        <w:t xml:space="preserve">phép </w:t>
      </w:r>
      <w:r>
        <w:rPr>
          <w:i/>
        </w:rPr>
        <w:t xml:space="preserve">quá </w:t>
      </w:r>
      <w:r>
        <w:t xml:space="preserve">ngày. </w:t>
      </w:r>
      <w:r>
        <w:rPr>
          <w:i/>
        </w:rPr>
        <w:t xml:space="preserve">Quá </w:t>
      </w:r>
      <w:r>
        <w:t xml:space="preserve">tuổi </w:t>
      </w:r>
      <w:r>
        <w:rPr>
          <w:i/>
        </w:rPr>
        <w:t xml:space="preserve">đi </w:t>
      </w:r>
      <w:r>
        <w:rPr>
          <w:i/>
        </w:rPr>
        <w:t xml:space="preserve">học. </w:t>
      </w:r>
      <w:r>
        <w:t xml:space="preserve">Tóc </w:t>
      </w:r>
      <w:r>
        <w:rPr>
          <w:i/>
        </w:rPr>
        <w:t xml:space="preserve">dài </w:t>
      </w:r>
      <w:r>
        <w:rPr>
          <w:i/>
        </w:rPr>
        <w:t xml:space="preserve">quá </w:t>
      </w:r>
      <w:r>
        <w:rPr>
          <w:i/>
        </w:rPr>
        <w:t xml:space="preserve">rmang </w:t>
      </w:r>
      <w:r>
        <w:t xml:space="preserve">tai. </w:t>
      </w:r>
      <w:r>
        <w:t xml:space="preserve">ll </w:t>
      </w:r>
      <w:r>
        <w:t xml:space="preserve">phụ từ </w:t>
      </w:r>
      <w:r>
        <w:rPr>
          <w:b/>
        </w:rPr>
        <w:t xml:space="preserve">1 </w:t>
      </w:r>
      <w:r>
        <w:t xml:space="preserve">Đến </w:t>
      </w:r>
      <w:r>
        <w:t xml:space="preserve">mức </w:t>
      </w:r>
      <w:r>
        <w:t xml:space="preserve">độ </w:t>
      </w:r>
      <w:r>
        <w:t xml:space="preserve">vượt </w:t>
      </w:r>
      <w:r>
        <w:t xml:space="preserve">ra </w:t>
      </w:r>
      <w:r>
        <w:t xml:space="preserve">ngoài </w:t>
      </w:r>
      <w:r>
        <w:t xml:space="preserve">giới </w:t>
      </w:r>
      <w:r>
        <w:t xml:space="preserve">hạn </w:t>
      </w:r>
      <w:r>
        <w:t xml:space="preserve">cho </w:t>
      </w:r>
      <w:r>
        <w:t xml:space="preserve">phép. </w:t>
      </w:r>
      <w:r>
        <w:rPr>
          <w:i/>
        </w:rPr>
        <w:t xml:space="preserve">7o </w:t>
      </w:r>
      <w:r>
        <w:rPr>
          <w:i/>
        </w:rPr>
        <w:t xml:space="preserve">quá, </w:t>
      </w:r>
      <w:r>
        <w:rPr>
          <w:i/>
        </w:rPr>
        <w:t xml:space="preserve">không </w:t>
      </w:r>
      <w:r>
        <w:rPr>
          <w:i/>
        </w:rPr>
        <w:t xml:space="preserve">vừa. </w:t>
      </w:r>
      <w:r>
        <w:rPr>
          <w:i/>
        </w:rPr>
        <w:t xml:space="preserve">Dài </w:t>
      </w:r>
      <w:r>
        <w:rPr>
          <w:i/>
        </w:rPr>
        <w:t xml:space="preserve">quá, </w:t>
      </w:r>
      <w:r>
        <w:rPr>
          <w:i/>
        </w:rPr>
        <w:t xml:space="preserve">phải </w:t>
      </w:r>
      <w:r>
        <w:rPr>
          <w:i/>
        </w:rPr>
        <w:t xml:space="preserve">cắt </w:t>
      </w:r>
      <w:r>
        <w:t xml:space="preserve">bớt. </w:t>
      </w:r>
      <w:r>
        <w:t xml:space="preserve">ít </w:t>
      </w:r>
      <w:r>
        <w:rPr>
          <w:i/>
        </w:rPr>
        <w:t xml:space="preserve">quá, </w:t>
      </w:r>
      <w:r>
        <w:t xml:space="preserve">không </w:t>
      </w:r>
      <w:r>
        <w:rPr>
          <w:i/>
        </w:rPr>
        <w:t xml:space="preserve">đủ. </w:t>
      </w:r>
      <w:r>
        <w:rPr>
          <w:b/>
        </w:rPr>
        <w:t xml:space="preserve">2 </w:t>
      </w:r>
      <w:r>
        <w:t xml:space="preserve">Đến </w:t>
      </w:r>
      <w:r>
        <w:t xml:space="preserve">mức </w:t>
      </w:r>
      <w:r>
        <w:t xml:space="preserve">độ </w:t>
      </w:r>
      <w:r>
        <w:t xml:space="preserve">được </w:t>
      </w:r>
      <w:r>
        <w:t xml:space="preserve">đánh </w:t>
      </w:r>
      <w:r>
        <w:t xml:space="preserve">giá </w:t>
      </w:r>
      <w:r>
        <w:t xml:space="preserve">là </w:t>
      </w:r>
      <w:r>
        <w:t xml:space="preserve">cao </w:t>
      </w:r>
      <w:r>
        <w:t xml:space="preserve">hơn </w:t>
      </w:r>
      <w:r>
        <w:t xml:space="preserve">hẳn </w:t>
      </w:r>
      <w:r>
        <w:t xml:space="preserve">mức </w:t>
      </w:r>
      <w:r>
        <w:t xml:space="preserve">bình </w:t>
      </w:r>
      <w:r>
        <w:t xml:space="preserve">thường. </w:t>
      </w:r>
      <w:r>
        <w:t xml:space="preserve">Vui </w:t>
      </w:r>
      <w:r>
        <w:rPr>
          <w:i/>
        </w:rPr>
        <w:t xml:space="preserve">quá. </w:t>
      </w:r>
      <w:r>
        <w:rPr>
          <w:i/>
        </w:rPr>
        <w:t xml:space="preserve">Dạo </w:t>
      </w:r>
      <w:r>
        <w:t xml:space="preserve">này </w:t>
      </w:r>
      <w:r>
        <w:rPr>
          <w:i/>
        </w:rPr>
        <w:t xml:space="preserve">bận </w:t>
      </w:r>
      <w:r>
        <w:rPr>
          <w:i/>
        </w:rPr>
        <w:t xml:space="preserve">quá. </w:t>
      </w:r>
      <w:r>
        <w:rPr>
          <w:i/>
        </w:rPr>
        <w:t xml:space="preserve">Quá </w:t>
      </w:r>
      <w:r>
        <w:rPr>
          <w:i/>
        </w:rPr>
        <w:t xml:space="preserve">say </w:t>
      </w:r>
      <w:r>
        <w:rPr>
          <w:i/>
        </w:rPr>
        <w:t xml:space="preserve">mê </w:t>
      </w:r>
      <w:r>
        <w:t xml:space="preserve">với </w:t>
      </w:r>
      <w:r>
        <w:t xml:space="preserve">công </w:t>
      </w:r>
      <w:r>
        <w:t xml:space="preserve">uiệc. </w:t>
      </w:r>
      <w:r>
        <w:t xml:space="preserve">Nói </w:t>
      </w:r>
      <w:r>
        <w:t xml:space="preserve">như </w:t>
      </w:r>
      <w:r>
        <w:t xml:space="preserve">uậy </w:t>
      </w:r>
      <w:r>
        <w:rPr>
          <w:i/>
        </w:rPr>
        <w:t xml:space="preserve">thì </w:t>
      </w:r>
      <w:r>
        <w:rPr>
          <w:i/>
        </w:rPr>
        <w:t xml:space="preserve">hơi </w:t>
      </w:r>
      <w:r>
        <w:rPr>
          <w:i/>
        </w:rPr>
        <w:t xml:space="preserve">quá. </w:t>
      </w:r>
      <w:r>
        <w:br/>
      </w:r>
      <w:r>
        <w:rPr>
          <w:b/>
        </w:rPr>
        <w:t xml:space="preserve">quá </w:t>
      </w:r>
      <w:r>
        <w:rPr>
          <w:b/>
        </w:rPr>
        <w:t xml:space="preserve">bán </w:t>
      </w:r>
      <w:r>
        <w:t xml:space="preserve">Quá </w:t>
      </w:r>
      <w:r>
        <w:t xml:space="preserve">một </w:t>
      </w:r>
      <w:r>
        <w:rPr>
          <w:i/>
        </w:rPr>
        <w:t xml:space="preserve">nửa </w:t>
      </w:r>
      <w:r>
        <w:t xml:space="preserve">(trong </w:t>
      </w:r>
      <w:r>
        <w:t xml:space="preserve">tổng </w:t>
      </w:r>
      <w:r>
        <w:t xml:space="preserve">số </w:t>
      </w:r>
      <w:r>
        <w:t xml:space="preserve">phiếu </w:t>
      </w:r>
      <w:r>
        <w:t xml:space="preserve">bầu </w:t>
      </w:r>
      <w:r>
        <w:t xml:space="preserve">cử </w:t>
      </w:r>
      <w:r>
        <w:t xml:space="preserve">hoặc </w:t>
      </w:r>
      <w:r>
        <w:t xml:space="preserve">biểu </w:t>
      </w:r>
      <w:r>
        <w:t xml:space="preserve">quyết, </w:t>
      </w:r>
      <w:r>
        <w:t xml:space="preserve">hay </w:t>
      </w:r>
      <w:r>
        <w:t xml:space="preserve">trong </w:t>
      </w:r>
      <w:r>
        <w:t xml:space="preserve">tổng </w:t>
      </w:r>
      <w:r>
        <w:t xml:space="preserve">số </w:t>
      </w:r>
      <w:r>
        <w:t xml:space="preserve">thành </w:t>
      </w:r>
      <w:r>
        <w:t xml:space="preserve">viên </w:t>
      </w:r>
      <w:r>
        <w:t xml:space="preserve">một </w:t>
      </w:r>
      <w:r>
        <w:t xml:space="preserve">tổ </w:t>
      </w:r>
      <w:r>
        <w:t xml:space="preserve">chức). </w:t>
      </w:r>
      <w:r>
        <w:rPr>
          <w:i/>
        </w:rPr>
        <w:t xml:space="preserve">Số </w:t>
      </w:r>
      <w:r>
        <w:rPr>
          <w:i/>
        </w:rPr>
        <w:t xml:space="preserve">phiếu </w:t>
      </w:r>
      <w:r>
        <w:rPr>
          <w:i/>
        </w:rPr>
        <w:t xml:space="preserve">tán </w:t>
      </w:r>
      <w:r>
        <w:rPr>
          <w:i/>
        </w:rPr>
        <w:t xml:space="preserve">thành </w:t>
      </w:r>
      <w:r>
        <w:rPr>
          <w:i/>
        </w:rPr>
        <w:t xml:space="preserve">chưa </w:t>
      </w:r>
      <w:r>
        <w:rPr>
          <w:i/>
        </w:rPr>
        <w:t xml:space="preserve">quá </w:t>
      </w:r>
      <w:r>
        <w:rPr>
          <w:i/>
        </w:rPr>
        <w:t xml:space="preserve">bán. </w:t>
      </w:r>
      <w:r>
        <w:t xml:space="preserve">Quá </w:t>
      </w:r>
      <w:r>
        <w:rPr>
          <w:i/>
        </w:rPr>
        <w:t xml:space="preserve">bán </w:t>
      </w:r>
      <w:r>
        <w:t xml:space="preserve">hội </w:t>
      </w:r>
      <w:r>
        <w:t xml:space="preserve">uiên </w:t>
      </w:r>
      <w:r>
        <w:rPr>
          <w:i/>
        </w:rPr>
        <w:t xml:space="preserve">yêu </w:t>
      </w:r>
      <w:r>
        <w:t xml:space="preserve">cầu </w:t>
      </w:r>
      <w:r>
        <w:rPr>
          <w:i/>
        </w:rPr>
        <w:t xml:space="preserve">bầu </w:t>
      </w:r>
      <w:r>
        <w:rPr>
          <w:i/>
        </w:rPr>
        <w:t xml:space="preserve">lại </w:t>
      </w:r>
      <w:r>
        <w:t xml:space="preserve">ban </w:t>
      </w:r>
      <w:r>
        <w:t xml:space="preserve">quản </w:t>
      </w:r>
      <w:r>
        <w:t xml:space="preserve">trị. </w:t>
      </w:r>
      <w:r>
        <w:br/>
      </w:r>
      <w:r>
        <w:rPr>
          <w:b/>
        </w:rPr>
        <w:t xml:space="preserve">quá </w:t>
      </w:r>
      <w:r>
        <w:rPr>
          <w:b/>
        </w:rPr>
        <w:t xml:space="preserve">bộ </w:t>
      </w:r>
      <w:r>
        <w:rPr>
          <w:i/>
        </w:rPr>
        <w:t xml:space="preserve">động từ </w:t>
      </w:r>
      <w:r>
        <w:t xml:space="preserve">(kiểu cách). </w:t>
      </w:r>
      <w:r>
        <w:t xml:space="preserve">Ghé </w:t>
      </w:r>
      <w:r>
        <w:t xml:space="preserve">bước </w:t>
      </w:r>
      <w:r>
        <w:t xml:space="preserve">(nói </w:t>
      </w:r>
      <w:r>
        <w:t xml:space="preserve">một </w:t>
      </w:r>
      <w:r>
        <w:t xml:space="preserve">cách </w:t>
      </w:r>
      <w:r>
        <w:t xml:space="preserve">lễ </w:t>
      </w:r>
      <w:r>
        <w:t xml:space="preserve">phép, </w:t>
      </w:r>
      <w:r>
        <w:t xml:space="preserve">nhún </w:t>
      </w:r>
      <w:r>
        <w:t xml:space="preserve">nhường, </w:t>
      </w:r>
      <w:r>
        <w:t xml:space="preserve">thường </w:t>
      </w:r>
      <w:r>
        <w:t xml:space="preserve">là </w:t>
      </w:r>
      <w:r>
        <w:t xml:space="preserve">trong </w:t>
      </w:r>
      <w:r>
        <w:t xml:space="preserve">lời </w:t>
      </w:r>
      <w:r>
        <w:t xml:space="preserve">mời </w:t>
      </w:r>
      <w:r>
        <w:t xml:space="preserve">người </w:t>
      </w:r>
      <w:r>
        <w:t xml:space="preserve">khác </w:t>
      </w:r>
      <w:r>
        <w:t xml:space="preserve">đến </w:t>
      </w:r>
      <w:r>
        <w:t xml:space="preserve">nhà </w:t>
      </w:r>
      <w:r>
        <w:t xml:space="preserve">mình). </w:t>
      </w:r>
      <w:r>
        <w:rPr>
          <w:i/>
        </w:rPr>
        <w:t xml:space="preserve">Mời </w:t>
      </w:r>
      <w:r>
        <w:t xml:space="preserve">ông </w:t>
      </w:r>
      <w:r>
        <w:rPr>
          <w:i/>
        </w:rPr>
        <w:t xml:space="preserve">quá </w:t>
      </w:r>
      <w:r>
        <w:rPr>
          <w:i/>
        </w:rPr>
        <w:t xml:space="preserve">bộ </w:t>
      </w:r>
      <w:r>
        <w:rPr>
          <w:i/>
        </w:rPr>
        <w:t xml:space="preserve">lại </w:t>
      </w:r>
      <w:r>
        <w:rPr>
          <w:i/>
        </w:rPr>
        <w:t xml:space="preserve">chơi. </w:t>
      </w:r>
      <w:r>
        <w:br/>
      </w:r>
      <w:r>
        <w:rPr>
          <w:b/>
        </w:rPr>
        <w:t xml:space="preserve">quá </w:t>
      </w:r>
      <w:r>
        <w:rPr>
          <w:b/>
        </w:rPr>
        <w:t xml:space="preserve">bữa </w:t>
      </w:r>
      <w:r>
        <w:rPr>
          <w:i/>
        </w:rPr>
        <w:t xml:space="preserve">tính từ </w:t>
      </w:r>
      <w:r>
        <w:t xml:space="preserve">(Ăn </w:t>
      </w:r>
      <w:r>
        <w:t xml:space="preserve">uống) </w:t>
      </w:r>
      <w:r>
        <w:t xml:space="preserve">muộn </w:t>
      </w:r>
      <w:r>
        <w:t xml:space="preserve">hơn </w:t>
      </w:r>
      <w:r>
        <w:t xml:space="preserve">nhiều </w:t>
      </w:r>
      <w:r>
        <w:t xml:space="preserve">so </w:t>
      </w:r>
      <w:r>
        <w:t xml:space="preserve">với </w:t>
      </w:r>
      <w:r>
        <w:t xml:space="preserve">bữa </w:t>
      </w:r>
      <w:r>
        <w:t xml:space="preserve">ăn </w:t>
      </w:r>
      <w:r>
        <w:t xml:space="preserve">thường </w:t>
      </w:r>
      <w:r>
        <w:t xml:space="preserve">ngày. </w:t>
      </w:r>
      <w:r>
        <w:t xml:space="preserve">Quá </w:t>
      </w:r>
      <w:r>
        <w:rPr>
          <w:i/>
        </w:rPr>
        <w:t xml:space="preserve">bữa, </w:t>
      </w:r>
      <w:r>
        <w:rPr>
          <w:i/>
        </w:rPr>
        <w:t xml:space="preserve">ăn </w:t>
      </w:r>
      <w:r>
        <w:rPr>
          <w:i/>
        </w:rPr>
        <w:t xml:space="preserve">mất </w:t>
      </w:r>
      <w:r>
        <w:t xml:space="preserve">ngon. </w:t>
      </w:r>
      <w:r>
        <w:t xml:space="preserve">Quá </w:t>
      </w:r>
      <w:r>
        <w:t xml:space="preserve">bữa, </w:t>
      </w:r>
      <w:r>
        <w:t xml:space="preserve">không </w:t>
      </w:r>
      <w:r>
        <w:t xml:space="preserve">còn </w:t>
      </w:r>
      <w:r>
        <w:rPr>
          <w:i/>
        </w:rPr>
        <w:t xml:space="preserve">thấy </w:t>
      </w:r>
      <w:r>
        <w:t xml:space="preserve">đói </w:t>
      </w:r>
      <w:r>
        <w:t xml:space="preserve">nữa. </w:t>
      </w:r>
      <w:r>
        <w:br/>
      </w:r>
      <w:r>
        <w:rPr>
          <w:b/>
        </w:rPr>
        <w:t xml:space="preserve">quá </w:t>
      </w:r>
      <w:r>
        <w:rPr>
          <w:b/>
        </w:rPr>
        <w:t xml:space="preserve">cảnh </w:t>
      </w:r>
      <w:r>
        <w:rPr>
          <w:i/>
        </w:rPr>
        <w:t xml:space="preserve">động từ </w:t>
      </w:r>
      <w:r>
        <w:t xml:space="preserve">(Vận </w:t>
      </w:r>
      <w:r>
        <w:t xml:space="preserve">chuyển </w:t>
      </w:r>
      <w:r>
        <w:t xml:space="preserve">hàng </w:t>
      </w:r>
      <w:r>
        <w:t xml:space="preserve">hoá, </w:t>
      </w:r>
      <w:r>
        <w:t xml:space="preserve">hành </w:t>
      </w:r>
      <w:r>
        <w:t xml:space="preserve">khách) </w:t>
      </w:r>
      <w:r>
        <w:t xml:space="preserve">đi </w:t>
      </w:r>
      <w:r>
        <w:t xml:space="preserve">qua </w:t>
      </w:r>
      <w:r>
        <w:t xml:space="preserve">lãnh </w:t>
      </w:r>
      <w:r>
        <w:t xml:space="preserve">thổ </w:t>
      </w:r>
      <w:r>
        <w:t xml:space="preserve">của </w:t>
      </w:r>
      <w:r>
        <w:t xml:space="preserve">một </w:t>
      </w:r>
      <w:r>
        <w:t xml:space="preserve">hay </w:t>
      </w:r>
      <w:r>
        <w:t xml:space="preserve">nhiều </w:t>
      </w:r>
      <w:r>
        <w:t xml:space="preserve">nước </w:t>
      </w:r>
      <w:r>
        <w:t xml:space="preserve">nào </w:t>
      </w:r>
      <w:r>
        <w:t xml:space="preserve">đó </w:t>
      </w:r>
      <w:r>
        <w:t xml:space="preserve">để </w:t>
      </w:r>
      <w:r>
        <w:t xml:space="preserve">tới </w:t>
      </w:r>
      <w:r>
        <w:t xml:space="preserve">nước </w:t>
      </w:r>
      <w:r>
        <w:t xml:space="preserve">khác, </w:t>
      </w:r>
      <w:r>
        <w:t xml:space="preserve">trên </w:t>
      </w:r>
      <w:r>
        <w:t xml:space="preserve">cơ </w:t>
      </w:r>
      <w:r>
        <w:t xml:space="preserve">sở </w:t>
      </w:r>
      <w:r>
        <w:t xml:space="preserve">hiệp </w:t>
      </w:r>
      <w:r>
        <w:t xml:space="preserve">định </w:t>
      </w:r>
      <w:r>
        <w:t xml:space="preserve">đã </w:t>
      </w:r>
      <w:r>
        <w:t xml:space="preserve">kí </w:t>
      </w:r>
      <w:r>
        <w:t xml:space="preserve">giữa </w:t>
      </w:r>
      <w:r>
        <w:t xml:space="preserve">các </w:t>
      </w:r>
      <w:r>
        <w:t xml:space="preserve">nước </w:t>
      </w:r>
      <w:r>
        <w:t xml:space="preserve">hữu </w:t>
      </w:r>
      <w:r>
        <w:t xml:space="preserve">quan. </w:t>
      </w:r>
      <w:r>
        <w:t xml:space="preserve">Vận </w:t>
      </w:r>
      <w:r>
        <w:t xml:space="preserve">chuyển </w:t>
      </w:r>
      <w:r>
        <w:rPr>
          <w:i/>
        </w:rPr>
        <w:t xml:space="preserve">hàng </w:t>
      </w:r>
      <w:r>
        <w:rPr>
          <w:i/>
        </w:rPr>
        <w:t xml:space="preserve">hoá </w:t>
      </w:r>
      <w:r>
        <w:rPr>
          <w:i/>
        </w:rPr>
        <w:t xml:space="preserve">cho </w:t>
      </w:r>
      <w:r>
        <w:t xml:space="preserve">Lào </w:t>
      </w:r>
      <w:r>
        <w:rPr>
          <w:i/>
        </w:rPr>
        <w:t xml:space="preserve">quá </w:t>
      </w:r>
      <w:r>
        <w:t xml:space="preserve">cảnh </w:t>
      </w:r>
      <w:r>
        <w:t xml:space="preserve">Việt </w:t>
      </w:r>
      <w:r>
        <w:t xml:space="preserve">Nam. </w:t>
      </w:r>
      <w:r>
        <w:t xml:space="preserve">Cước </w:t>
      </w:r>
      <w:r>
        <w:t xml:space="preserve">phí </w:t>
      </w:r>
      <w:r>
        <w:rPr>
          <w:i/>
        </w:rPr>
        <w:t xml:space="preserve">uận </w:t>
      </w:r>
      <w:r>
        <w:t xml:space="preserve">chuyển </w:t>
      </w:r>
      <w:r>
        <w:t xml:space="preserve">hàng </w:t>
      </w:r>
      <w:r>
        <w:t xml:space="preserve">quá </w:t>
      </w:r>
      <w:r>
        <w:rPr>
          <w:i/>
        </w:rPr>
        <w:t xml:space="preserve">cảnh. </w:t>
      </w:r>
      <w:r>
        <w:br/>
      </w:r>
      <w:r>
        <w:rPr>
          <w:b/>
        </w:rPr>
        <w:t xml:space="preserve">quá </w:t>
      </w:r>
      <w:r>
        <w:rPr>
          <w:b/>
        </w:rPr>
        <w:t xml:space="preserve">chén </w:t>
      </w:r>
      <w:r>
        <w:rPr>
          <w:i/>
        </w:rPr>
        <w:t xml:space="preserve">động từ </w:t>
      </w:r>
      <w:r>
        <w:t xml:space="preserve">(khẩu ngữ). </w:t>
      </w:r>
      <w:r>
        <w:t xml:space="preserve">Uống </w:t>
      </w:r>
      <w:r>
        <w:t xml:space="preserve">rượu </w:t>
      </w:r>
      <w:r>
        <w:t xml:space="preserve">nhiều </w:t>
      </w:r>
      <w:r>
        <w:t xml:space="preserve">quá, </w:t>
      </w:r>
      <w:r>
        <w:t xml:space="preserve">đến </w:t>
      </w:r>
      <w:r>
        <w:t xml:space="preserve">mức </w:t>
      </w:r>
      <w:r>
        <w:t xml:space="preserve">say. </w:t>
      </w:r>
      <w:r>
        <w:t xml:space="preserve">Không </w:t>
      </w:r>
      <w:r>
        <w:t xml:space="preserve">nhớ </w:t>
      </w:r>
      <w:r>
        <w:rPr>
          <w:i/>
        </w:rPr>
        <w:t xml:space="preserve">đã </w:t>
      </w:r>
      <w:r>
        <w:t xml:space="preserve">nói </w:t>
      </w:r>
      <w:r>
        <w:t xml:space="preserve">gì </w:t>
      </w:r>
      <w:r>
        <w:t xml:space="preserve">trong </w:t>
      </w:r>
      <w:r>
        <w:t xml:space="preserve">lúc </w:t>
      </w:r>
      <w:r>
        <w:t xml:space="preserve">quá </w:t>
      </w:r>
      <w:r>
        <w:t xml:space="preserve">chén. </w:t>
      </w:r>
      <w:r>
        <w:br/>
      </w:r>
      <w:r>
        <w:rPr>
          <w:b/>
        </w:rPr>
        <w:t xml:space="preserve">quá </w:t>
      </w:r>
      <w:r>
        <w:rPr>
          <w:b/>
        </w:rPr>
        <w:t xml:space="preserve">chừng </w:t>
      </w:r>
      <w:r>
        <w:rPr>
          <w:i/>
        </w:rPr>
        <w:t xml:space="preserve">phụ từ </w:t>
      </w:r>
      <w:r>
        <w:t xml:space="preserve">(khẩu ngữ). </w:t>
      </w:r>
      <w:r>
        <w:t xml:space="preserve">Hơn </w:t>
      </w:r>
      <w:r>
        <w:t xml:space="preserve">hẳn </w:t>
      </w:r>
      <w:r>
        <w:t xml:space="preserve">mức </w:t>
      </w:r>
      <w:r>
        <w:t xml:space="preserve">bình </w:t>
      </w:r>
      <w:r>
        <w:t xml:space="preserve">thường. </w:t>
      </w:r>
      <w:r>
        <w:t xml:space="preserve">Hay </w:t>
      </w:r>
      <w:r>
        <w:rPr>
          <w:i/>
        </w:rPr>
        <w:t xml:space="preserve">quá </w:t>
      </w:r>
      <w:r>
        <w:t xml:space="preserve">chừng. </w:t>
      </w:r>
      <w:r>
        <w:br/>
      </w:r>
      <w:r>
        <w:rPr>
          <w:b/>
        </w:rPr>
        <w:t xml:space="preserve">quá </w:t>
      </w:r>
      <w:r>
        <w:rPr>
          <w:b/>
        </w:rPr>
        <w:t xml:space="preserve">cố </w:t>
      </w:r>
      <w:r>
        <w:rPr>
          <w:i/>
        </w:rPr>
        <w:t xml:space="preserve">động từ </w:t>
      </w:r>
      <w:r>
        <w:t xml:space="preserve">(trang trọng). </w:t>
      </w:r>
      <w:r>
        <w:t xml:space="preserve">Chết </w:t>
      </w:r>
      <w:r>
        <w:t xml:space="preserve">rồi. </w:t>
      </w:r>
      <w:r>
        <w:t xml:space="preserve">Người </w:t>
      </w:r>
      <w:r>
        <w:rPr>
          <w:i/>
        </w:rPr>
        <w:t xml:space="preserve">bạn </w:t>
      </w:r>
      <w:r>
        <w:rPr>
          <w:i/>
        </w:rPr>
        <w:t xml:space="preserve">đã </w:t>
      </w:r>
      <w:r>
        <w:rPr>
          <w:i/>
        </w:rPr>
        <w:t xml:space="preserve">quá </w:t>
      </w:r>
      <w:r>
        <w:rPr>
          <w:i/>
        </w:rPr>
        <w:t xml:space="preserve">cố. </w:t>
      </w:r>
      <w:r>
        <w:rPr>
          <w:i/>
        </w:rPr>
        <w:t xml:space="preserve">Tưởng </w:t>
      </w:r>
      <w:r>
        <w:t xml:space="preserve">nhớ </w:t>
      </w:r>
      <w:r>
        <w:rPr>
          <w:i/>
        </w:rPr>
        <w:t xml:space="preserve">người </w:t>
      </w:r>
      <w:r>
        <w:rPr>
          <w:i/>
        </w:rPr>
        <w:t xml:space="preserve">quá </w:t>
      </w:r>
      <w:r>
        <w:t xml:space="preserve">cố. </w:t>
      </w:r>
      <w:r>
        <w:br/>
      </w:r>
      <w:r>
        <w:rPr>
          <w:b/>
        </w:rPr>
        <w:t xml:space="preserve">quá </w:t>
      </w:r>
      <w:r>
        <w:rPr>
          <w:b/>
        </w:rPr>
        <w:t xml:space="preserve">đáng </w:t>
      </w:r>
      <w:r>
        <w:rPr>
          <w:i/>
        </w:rPr>
        <w:t xml:space="preserve">tính từ </w:t>
      </w:r>
      <w:r>
        <w:t xml:space="preserve">Quá </w:t>
      </w:r>
      <w:r>
        <w:t xml:space="preserve">mức </w:t>
      </w:r>
      <w:r>
        <w:t xml:space="preserve">độ </w:t>
      </w:r>
      <w:r>
        <w:t xml:space="preserve">cần </w:t>
      </w:r>
      <w:r>
        <w:t xml:space="preserve">thiết </w:t>
      </w:r>
      <w:r>
        <w:t xml:space="preserve">hoặc </w:t>
      </w:r>
      <w:r>
        <w:t xml:space="preserve">quá </w:t>
      </w:r>
      <w:r>
        <w:t xml:space="preserve">mức </w:t>
      </w:r>
      <w:r>
        <w:t xml:space="preserve">độ </w:t>
      </w:r>
      <w:r>
        <w:t xml:space="preserve">có </w:t>
      </w:r>
      <w:r>
        <w:t xml:space="preserve">thể </w:t>
      </w:r>
      <w:r>
        <w:t xml:space="preserve">chấp </w:t>
      </w:r>
      <w:r>
        <w:t xml:space="preserve">nhận. </w:t>
      </w:r>
      <w:r>
        <w:t xml:space="preserve">Những </w:t>
      </w:r>
      <w:r>
        <w:t xml:space="preserve">đòi </w:t>
      </w:r>
      <w:r>
        <w:t xml:space="preserve">hỏi </w:t>
      </w:r>
      <w:r>
        <w:rPr>
          <w:i/>
        </w:rPr>
        <w:t xml:space="preserve">quá </w:t>
      </w:r>
      <w:r>
        <w:t xml:space="preserve">đáng. </w:t>
      </w:r>
      <w:r>
        <w:t xml:space="preserve">Nghiêm </w:t>
      </w:r>
      <w:r>
        <w:rPr>
          <w:i/>
        </w:rPr>
        <w:t xml:space="preserve">khắc </w:t>
      </w:r>
      <w:r>
        <w:rPr>
          <w:i/>
        </w:rPr>
        <w:t xml:space="preserve">quá </w:t>
      </w:r>
      <w:r>
        <w:t xml:space="preserve">đáng. </w:t>
      </w:r>
      <w:r>
        <w:br/>
      </w:r>
      <w:r>
        <w:rPr>
          <w:b/>
        </w:rPr>
        <w:t xml:space="preserve">quá </w:t>
      </w:r>
      <w:r>
        <w:rPr>
          <w:b/>
        </w:rPr>
        <w:t xml:space="preserve">đi </w:t>
      </w:r>
      <w:r>
        <w:rPr>
          <w:b/>
        </w:rPr>
        <w:t xml:space="preserve">chứ </w:t>
      </w:r>
      <w:r>
        <w:t xml:space="preserve">(kng.; </w:t>
      </w:r>
      <w:r>
        <w:t xml:space="preserve">dùng </w:t>
      </w:r>
      <w:r>
        <w:t xml:space="preserve">ở </w:t>
      </w:r>
      <w:r>
        <w:t xml:space="preserve">cuối </w:t>
      </w:r>
      <w:r>
        <w:t xml:space="preserve">câu).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khẳng </w:t>
      </w:r>
      <w:r>
        <w:t xml:space="preserve">định </w:t>
      </w:r>
      <w:r>
        <w:t xml:space="preserve">dứt </w:t>
      </w:r>
      <w:r>
        <w:t xml:space="preserve">khoát, </w:t>
      </w:r>
      <w:r>
        <w:t xml:space="preserve">bác </w:t>
      </w:r>
      <w:r>
        <w:t xml:space="preserve">bỏ </w:t>
      </w:r>
      <w:r>
        <w:t xml:space="preserve">ý </w:t>
      </w:r>
      <w:r>
        <w:t xml:space="preserve">kiến </w:t>
      </w:r>
      <w:r>
        <w:t xml:space="preserve">trái </w:t>
      </w:r>
      <w:r>
        <w:t xml:space="preserve">lại </w:t>
      </w:r>
      <w:r>
        <w:t xml:space="preserve">của </w:t>
      </w:r>
      <w:r>
        <w:t xml:space="preserve">người </w:t>
      </w:r>
      <w:r>
        <w:t xml:space="preserve">đối </w:t>
      </w:r>
      <w:r>
        <w:t xml:space="preserve">thoại. </w:t>
      </w:r>
      <w:r>
        <w:t xml:space="preserve">Bây </w:t>
      </w:r>
      <w:r>
        <w:t xml:space="preserve">giờ </w:t>
      </w:r>
      <w:r>
        <w:t xml:space="preserve">đi </w:t>
      </w:r>
      <w:r>
        <w:rPr>
          <w:i/>
        </w:rPr>
        <w:t xml:space="preserve">còn </w:t>
      </w:r>
      <w:r>
        <w:rPr>
          <w:i/>
        </w:rPr>
        <w:t xml:space="preserve">kịp </w:t>
      </w:r>
      <w:r>
        <w:rPr>
          <w:i/>
        </w:rPr>
        <w:t xml:space="preserve">quá </w:t>
      </w:r>
      <w:r>
        <w:rPr>
          <w:i/>
        </w:rPr>
        <w:t xml:space="preserve">đi </w:t>
      </w:r>
      <w:r>
        <w:t xml:space="preserve">chú. </w:t>
      </w:r>
      <w:r>
        <w:br/>
      </w:r>
      <w:r>
        <w:rPr>
          <w:b/>
        </w:rPr>
        <w:t xml:space="preserve">quá </w:t>
      </w:r>
      <w:r>
        <w:rPr>
          <w:b/>
        </w:rPr>
        <w:t xml:space="preserve">độ, </w:t>
      </w:r>
      <w:r>
        <w:rPr>
          <w:i/>
        </w:rPr>
        <w:t xml:space="preserve">động từ </w:t>
      </w:r>
      <w:r>
        <w:t xml:space="preserve">Chuyển </w:t>
      </w:r>
      <w:r>
        <w:t xml:space="preserve">tiếp </w:t>
      </w:r>
      <w:r>
        <w:t xml:space="preserve">từ </w:t>
      </w:r>
      <w:r>
        <w:t xml:space="preserve">trạng </w:t>
      </w:r>
      <w:r>
        <w:t xml:space="preserve">thái </w:t>
      </w:r>
      <w:r>
        <w:t xml:space="preserve">này </w:t>
      </w:r>
      <w:r>
        <w:t xml:space="preserve">sang </w:t>
      </w:r>
      <w:r>
        <w:t xml:space="preserve">trạng </w:t>
      </w:r>
      <w:r>
        <w:t xml:space="preserve">thái </w:t>
      </w:r>
      <w:r>
        <w:t xml:space="preserve">kia,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vận </w:t>
      </w:r>
      <w:r>
        <w:t xml:space="preserve">động </w:t>
      </w:r>
      <w:r>
        <w:t xml:space="preserve">và </w:t>
      </w:r>
      <w:r>
        <w:t xml:space="preserve">phát </w:t>
      </w:r>
      <w:r>
        <w:t xml:space="preserve">triển </w:t>
      </w:r>
      <w:r>
        <w:t xml:space="preserve">của </w:t>
      </w:r>
      <w:r>
        <w:t xml:space="preserve">sự </w:t>
      </w:r>
      <w:r>
        <w:t xml:space="preserve">vật. </w:t>
      </w:r>
      <w:r>
        <w:t xml:space="preserve">Giai </w:t>
      </w:r>
      <w:r>
        <w:rPr>
          <w:i/>
        </w:rPr>
        <w:t xml:space="preserve">đoạn </w:t>
      </w:r>
      <w:r>
        <w:rPr>
          <w:i/>
        </w:rPr>
        <w:t xml:space="preserve">quá </w:t>
      </w:r>
      <w:r>
        <w:rPr>
          <w:i/>
        </w:rPr>
        <w:t xml:space="preserve">độ. </w:t>
      </w:r>
      <w:r>
        <w:t xml:space="preserve">Một </w:t>
      </w:r>
      <w:r>
        <w:t xml:space="preserve">tổ </w:t>
      </w:r>
      <w:r>
        <w:t xml:space="preserve">chức </w:t>
      </w:r>
      <w:r>
        <w:rPr>
          <w:i/>
        </w:rPr>
        <w:t xml:space="preserve">quá </w:t>
      </w:r>
      <w:r>
        <w:rPr>
          <w:i/>
        </w:rPr>
        <w:t xml:space="preserve">độ. </w:t>
      </w:r>
      <w:r>
        <w:br/>
      </w:r>
      <w:r>
        <w:rPr>
          <w:b/>
        </w:rPr>
        <w:t xml:space="preserve">quá </w:t>
      </w:r>
      <w:r>
        <w:rPr>
          <w:b/>
        </w:rPr>
        <w:t xml:space="preserve">độ; </w:t>
      </w:r>
      <w:r>
        <w:rPr>
          <w:i/>
        </w:rPr>
        <w:t xml:space="preserve">phụ từ </w:t>
      </w:r>
      <w:r>
        <w:t xml:space="preserve">Quá </w:t>
      </w:r>
      <w:r>
        <w:t xml:space="preserve">mức </w:t>
      </w:r>
      <w:r>
        <w:t xml:space="preserve">độ </w:t>
      </w:r>
      <w:r>
        <w:t xml:space="preserve">bình </w:t>
      </w:r>
      <w:r>
        <w:t xml:space="preserve">thường. </w:t>
      </w:r>
      <w:r>
        <w:rPr>
          <w:i/>
        </w:rPr>
        <w:t xml:space="preserve">Chơi </w:t>
      </w:r>
      <w:r>
        <w:rPr>
          <w:i/>
        </w:rPr>
        <w:t xml:space="preserve">bời </w:t>
      </w:r>
      <w:r>
        <w:rPr>
          <w:i/>
        </w:rPr>
        <w:t xml:space="preserve">quá </w:t>
      </w:r>
      <w:r>
        <w:rPr>
          <w:i/>
        </w:rPr>
        <w:t xml:space="preserve">độ. </w:t>
      </w:r>
      <w:r>
        <w:rPr>
          <w:i/>
        </w:rPr>
        <w:t xml:space="preserve">Làm </w:t>
      </w:r>
      <w:r>
        <w:t xml:space="preserve">uiệc </w:t>
      </w:r>
      <w:r>
        <w:rPr>
          <w:i/>
        </w:rPr>
        <w:t xml:space="preserve">quá </w:t>
      </w:r>
      <w:r>
        <w:rPr>
          <w:i/>
        </w:rPr>
        <w:t xml:space="preserve">độ. </w:t>
      </w:r>
      <w:r>
        <w:br/>
      </w:r>
      <w:r>
        <w:rPr>
          <w:b/>
        </w:rPr>
        <w:t xml:space="preserve">quá </w:t>
      </w:r>
      <w:r>
        <w:rPr>
          <w:b/>
        </w:rPr>
        <w:t xml:space="preserve">đỗi </w:t>
      </w:r>
      <w:r>
        <w:rPr>
          <w:i/>
        </w:rPr>
        <w:t xml:space="preserve">phụ từ </w:t>
      </w:r>
      <w:r>
        <w:t xml:space="preserve">Quá </w:t>
      </w:r>
      <w:r>
        <w:t xml:space="preserve">mức </w:t>
      </w:r>
      <w:r>
        <w:t xml:space="preserve">bình </w:t>
      </w:r>
      <w:r>
        <w:t xml:space="preserve">thường. </w:t>
      </w:r>
      <w:r>
        <w:t xml:space="preserve">Mừng </w:t>
      </w:r>
      <w:r>
        <w:rPr>
          <w:i/>
        </w:rPr>
        <w:t xml:space="preserve">quá </w:t>
      </w:r>
      <w:r>
        <w:rPr>
          <w:i/>
        </w:rPr>
        <w:t xml:space="preserve">đối. </w:t>
      </w:r>
      <w:r>
        <w:t xml:space="preserve">Quá </w:t>
      </w:r>
      <w:r>
        <w:rPr>
          <w:i/>
        </w:rPr>
        <w:t xml:space="preserve">đỗi </w:t>
      </w:r>
      <w:r>
        <w:rPr>
          <w:i/>
        </w:rPr>
        <w:t xml:space="preserve">thật </w:t>
      </w:r>
      <w:r>
        <w:t xml:space="preserve">thà. </w:t>
      </w:r>
      <w:r>
        <w:br/>
      </w:r>
      <w:r>
        <w:rPr>
          <w:b/>
        </w:rPr>
        <w:t xml:space="preserve">quá </w:t>
      </w:r>
      <w:r>
        <w:rPr>
          <w:b/>
        </w:rPr>
        <w:t xml:space="preserve">giang, </w:t>
      </w:r>
      <w:r>
        <w:rPr>
          <w:i/>
        </w:rPr>
        <w:t xml:space="preserve">danh từ </w:t>
      </w:r>
      <w:r>
        <w:t xml:space="preserve">Rằm </w:t>
      </w:r>
      <w:r>
        <w:t xml:space="preserve">vượt </w:t>
      </w:r>
      <w:r>
        <w:t xml:space="preserve">qua </w:t>
      </w:r>
      <w:r>
        <w:t xml:space="preserve">phương </w:t>
      </w:r>
      <w:r>
        <w:t xml:space="preserve">ngang </w:t>
      </w:r>
      <w:r>
        <w:t xml:space="preserve">của </w:t>
      </w:r>
      <w:r>
        <w:t xml:space="preserve">nhà </w:t>
      </w:r>
      <w:r>
        <w:t xml:space="preserve">để </w:t>
      </w:r>
      <w:r>
        <w:t xml:space="preserve">đỡ </w:t>
      </w:r>
      <w:r>
        <w:t xml:space="preserve">kết </w:t>
      </w:r>
      <w:r>
        <w:t xml:space="preserve">cấu </w:t>
      </w:r>
      <w:r>
        <w:t xml:space="preserve">mái. </w:t>
      </w:r>
      <w:r>
        <w:br/>
      </w:r>
      <w:r>
        <w:rPr>
          <w:b/>
        </w:rPr>
        <w:t xml:space="preserve">quá </w:t>
      </w:r>
      <w:r>
        <w:rPr>
          <w:b/>
        </w:rPr>
        <w:t xml:space="preserve">giang;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Đi </w:t>
      </w:r>
      <w:r>
        <w:t xml:space="preserve">đò </w:t>
      </w:r>
      <w:r>
        <w:t xml:space="preserve">ngang </w:t>
      </w:r>
      <w:r>
        <w:t xml:space="preserve">qua </w:t>
      </w:r>
      <w:r>
        <w:t xml:space="preserve">sông. </w:t>
      </w:r>
      <w:r>
        <w:rPr>
          <w:i/>
        </w:rPr>
        <w:t xml:space="preserve">Đò </w:t>
      </w:r>
      <w:r>
        <w:rPr>
          <w:i/>
        </w:rPr>
        <w:t xml:space="preserve">đưa </w:t>
      </w:r>
      <w:r>
        <w:rPr>
          <w:i/>
        </w:rPr>
        <w:t xml:space="preserve">khách </w:t>
      </w:r>
      <w:r>
        <w:t xml:space="preserve">quá </w:t>
      </w:r>
      <w:r>
        <w:t xml:space="preserve">giang. </w:t>
      </w:r>
      <w:r>
        <w:rPr>
          <w:b/>
        </w:rPr>
        <w:t xml:space="preserve">2 </w:t>
      </w:r>
      <w:r>
        <w:t xml:space="preserve">(phương ngữ). </w:t>
      </w:r>
      <w:r>
        <w:t xml:space="preserve">Đi </w:t>
      </w:r>
      <w:r>
        <w:t xml:space="preserve">nhờ </w:t>
      </w:r>
      <w:r>
        <w:t xml:space="preserve">một </w:t>
      </w:r>
      <w:r>
        <w:t xml:space="preserve">phương </w:t>
      </w:r>
      <w:r>
        <w:t xml:space="preserve">tiện </w:t>
      </w:r>
      <w:r>
        <w:t xml:space="preserve">vận </w:t>
      </w:r>
      <w:r>
        <w:t xml:space="preserve">tải </w:t>
      </w:r>
      <w:r>
        <w:t xml:space="preserve">nào </w:t>
      </w:r>
      <w:r>
        <w:t xml:space="preserve">đó. </w:t>
      </w:r>
      <w:r>
        <w:t xml:space="preserve">Vẫy </w:t>
      </w:r>
      <w:r>
        <w:rPr>
          <w:i/>
        </w:rPr>
        <w:t xml:space="preserve">xe </w:t>
      </w:r>
      <w:r>
        <w:rPr>
          <w:i/>
        </w:rPr>
        <w:t xml:space="preserve">xin </w:t>
      </w:r>
      <w:r>
        <w:rPr>
          <w:i/>
        </w:rPr>
        <w:t xml:space="preserve">quá </w:t>
      </w:r>
      <w:r>
        <w:t xml:space="preserve">giang </w:t>
      </w:r>
      <w:r>
        <w:t xml:space="preserve">một </w:t>
      </w:r>
      <w:r>
        <w:t xml:space="preserve">đoạn. </w:t>
      </w:r>
      <w:r>
        <w:br/>
      </w:r>
      <w:r>
        <w:rPr>
          <w:b/>
        </w:rPr>
        <w:t xml:space="preserve">quá </w:t>
      </w:r>
      <w:r>
        <w:rPr>
          <w:b/>
        </w:rPr>
        <w:t xml:space="preserve">giấc </w:t>
      </w:r>
      <w:r>
        <w:rPr>
          <w:i/>
        </w:rPr>
        <w:t xml:space="preserve">tính từ </w:t>
      </w:r>
      <w:r>
        <w:t xml:space="preserve">(Đi </w:t>
      </w:r>
      <w:r>
        <w:t xml:space="preserve">ngủ) </w:t>
      </w:r>
      <w:r>
        <w:t xml:space="preserve">muộn </w:t>
      </w:r>
      <w:r>
        <w:t xml:space="preserve">hơn </w:t>
      </w:r>
      <w:r>
        <w:t xml:space="preserve">nhiều </w:t>
      </w:r>
      <w:r>
        <w:t xml:space="preserve">so </w:t>
      </w:r>
      <w:r>
        <w:t xml:space="preserve">với </w:t>
      </w:r>
      <w:r>
        <w:t xml:space="preserve">thường </w:t>
      </w:r>
      <w:r>
        <w:t xml:space="preserve">ngày </w:t>
      </w:r>
      <w:r>
        <w:t xml:space="preserve">(nên </w:t>
      </w:r>
      <w:r>
        <w:t xml:space="preserve">khó </w:t>
      </w:r>
      <w:r>
        <w:t xml:space="preserve">ngủ). </w:t>
      </w:r>
      <w:r>
        <w:t xml:space="preserve">Quá </w:t>
      </w:r>
      <w:r>
        <w:t xml:space="preserve">giấc, </w:t>
      </w:r>
      <w:r>
        <w:t xml:space="preserve">trần </w:t>
      </w:r>
      <w:r>
        <w:t xml:space="preserve">trọc </w:t>
      </w:r>
      <w:r>
        <w:rPr>
          <w:i/>
        </w:rPr>
        <w:t xml:space="preserve">mãi </w:t>
      </w:r>
      <w:r>
        <w:rPr>
          <w:i/>
        </w:rPr>
        <w:t xml:space="preserve">không </w:t>
      </w:r>
      <w:r>
        <w:t xml:space="preserve">ngủ </w:t>
      </w:r>
      <w:r>
        <w:t xml:space="preserve">được. </w:t>
      </w:r>
      <w:r>
        <w:br/>
      </w:r>
      <w:r>
        <w:rPr>
          <w:b/>
        </w:rPr>
        <w:t xml:space="preserve">quá </w:t>
      </w:r>
      <w:r>
        <w:rPr>
          <w:b/>
        </w:rPr>
        <w:t xml:space="preserve">khích </w:t>
      </w:r>
      <w:r>
        <w:rPr>
          <w:i/>
        </w:rPr>
        <w:t xml:space="preserve">tính từ </w:t>
      </w:r>
      <w:r>
        <w:t xml:space="preserve">Mạnh </w:t>
      </w:r>
      <w:r>
        <w:t xml:space="preserve">mẽ </w:t>
      </w:r>
      <w:r>
        <w:t xml:space="preserve">và </w:t>
      </w:r>
      <w:r>
        <w:t xml:space="preserve">quyết </w:t>
      </w:r>
      <w:r>
        <w:t xml:space="preserve">liệt </w:t>
      </w:r>
      <w:r>
        <w:t xml:space="preserve">quá </w:t>
      </w:r>
      <w:r>
        <w:t xml:space="preserve">mức </w:t>
      </w:r>
      <w:r>
        <w:t xml:space="preserve">trong </w:t>
      </w:r>
      <w:r>
        <w:t xml:space="preserve">đấu </w:t>
      </w:r>
      <w:r>
        <w:t xml:space="preserve">tranh </w:t>
      </w:r>
      <w:r>
        <w:t xml:space="preserve">xã </w:t>
      </w:r>
      <w:r>
        <w:t xml:space="preserve">hội </w:t>
      </w:r>
      <w:r>
        <w:t xml:space="preserve">(hàm </w:t>
      </w:r>
      <w:r>
        <w:t xml:space="preserve">ý </w:t>
      </w:r>
      <w:r>
        <w:t xml:space="preserve">chê). </w:t>
      </w:r>
      <w:r>
        <w:t xml:space="preserve">Hành </w:t>
      </w:r>
      <w:r>
        <w:rPr>
          <w:i/>
        </w:rPr>
        <w:t xml:space="preserve">động </w:t>
      </w:r>
      <w:r>
        <w:rPr>
          <w:i/>
        </w:rPr>
        <w:t xml:space="preserve">quá </w:t>
      </w:r>
      <w:r>
        <w:rPr>
          <w:i/>
        </w:rPr>
        <w:t xml:space="preserve">khích. </w:t>
      </w:r>
      <w:r>
        <w:t xml:space="preserve">Phần </w:t>
      </w:r>
      <w:r>
        <w:rPr>
          <w:i/>
        </w:rPr>
        <w:t xml:space="preserve">tứ </w:t>
      </w:r>
      <w:r>
        <w:rPr>
          <w:i/>
        </w:rPr>
        <w:t xml:space="preserve">quá </w:t>
      </w:r>
      <w:r>
        <w:rPr>
          <w:i/>
        </w:rPr>
        <w:t xml:space="preserve">khích. </w:t>
      </w:r>
      <w:r>
        <w:t xml:space="preserve">quá </w:t>
      </w:r>
      <w:r>
        <w:t xml:space="preserve">khổ </w:t>
      </w:r>
      <w:r>
        <w:t xml:space="preserve">tính từ </w:t>
      </w:r>
      <w:r>
        <w:t xml:space="preserve">Có </w:t>
      </w:r>
      <w:r>
        <w:t xml:space="preserve">kích </w:t>
      </w:r>
      <w:r>
        <w:t xml:space="preserve">thước </w:t>
      </w:r>
      <w:r>
        <w:t xml:space="preserve">quá </w:t>
      </w:r>
      <w:r>
        <w:t xml:space="preserve">mức </w:t>
      </w:r>
      <w:r>
        <w:t xml:space="preserve">bình </w:t>
      </w:r>
      <w:r>
        <w:t xml:space="preserve">thường, </w:t>
      </w:r>
      <w:r>
        <w:t xml:space="preserve">hoặc </w:t>
      </w:r>
      <w:r>
        <w:t xml:space="preserve">quá </w:t>
      </w:r>
      <w:r>
        <w:t xml:space="preserve">mức </w:t>
      </w:r>
      <w:r>
        <w:t xml:space="preserve">cho </w:t>
      </w:r>
      <w:r>
        <w:t xml:space="preserve">phép. </w:t>
      </w:r>
      <w: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rộng </w:t>
      </w:r>
      <w:r>
        <w:rPr>
          <w:i/>
        </w:rPr>
        <w:t xml:space="preserve">quá </w:t>
      </w:r>
      <w:r>
        <w:rPr>
          <w:i/>
        </w:rPr>
        <w:t xml:space="preserve">khổ. </w:t>
      </w:r>
      <w:r>
        <w:rPr>
          <w:i/>
        </w:rPr>
        <w:t xml:space="preserve">Trạm </w:t>
      </w:r>
      <w:r>
        <w:rPr>
          <w:i/>
        </w:rPr>
        <w:t xml:space="preserve">kiểm </w:t>
      </w:r>
      <w:r>
        <w:t xml:space="preserve">soát </w:t>
      </w:r>
      <w:r>
        <w:t xml:space="preserve">xe </w:t>
      </w:r>
      <w:r>
        <w:rPr>
          <w:i/>
        </w:rPr>
        <w:t xml:space="preserve">quá </w:t>
      </w:r>
      <w:r>
        <w:t xml:space="preserve">khổ, </w:t>
      </w:r>
      <w:r>
        <w:rPr>
          <w:i/>
        </w:rPr>
        <w:t xml:space="preserve">quá </w:t>
      </w:r>
      <w:r>
        <w:rPr>
          <w:i/>
        </w:rPr>
        <w:t xml:space="preserve">tái. </w:t>
      </w:r>
      <w:r>
        <w:br/>
      </w:r>
      <w:r>
        <w:rPr>
          <w:b/>
        </w:rPr>
        <w:t xml:space="preserve">quá </w:t>
      </w:r>
      <w:r>
        <w:rPr>
          <w:b/>
        </w:rPr>
        <w:t xml:space="preserve">khứ </w:t>
      </w:r>
      <w:r>
        <w:rPr>
          <w:i/>
        </w:rPr>
        <w:t xml:space="preserve">danh từ </w:t>
      </w:r>
      <w:r>
        <w:t xml:space="preserve">Thời </w:t>
      </w:r>
      <w:r>
        <w:t xml:space="preserve">gian </w:t>
      </w:r>
      <w:r>
        <w:t xml:space="preserve">đã </w:t>
      </w:r>
      <w:r>
        <w:t xml:space="preserve">qua. </w:t>
      </w:r>
      <w:r>
        <w:t xml:space="preserve">Nhìn </w:t>
      </w:r>
      <w:r>
        <w:rPr>
          <w:i/>
        </w:rPr>
        <w:t xml:space="preserve">lại </w:t>
      </w:r>
      <w:r>
        <w:rPr>
          <w:i/>
        </w:rPr>
        <w:t xml:space="preserve">quá </w:t>
      </w:r>
      <w:r>
        <w:t xml:space="preserve">quá </w:t>
      </w:r>
      <w:r>
        <w:t xml:space="preserve">lắm </w:t>
      </w:r>
      <w:r>
        <w:t xml:space="preserve">phụ từ </w:t>
      </w:r>
      <w:r>
        <w:t xml:space="preserve">(khẩu ngữ). </w:t>
      </w:r>
      <w:r>
        <w:t xml:space="preserve">Quá </w:t>
      </w:r>
      <w:r>
        <w:t xml:space="preserve">mức </w:t>
      </w:r>
      <w:r>
        <w:t xml:space="preserve">bình </w:t>
      </w:r>
      <w:r>
        <w:t xml:space="preserve">thường, </w:t>
      </w:r>
      <w:r>
        <w:t xml:space="preserve">khó </w:t>
      </w:r>
      <w:r>
        <w:t xml:space="preserve">có </w:t>
      </w:r>
      <w:r>
        <w:t xml:space="preserve">thể </w:t>
      </w:r>
      <w:r>
        <w:t xml:space="preserve">chịu </w:t>
      </w:r>
      <w:r>
        <w:t xml:space="preserve">nổi. </w:t>
      </w:r>
      <w:r>
        <w:t xml:space="preserve">Nói </w:t>
      </w:r>
      <w:r>
        <w:rPr>
          <w:i/>
        </w:rPr>
        <w:t xml:space="preserve">nhiều </w:t>
      </w:r>
      <w:r>
        <w:rPr>
          <w:i/>
        </w:rPr>
        <w:t xml:space="preserve">quá </w:t>
      </w:r>
      <w:r>
        <w:t xml:space="preserve">lắm. </w:t>
      </w:r>
      <w:r>
        <w:rPr>
          <w:i/>
        </w:rPr>
        <w:t xml:space="preserve">Thật </w:t>
      </w:r>
      <w:r>
        <w:rPr>
          <w:i/>
        </w:rPr>
        <w:t xml:space="preserve">là </w:t>
      </w:r>
      <w:r>
        <w:rPr>
          <w:i/>
        </w:rPr>
        <w:t xml:space="preserve">quá </w:t>
      </w:r>
      <w:r>
        <w:rPr>
          <w:i/>
        </w:rPr>
        <w:t xml:space="preserve">lắm! </w:t>
      </w:r>
      <w:r>
        <w:t xml:space="preserve">quá </w:t>
      </w:r>
      <w:r>
        <w:t xml:space="preserve">lắm </w:t>
      </w:r>
      <w:r>
        <w:t xml:space="preserve">(cũng) </w:t>
      </w:r>
      <w:r>
        <w:t xml:space="preserve">chỉ </w:t>
      </w:r>
      <w:r>
        <w:t xml:space="preserve">(khẩu ngữ).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đánh </w:t>
      </w:r>
      <w:r>
        <w:t xml:space="preserve">giá </w:t>
      </w:r>
      <w:r>
        <w:t xml:space="preserve">chỉ </w:t>
      </w:r>
      <w:r>
        <w:t xml:space="preserve">đến </w:t>
      </w:r>
      <w:r>
        <w:t xml:space="preserve">thế </w:t>
      </w:r>
      <w:r>
        <w:t xml:space="preserve">là </w:t>
      </w:r>
      <w:r>
        <w:t xml:space="preserve">cùng, </w:t>
      </w:r>
      <w:r>
        <w:t xml:space="preserve">không </w:t>
      </w:r>
      <w:r>
        <w:rPr>
          <w:i/>
        </w:rPr>
        <w:t xml:space="preserve">thể </w:t>
      </w:r>
      <w:r>
        <w:t xml:space="preserve">hơn. </w:t>
      </w:r>
      <w:r>
        <w:t xml:space="preserve">Trông </w:t>
      </w:r>
      <w:r>
        <w:t xml:space="preserve">anh </w:t>
      </w:r>
      <w:r>
        <w:rPr>
          <w:i/>
        </w:rPr>
        <w:t xml:space="preserve">ta </w:t>
      </w:r>
      <w:r>
        <w:rPr>
          <w:i/>
        </w:rPr>
        <w:t xml:space="preserve">quá </w:t>
      </w:r>
      <w:r>
        <w:rPr>
          <w:i/>
        </w:rPr>
        <w:t xml:space="preserve">lắm </w:t>
      </w:r>
      <w:r>
        <w:rPr>
          <w:i/>
        </w:rPr>
        <w:t xml:space="preserve">chỉ </w:t>
      </w:r>
      <w:r>
        <w:t xml:space="preserve">ba </w:t>
      </w:r>
      <w:r>
        <w:t xml:space="preserve">mươi </w:t>
      </w:r>
      <w:r>
        <w:t xml:space="preserve">tuổi. </w:t>
      </w:r>
      <w:r>
        <w:t xml:space="preserve">Việc </w:t>
      </w:r>
      <w:r>
        <w:rPr>
          <w:i/>
        </w:rPr>
        <w:t xml:space="preserve">đó </w:t>
      </w:r>
      <w:r>
        <w:rPr>
          <w:i/>
        </w:rPr>
        <w:t xml:space="preserve">quá </w:t>
      </w:r>
      <w:r>
        <w:t xml:space="preserve">lắm </w:t>
      </w:r>
      <w:r>
        <w:t xml:space="preserve">cũng </w:t>
      </w:r>
      <w:r>
        <w:rPr>
          <w:i/>
        </w:rPr>
        <w:t xml:space="preserve">chỉ </w:t>
      </w:r>
      <w:r>
        <w:t xml:space="preserve">ba </w:t>
      </w:r>
      <w:r>
        <w:t xml:space="preserve">ngày </w:t>
      </w:r>
      <w:r>
        <w:rPr>
          <w:i/>
        </w:rPr>
        <w:t xml:space="preserve">là </w:t>
      </w:r>
      <w:r>
        <w:t xml:space="preserve">làm </w:t>
      </w:r>
      <w:r>
        <w:t xml:space="preserve">xong.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