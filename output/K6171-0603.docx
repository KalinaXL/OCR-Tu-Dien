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thể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Những </w:t>
      </w:r>
      <w:r>
        <w:t xml:space="preserve">cái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coi </w:t>
      </w:r>
      <w:r>
        <w:t xml:space="preserve">trọng </w:t>
      </w:r>
      <w:r>
        <w:t xml:space="preserve">mình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Vì </w:t>
      </w:r>
      <w:r>
        <w:rPr>
          <w:i/>
        </w:rPr>
        <w:t xml:space="preserve">dối </w:t>
      </w:r>
      <w:r>
        <w:rPr>
          <w:i/>
        </w:rPr>
        <w:t xml:space="preserve">trá </w:t>
      </w:r>
      <w:r>
        <w:rPr>
          <w:i/>
        </w:rPr>
        <w:t xml:space="preserve">mà </w:t>
      </w:r>
      <w:r>
        <w:rPr>
          <w:i/>
        </w:rPr>
        <w:t xml:space="preserve">mất </w:t>
      </w:r>
      <w:r>
        <w:rPr>
          <w:i/>
        </w:rPr>
        <w:t xml:space="preserve">thể </w:t>
      </w:r>
      <w:r>
        <w:rPr>
          <w:i/>
        </w:rPr>
        <w:t xml:space="preserve">diện </w:t>
      </w:r>
      <w:r>
        <w:rPr>
          <w:i/>
        </w:rPr>
        <w:t xml:space="preserve">trước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rPr>
          <w:i/>
        </w:rPr>
        <w:t xml:space="preserve">Giữ </w:t>
      </w:r>
      <w:r>
        <w:rPr>
          <w:i/>
        </w:rPr>
        <w:t xml:space="preserve">thể </w:t>
      </w:r>
      <w:r>
        <w:rPr>
          <w:i/>
        </w:rPr>
        <w:t xml:space="preserve">diện </w:t>
      </w:r>
      <w:r>
        <w:rPr>
          <w:i/>
        </w:rPr>
        <w:t xml:space="preserve">cho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tập </w:t>
      </w:r>
      <w:r>
        <w:t xml:space="preserve">luyện, </w:t>
      </w:r>
      <w:r>
        <w:t xml:space="preserve">thường </w:t>
      </w:r>
      <w:r>
        <w:t xml:space="preserve">được </w:t>
      </w:r>
      <w:r>
        <w:t xml:space="preserve">sắp </w:t>
      </w:r>
      <w:r>
        <w:t xml:space="preserve">xếp </w:t>
      </w:r>
      <w:r>
        <w:t xml:space="preserve">thành </w:t>
      </w:r>
      <w:r>
        <w:t xml:space="preserve">bài, </w:t>
      </w:r>
      <w:r>
        <w:t xml:space="preserve">nhằm </w:t>
      </w:r>
      <w:r>
        <w:t xml:space="preserve">giúp </w:t>
      </w:r>
      <w:r>
        <w:t xml:space="preserve">cho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hài </w:t>
      </w:r>
      <w:r>
        <w:t xml:space="preserve">hoà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tăng </w:t>
      </w:r>
      <w:r>
        <w:t xml:space="preserve">cường </w:t>
      </w:r>
      <w:r>
        <w:t xml:space="preserve">và </w:t>
      </w:r>
      <w:r>
        <w:t xml:space="preserve">giữ </w:t>
      </w:r>
      <w:r>
        <w:t xml:space="preserve">gìn </w:t>
      </w:r>
      <w:r>
        <w:t xml:space="preserve">sức </w:t>
      </w:r>
      <w:r>
        <w:t xml:space="preserve">khoẻ. </w:t>
      </w:r>
      <w:r>
        <w:rPr>
          <w:i/>
        </w:rPr>
        <w:t xml:space="preserve">Tập </w:t>
      </w:r>
      <w:r>
        <w:rPr>
          <w:i/>
        </w:rPr>
        <w:t xml:space="preserve">thể </w:t>
      </w:r>
      <w:r>
        <w:rPr>
          <w:i/>
        </w:rPr>
        <w:t xml:space="preserve">dục*. </w:t>
      </w:r>
      <w:r>
        <w:t xml:space="preserve">Bài </w:t>
      </w:r>
      <w:r>
        <w:rPr>
          <w:i/>
        </w:rPr>
        <w:t xml:space="preserve">thể </w:t>
      </w:r>
      <w:r>
        <w:rPr>
          <w:i/>
        </w:rPr>
        <w:t xml:space="preserve">dục </w:t>
      </w:r>
      <w:r>
        <w:rPr>
          <w:i/>
        </w:rPr>
        <w:t xml:space="preserve">buổi </w:t>
      </w:r>
      <w:r>
        <w:t xml:space="preserve">sáng.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sự </w:t>
      </w:r>
      <w:r>
        <w:t xml:space="preserve">nghiệp </w:t>
      </w:r>
      <w:r>
        <w:t xml:space="preserve">giáo </w:t>
      </w:r>
      <w:r>
        <w:t xml:space="preserve">dục </w:t>
      </w:r>
      <w:r>
        <w:t xml:space="preserve">nhằm </w:t>
      </w:r>
      <w:r>
        <w:t xml:space="preserve">giúp </w:t>
      </w:r>
      <w:r>
        <w:t xml:space="preserve">cho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hài </w:t>
      </w:r>
      <w:r>
        <w:t xml:space="preserve">hoà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nâng </w:t>
      </w:r>
      <w:r>
        <w:t xml:space="preserve">cao </w:t>
      </w:r>
      <w:r>
        <w:t xml:space="preserve">thể </w:t>
      </w:r>
      <w:r>
        <w:t xml:space="preserve">lực </w:t>
      </w:r>
      <w:r>
        <w:t xml:space="preserve">và </w:t>
      </w:r>
      <w:r>
        <w:t xml:space="preserve">sức </w:t>
      </w:r>
      <w:r>
        <w:t xml:space="preserve">khoẻ </w:t>
      </w:r>
      <w:r>
        <w:t xml:space="preserve">của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dục </w:t>
      </w:r>
      <w:r>
        <w:rPr>
          <w:b/>
        </w:rPr>
        <w:t xml:space="preserve">chữa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dục </w:t>
      </w:r>
      <w:r>
        <w:t xml:space="preserve">nhằm </w:t>
      </w:r>
      <w:r>
        <w:t xml:space="preserve">chữa </w:t>
      </w:r>
      <w:r>
        <w:t xml:space="preserve">bệnh </w:t>
      </w:r>
      <w:r>
        <w:t xml:space="preserve">và </w:t>
      </w:r>
      <w:r>
        <w:t xml:space="preserve">phục </w:t>
      </w:r>
      <w:r>
        <w:t xml:space="preserve">hồi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sau </w:t>
      </w:r>
      <w:r>
        <w:t xml:space="preserve">khi </w:t>
      </w:r>
      <w:r>
        <w:t xml:space="preserve">ốm </w:t>
      </w:r>
      <w:r>
        <w:t xml:space="preserve">đau.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dục </w:t>
      </w:r>
      <w:r>
        <w:rPr>
          <w:b/>
        </w:rPr>
        <w:t xml:space="preserve">dụng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dục </w:t>
      </w:r>
      <w:r>
        <w:t xml:space="preserve">luyện </w:t>
      </w:r>
      <w:r>
        <w:t xml:space="preserve">tập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bằng </w:t>
      </w:r>
      <w:r>
        <w:t xml:space="preserve">dụng </w:t>
      </w:r>
      <w:r>
        <w:t xml:space="preserve">cụ </w:t>
      </w:r>
      <w:r>
        <w:t xml:space="preserve">như </w:t>
      </w:r>
      <w:r>
        <w:t xml:space="preserve">xà </w:t>
      </w:r>
      <w:r>
        <w:t xml:space="preserve">đơn, </w:t>
      </w:r>
      <w:r>
        <w:t xml:space="preserve">xà </w:t>
      </w:r>
      <w:r>
        <w:t xml:space="preserve">kép, </w:t>
      </w:r>
      <w:r>
        <w:t xml:space="preserve">vòng </w:t>
      </w:r>
      <w:r>
        <w:t xml:space="preserve">treo, </w:t>
      </w:r>
      <w:r>
        <w:t xml:space="preserve">v.v.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duc </w:t>
      </w:r>
      <w:r>
        <w:rPr>
          <w:b/>
        </w:rPr>
        <w:t xml:space="preserve">nhịp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dục </w:t>
      </w:r>
      <w:r>
        <w:t xml:space="preserve">có </w:t>
      </w:r>
      <w:r>
        <w:t xml:space="preserve">tính </w:t>
      </w:r>
      <w:r>
        <w:t xml:space="preserve">nghệ </w:t>
      </w:r>
      <w:r>
        <w:t xml:space="preserve">thuật, </w:t>
      </w:r>
      <w:r>
        <w:t xml:space="preserve">theo </w:t>
      </w:r>
      <w:r>
        <w:t xml:space="preserve">nhịp </w:t>
      </w:r>
      <w:r>
        <w:t xml:space="preserve">điệu </w:t>
      </w:r>
      <w:r>
        <w:t xml:space="preserve">của </w:t>
      </w:r>
      <w:r>
        <w:t xml:space="preserve">âm </w:t>
      </w:r>
      <w:r>
        <w:t xml:space="preserve">nhạc.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dục </w:t>
      </w:r>
      <w:r>
        <w:rPr>
          <w:b/>
        </w:rPr>
        <w:t xml:space="preserve">thẩm </w:t>
      </w:r>
      <w:r>
        <w:rPr>
          <w:b/>
        </w:rPr>
        <w:t xml:space="preserve">mĩ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dục </w:t>
      </w:r>
      <w:r>
        <w:t xml:space="preserve">luyện </w:t>
      </w:r>
      <w:r>
        <w:t xml:space="preserve">tập </w:t>
      </w:r>
      <w:r>
        <w:t xml:space="preserve">hình </w:t>
      </w:r>
      <w:r>
        <w:t xml:space="preserve">thể </w:t>
      </w:r>
      <w:r>
        <w:t xml:space="preserve">bằng </w:t>
      </w:r>
      <w:r>
        <w:t xml:space="preserve">các </w:t>
      </w:r>
      <w:r>
        <w:t xml:space="preserve">nhóm </w:t>
      </w:r>
      <w:r>
        <w:t xml:space="preserve">bài </w:t>
      </w:r>
      <w:r>
        <w:t xml:space="preserve">tập </w:t>
      </w:r>
      <w:r>
        <w:t xml:space="preserve">tay </w:t>
      </w:r>
      <w:r>
        <w:t xml:space="preserve">không </w:t>
      </w:r>
      <w:r>
        <w:t xml:space="preserve">hoặc </w:t>
      </w:r>
      <w:r>
        <w:t xml:space="preserve">tập </w:t>
      </w:r>
      <w:r>
        <w:t xml:space="preserve">với </w:t>
      </w:r>
      <w:r>
        <w:t xml:space="preserve">dụng </w:t>
      </w:r>
      <w:r>
        <w:t xml:space="preserve">cụ </w:t>
      </w:r>
      <w:r>
        <w:t xml:space="preserve">nhằm </w:t>
      </w:r>
      <w:r>
        <w:t xml:space="preserve">phát </w:t>
      </w:r>
      <w:r>
        <w:t xml:space="preserve">triển </w:t>
      </w:r>
      <w:r>
        <w:t xml:space="preserve">cơ </w:t>
      </w:r>
      <w:r>
        <w:t xml:space="preserve">bắp </w:t>
      </w:r>
      <w:r>
        <w:t xml:space="preserve">toàn </w:t>
      </w:r>
      <w:r>
        <w:t xml:space="preserve">thân, </w:t>
      </w:r>
      <w:r>
        <w:t xml:space="preserve">làm </w:t>
      </w:r>
      <w:r>
        <w:t xml:space="preserve">đẹp </w:t>
      </w:r>
      <w:r>
        <w:t xml:space="preserve">cơ </w:t>
      </w:r>
      <w:r>
        <w:t xml:space="preserve">thể, </w:t>
      </w:r>
      <w:r>
        <w:t xml:space="preserve">nâng </w:t>
      </w:r>
      <w:r>
        <w:t xml:space="preserve">cao </w:t>
      </w:r>
      <w:r>
        <w:t xml:space="preserve">sức </w:t>
      </w:r>
      <w:r>
        <w:t xml:space="preserve">khoẻ </w:t>
      </w:r>
      <w:r>
        <w:t xml:space="preserve">và </w:t>
      </w:r>
      <w:r>
        <w:t xml:space="preserve">nguồn </w:t>
      </w:r>
      <w:r>
        <w:t xml:space="preserve">sinh </w:t>
      </w:r>
      <w:r>
        <w:t xml:space="preserve">lực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dục </w:t>
      </w:r>
      <w:r>
        <w:rPr>
          <w:b/>
        </w:rPr>
        <w:t xml:space="preserve">thể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nhằm </w:t>
      </w:r>
      <w:r>
        <w:t xml:space="preserve">phát </w:t>
      </w:r>
      <w:r>
        <w:t xml:space="preserve">triển </w:t>
      </w:r>
      <w:r>
        <w:t xml:space="preserve">hình </w:t>
      </w:r>
      <w:r>
        <w:t xml:space="preserve">thái </w:t>
      </w:r>
      <w:r>
        <w:t xml:space="preserve">cơ </w:t>
      </w:r>
      <w:r>
        <w:t xml:space="preserve">thể </w:t>
      </w:r>
      <w:r>
        <w:t xml:space="preserve">(mẫu </w:t>
      </w:r>
      <w:r>
        <w:t xml:space="preserve">người)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sự </w:t>
      </w:r>
      <w:r>
        <w:t xml:space="preserve">nở </w:t>
      </w:r>
      <w:r>
        <w:t xml:space="preserve">nang </w:t>
      </w:r>
      <w:r>
        <w:t xml:space="preserve">của </w:t>
      </w:r>
      <w:r>
        <w:t xml:space="preserve">các </w:t>
      </w:r>
      <w:r>
        <w:t xml:space="preserve">nhóm </w:t>
      </w:r>
      <w:r>
        <w:t xml:space="preserve">cơ </w:t>
      </w:r>
      <w:r>
        <w:t xml:space="preserve">bắp, </w:t>
      </w:r>
      <w:r>
        <w:t xml:space="preserve">dáng </w:t>
      </w:r>
      <w:r>
        <w:t xml:space="preserve">hình </w:t>
      </w:r>
      <w:r>
        <w:t xml:space="preserve">phát </w:t>
      </w:r>
      <w:r>
        <w:t xml:space="preserve">triển </w:t>
      </w:r>
      <w:r>
        <w:t xml:space="preserve">cân </w:t>
      </w:r>
      <w:r>
        <w:t xml:space="preserve">đối.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hiện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thấy </w:t>
      </w:r>
      <w:r>
        <w:t xml:space="preserve">rõ </w:t>
      </w:r>
      <w:r>
        <w:t xml:space="preserve">nội </w:t>
      </w:r>
      <w:r>
        <w:t xml:space="preserve">dung </w:t>
      </w:r>
      <w:r>
        <w:t xml:space="preserve">trừu </w:t>
      </w:r>
      <w:r>
        <w:t xml:space="preserve">tượng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hình </w:t>
      </w:r>
      <w:r>
        <w:t xml:space="preserve">thức </w:t>
      </w:r>
      <w:r>
        <w:t xml:space="preserve">cụ </w:t>
      </w:r>
      <w:r>
        <w:t xml:space="preserve">thể.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t xml:space="preserve">thể </w:t>
      </w:r>
      <w:r>
        <w:t xml:space="preserve">hiện </w:t>
      </w:r>
      <w:r>
        <w:rPr>
          <w:i/>
        </w:rPr>
        <w:t xml:space="preserve">sự </w:t>
      </w:r>
      <w:r>
        <w:t xml:space="preserve">quyết </w:t>
      </w:r>
      <w:r>
        <w:rPr>
          <w:i/>
        </w:rPr>
        <w:t xml:space="preserve">tâm. </w:t>
      </w:r>
      <w:r>
        <w:rPr>
          <w:i/>
        </w:rPr>
        <w:t xml:space="preserve">Đường </w:t>
      </w:r>
      <w:r>
        <w:t xml:space="preserve">lối </w:t>
      </w:r>
      <w:r>
        <w:t xml:space="preserve">thể </w:t>
      </w:r>
      <w:r>
        <w:rPr>
          <w:i/>
        </w:rPr>
        <w:t xml:space="preserve">hiện </w:t>
      </w:r>
      <w:r>
        <w:rPr>
          <w:i/>
        </w:rPr>
        <w:t xml:space="preserve">ở </w:t>
      </w:r>
      <w:r>
        <w:rPr>
          <w:i/>
        </w:rPr>
        <w:t xml:space="preserve">các </w:t>
      </w:r>
      <w:r>
        <w:rPr>
          <w:i/>
        </w:rPr>
        <w:t xml:space="preserve">chính </w:t>
      </w:r>
      <w:r>
        <w:rPr>
          <w:i/>
        </w:rPr>
        <w:t xml:space="preserve">sách. </w:t>
      </w:r>
      <w:r>
        <w:rPr>
          <w:b/>
        </w:rPr>
        <w:t xml:space="preserve">2 </w:t>
      </w:r>
      <w:r>
        <w:t xml:space="preserve">Trình </w:t>
      </w:r>
      <w:r>
        <w:t xml:space="preserve">bày, </w:t>
      </w:r>
      <w:r>
        <w:t xml:space="preserve">miêu </w:t>
      </w:r>
      <w:r>
        <w:t xml:space="preserve">tả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nghệ </w:t>
      </w:r>
      <w:r>
        <w:t xml:space="preserve">thuật. </w:t>
      </w:r>
      <w:r>
        <w:rPr>
          <w:i/>
        </w:rPr>
        <w:t xml:space="preserve">Bài </w:t>
      </w:r>
      <w:r>
        <w:rPr>
          <w:i/>
        </w:rPr>
        <w:t xml:space="preserve">hát </w:t>
      </w:r>
      <w:r>
        <w:rPr>
          <w:i/>
        </w:rPr>
        <w:t xml:space="preserve">do </w:t>
      </w:r>
      <w:r>
        <w:rPr>
          <w:i/>
        </w:rPr>
        <w:t xml:space="preserve">một </w:t>
      </w:r>
      <w:r>
        <w:rPr>
          <w:i/>
        </w:rPr>
        <w:t xml:space="preserve">ca </w:t>
      </w:r>
      <w:r>
        <w:rPr>
          <w:i/>
        </w:rPr>
        <w:t xml:space="preserve">sĩ </w:t>
      </w:r>
      <w:r>
        <w:rPr>
          <w:i/>
        </w:rPr>
        <w:t xml:space="preserve">nổi </w:t>
      </w:r>
      <w:r>
        <w:rPr>
          <w:i/>
        </w:rPr>
        <w:t xml:space="preserve">tiếng </w:t>
      </w:r>
      <w:r>
        <w:rPr>
          <w:i/>
        </w:rPr>
        <w:t xml:space="preserve">thể </w:t>
      </w:r>
      <w:r>
        <w:rPr>
          <w:i/>
        </w:rPr>
        <w:t xml:space="preserve">hiện. </w:t>
      </w:r>
      <w:r>
        <w:t xml:space="preserve">Tính </w:t>
      </w:r>
      <w:r>
        <w:t xml:space="preserve">cách </w:t>
      </w:r>
      <w:r>
        <w:rPr>
          <w:i/>
        </w:rPr>
        <w:t xml:space="preserve">nhân </w:t>
      </w:r>
      <w:r>
        <w:rPr>
          <w:i/>
        </w:rPr>
        <w:t xml:space="preserve">uật </w:t>
      </w:r>
      <w:r>
        <w:rPr>
          <w:i/>
        </w:rPr>
        <w:t xml:space="preserve">được </w:t>
      </w:r>
      <w:r>
        <w:t xml:space="preserve">thể </w:t>
      </w:r>
      <w:r>
        <w:rPr>
          <w:i/>
        </w:rPr>
        <w:t xml:space="preserve">hiện </w:t>
      </w:r>
      <w:r>
        <w:rPr>
          <w:i/>
        </w:rPr>
        <w:t xml:space="preserve">bằng </w:t>
      </w:r>
      <w:r>
        <w:rPr>
          <w:i/>
        </w:rPr>
        <w:t xml:space="preserve">những </w:t>
      </w:r>
      <w:r>
        <w:t xml:space="preserve">hình </w:t>
      </w:r>
      <w:r>
        <w:rPr>
          <w:i/>
        </w:rPr>
        <w:t xml:space="preserve">tượng </w:t>
      </w:r>
      <w:r>
        <w:rPr>
          <w:i/>
        </w:rPr>
        <w:t xml:space="preserve">sinh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Cơ </w:t>
      </w:r>
      <w:r>
        <w:t xml:space="preserve">thể </w:t>
      </w:r>
      <w:r>
        <w:t xml:space="preserve">con </w:t>
      </w:r>
      <w:r>
        <w:t xml:space="preserve">người,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tỉ </w:t>
      </w:r>
      <w:r>
        <w:t xml:space="preserve">lệ </w:t>
      </w:r>
      <w:r>
        <w:t xml:space="preserve">giữa </w:t>
      </w:r>
      <w:r>
        <w:t xml:space="preserve">các </w:t>
      </w:r>
      <w:r>
        <w:t xml:space="preserve">bộ </w:t>
      </w:r>
      <w:r>
        <w:t xml:space="preserve">phận. </w:t>
      </w:r>
      <w:r>
        <w:rPr>
          <w:i/>
        </w:rPr>
        <w:t xml:space="preserve">Một </w:t>
      </w:r>
      <w:r>
        <w:t xml:space="preserve">thể </w:t>
      </w:r>
      <w:r>
        <w:t xml:space="preserve">hình </w:t>
      </w:r>
      <w:r>
        <w:rPr>
          <w:i/>
        </w:rPr>
        <w:t xml:space="preserve">cân </w:t>
      </w:r>
      <w:r>
        <w:rPr>
          <w:i/>
        </w:rPr>
        <w:t xml:space="preserve">đối. </w:t>
      </w:r>
      <w:r>
        <w:t xml:space="preserve">Một </w:t>
      </w:r>
      <w:r>
        <w:rPr>
          <w:i/>
        </w:rPr>
        <w:t xml:space="preserve">thể </w:t>
      </w:r>
      <w:r>
        <w:rPr>
          <w:i/>
        </w:rPr>
        <w:t xml:space="preserve">hình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chung </w:t>
      </w:r>
      <w:r>
        <w:t xml:space="preserve">về </w:t>
      </w:r>
      <w:r>
        <w:t xml:space="preserve">cách </w:t>
      </w:r>
      <w:r>
        <w:t xml:space="preserve">thức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Thể </w:t>
      </w:r>
      <w:r>
        <w:t xml:space="preserve">lệ </w:t>
      </w:r>
      <w:r>
        <w:rPr>
          <w:i/>
        </w:rPr>
        <w:t xml:space="preserve">bầu </w:t>
      </w:r>
      <w:r>
        <w:t xml:space="preserve">cử.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sáng </w:t>
      </w:r>
      <w:r>
        <w:t xml:space="preserve">tác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thuật, </w:t>
      </w:r>
      <w:r>
        <w:t xml:space="preserve">phân </w:t>
      </w:r>
      <w:r>
        <w:t xml:space="preserve">chia </w:t>
      </w:r>
      <w:r>
        <w:t xml:space="preserve">theo </w:t>
      </w:r>
      <w:r>
        <w:t xml:space="preserve">phương </w:t>
      </w:r>
      <w:r>
        <w:t xml:space="preserve">thức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thực, </w:t>
      </w:r>
      <w:r>
        <w:t xml:space="preserve">vận </w:t>
      </w:r>
      <w:r>
        <w:t xml:space="preserve">dụng </w:t>
      </w:r>
      <w:r>
        <w:t xml:space="preserve">ngôn </w:t>
      </w:r>
      <w:r>
        <w:t xml:space="preserve">ngữ, </w:t>
      </w:r>
      <w:r>
        <w:t xml:space="preserve">v.v. </w:t>
      </w:r>
      <w:r>
        <w:t xml:space="preserve">Văn </w:t>
      </w:r>
      <w:r>
        <w:t xml:space="preserve">học </w:t>
      </w:r>
      <w:r>
        <w:t xml:space="preserve">có </w:t>
      </w:r>
      <w:r>
        <w:t xml:space="preserve">nhiều </w:t>
      </w:r>
      <w:r>
        <w:t xml:space="preserve">thể </w:t>
      </w:r>
      <w:r>
        <w:t xml:space="preserve">loại: </w:t>
      </w:r>
      <w:r>
        <w:t xml:space="preserve">tự </w:t>
      </w:r>
      <w:r>
        <w:t xml:space="preserve">sự, </w:t>
      </w:r>
      <w:r>
        <w:t xml:space="preserve">trữ </w:t>
      </w:r>
      <w:r>
        <w:t xml:space="preserve">tình, </w:t>
      </w:r>
      <w:r>
        <w:rPr>
          <w:i/>
        </w:rPr>
        <w:t xml:space="preserve">kịch, </w:t>
      </w:r>
      <w:r>
        <w:t xml:space="preserve">U.U.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con </w:t>
      </w:r>
      <w:r>
        <w:rPr>
          <w:i/>
        </w:rPr>
        <w:t xml:space="preserve">người. </w:t>
      </w:r>
      <w:r>
        <w:rPr>
          <w:i/>
        </w:rPr>
        <w:t xml:space="preserve">Tăng </w:t>
      </w:r>
      <w:r>
        <w:t xml:space="preserve">cường </w:t>
      </w:r>
      <w:r>
        <w:t xml:space="preserve">thể </w:t>
      </w:r>
      <w:r>
        <w:t xml:space="preserve">lực. </w:t>
      </w:r>
      <w:r>
        <w:t xml:space="preserve">Có </w:t>
      </w:r>
      <w:r>
        <w:t xml:space="preserve">thể </w:t>
      </w:r>
      <w:r>
        <w:t xml:space="preserve">lực </w:t>
      </w:r>
      <w:r>
        <w:t xml:space="preserve">dôi </w:t>
      </w:r>
      <w:r>
        <w:t xml:space="preserve">dào.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nào </w:t>
      </w:r>
      <w:r>
        <w:rPr>
          <w:i/>
        </w:rPr>
        <w:t xml:space="preserve">danh từ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cũng, </w:t>
      </w:r>
      <w:r>
        <w:t xml:space="preserve">chẳng, </w:t>
      </w:r>
      <w:r>
        <w:t xml:space="preserve">chả). </w:t>
      </w:r>
      <w:r>
        <w:t xml:space="preserve">Tình </w:t>
      </w:r>
      <w:r>
        <w:t xml:space="preserve">huống </w:t>
      </w:r>
      <w:r>
        <w:t xml:space="preserve">bất </w:t>
      </w:r>
      <w:r>
        <w:t xml:space="preserve">cứ </w:t>
      </w:r>
      <w:r>
        <w:t xml:space="preserve">ra </w:t>
      </w:r>
      <w:r>
        <w:t xml:space="preserve">sao;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rằng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chắc </w:t>
      </w:r>
      <w:r>
        <w:t xml:space="preserve">chắn </w:t>
      </w:r>
      <w:r>
        <w:t xml:space="preserve">sẽ </w:t>
      </w:r>
      <w:r>
        <w:t xml:space="preserve">xảy </w:t>
      </w:r>
      <w:r>
        <w:t xml:space="preserve">ra. </w:t>
      </w:r>
      <w:r>
        <w:t xml:space="preserve">Mai </w:t>
      </w:r>
      <w:r>
        <w:t xml:space="preserve">thể </w:t>
      </w:r>
      <w:r>
        <w:t xml:space="preserve">nào </w:t>
      </w:r>
      <w:r>
        <w:t xml:space="preserve">tôi </w:t>
      </w:r>
      <w:r>
        <w:t xml:space="preserve">cũng </w:t>
      </w:r>
      <w:r>
        <w:rPr>
          <w:i/>
        </w:rPr>
        <w:t xml:space="preserve">đi. </w:t>
      </w:r>
      <w:r>
        <w:t xml:space="preserve">Thể </w:t>
      </w:r>
      <w:r>
        <w:t xml:space="preserve">nào </w:t>
      </w:r>
      <w:r>
        <w:t xml:space="preserve">bạn </w:t>
      </w:r>
      <w:r>
        <w:t xml:space="preserve">cũng </w:t>
      </w:r>
      <w:r>
        <w:rPr>
          <w:i/>
        </w:rPr>
        <w:t xml:space="preserve">đến </w:t>
      </w:r>
      <w:r>
        <w:rPr>
          <w:i/>
        </w:rPr>
        <w:t xml:space="preserve">nhé! </w:t>
      </w:r>
      <w:r>
        <w:rPr>
          <w:i/>
        </w:rPr>
        <w:t xml:space="preserve">Mưa </w:t>
      </w:r>
      <w:r>
        <w:t xml:space="preserve">thế </w:t>
      </w:r>
      <w:r>
        <w:t xml:space="preserve">này, </w:t>
      </w:r>
      <w:r>
        <w:rPr>
          <w:i/>
        </w:rPr>
        <w:t xml:space="preserve">thể </w:t>
      </w:r>
      <w:r>
        <w:rPr>
          <w:i/>
        </w:rPr>
        <w:t xml:space="preserve">nào </w:t>
      </w:r>
      <w:r>
        <w:t xml:space="preserve">họ </w:t>
      </w:r>
      <w:r>
        <w:rPr>
          <w:i/>
        </w:rPr>
        <w:t xml:space="preserve">chả </w:t>
      </w:r>
      <w:r>
        <w:rPr>
          <w:i/>
        </w:rPr>
        <w:t xml:space="preserve">ở </w:t>
      </w:r>
      <w:r>
        <w:rPr>
          <w:i/>
        </w:rPr>
        <w:t xml:space="preserve">lại. </w:t>
      </w:r>
      <w:r>
        <w:rPr>
          <w:i/>
        </w:rPr>
        <w:t xml:space="preserve">Thể </w:t>
      </w:r>
      <w:r>
        <w:rPr>
          <w:i/>
        </w:rPr>
        <w:t xml:space="preserve">nào </w:t>
      </w:r>
      <w:r>
        <w:rPr>
          <w:i/>
        </w:rPr>
        <w:t xml:space="preserve">mà </w:t>
      </w:r>
      <w:r>
        <w:t xml:space="preserve">chẳng </w:t>
      </w:r>
      <w:r>
        <w:rPr>
          <w:i/>
        </w:rPr>
        <w:t xml:space="preserve">có </w:t>
      </w:r>
      <w:r>
        <w:t xml:space="preserve">người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Qua </w:t>
      </w:r>
      <w:r>
        <w:t xml:space="preserve">kinh </w:t>
      </w:r>
      <w:r>
        <w:t xml:space="preserve">nghiệm, </w:t>
      </w:r>
      <w:r>
        <w:t xml:space="preserve">qua </w:t>
      </w:r>
      <w:r>
        <w:t xml:space="preserve">thực </w:t>
      </w:r>
      <w:r>
        <w:t xml:space="preserve">tiễn </w:t>
      </w:r>
      <w:r>
        <w:t xml:space="preserve">mà </w:t>
      </w:r>
      <w:r>
        <w:t xml:space="preserve">xét </w:t>
      </w:r>
      <w:r>
        <w:t xml:space="preserve">thấy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là </w:t>
      </w:r>
      <w:r>
        <w:t xml:space="preserve">đúng </w:t>
      </w:r>
      <w:r>
        <w:t xml:space="preserve">hay </w:t>
      </w:r>
      <w:r>
        <w:t xml:space="preserve">không </w:t>
      </w:r>
      <w:r>
        <w:t xml:space="preserve">đúng. </w:t>
      </w:r>
      <w:r>
        <w:rPr>
          <w:i/>
        </w:rPr>
        <w:t xml:space="preserve">Sự </w:t>
      </w:r>
      <w:r>
        <w:t xml:space="preserve">thể </w:t>
      </w:r>
      <w:r>
        <w:t xml:space="preserve">nghiệm </w:t>
      </w:r>
      <w:r>
        <w:rPr>
          <w:i/>
        </w:rPr>
        <w:t xml:space="preserve">của </w:t>
      </w:r>
      <w:r>
        <w:rPr>
          <w:i/>
        </w:rPr>
        <w:t xml:space="preserve">bản </w:t>
      </w:r>
      <w:r>
        <w:t xml:space="preserve">thân. </w:t>
      </w:r>
      <w:r>
        <w:t xml:space="preserve">Một </w:t>
      </w:r>
      <w:r>
        <w:t xml:space="preserve">đường </w:t>
      </w:r>
      <w:r>
        <w:t xml:space="preserve">lối </w:t>
      </w:r>
      <w:r>
        <w:rPr>
          <w:i/>
        </w:rPr>
        <w:t xml:space="preserve">đã </w:t>
      </w:r>
      <w:r>
        <w:t xml:space="preserve">được </w:t>
      </w:r>
      <w:r>
        <w:t xml:space="preserve">thể </w:t>
      </w:r>
      <w:r>
        <w:t xml:space="preserve">nghiệm </w:t>
      </w:r>
      <w:r>
        <w:rPr>
          <w:i/>
        </w:rPr>
        <w:t xml:space="preserve">là </w:t>
      </w:r>
      <w:r>
        <w:t xml:space="preserve">đúng. </w:t>
      </w:r>
      <w:r>
        <w:t xml:space="preserve">Cần </w:t>
      </w:r>
      <w:r>
        <w:rPr>
          <w:i/>
        </w:rPr>
        <w:t xml:space="preserve">thể </w:t>
      </w:r>
      <w:r>
        <w:rPr>
          <w:i/>
        </w:rPr>
        <w:t xml:space="preserve">nghiệm </w:t>
      </w:r>
      <w:r>
        <w:t xml:space="preserve">thêm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mới </w:t>
      </w:r>
      <w:r>
        <w:rPr>
          <w:i/>
        </w:rPr>
        <w:t xml:space="preserve">có </w:t>
      </w:r>
      <w:r>
        <w:rPr>
          <w:i/>
        </w:rPr>
        <w:t xml:space="preserve">thể </w:t>
      </w:r>
      <w:r>
        <w:rPr>
          <w:i/>
        </w:rPr>
        <w:t xml:space="preserve">kết </w:t>
      </w:r>
      <w:r>
        <w:t xml:space="preserve">luận.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Chủ </w:t>
      </w:r>
      <w:r>
        <w:t xml:space="preserve">thể </w:t>
      </w:r>
      <w:r>
        <w:t xml:space="preserve">pháp </w:t>
      </w:r>
      <w:r>
        <w:t xml:space="preserve">luật </w:t>
      </w:r>
      <w:r>
        <w:t xml:space="preserve">là </w:t>
      </w:r>
      <w:r>
        <w:t xml:space="preserve">con </w:t>
      </w:r>
      <w:r>
        <w:t xml:space="preserve">người;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pháp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nhiễm </w:t>
      </w:r>
      <w:r>
        <w:rPr>
          <w:b/>
        </w:rPr>
        <w:t xml:space="preserve">sắc </w:t>
      </w:r>
      <w:r>
        <w:rPr>
          <w:i/>
        </w:rPr>
        <w:t xml:space="preserve">xem </w:t>
      </w:r>
      <w:r>
        <w:rPr>
          <w:i/>
        </w:rPr>
        <w:t xml:space="preserve">nhiễm </w:t>
      </w:r>
      <w:r>
        <w:t xml:space="preserve">sắc </w:t>
      </w:r>
      <w:r>
        <w:t xml:space="preserve">thể.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Người </w:t>
      </w:r>
      <w:r>
        <w:t xml:space="preserve">hầu </w:t>
      </w:r>
      <w:r>
        <w:t xml:space="preserve">gái </w:t>
      </w:r>
      <w:r>
        <w:t xml:space="preserve">trong </w:t>
      </w:r>
      <w:r>
        <w:t xml:space="preserve">cung </w:t>
      </w:r>
      <w:r>
        <w:t xml:space="preserve">vua </w:t>
      </w:r>
      <w:r>
        <w:t xml:space="preserve">chúa. </w:t>
      </w:r>
      <w:r>
        <w:t xml:space="preserve">thể </w:t>
      </w:r>
      <w:r>
        <w:t xml:space="preserve">phách </w:t>
      </w:r>
      <w:r>
        <w:t xml:space="preserve">danh từ </w:t>
      </w:r>
      <w:r>
        <w:t xml:space="preserve">(ít dùng). </w:t>
      </w:r>
      <w:r>
        <w:t xml:space="preserve">Thân </w:t>
      </w:r>
      <w:r>
        <w:t xml:space="preserve">thể, </w:t>
      </w:r>
      <w:r>
        <w:t xml:space="preserve">phần </w:t>
      </w:r>
      <w:r>
        <w:t xml:space="preserve">xác </w:t>
      </w:r>
      <w:r>
        <w:t xml:space="preserve">của </w:t>
      </w:r>
      <w:r>
        <w:t xml:space="preserve">con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sợi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sợi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cơ </w:t>
      </w:r>
      <w:r>
        <w:t xml:space="preserve">thể </w:t>
      </w:r>
      <w:r>
        <w:t xml:space="preserve">nấm.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Hình </w:t>
      </w:r>
      <w:r>
        <w:t xml:space="preserve">thức, </w:t>
      </w:r>
      <w:r>
        <w:t xml:space="preserve">thể </w:t>
      </w:r>
      <w:r>
        <w:t xml:space="preserve">loại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bằng </w:t>
      </w:r>
      <w:r>
        <w:t xml:space="preserve">đề </w:t>
      </w:r>
      <w:r>
        <w:t xml:space="preserve">tài </w:t>
      </w:r>
      <w:r>
        <w:t xml:space="preserve">hoặc </w:t>
      </w:r>
      <w:r>
        <w:t xml:space="preserve">bằng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khác </w:t>
      </w:r>
      <w:r>
        <w:t xml:space="preserve">về </w:t>
      </w:r>
      <w:r>
        <w:t xml:space="preserve">chủ </w:t>
      </w:r>
      <w:r>
        <w:t xml:space="preserve">đề, </w:t>
      </w:r>
      <w:r>
        <w:t xml:space="preserve">phong </w:t>
      </w:r>
      <w:r>
        <w:t xml:space="preserve">cách. </w:t>
      </w:r>
      <w:r>
        <w:t xml:space="preserve">Thể </w:t>
      </w:r>
      <w:r>
        <w:t xml:space="preserve">tài </w:t>
      </w:r>
      <w:r>
        <w:rPr>
          <w:i/>
        </w:rPr>
        <w:t xml:space="preserve">kí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tất </w:t>
      </w:r>
      <w:r>
        <w:rPr>
          <w:i/>
        </w:rPr>
        <w:t xml:space="preserve">động từ </w:t>
      </w:r>
      <w:r>
        <w:t xml:space="preserve">Thông </w:t>
      </w:r>
      <w:r>
        <w:t xml:space="preserve">cảm </w:t>
      </w:r>
      <w:r>
        <w:t xml:space="preserve">mà </w:t>
      </w:r>
      <w:r>
        <w:t xml:space="preserve">lượng </w:t>
      </w:r>
      <w:r>
        <w:t xml:space="preserve">thứ. </w:t>
      </w:r>
      <w:r>
        <w:t xml:space="preserve">Nên </w:t>
      </w:r>
      <w:r>
        <w:t xml:space="preserve">thể </w:t>
      </w:r>
      <w:r>
        <w:t xml:space="preserve">tất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thao </w:t>
      </w:r>
      <w:r>
        <w:rPr>
          <w:i/>
        </w:rPr>
        <w:t xml:space="preserve">danh từ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nâng </w:t>
      </w:r>
      <w:r>
        <w:t xml:space="preserve">cao </w:t>
      </w:r>
      <w:r>
        <w:t xml:space="preserve">thể </w:t>
      </w:r>
      <w:r>
        <w:t xml:space="preserve">lực </w:t>
      </w:r>
      <w:r>
        <w:t xml:space="preserve">con </w:t>
      </w:r>
      <w:r>
        <w:t xml:space="preserve">người, </w:t>
      </w:r>
      <w:r>
        <w:t xml:space="preserve">thường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các </w:t>
      </w:r>
      <w:r>
        <w:t xml:space="preserve">hình </w:t>
      </w:r>
      <w:r>
        <w:t xml:space="preserve">thức </w:t>
      </w:r>
      <w:r>
        <w:t xml:space="preserve">trò </w:t>
      </w:r>
      <w:r>
        <w:t xml:space="preserve">chơi, </w:t>
      </w:r>
      <w:r>
        <w:t xml:space="preserve">thi </w:t>
      </w:r>
      <w:r>
        <w:t xml:space="preserve">đấu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 </w:t>
      </w:r>
      <w:r>
        <w:rPr>
          <w:i/>
        </w:rPr>
        <w:t xml:space="preserve">môn </w:t>
      </w:r>
      <w:r>
        <w:t xml:space="preserve">thổ </w:t>
      </w:r>
      <w:r>
        <w:t xml:space="preserve">thao. </w:t>
      </w:r>
      <w:r>
        <w:t xml:space="preserve">'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theo </w:t>
      </w:r>
      <w:r>
        <w:rPr>
          <w:i/>
        </w:rPr>
        <w:t xml:space="preserve">động từ </w:t>
      </w:r>
      <w:r>
        <w:t xml:space="preserve">(Cấp </w:t>
      </w:r>
      <w:r>
        <w:t xml:space="preserve">trên </w:t>
      </w:r>
      <w:r>
        <w:t xml:space="preserve">có </w:t>
      </w:r>
      <w:r>
        <w:t xml:space="preserve">thẩm </w:t>
      </w:r>
      <w:r>
        <w:t xml:space="preserve">quyền)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 </w:t>
      </w:r>
      <w:r>
        <w:t xml:space="preserve">quan </w:t>
      </w:r>
      <w:r>
        <w:t xml:space="preserve">tâm </w:t>
      </w:r>
      <w:r>
        <w:t xml:space="preserve">để </w:t>
      </w:r>
      <w:r>
        <w:t xml:space="preserve">y </w:t>
      </w:r>
      <w:r>
        <w:t xml:space="preserve">theo </w:t>
      </w:r>
      <w:r>
        <w:t xml:space="preserve">yêu </w:t>
      </w:r>
      <w:r>
        <w:t xml:space="preserve">cầu, </w:t>
      </w:r>
      <w:r>
        <w:t xml:space="preserve">nguyện </w:t>
      </w:r>
      <w:r>
        <w:t xml:space="preserve">vọng </w:t>
      </w:r>
      <w:r>
        <w:t xml:space="preserve">của </w:t>
      </w:r>
      <w:r>
        <w:t xml:space="preserve">(những)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(mà </w:t>
      </w:r>
      <w:r>
        <w:t xml:space="preserve">làm </w:t>
      </w:r>
      <w:r>
        <w:t xml:space="preserve">việc </w:t>
      </w:r>
      <w:r>
        <w:t xml:space="preserve">gì). </w:t>
      </w:r>
      <w:r>
        <w:t xml:space="preserve">Thể </w:t>
      </w:r>
      <w:r>
        <w:rPr>
          <w:i/>
        </w:rPr>
        <w:t xml:space="preserve">theo </w:t>
      </w:r>
      <w:r>
        <w:t xml:space="preserve">nguyện </w:t>
      </w:r>
      <w:r>
        <w:rPr>
          <w:i/>
        </w:rPr>
        <w:t xml:space="preserve">uọng </w:t>
      </w:r>
      <w:r>
        <w:rPr>
          <w:i/>
        </w:rPr>
        <w:t xml:space="preserve">của </w:t>
      </w:r>
      <w:r>
        <w:rPr>
          <w:i/>
        </w:rPr>
        <w:t xml:space="preserve">nhiều </w:t>
      </w:r>
      <w:r>
        <w:t xml:space="preserve">người. </w:t>
      </w:r>
      <w:r>
        <w:rPr>
          <w:i/>
        </w:rPr>
        <w:t xml:space="preserve">Thể </w:t>
      </w:r>
      <w:r>
        <w:rPr>
          <w:i/>
        </w:rPr>
        <w:t xml:space="preserve">theo </w:t>
      </w:r>
      <w:r>
        <w:rPr>
          <w:i/>
        </w:rPr>
        <w:t xml:space="preserve">lời </w:t>
      </w:r>
      <w:r>
        <w:t xml:space="preserve">yêu </w:t>
      </w:r>
      <w:r>
        <w:rPr>
          <w:i/>
        </w:rPr>
        <w:t xml:space="preserve">cầu. </w:t>
      </w:r>
      <w:r>
        <w:br w:type="page"/>
      </w:r>
      <w:r>
        <w:rPr>
          <w:b/>
        </w:rPr>
        <w:t xml:space="preserve">thể </w:t>
      </w:r>
      <w:r>
        <w:rPr>
          <w:b/>
        </w:rPr>
        <w:t xml:space="preserve">thống </w:t>
      </w:r>
      <w:r>
        <w:rPr>
          <w:i/>
        </w:rPr>
        <w:t xml:space="preserve">danh từ </w:t>
      </w:r>
      <w:r>
        <w:t xml:space="preserve">Khuôn </w:t>
      </w:r>
      <w:r>
        <w:t xml:space="preserve">phép, </w:t>
      </w:r>
      <w:r>
        <w:t xml:space="preserve">nền </w:t>
      </w:r>
      <w:r>
        <w:t xml:space="preserve">nếp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coi </w:t>
      </w:r>
      <w:r>
        <w:t xml:space="preserve">trọng. </w:t>
      </w:r>
      <w:r>
        <w:t xml:space="preserve">Giữ </w:t>
      </w:r>
      <w:r>
        <w:rPr>
          <w:i/>
        </w:rPr>
        <w:t xml:space="preserve">thể </w:t>
      </w:r>
      <w:r>
        <w:rPr>
          <w:i/>
        </w:rPr>
        <w:t xml:space="preserve">thống </w:t>
      </w:r>
      <w:r>
        <w:rPr>
          <w:i/>
        </w:rPr>
        <w:t xml:space="preserve">con </w:t>
      </w:r>
      <w:r>
        <w:rPr>
          <w:i/>
        </w:rPr>
        <w:t xml:space="preserve">nhà </w:t>
      </w:r>
      <w:r>
        <w:t xml:space="preserve">gia </w:t>
      </w:r>
      <w:r>
        <w:t xml:space="preserve">giáo. </w:t>
      </w:r>
      <w:r>
        <w:t xml:space="preserve">Chẳng </w:t>
      </w:r>
      <w:r>
        <w:rPr>
          <w:i/>
        </w:rPr>
        <w:t xml:space="preserve">còn </w:t>
      </w:r>
      <w:r>
        <w:rPr>
          <w:i/>
        </w:rPr>
        <w:t xml:space="preserve">ra </w:t>
      </w:r>
      <w:r>
        <w:rPr>
          <w:i/>
        </w:rPr>
        <w:t xml:space="preserve">thể </w:t>
      </w:r>
      <w:r>
        <w:rPr>
          <w:i/>
        </w:rPr>
        <w:t xml:space="preserve">thống </w:t>
      </w:r>
      <w:r>
        <w:t xml:space="preserve">gì </w:t>
      </w:r>
      <w:r>
        <w:t xml:space="preserve">t(kng.). </w:t>
      </w:r>
      <w:r>
        <w:t xml:space="preserve">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Cách </w:t>
      </w:r>
      <w:r>
        <w:t xml:space="preserve">thức </w:t>
      </w:r>
      <w:r>
        <w:t xml:space="preserve">và </w:t>
      </w:r>
      <w:r>
        <w:t xml:space="preserve">thể </w:t>
      </w:r>
      <w:r>
        <w:t xml:space="preserve">lệ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Thể </w:t>
      </w:r>
      <w:r>
        <w:rPr>
          <w:i/>
        </w:rPr>
        <w:t xml:space="preserve">thức </w:t>
      </w:r>
      <w:r>
        <w:t xml:space="preserve">bầu </w:t>
      </w:r>
      <w:r>
        <w:rPr>
          <w:i/>
        </w:rPr>
        <w:t xml:space="preserve">cử. </w:t>
      </w:r>
      <w:r>
        <w:rPr>
          <w:i/>
        </w:rPr>
        <w:t xml:space="preserve">Bỏ </w:t>
      </w:r>
      <w:r>
        <w:t xml:space="preserve">những </w:t>
      </w:r>
      <w:r>
        <w:t xml:space="preserve">thể </w:t>
      </w:r>
      <w:r>
        <w:t xml:space="preserve">thức </w:t>
      </w:r>
      <w:r>
        <w:rPr>
          <w:i/>
        </w:rPr>
        <w:t xml:space="preserve">phiên </w:t>
      </w:r>
      <w:r>
        <w:rPr>
          <w:i/>
        </w:rPr>
        <w:t xml:space="preserve">hà.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mà </w:t>
      </w:r>
      <w:r>
        <w:t xml:space="preserve">một </w:t>
      </w:r>
      <w:r>
        <w:t xml:space="preserve">vật </w:t>
      </w:r>
      <w:r>
        <w:t xml:space="preserve">thể </w:t>
      </w:r>
      <w:r>
        <w:t xml:space="preserve">chiếm. </w:t>
      </w:r>
      <w:r>
        <w:t xml:space="preserve">Thế </w:t>
      </w:r>
      <w:r>
        <w:t xml:space="preserve">tích </w:t>
      </w:r>
      <w:r>
        <w:rPr>
          <w:i/>
        </w:rPr>
        <w:t xml:space="preserve">một </w:t>
      </w:r>
      <w:r>
        <w:t xml:space="preserve">khối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Thông </w:t>
      </w:r>
      <w:r>
        <w:t xml:space="preserve">cảm </w:t>
      </w:r>
      <w:r>
        <w:t xml:space="preserve">với </w:t>
      </w:r>
      <w:r>
        <w:t xml:space="preserve">tình </w:t>
      </w:r>
      <w:r>
        <w:t xml:space="preserve">cảnh </w:t>
      </w:r>
      <w:r>
        <w:t xml:space="preserve">mà </w:t>
      </w:r>
      <w:r>
        <w:t xml:space="preserve">chiếu </w:t>
      </w:r>
      <w:r>
        <w:t xml:space="preserve">cố </w:t>
      </w:r>
      <w:r>
        <w:t xml:space="preserve">hoặc </w:t>
      </w:r>
      <w:r>
        <w:t xml:space="preserve">lượng </w:t>
      </w:r>
      <w:r>
        <w:t xml:space="preserve">thứ. </w:t>
      </w:r>
      <w:r>
        <w:t xml:space="preserve">Mong </w:t>
      </w:r>
      <w:r>
        <w:rPr>
          <w:i/>
        </w:rPr>
        <w:t xml:space="preserve">ông </w:t>
      </w:r>
      <w:r>
        <w:rPr>
          <w:i/>
        </w:rPr>
        <w:t xml:space="preserve">thể </w:t>
      </w:r>
      <w:r>
        <w:rPr>
          <w:i/>
        </w:rPr>
        <w:t xml:space="preserve">tình </w:t>
      </w:r>
      <w:r>
        <w:rPr>
          <w:i/>
        </w:rPr>
        <w:t xml:space="preserve">cho.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chung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hoặc </w:t>
      </w:r>
      <w:r>
        <w:t xml:space="preserve">súc </w:t>
      </w:r>
      <w:r>
        <w:t xml:space="preserve">vật. </w:t>
      </w:r>
      <w:r>
        <w:t xml:space="preserve">Có </w:t>
      </w:r>
      <w:r>
        <w:rPr>
          <w:i/>
        </w:rPr>
        <w:t xml:space="preserve">thể </w:t>
      </w:r>
      <w:r>
        <w:t xml:space="preserve">trạng </w:t>
      </w:r>
      <w:r>
        <w:rPr>
          <w:i/>
        </w:rPr>
        <w:t xml:space="preserve">khoẻ </w:t>
      </w:r>
      <w:r>
        <w:rPr>
          <w:i/>
        </w:rPr>
        <w:t xml:space="preserve">mạnh. </w:t>
      </w:r>
      <w:r>
        <w:t xml:space="preserve">Nâng </w:t>
      </w:r>
      <w:r>
        <w:rPr>
          <w:i/>
        </w:rPr>
        <w:t xml:space="preserve">cao </w:t>
      </w:r>
      <w:r>
        <w:t xml:space="preserve">thể </w:t>
      </w:r>
      <w:r>
        <w:t xml:space="preserve">trạng </w:t>
      </w:r>
      <w:r>
        <w:rPr>
          <w:i/>
        </w:rPr>
        <w:t xml:space="preserve">của </w:t>
      </w:r>
      <w:r>
        <w:rPr>
          <w:i/>
        </w:rPr>
        <w:t xml:space="preserve">bệnh </w:t>
      </w:r>
      <w:r>
        <w:rPr>
          <w:i/>
        </w:rPr>
        <w:t xml:space="preserve">nhân. </w:t>
      </w:r>
      <w:r>
        <w:t xml:space="preserve">thể </w:t>
      </w:r>
      <w:r>
        <w:t xml:space="preserve">trọng </w:t>
      </w:r>
      <w:r>
        <w:t xml:space="preserve">danh từ </w:t>
      </w:r>
      <w:r>
        <w:t xml:space="preserve">Trọng </w:t>
      </w:r>
      <w:r>
        <w:t xml:space="preserve">lượng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hoặc </w:t>
      </w:r>
      <w:r>
        <w:t xml:space="preserve">súc </w:t>
      </w:r>
      <w:r>
        <w:t xml:space="preserve">vật. </w:t>
      </w:r>
      <w:r>
        <w:rPr>
          <w:i/>
        </w:rPr>
        <w:t xml:space="preserve">Sức </w:t>
      </w:r>
      <w:r>
        <w:t xml:space="preserve">khoé </w:t>
      </w:r>
      <w:r>
        <w:t xml:space="preserve">sút, </w:t>
      </w:r>
      <w:r>
        <w:rPr>
          <w:i/>
        </w:rPr>
        <w:t xml:space="preserve">thể </w:t>
      </w:r>
      <w:r>
        <w:rPr>
          <w:i/>
        </w:rPr>
        <w:t xml:space="preserve">trọng </w:t>
      </w:r>
      <w:r>
        <w:rPr>
          <w:i/>
        </w:rPr>
        <w:t xml:space="preserve">giảm. </w:t>
      </w:r>
      <w:r>
        <w:t xml:space="preserve">Tăng </w:t>
      </w:r>
      <w:r>
        <w:rPr>
          <w:i/>
        </w:rPr>
        <w:t xml:space="preserve">thể </w:t>
      </w:r>
      <w:r>
        <w:rPr>
          <w:i/>
        </w:rPr>
        <w:t xml:space="preserve">trọng.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Phần </w:t>
      </w:r>
      <w:r>
        <w:t xml:space="preserve">vật </w:t>
      </w:r>
      <w:r>
        <w:t xml:space="preserve">chất, </w:t>
      </w:r>
      <w:r>
        <w:t xml:space="preserve">phần </w:t>
      </w:r>
      <w:r>
        <w:t xml:space="preserve">xác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phần </w:t>
      </w:r>
      <w:r>
        <w:t xml:space="preserve">tỉnh </w:t>
      </w:r>
      <w:r>
        <w:t xml:space="preserve">thần, </w:t>
      </w:r>
      <w:r>
        <w:t xml:space="preserve">phần </w:t>
      </w:r>
      <w:r>
        <w:t xml:space="preserve">hồn. </w:t>
      </w:r>
      <w:r>
        <w:t xml:space="preserve">Đau </w:t>
      </w:r>
      <w:r>
        <w:rPr>
          <w:i/>
        </w:rPr>
        <w:t xml:space="preserve">đớn </w:t>
      </w:r>
      <w:r>
        <w:rPr>
          <w:i/>
        </w:rPr>
        <w:t xml:space="preserve">về </w:t>
      </w:r>
      <w:r>
        <w:rPr>
          <w:i/>
        </w:rPr>
        <w:t xml:space="preserve">thể </w:t>
      </w:r>
      <w:r>
        <w:rPr>
          <w:i/>
        </w:rPr>
        <w:t xml:space="preserve">xác, </w:t>
      </w:r>
      <w:r>
        <w:rPr>
          <w:i/>
        </w:rPr>
        <w:t xml:space="preserve">nhưng </w:t>
      </w:r>
      <w:r>
        <w:rPr>
          <w:i/>
        </w:rPr>
        <w:t xml:space="preserve">thư </w:t>
      </w:r>
      <w:r>
        <w:rPr>
          <w:i/>
        </w:rPr>
        <w:t xml:space="preserve">thái </w:t>
      </w:r>
      <w:r>
        <w:t xml:space="preserve">uề </w:t>
      </w:r>
      <w:r>
        <w:rPr>
          <w:i/>
        </w:rPr>
        <w:t xml:space="preserve">tỉnh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thế, </w:t>
      </w:r>
      <w:r>
        <w:rPr>
          <w:i/>
        </w:rPr>
        <w:t xml:space="preserve">danh từ </w:t>
      </w:r>
      <w:r>
        <w:t xml:space="preserve">(vch.;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Đời, </w:t>
      </w:r>
      <w:r>
        <w:t xml:space="preserve">thế </w:t>
      </w:r>
      <w:r>
        <w:t xml:space="preserve">gian. </w:t>
      </w:r>
      <w:r>
        <w:t xml:space="preserve">Cuộc </w:t>
      </w:r>
      <w:r>
        <w:t xml:space="preserve">thế. </w:t>
      </w:r>
      <w:r>
        <w:t xml:space="preserve">Miệng </w:t>
      </w:r>
      <w:r>
        <w:rPr>
          <w:i/>
        </w:rPr>
        <w:t xml:space="preserve">thế </w:t>
      </w:r>
      <w:r>
        <w:rPr>
          <w:i/>
        </w:rPr>
        <w:t xml:space="preserve">mía </w:t>
      </w:r>
      <w:r>
        <w:rPr>
          <w:i/>
        </w:rPr>
        <w:t xml:space="preserve">mai. </w:t>
      </w:r>
      <w:r>
        <w:br/>
      </w:r>
      <w:r>
        <w:rPr>
          <w:b/>
        </w:rPr>
        <w:t xml:space="preserve">thế,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về </w:t>
      </w:r>
      <w:r>
        <w:t xml:space="preserve">vị </w:t>
      </w:r>
      <w:r>
        <w:t xml:space="preserve">trí </w:t>
      </w:r>
      <w:r>
        <w:t xml:space="preserve">tạo </w:t>
      </w:r>
      <w:r>
        <w:t xml:space="preserve">thành </w:t>
      </w:r>
      <w:r>
        <w:t xml:space="preserve">điều </w:t>
      </w:r>
      <w:r>
        <w:t xml:space="preserve">kiện </w:t>
      </w:r>
      <w:r>
        <w:t xml:space="preserve">chung </w:t>
      </w:r>
      <w:r>
        <w:t xml:space="preserve">có </w:t>
      </w:r>
      <w:r>
        <w:t xml:space="preserve">lợi </w:t>
      </w:r>
      <w:r>
        <w:t xml:space="preserve">hay </w:t>
      </w:r>
      <w:r>
        <w:t xml:space="preserve">không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Thế </w:t>
      </w:r>
      <w:r>
        <w:rPr>
          <w:i/>
        </w:rPr>
        <w:t xml:space="preserve">núi </w:t>
      </w:r>
      <w:r>
        <w:t xml:space="preserve">hiểm </w:t>
      </w:r>
      <w:r>
        <w:t xml:space="preserve">trở, </w:t>
      </w:r>
      <w:r>
        <w:t xml:space="preserve">tiện </w:t>
      </w:r>
      <w:r>
        <w:t xml:space="preserve">cho </w:t>
      </w:r>
      <w:r>
        <w:rPr>
          <w:i/>
        </w:rPr>
        <w:t xml:space="preserve">phòng </w:t>
      </w:r>
      <w:r>
        <w:t xml:space="preserve">thủ. </w:t>
      </w:r>
      <w:r>
        <w:rPr>
          <w:i/>
        </w:rPr>
        <w:t xml:space="preserve">Cờ </w:t>
      </w:r>
      <w:r>
        <w:rPr>
          <w:i/>
        </w:rPr>
        <w:t xml:space="preserve">đang </w:t>
      </w:r>
      <w:r>
        <w:rPr>
          <w:i/>
        </w:rPr>
        <w:t xml:space="preserve">thế </w:t>
      </w:r>
      <w:r>
        <w:rPr>
          <w:i/>
        </w:rPr>
        <w:t xml:space="preserve">bí. </w:t>
      </w:r>
      <w:r>
        <w:rPr>
          <w:i/>
        </w:rPr>
        <w:t xml:space="preserve">Thế </w:t>
      </w:r>
      <w:r>
        <w:rPr>
          <w:i/>
        </w:rPr>
        <w:t xml:space="preserve">mạnh. </w:t>
      </w:r>
      <w:r>
        <w:t xml:space="preserve">Cậy </w:t>
      </w:r>
      <w:r>
        <w:rPr>
          <w:i/>
        </w:rPr>
        <w:t xml:space="preserve">thế </w:t>
      </w:r>
      <w:r>
        <w:rPr>
          <w:i/>
        </w:rPr>
        <w:t xml:space="preserve">làm </w:t>
      </w:r>
      <w:r>
        <w:rPr>
          <w:i/>
        </w:rPr>
        <w:t xml:space="preserve">càn. </w:t>
      </w:r>
      <w:r>
        <w:t xml:space="preserve">Thế </w:t>
      </w:r>
      <w: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ở </w:t>
      </w:r>
      <w:r>
        <w:rPr>
          <w:i/>
        </w:rPr>
        <w:t xml:space="preserve">được, </w:t>
      </w:r>
      <w:r>
        <w:rPr>
          <w:i/>
        </w:rPr>
        <w:t xml:space="preserve">phải </w:t>
      </w:r>
      <w:r>
        <w:rPr>
          <w:i/>
        </w:rPr>
        <w:t xml:space="preserve">ra </w:t>
      </w:r>
      <w:r>
        <w:t xml:space="preserve">đi. </w:t>
      </w:r>
      <w:r>
        <w:br/>
      </w:r>
      <w:r>
        <w:rPr>
          <w:b/>
        </w:rPr>
        <w:t xml:space="preserve">thế,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cái </w:t>
      </w:r>
      <w:r>
        <w:t xml:space="preserve">khác </w:t>
      </w:r>
      <w:r>
        <w:t xml:space="preserve">vào </w:t>
      </w:r>
      <w:r>
        <w:t xml:space="preserve">chỗ </w:t>
      </w:r>
      <w:r>
        <w:t xml:space="preserve">của </w:t>
      </w:r>
      <w:r>
        <w:t xml:space="preserve">cái </w:t>
      </w:r>
      <w:r>
        <w:t xml:space="preserve">hiện </w:t>
      </w:r>
      <w:r>
        <w:t xml:space="preserve">đang </w:t>
      </w:r>
      <w:r>
        <w:t xml:space="preserve">thiếu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thiếu </w:t>
      </w:r>
      <w:r>
        <w:t xml:space="preserve">nữa; </w:t>
      </w:r>
      <w:r>
        <w:t xml:space="preserve">thay. </w:t>
      </w:r>
      <w:r>
        <w:t xml:space="preserve">Thiếu </w:t>
      </w:r>
      <w:r>
        <w:rPr>
          <w:i/>
        </w:rPr>
        <w:t xml:space="preserve">phân </w:t>
      </w:r>
      <w:r>
        <w:rPr>
          <w:i/>
        </w:rPr>
        <w:t xml:space="preserve">đạm </w:t>
      </w:r>
      <w:r>
        <w:rPr>
          <w:i/>
        </w:rPr>
        <w:t xml:space="preserve">thì </w:t>
      </w:r>
      <w:r>
        <w:rPr>
          <w:i/>
        </w:rPr>
        <w:t xml:space="preserve">tạm </w:t>
      </w:r>
      <w:r>
        <w:rPr>
          <w:i/>
        </w:rPr>
        <w:t xml:space="preserve">thế </w:t>
      </w:r>
      <w:r>
        <w:rPr>
          <w:i/>
        </w:rPr>
        <w:t xml:space="preserve">phân </w:t>
      </w:r>
      <w:r>
        <w:rPr>
          <w:i/>
        </w:rPr>
        <w:t xml:space="preserve">xanh </w:t>
      </w:r>
      <w:r>
        <w:rPr>
          <w:i/>
        </w:rPr>
        <w:t xml:space="preserve">uào. </w:t>
      </w:r>
      <w:r>
        <w:t xml:space="preserve">Bố </w:t>
      </w:r>
      <w:r>
        <w:rPr>
          <w:i/>
        </w:rPr>
        <w:t xml:space="preserve">bận,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t xml:space="preserve">thế. </w:t>
      </w:r>
      <w:r>
        <w:rPr>
          <w:b/>
        </w:rPr>
        <w:t xml:space="preserve">2 </w:t>
      </w:r>
      <w:r>
        <w:t xml:space="preserve">Giao </w:t>
      </w:r>
      <w:r>
        <w:t xml:space="preserve">cho </w:t>
      </w:r>
      <w:r>
        <w:t xml:space="preserve">làm </w:t>
      </w:r>
      <w:r>
        <w:t xml:space="preserve">tin </w:t>
      </w:r>
      <w:r>
        <w:t xml:space="preserve">để </w:t>
      </w:r>
      <w:r>
        <w:t xml:space="preserve">vay </w:t>
      </w:r>
      <w:r>
        <w:t xml:space="preserve">tiền. </w:t>
      </w:r>
      <w:r>
        <w:t xml:space="preserve">Thế </w:t>
      </w:r>
      <w:r>
        <w:t xml:space="preserve">ruộng. </w:t>
      </w:r>
      <w:r>
        <w:rPr>
          <w:i/>
        </w:rPr>
        <w:t xml:space="preserve">Thế </w:t>
      </w:r>
      <w:r>
        <w:rPr>
          <w:i/>
        </w:rPr>
        <w:t xml:space="preserve">vợ </w:t>
      </w:r>
      <w:r>
        <w:rPr>
          <w:i/>
        </w:rPr>
        <w:t xml:space="preserve">đợ </w:t>
      </w:r>
      <w:r>
        <w:rPr>
          <w:i/>
        </w:rPr>
        <w:t xml:space="preserve">con. </w:t>
      </w:r>
      <w:r>
        <w:br/>
      </w:r>
      <w:r>
        <w:rPr>
          <w:b/>
        </w:rPr>
        <w:t xml:space="preserve">thế, </w:t>
      </w:r>
      <w:r>
        <w:rPr>
          <w:b/>
        </w:rPr>
        <w:t xml:space="preserve">! </w:t>
      </w:r>
      <w:r>
        <w:rPr>
          <w:i/>
        </w:rPr>
        <w:t xml:space="preserve">đại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điều </w:t>
      </w:r>
      <w:r>
        <w:t xml:space="preserve">như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đã </w:t>
      </w:r>
      <w:r>
        <w:t xml:space="preserve">biết, </w:t>
      </w:r>
      <w:r>
        <w:t xml:space="preserve">vì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sắp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hay </w:t>
      </w:r>
      <w:r>
        <w:t xml:space="preserve">đang </w:t>
      </w:r>
      <w:r>
        <w:t xml:space="preserve">là </w:t>
      </w:r>
      <w:r>
        <w:t xml:space="preserve">thực </w:t>
      </w:r>
      <w:r>
        <w:t xml:space="preserve">tế </w:t>
      </w:r>
      <w:r>
        <w:t xml:space="preserve">ở </w:t>
      </w:r>
      <w:r>
        <w:t xml:space="preserve">ngay </w:t>
      </w:r>
      <w:r>
        <w:t xml:space="preserve">trước </w:t>
      </w:r>
      <w:r>
        <w:t xml:space="preserve">mắt. </w:t>
      </w:r>
      <w:r>
        <w:t xml:space="preserve">Cứ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t xml:space="preserve">Nghĩ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cũng </w:t>
      </w:r>
      <w:r>
        <w:rPr>
          <w:i/>
        </w:rPr>
        <w:t xml:space="preserve">phải. </w:t>
      </w:r>
      <w:r>
        <w:t xml:space="preserve">Bao </w:t>
      </w:r>
      <w:r>
        <w:rPr>
          <w:i/>
        </w:rPr>
        <w:t xml:space="preserve">giờ </w:t>
      </w:r>
      <w:r>
        <w:rPr>
          <w:i/>
        </w:rPr>
        <w:t xml:space="preserve">chả </w:t>
      </w:r>
      <w:r>
        <w:rPr>
          <w:i/>
        </w:rPr>
        <w:t xml:space="preserve">thế. </w:t>
      </w:r>
      <w:r>
        <w:rPr>
          <w:i/>
        </w:rPr>
        <w:t xml:space="preserve">Thế </w:t>
      </w:r>
      <w:r>
        <w:rPr>
          <w:i/>
        </w:rPr>
        <w:t xml:space="preserve">này </w:t>
      </w:r>
      <w:r>
        <w:rPr>
          <w:i/>
        </w:rPr>
        <w:t xml:space="preserve">thì </w:t>
      </w:r>
      <w:r>
        <w:rPr>
          <w:i/>
        </w:rPr>
        <w:t xml:space="preserve">ai </w:t>
      </w:r>
      <w:r>
        <w:rPr>
          <w:i/>
        </w:rPr>
        <w:t xml:space="preserve">chịu </w:t>
      </w:r>
      <w:r>
        <w:rPr>
          <w:i/>
        </w:rPr>
        <w:t xml:space="preserve">được. </w:t>
      </w:r>
      <w:r>
        <w:rPr>
          <w:i/>
        </w:rPr>
        <w:t xml:space="preserve">Giỏi </w:t>
      </w:r>
      <w:r>
        <w:rPr>
          <w:i/>
        </w:rPr>
        <w:t xml:space="preserve">đến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t xml:space="preserve">cùng.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hoặc </w:t>
      </w:r>
      <w:r>
        <w:t xml:space="preserve">cuối </w:t>
      </w:r>
      <w:r>
        <w:t xml:space="preserve">câu </w:t>
      </w:r>
      <w:r>
        <w:t xml:space="preserve">hay </w:t>
      </w:r>
      <w:r>
        <w:t xml:space="preserve">đầu </w:t>
      </w:r>
      <w:r>
        <w:t xml:space="preserve">phân </w:t>
      </w:r>
      <w:r>
        <w:t xml:space="preserve">câu, </w:t>
      </w:r>
      <w:r>
        <w:t xml:space="preserve">và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câu </w:t>
      </w:r>
      <w:r>
        <w:t xml:space="preserve">nghỉ </w:t>
      </w:r>
      <w:r>
        <w:t xml:space="preserve">vấn).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chất </w:t>
      </w:r>
      <w:r>
        <w:t xml:space="preserve">cụ </w:t>
      </w:r>
      <w:r>
        <w:t xml:space="preserve">thế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hiện </w:t>
      </w:r>
      <w:r>
        <w:t xml:space="preserve">thực </w:t>
      </w:r>
      <w:r>
        <w:t xml:space="preserve">đã </w:t>
      </w:r>
      <w:r>
        <w:t xml:space="preserve">biết </w:t>
      </w:r>
      <w:r>
        <w:t xml:space="preserve">hoặc </w:t>
      </w:r>
      <w:r>
        <w:t xml:space="preserve">hiện </w:t>
      </w:r>
      <w:r>
        <w:t xml:space="preserve">thực </w:t>
      </w:r>
      <w:r>
        <w:t xml:space="preserve">trước </w:t>
      </w:r>
      <w:r>
        <w:t xml:space="preserve">mắt, </w:t>
      </w:r>
      <w:r>
        <w:t xml:space="preserve">của </w:t>
      </w:r>
      <w:r>
        <w:t xml:space="preserve">điều </w:t>
      </w:r>
      <w:r>
        <w:t xml:space="preserve">muốn </w:t>
      </w:r>
      <w:r>
        <w:t xml:space="preserve">nói, </w:t>
      </w:r>
      <w:r>
        <w:t xml:space="preserve">muốn </w:t>
      </w:r>
      <w:r>
        <w:t xml:space="preserve">hỏi. </w:t>
      </w:r>
      <w:r>
        <w:rPr>
          <w:i/>
        </w:rPr>
        <w:t xml:space="preserve">Thế </w:t>
      </w:r>
      <w:r>
        <w:t xml:space="preserve">bao </w:t>
      </w:r>
      <w:r>
        <w:rPr>
          <w:i/>
        </w:rPr>
        <w:t xml:space="preserve">giờ </w:t>
      </w:r>
      <w:r>
        <w:t xml:space="preserve">thì </w:t>
      </w:r>
      <w:r>
        <w:t xml:space="preserve">xong? </w:t>
      </w:r>
      <w:r>
        <w:t xml:space="preserve">Thế </w:t>
      </w:r>
      <w:r>
        <w:t xml:space="preserve">tôi </w:t>
      </w:r>
      <w:r>
        <w:rPr>
          <w:i/>
        </w:rPr>
        <w:t xml:space="preserve">đi </w:t>
      </w:r>
      <w:r>
        <w:rPr>
          <w:i/>
        </w:rPr>
        <w:t xml:space="preserve">nhé! </w:t>
      </w:r>
      <w:r>
        <w:rPr>
          <w:i/>
        </w:rPr>
        <w:t xml:space="preserve">Ai </w:t>
      </w:r>
      <w:r>
        <w:t xml:space="preserve">bảo </w:t>
      </w:r>
      <w:r>
        <w:rPr>
          <w:i/>
        </w:rPr>
        <w:t xml:space="preserve">cho </w:t>
      </w:r>
      <w:r>
        <w:rPr>
          <w:i/>
        </w:rPr>
        <w:t xml:space="preserve">nó </w:t>
      </w:r>
      <w:r>
        <w:rPr>
          <w:i/>
        </w:rPr>
        <w:t xml:space="preserve">biết </w:t>
      </w:r>
      <w:r>
        <w:t xml:space="preserve">thế? </w:t>
      </w:r>
      <w:r>
        <w:rPr>
          <w:i/>
        </w:rPr>
        <w:t xml:space="preserve">Nó </w:t>
      </w:r>
      <w:r>
        <w:rPr>
          <w:i/>
        </w:rPr>
        <w:t xml:space="preserve">đồng </w:t>
      </w:r>
      <w:r>
        <w:rPr>
          <w:i/>
        </w:rPr>
        <w:t xml:space="preserve">ý </w:t>
      </w:r>
      <w:r>
        <w:rPr>
          <w:i/>
        </w:rPr>
        <w:t xml:space="preserve">rồi, </w:t>
      </w:r>
      <w:r>
        <w:rPr>
          <w:i/>
        </w:rPr>
        <w:t xml:space="preserve">thế </w:t>
      </w:r>
      <w:r>
        <w:rPr>
          <w:i/>
        </w:rPr>
        <w:t xml:space="preserve">còn </w:t>
      </w:r>
      <w:r>
        <w:rPr>
          <w:i/>
        </w:rPr>
        <w:t xml:space="preserve">anh?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biểu </w:t>
      </w:r>
      <w:r>
        <w:rPr>
          <w:i/>
        </w:rPr>
        <w:t xml:space="preserve">cảm).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ngạc </w:t>
      </w:r>
      <w:r>
        <w:t xml:space="preserve">nhiên </w:t>
      </w:r>
      <w:r>
        <w:t xml:space="preserve">khi </w:t>
      </w:r>
      <w:r>
        <w:t xml:space="preserve">nhận </w:t>
      </w:r>
      <w:r>
        <w:t xml:space="preserve">thức </w:t>
      </w:r>
      <w:r>
        <w:t xml:space="preserve">ra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thuộc </w:t>
      </w:r>
      <w:r>
        <w:t xml:space="preserve">tính </w:t>
      </w:r>
      <w:r>
        <w:t xml:space="preserve">trực </w:t>
      </w:r>
      <w:r>
        <w:t xml:space="preserve">tiếp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mình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cảm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mình. </w:t>
      </w:r>
      <w:r>
        <w:rPr>
          <w:i/>
        </w:rPr>
        <w:t xml:space="preserve">Ở </w:t>
      </w:r>
      <w:r>
        <w:rPr>
          <w:i/>
        </w:rPr>
        <w:t xml:space="preserve">đây </w:t>
      </w:r>
      <w:r>
        <w:rPr>
          <w:i/>
        </w:rPr>
        <w:t xml:space="preserve">nóng </w:t>
      </w:r>
      <w:r>
        <w:rPr>
          <w:i/>
        </w:rPr>
        <w:t xml:space="preserve">thể! </w:t>
      </w:r>
      <w:r>
        <w:rPr>
          <w:i/>
        </w:rPr>
        <w:t xml:space="preserve">Sao </w:t>
      </w:r>
      <w:r>
        <w:rPr>
          <w:i/>
        </w:rPr>
        <w:t xml:space="preserve">mà </w:t>
      </w:r>
      <w:r>
        <w:rPr>
          <w:i/>
        </w:rPr>
        <w:t xml:space="preserve">uui </w:t>
      </w:r>
      <w:r>
        <w:rPr>
          <w:i/>
        </w:rPr>
        <w:t xml:space="preserve">thế! </w:t>
      </w:r>
      <w:r>
        <w:rPr>
          <w:i/>
        </w:rPr>
        <w:t xml:space="preserve">Giỏi </w:t>
      </w:r>
      <w:r>
        <w:rPr>
          <w:i/>
        </w:rPr>
        <w:t xml:space="preserve">thế! </w:t>
      </w:r>
      <w:r>
        <w:rPr>
          <w:i/>
        </w:rPr>
        <w:t xml:space="preserve">Ghét </w:t>
      </w:r>
      <w:r>
        <w:t xml:space="preserve">thế </w:t>
      </w:r>
      <w:r>
        <w:t xml:space="preserve">không </w:t>
      </w:r>
      <w:r>
        <w:rPr>
          <w:i/>
        </w:rPr>
        <w:t xml:space="preserve">biết! </w:t>
      </w:r>
      <w:r>
        <w:t xml:space="preserve">(khẩu ngữ). </w:t>
      </w:r>
      <w:r>
        <w:t xml:space="preserve">Yêu </w:t>
      </w:r>
      <w:r>
        <w:rPr>
          <w:i/>
        </w:rPr>
        <w:t xml:space="preserve">sao </w:t>
      </w:r>
      <w:r>
        <w:t xml:space="preserve">yêu </w:t>
      </w:r>
      <w:r>
        <w:rPr>
          <w:i/>
        </w:rPr>
        <w:t xml:space="preserve">thế! </w:t>
      </w:r>
      <w:r>
        <w:t xml:space="preserve">(khẩu ngữ).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chấp </w:t>
      </w:r>
      <w:r>
        <w:rPr>
          <w:i/>
        </w:rPr>
        <w:t xml:space="preserve">động từ </w:t>
      </w:r>
      <w:r>
        <w:t xml:space="preserve">(Tài </w:t>
      </w:r>
      <w:r>
        <w:t xml:space="preserve">sản)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bảo </w:t>
      </w:r>
      <w:r>
        <w:t xml:space="preserve">đảm, </w:t>
      </w:r>
      <w:r>
        <w:t xml:space="preserve">thay </w:t>
      </w:r>
      <w:r>
        <w:t xml:space="preserve">thế </w:t>
      </w:r>
      <w:r>
        <w:t xml:space="preserve">cho </w:t>
      </w:r>
      <w:r>
        <w:t xml:space="preserve">số </w:t>
      </w:r>
      <w:r>
        <w:t xml:space="preserve">tiền </w:t>
      </w:r>
      <w:r>
        <w:t xml:space="preserve">vay </w:t>
      </w:r>
      <w:r>
        <w:t xml:space="preserve">nếu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trả </w:t>
      </w:r>
      <w:r>
        <w:t xml:space="preserve">đúng </w:t>
      </w:r>
      <w:r>
        <w:t xml:space="preserve">kì </w:t>
      </w:r>
      <w:r>
        <w:t xml:space="preserve">hạn. </w:t>
      </w:r>
      <w:r>
        <w:t xml:space="preserve">Tài </w:t>
      </w:r>
      <w:r>
        <w:rPr>
          <w:i/>
        </w:rPr>
        <w:t xml:space="preserve">sản </w:t>
      </w:r>
      <w:r>
        <w:rPr>
          <w:i/>
        </w:rPr>
        <w:t xml:space="preserve">thế </w:t>
      </w:r>
      <w:r>
        <w:rPr>
          <w:i/>
        </w:rPr>
        <w:t xml:space="preserve">chếp. </w:t>
      </w:r>
      <w:r>
        <w:t xml:space="preserve">Ngôi. </w:t>
      </w:r>
      <w:r>
        <w:t xml:space="preserve">nhà </w:t>
      </w:r>
      <w:r>
        <w:rPr>
          <w:i/>
        </w:rPr>
        <w:t xml:space="preserve">đã </w:t>
      </w:r>
      <w:r>
        <w:rPr>
          <w:i/>
        </w:rPr>
        <w:t xml:space="preserve">thế </w:t>
      </w:r>
      <w:r>
        <w:rPr>
          <w:i/>
        </w:rPr>
        <w:t xml:space="preserve">chấp </w:t>
      </w:r>
      <w:r>
        <w:t xml:space="preserve">cho </w:t>
      </w:r>
      <w:r>
        <w:t xml:space="preserve">ngân </w:t>
      </w:r>
      <w:r>
        <w:t xml:space="preserve">hàng </w:t>
      </w:r>
      <w:r>
        <w:rPr>
          <w:i/>
        </w:rPr>
        <w:t xml:space="preserve">để </w:t>
      </w:r>
      <w:r>
        <w:rPr>
          <w:i/>
        </w:rPr>
        <w:t xml:space="preserve">uay </w:t>
      </w:r>
      <w:r>
        <w:rPr>
          <w:i/>
        </w:rPr>
        <w:t xml:space="preserve">tiên.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Chiến </w:t>
      </w:r>
      <w:r>
        <w:t xml:space="preserve">tranh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cục </w:t>
      </w:r>
      <w:r>
        <w:rPr>
          <w:i/>
        </w:rPr>
        <w:t xml:space="preserve">cũng nói </w:t>
      </w:r>
      <w:r>
        <w:t xml:space="preserve">thế </w:t>
      </w:r>
      <w:r>
        <w:t xml:space="preserve">cuộc </w:t>
      </w:r>
      <w:r>
        <w:t xml:space="preserve">danh từ </w:t>
      </w:r>
      <w:r>
        <w:t xml:space="preserve">(văn chương). </w:t>
      </w:r>
      <w:r>
        <w:t xml:space="preserve">Cuộc </w:t>
      </w:r>
      <w:r>
        <w:t xml:space="preserve">đời. </w:t>
      </w:r>
      <w:r>
        <w:rPr>
          <w:i/>
        </w:rPr>
        <w:t xml:space="preserve">Am </w:t>
      </w:r>
      <w:r>
        <w:rPr>
          <w:i/>
        </w:rPr>
        <w:t xml:space="preserve">hiểu </w:t>
      </w:r>
      <w:r>
        <w:rPr>
          <w:i/>
        </w:rPr>
        <w:t xml:space="preserve">thế </w:t>
      </w:r>
      <w:r>
        <w:rPr>
          <w:i/>
        </w:rPr>
        <w:t xml:space="preserve">cục.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(cũ). </w:t>
      </w:r>
      <w:r>
        <w:t xml:space="preserve">Cái </w:t>
      </w:r>
      <w:r>
        <w:t xml:space="preserve">đạo </w:t>
      </w:r>
      <w:r>
        <w:t xml:space="preserve">sống </w:t>
      </w:r>
      <w:r>
        <w:t xml:space="preserve">ở </w:t>
      </w:r>
      <w:r>
        <w:t xml:space="preserve">đời. </w:t>
      </w:r>
      <w:r>
        <w:t xml:space="preserve">Thế </w:t>
      </w:r>
      <w:r>
        <w:rPr>
          <w:i/>
        </w:rPr>
        <w:t xml:space="preserve">đạo </w:t>
      </w:r>
      <w:r>
        <w:rPr>
          <w:i/>
        </w:rPr>
        <w:t xml:space="preserve">nhân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Nhà </w:t>
      </w:r>
      <w:r>
        <w:t xml:space="preserve">dòng </w:t>
      </w:r>
      <w:r>
        <w:t xml:space="preserve">dõi </w:t>
      </w:r>
      <w:r>
        <w:t xml:space="preserve">quý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thế </w:t>
      </w:r>
      <w:r>
        <w:t xml:space="preserve">gian </w:t>
      </w:r>
      <w:r>
        <w:t xml:space="preserve">danh từ </w:t>
      </w:r>
      <w:r>
        <w:rPr>
          <w:b/>
        </w:rPr>
        <w:t xml:space="preserve">1 </w:t>
      </w:r>
      <w:r>
        <w:t xml:space="preserve">Cõi </w:t>
      </w:r>
      <w:r>
        <w:t xml:space="preserve">đời, </w:t>
      </w:r>
      <w:r>
        <w:t xml:space="preserve">nơi </w:t>
      </w:r>
      <w:r>
        <w:t xml:space="preserve">người </w:t>
      </w:r>
      <w:r>
        <w:t xml:space="preserve">đời </w:t>
      </w:r>
      <w:r>
        <w:t xml:space="preserve">ở. </w:t>
      </w:r>
      <w:r>
        <w:t xml:space="preserve">Đi </w:t>
      </w:r>
      <w:r>
        <w:rPr>
          <w:i/>
        </w:rPr>
        <w:t xml:space="preserve">khắp </w:t>
      </w:r>
      <w:r>
        <w:rPr>
          <w:i/>
        </w:rPr>
        <w:t xml:space="preserve">thế </w:t>
      </w:r>
      <w:r>
        <w:rPr>
          <w:i/>
        </w:rPr>
        <w:t xml:space="preserve">gian. </w:t>
      </w:r>
      <w:r>
        <w:rPr>
          <w:i/>
        </w:rPr>
        <w:t xml:space="preserve">Sống </w:t>
      </w:r>
      <w:r>
        <w:rPr>
          <w:i/>
        </w:rPr>
        <w:t xml:space="preserve">trên </w:t>
      </w:r>
      <w:r>
        <w:t xml:space="preserve">thế </w:t>
      </w:r>
      <w:r>
        <w:t xml:space="preserve">gian. </w:t>
      </w:r>
      <w:r>
        <w:rPr>
          <w:b/>
        </w:rPr>
        <w:t xml:space="preserve">2 </w:t>
      </w:r>
      <w:r>
        <w:t xml:space="preserve">Người </w:t>
      </w:r>
      <w:r>
        <w:t xml:space="preserve">ta </w:t>
      </w:r>
      <w:r>
        <w:t xml:space="preserve">ở </w:t>
      </w:r>
      <w:r>
        <w:t xml:space="preserve">đời </w:t>
      </w:r>
      <w:r>
        <w:t xml:space="preserve">nói </w:t>
      </w:r>
      <w:r>
        <w:t xml:space="preserve">chung; </w:t>
      </w:r>
      <w:r>
        <w:t xml:space="preserve">người </w:t>
      </w:r>
      <w:r>
        <w:t xml:space="preserve">đời. </w:t>
      </w:r>
      <w:r>
        <w:t xml:space="preserve">Miệng </w:t>
      </w:r>
      <w:r>
        <w:t xml:space="preserve">thế </w:t>
      </w:r>
      <w:r>
        <w:rPr>
          <w:i/>
        </w:rPr>
        <w:t xml:space="preserve">gian. </w:t>
      </w:r>
      <w:r>
        <w:t xml:space="preserve">Che </w:t>
      </w:r>
      <w:r>
        <w:rPr>
          <w:i/>
        </w:rPr>
        <w:t xml:space="preserve">mắt </w:t>
      </w:r>
      <w:r>
        <w:t xml:space="preserve">thế </w:t>
      </w:r>
      <w:r>
        <w:t xml:space="preserve">gian.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tồn </w:t>
      </w:r>
      <w:r>
        <w:t xml:space="preserve">tại;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tổng </w:t>
      </w:r>
      <w:r>
        <w:t xml:space="preserve">quát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hiện </w:t>
      </w:r>
      <w:r>
        <w:t xml:space="preserve">tượng </w:t>
      </w:r>
      <w:r>
        <w:t xml:space="preserve">tôn </w:t>
      </w:r>
      <w:r>
        <w:t xml:space="preserve">tại </w:t>
      </w:r>
      <w:r>
        <w:t xml:space="preserve">bên </w:t>
      </w:r>
      <w:r>
        <w:t xml:space="preserve">ngoài </w:t>
      </w:r>
      <w:r>
        <w:t xml:space="preserve">và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ý </w:t>
      </w:r>
      <w:r>
        <w:t xml:space="preserve">thức, </w:t>
      </w:r>
      <w:r>
        <w:t xml:space="preserve">nói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nhận </w:t>
      </w:r>
      <w:r>
        <w:t xml:space="preserve">thức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Thế </w:t>
      </w:r>
      <w:r>
        <w:t xml:space="preserve">giới </w:t>
      </w:r>
      <w:r>
        <w:rPr>
          <w:i/>
        </w:rPr>
        <w:t xml:space="preserve">uật </w:t>
      </w:r>
      <w:r>
        <w:t xml:space="preserve">chất. </w:t>
      </w:r>
      <w:r>
        <w:rPr>
          <w:i/>
        </w:rPr>
        <w:t xml:space="preserve">Nhận </w:t>
      </w:r>
      <w:r>
        <w:t xml:space="preserve">thức </w:t>
      </w:r>
      <w:r>
        <w:rPr>
          <w:i/>
        </w:rPr>
        <w:t xml:space="preserve">uà </w:t>
      </w:r>
      <w:r>
        <w:rPr>
          <w:i/>
        </w:rPr>
        <w:t xml:space="preserve">cải </w:t>
      </w:r>
      <w:r>
        <w:rPr>
          <w:i/>
        </w:rPr>
        <w:t xml:space="preserve">tạo </w:t>
      </w:r>
      <w:r>
        <w:t xml:space="preserve">thê </w:t>
      </w:r>
      <w:r>
        <w:rPr>
          <w:i/>
        </w:rPr>
        <w:t xml:space="preserve">giới. </w:t>
      </w:r>
      <w:r>
        <w:rPr>
          <w:b/>
        </w:rPr>
        <w:t xml:space="preserve">2 </w:t>
      </w:r>
      <w:r>
        <w:t xml:space="preserve">Trái </w:t>
      </w:r>
      <w:r>
        <w:t xml:space="preserve">Đất,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nơi </w:t>
      </w:r>
      <w:r>
        <w:t xml:space="preserve">con </w:t>
      </w:r>
      <w:r>
        <w:t xml:space="preserve">người </w:t>
      </w:r>
      <w:r>
        <w:t xml:space="preserve">sinh </w:t>
      </w:r>
      <w:r>
        <w:t xml:space="preserve">sống;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toàn </w:t>
      </w:r>
      <w:r>
        <w:t xml:space="preserve">thể </w:t>
      </w:r>
      <w:r>
        <w:t xml:space="preserve">loài </w:t>
      </w:r>
      <w:r>
        <w:t xml:space="preserve">người </w:t>
      </w:r>
      <w:r>
        <w:t xml:space="preserve">nói </w:t>
      </w:r>
      <w:r>
        <w:t xml:space="preserve">chung </w:t>
      </w:r>
      <w:r>
        <w:t xml:space="preserve">đang </w:t>
      </w:r>
      <w:r>
        <w:t xml:space="preserve">sinh </w:t>
      </w:r>
      <w:r>
        <w:t xml:space="preserve">sống </w:t>
      </w:r>
      <w:r>
        <w:t xml:space="preserve">trên </w:t>
      </w:r>
      <w:r>
        <w:t xml:space="preserve">Trá </w:t>
      </w:r>
      <w:r>
        <w:t xml:space="preserve">Đất. </w:t>
      </w:r>
      <w:r>
        <w:rPr>
          <w:i/>
        </w:rPr>
        <w:t xml:space="preserve">Bản </w:t>
      </w:r>
      <w:r>
        <w:rPr>
          <w:i/>
        </w:rPr>
        <w:t xml:space="preserve">đồ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t xml:space="preserve">Đi </w:t>
      </w:r>
      <w:r>
        <w:rPr>
          <w:i/>
        </w:rPr>
        <w:t xml:space="preserve">uÒng </w:t>
      </w:r>
      <w:r>
        <w:rPr>
          <w:i/>
        </w:rPr>
        <w:t xml:space="preserve">quanh </w:t>
      </w:r>
      <w:r>
        <w:t xml:space="preserve">thể </w:t>
      </w:r>
      <w:r>
        <w:t xml:space="preserve">giới </w:t>
      </w:r>
      <w:r>
        <w:t xml:space="preserve">Một </w:t>
      </w:r>
      <w:r>
        <w:rPr>
          <w:i/>
        </w:rPr>
        <w:t xml:space="preserve">hành </w:t>
      </w:r>
      <w:r>
        <w:t xml:space="preserve">động </w:t>
      </w:r>
      <w:r>
        <w:t xml:space="preserve">bị </w:t>
      </w:r>
      <w:r>
        <w:rPr>
          <w:i/>
        </w:rPr>
        <w:t xml:space="preserve">cả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lên </w:t>
      </w:r>
      <w:r>
        <w:rPr>
          <w:i/>
        </w:rPr>
        <w:t xml:space="preserve">án. </w:t>
      </w:r>
      <w:r>
        <w:rPr>
          <w:b/>
        </w:rPr>
        <w:t xml:space="preserve">3 </w:t>
      </w:r>
      <w:r>
        <w:t xml:space="preserve">Xi </w:t>
      </w:r>
      <w:r>
        <w:t xml:space="preserve">hội,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trưni </w:t>
      </w:r>
      <w:r>
        <w:t xml:space="preserve">chung </w:t>
      </w:r>
      <w:r>
        <w:t xml:space="preserve">nào </w:t>
      </w:r>
      <w:r>
        <w:t xml:space="preserve">đó,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xã </w:t>
      </w:r>
      <w:r>
        <w:t xml:space="preserve">hội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khác. </w:t>
      </w:r>
      <w:r>
        <w:t xml:space="preserve">Thế </w:t>
      </w:r>
      <w:r>
        <w:t xml:space="preserve">giới </w:t>
      </w:r>
      <w:r>
        <w:t xml:space="preserve">tư </w:t>
      </w:r>
      <w:r>
        <w:rPr>
          <w:i/>
        </w:rPr>
        <w:t xml:space="preserve">bản.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phương </w:t>
      </w:r>
      <w:r>
        <w:t xml:space="preserve">Tây. </w:t>
      </w:r>
      <w:r>
        <w:rPr>
          <w:b/>
        </w:rPr>
        <w:t xml:space="preserve">4 </w:t>
      </w:r>
      <w:r>
        <w:t xml:space="preserve">Khu </w:t>
      </w:r>
      <w:r>
        <w:t xml:space="preserve">vực, </w:t>
      </w:r>
      <w:r>
        <w:t xml:space="preserve">lĩnh </w:t>
      </w:r>
      <w:r>
        <w:t xml:space="preserve">vực </w:t>
      </w:r>
      <w:r>
        <w:t xml:space="preserve">của </w:t>
      </w:r>
      <w:r>
        <w:t xml:space="preserve">đời </w:t>
      </w:r>
      <w:r>
        <w:t xml:space="preserve">sống, </w:t>
      </w:r>
      <w:r>
        <w:rPr>
          <w:i/>
        </w:rPr>
        <w:t xml:space="preserve">của </w:t>
      </w:r>
      <w:r>
        <w:t xml:space="preserve">các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chung </w:t>
      </w:r>
      <w:r>
        <w:t xml:space="preserve">nào </w:t>
      </w:r>
      <w:r>
        <w:t xml:space="preserve">đó,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các </w:t>
      </w:r>
      <w:r>
        <w:t xml:space="preserve">khu </w:t>
      </w:r>
      <w:r>
        <w:t xml:space="preserve">vực, </w:t>
      </w:r>
      <w:r>
        <w:t xml:space="preserve">lĩnh </w:t>
      </w:r>
      <w:r>
        <w:t xml:space="preserve">vực </w:t>
      </w:r>
      <w:r>
        <w:t xml:space="preserve">khác. </w:t>
      </w:r>
      <w:r>
        <w:t xml:space="preserve">Tìm </w:t>
      </w:r>
      <w:r>
        <w:rPr>
          <w:i/>
        </w:rPr>
        <w:t xml:space="preserve">hiểu </w:t>
      </w:r>
      <w:r>
        <w:t xml:space="preserve">thế </w:t>
      </w:r>
      <w:r>
        <w:rPr>
          <w:i/>
        </w:rPr>
        <w:t xml:space="preserve">giới </w:t>
      </w:r>
      <w:r>
        <w:t xml:space="preserve">động </w:t>
      </w:r>
      <w:r>
        <w:rPr>
          <w:i/>
        </w:rPr>
        <w:t xml:space="preserve">uật. </w:t>
      </w:r>
      <w:r>
        <w:t xml:space="preserve">Thế </w:t>
      </w:r>
      <w:r>
        <w:t xml:space="preserve">giới </w:t>
      </w:r>
      <w:r>
        <w:t xml:space="preserve">âm </w:t>
      </w:r>
      <w:r>
        <w:t xml:space="preserve">thanh. </w:t>
      </w:r>
      <w:r>
        <w:t xml:space="preserve">Đi </w:t>
      </w:r>
      <w:r>
        <w:rPr>
          <w:i/>
        </w:rPr>
        <w:t xml:space="preserve">sâu </w:t>
      </w:r>
      <w:r>
        <w:t xml:space="preserve">nào </w:t>
      </w:r>
      <w:r>
        <w:t xml:space="preserve">thế </w:t>
      </w:r>
      <w:r>
        <w:t xml:space="preserve">giới </w:t>
      </w:r>
      <w:r>
        <w:rPr>
          <w:i/>
        </w:rPr>
        <w:t xml:space="preserve">nội </w:t>
      </w:r>
      <w:r>
        <w:rPr>
          <w:i/>
        </w:rPr>
        <w:t xml:space="preserve">tÂm.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