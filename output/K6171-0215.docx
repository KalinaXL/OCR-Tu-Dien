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điều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t xml:space="preserve">Điều </w:t>
      </w:r>
      <w:r>
        <w:t xml:space="preserve">trị </w:t>
      </w:r>
      <w:r>
        <w:t xml:space="preserve">bệnh </w:t>
      </w:r>
      <w:r>
        <w:t xml:space="preserve">và </w:t>
      </w:r>
      <w:r>
        <w:t xml:space="preserve">bồi </w:t>
      </w:r>
      <w:r>
        <w:t xml:space="preserve">dưỡng </w:t>
      </w:r>
      <w:r>
        <w:t xml:space="preserve">cho </w:t>
      </w:r>
      <w:r>
        <w:t xml:space="preserve">khoẻ </w:t>
      </w:r>
      <w:r>
        <w:t xml:space="preserve">thêm. </w:t>
      </w:r>
      <w:r>
        <w:t xml:space="preserve">Trại </w:t>
      </w:r>
      <w:r>
        <w:t xml:space="preserve">điều </w:t>
      </w:r>
      <w:r>
        <w:rPr>
          <w:i/>
        </w:rPr>
        <w:t xml:space="preserve">dưỡng </w:t>
      </w:r>
      <w:r>
        <w:t xml:space="preserve">thương </w:t>
      </w:r>
      <w:r>
        <w:t xml:space="preserve">bíỉnh.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đình </w:t>
      </w:r>
      <w:r>
        <w:rPr>
          <w:i/>
        </w:rPr>
        <w:t xml:space="preserve">động từ </w:t>
      </w:r>
      <w:r>
        <w:t xml:space="preserve">Bàn </w:t>
      </w:r>
      <w:r>
        <w:t xml:space="preserve">bạc </w:t>
      </w:r>
      <w:r>
        <w:t xml:space="preserve">để </w:t>
      </w:r>
      <w:r>
        <w:t xml:space="preserve">đạt </w:t>
      </w:r>
      <w:r>
        <w:t xml:space="preserve">đến </w:t>
      </w:r>
      <w:r>
        <w:t xml:space="preserve">một </w:t>
      </w:r>
      <w:r>
        <w:t xml:space="preserve">sự </w:t>
      </w:r>
      <w:r>
        <w:t xml:space="preserve">thoả </w:t>
      </w:r>
      <w:r>
        <w:t xml:space="preserve">thuận </w:t>
      </w:r>
      <w:r>
        <w:t xml:space="preserve">nhằm </w:t>
      </w:r>
      <w:r>
        <w:t xml:space="preserve">giải </w:t>
      </w:r>
      <w:r>
        <w:t xml:space="preserve">quyết </w:t>
      </w:r>
      <w:r>
        <w:t xml:space="preserve">cuộc </w:t>
      </w:r>
      <w:r>
        <w:t xml:space="preserve">xung </w:t>
      </w:r>
      <w:r>
        <w:t xml:space="preserve">đột </w:t>
      </w:r>
      <w:r>
        <w:t xml:space="preserve">hay </w:t>
      </w:r>
      <w:r>
        <w:t xml:space="preserve">tranh </w:t>
      </w:r>
      <w:r>
        <w:t xml:space="preserve">chấp </w:t>
      </w:r>
      <w:r>
        <w:t xml:space="preserve">giữa </w:t>
      </w:r>
      <w:r>
        <w:t xml:space="preserve">hai </w:t>
      </w:r>
      <w:r>
        <w:t xml:space="preserve">bên. </w:t>
      </w:r>
      <w:r>
        <w:rPr>
          <w:i/>
        </w:rPr>
        <w:t xml:space="preserve">Điều </w:t>
      </w:r>
      <w:r>
        <w:t xml:space="preserve">đình </w:t>
      </w:r>
      <w:r>
        <w:t xml:space="preserve">uới </w:t>
      </w:r>
      <w:r>
        <w:t xml:space="preserve">đối </w:t>
      </w:r>
      <w:r>
        <w:rPr>
          <w:i/>
        </w:rPr>
        <w:t xml:space="preserve">phương. </w:t>
      </w:r>
      <w:r>
        <w:t xml:space="preserve">Mở </w:t>
      </w:r>
      <w:r>
        <w:t xml:space="preserve">cuộc </w:t>
      </w:r>
      <w:r>
        <w:rPr>
          <w:i/>
        </w:rPr>
        <w:t xml:space="preserve">điều </w:t>
      </w:r>
      <w:r>
        <w:t xml:space="preserve">đình.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độ,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Phân </w:t>
      </w:r>
      <w:r>
        <w:t xml:space="preserve">phối, </w:t>
      </w:r>
      <w:r>
        <w:t xml:space="preserve">điều </w:t>
      </w:r>
      <w:r>
        <w:t xml:space="preserve">hoà </w:t>
      </w:r>
      <w:r>
        <w:t xml:space="preserve">công </w:t>
      </w:r>
      <w:r>
        <w:t xml:space="preserve">việc </w:t>
      </w:r>
      <w:r>
        <w:t xml:space="preserve">cho </w:t>
      </w:r>
      <w:r>
        <w:t xml:space="preserve">đều </w:t>
      </w:r>
      <w:r>
        <w:t xml:space="preserve">đặn, </w:t>
      </w:r>
      <w:r>
        <w:t xml:space="preserve">nhịp </w:t>
      </w:r>
      <w:r>
        <w:t xml:space="preserve">nhàng, </w:t>
      </w:r>
      <w:r>
        <w:rPr>
          <w:i/>
        </w:rPr>
        <w:t xml:space="preserve">Phòng </w:t>
      </w:r>
      <w:r>
        <w:rPr>
          <w:i/>
        </w:rPr>
        <w:t xml:space="preserve">điều </w:t>
      </w:r>
      <w:r>
        <w:rPr>
          <w:i/>
        </w:rPr>
        <w:t xml:space="preserve">độ </w:t>
      </w:r>
      <w:r>
        <w:rPr>
          <w:i/>
        </w:rPr>
        <w:t xml:space="preserve">sản </w:t>
      </w:r>
      <w:r>
        <w:rPr>
          <w:i/>
        </w:rPr>
        <w:t xml:space="preserve">xuất.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độ, </w:t>
      </w:r>
      <w:r>
        <w:rPr>
          <w:i/>
        </w:rPr>
        <w:t xml:space="preserve">tính từ </w:t>
      </w:r>
      <w:r>
        <w:t xml:space="preserve">Có </w:t>
      </w:r>
      <w:r>
        <w:t xml:space="preserve">chừng </w:t>
      </w:r>
      <w:r>
        <w:t xml:space="preserve">mực </w:t>
      </w:r>
      <w:r>
        <w:t xml:space="preserve">và </w:t>
      </w:r>
      <w:r>
        <w:t xml:space="preserve">đều </w:t>
      </w:r>
      <w:r>
        <w:t xml:space="preserve">đặn, </w:t>
      </w:r>
      <w:r>
        <w:t xml:space="preserve">về </w:t>
      </w:r>
      <w:r>
        <w:t xml:space="preserve">mặt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Ăn </w:t>
      </w:r>
      <w:r>
        <w:t xml:space="preserve">uống </w:t>
      </w:r>
      <w:r>
        <w:t xml:space="preserve">điều </w:t>
      </w:r>
      <w:r>
        <w:rPr>
          <w:i/>
        </w:rPr>
        <w:t xml:space="preserve">độ.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điều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hoặc </w:t>
      </w:r>
      <w:r>
        <w:t xml:space="preserve">phương </w:t>
      </w:r>
      <w:r>
        <w:t xml:space="preserve">tiện </w:t>
      </w:r>
      <w:r>
        <w:t xml:space="preserve">được </w:t>
      </w:r>
      <w:r>
        <w:t xml:space="preserve">đưa </w:t>
      </w:r>
      <w:r>
        <w:t xml:space="preserve">đến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nhằm </w:t>
      </w:r>
      <w:r>
        <w:t xml:space="preserve">đáp </w:t>
      </w:r>
      <w:r>
        <w:t xml:space="preserve">ứng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công </w:t>
      </w:r>
      <w:r>
        <w:t xml:space="preserve">tác </w:t>
      </w:r>
      <w:r>
        <w:t xml:space="preserve">hoặc </w:t>
      </w:r>
      <w:r>
        <w:t xml:space="preserve">chiến </w:t>
      </w:r>
      <w:r>
        <w:t xml:space="preserve">đấu. </w:t>
      </w:r>
      <w:r>
        <w:rPr>
          <w:i/>
        </w:rPr>
        <w:t xml:space="preserve">Điều </w:t>
      </w:r>
      <w:r>
        <w:rPr>
          <w:i/>
        </w:rPr>
        <w:t xml:space="preserve">động </w:t>
      </w:r>
      <w:r>
        <w:rPr>
          <w:i/>
        </w:rPr>
        <w:t xml:space="preserve">cán </w:t>
      </w:r>
      <w:r>
        <w:t xml:space="preserve">bộ </w:t>
      </w:r>
      <w:r>
        <w:rPr>
          <w:i/>
        </w:rPr>
        <w:t xml:space="preserve">lên </w:t>
      </w:r>
      <w:r>
        <w:rPr>
          <w:i/>
        </w:rPr>
        <w:t xml:space="preserve">miền </w:t>
      </w:r>
      <w:r>
        <w:t xml:space="preserve">núi. </w:t>
      </w:r>
      <w:r>
        <w:t xml:space="preserve">Điều </w:t>
      </w:r>
      <w:r>
        <w:rPr>
          <w:i/>
        </w:rPr>
        <w:t xml:space="preserve">động </w:t>
      </w:r>
      <w:r>
        <w:rPr>
          <w:i/>
        </w:rPr>
        <w:t xml:space="preserve">máy </w:t>
      </w:r>
      <w:r>
        <w:rPr>
          <w:i/>
        </w:rPr>
        <w:t xml:space="preserve">bơm </w:t>
      </w:r>
      <w:r>
        <w:t xml:space="preserve">uễ </w:t>
      </w:r>
      <w:r>
        <w:rPr>
          <w:i/>
        </w:rPr>
        <w:t xml:space="preserve">nông </w:t>
      </w:r>
      <w:r>
        <w:rPr>
          <w:i/>
        </w:rPr>
        <w:t xml:space="preserve">thôn </w:t>
      </w:r>
      <w:r>
        <w:rPr>
          <w:i/>
        </w:rPr>
        <w:t xml:space="preserve">chống </w:t>
      </w:r>
      <w:r>
        <w:rPr>
          <w:i/>
        </w:rPr>
        <w:t xml:space="preserve">hạn.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giải </w:t>
      </w:r>
      <w:r>
        <w:rPr>
          <w:i/>
        </w:rPr>
        <w:t xml:space="preserve">động từ </w:t>
      </w:r>
      <w:r>
        <w:t xml:space="preserve">(cũ). </w:t>
      </w:r>
      <w:r>
        <w:t xml:space="preserve">Hoà </w:t>
      </w:r>
      <w:r>
        <w:t xml:space="preserve">giải.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Điều </w:t>
      </w:r>
      <w:r>
        <w:t xml:space="preserve">khiển </w:t>
      </w:r>
      <w:r>
        <w:t xml:space="preserve">mọi </w:t>
      </w:r>
      <w:r>
        <w:t xml:space="preserve">bộ </w:t>
      </w:r>
      <w:r>
        <w:t xml:space="preserve">phận </w:t>
      </w:r>
      <w:r>
        <w:t xml:space="preserve">và </w:t>
      </w:r>
      <w:r>
        <w:t xml:space="preserve">quy </w:t>
      </w:r>
      <w:r>
        <w:t xml:space="preserve">trình </w:t>
      </w:r>
      <w:r>
        <w:t xml:space="preserve">hoạt </w:t>
      </w:r>
      <w:r>
        <w:t xml:space="preserve">động </w:t>
      </w:r>
      <w:r>
        <w:t xml:space="preserve">chung. </w:t>
      </w:r>
      <w:r>
        <w:rPr>
          <w:i/>
        </w:rPr>
        <w:t xml:space="preserve">Điều </w:t>
      </w:r>
      <w:r>
        <w:rPr>
          <w:i/>
        </w:rPr>
        <w:t xml:space="preserve">hành </w:t>
      </w:r>
      <w:r>
        <w:rPr>
          <w:i/>
        </w:rPr>
        <w:t xml:space="preserve">sản </w:t>
      </w:r>
      <w:r>
        <w:t xml:space="preserve">xuất. </w:t>
      </w:r>
      <w:r>
        <w:t xml:space="preserve">Điều </w:t>
      </w:r>
      <w:r>
        <w:rPr>
          <w:i/>
        </w:rPr>
        <w:t xml:space="preserve">hành </w:t>
      </w:r>
      <w:r>
        <w:t xml:space="preserve">công </w:t>
      </w:r>
      <w:r>
        <w:t xml:space="preserve">uiệc. </w:t>
      </w:r>
      <w:r>
        <w:br/>
      </w:r>
      <w:r>
        <w:rPr>
          <w:b/>
        </w:rPr>
        <w:t xml:space="preserve">điểu </w:t>
      </w:r>
      <w:r>
        <w:rPr>
          <w:b/>
        </w:rPr>
        <w:t xml:space="preserve">hoà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Có </w:t>
      </w:r>
      <w:r>
        <w:t xml:space="preserve">chừng </w:t>
      </w:r>
      <w:r>
        <w:t xml:space="preserve">mực </w:t>
      </w:r>
      <w:r>
        <w:t xml:space="preserve">và </w:t>
      </w:r>
      <w:r>
        <w:t xml:space="preserve">đều </w:t>
      </w:r>
      <w:r>
        <w:t xml:space="preserve">đặn, </w:t>
      </w:r>
      <w:r>
        <w:t xml:space="preserve">không </w:t>
      </w:r>
      <w:r>
        <w:t xml:space="preserve">có </w:t>
      </w:r>
      <w:r>
        <w:t xml:space="preserve">tình </w:t>
      </w:r>
      <w:r>
        <w:t xml:space="preserve">trạng </w:t>
      </w:r>
      <w:r>
        <w:t xml:space="preserve">quá </w:t>
      </w:r>
      <w:r>
        <w:t xml:space="preserve">chênh </w:t>
      </w:r>
      <w:r>
        <w:t xml:space="preserve">lệch </w:t>
      </w:r>
      <w:r>
        <w:t xml:space="preserve">về </w:t>
      </w:r>
      <w:r>
        <w:t xml:space="preserve">mức </w:t>
      </w:r>
      <w:r>
        <w:t xml:space="preserve">độ, </w:t>
      </w:r>
      <w:r>
        <w:t xml:space="preserve">cường </w:t>
      </w:r>
      <w:r>
        <w:t xml:space="preserve">độ </w:t>
      </w:r>
      <w:r>
        <w:t xml:space="preserve">(nói </w:t>
      </w:r>
      <w:r>
        <w:t xml:space="preserve">về </w:t>
      </w:r>
      <w:r>
        <w:t xml:space="preserve">hiện </w:t>
      </w:r>
      <w:r>
        <w:t xml:space="preserve">tượng </w:t>
      </w:r>
      <w:r>
        <w:t xml:space="preserve">tự </w:t>
      </w:r>
      <w:r>
        <w:t xml:space="preserve">nhiên). </w:t>
      </w:r>
      <w:r>
        <w:rPr>
          <w:i/>
        </w:rPr>
        <w:t xml:space="preserve">Mưa </w:t>
      </w:r>
      <w:r>
        <w:rPr>
          <w:i/>
        </w:rPr>
        <w:t xml:space="preserve">riắng </w:t>
      </w:r>
      <w:r>
        <w:rPr>
          <w:i/>
        </w:rPr>
        <w:t xml:space="preserve">điều </w:t>
      </w:r>
      <w:r>
        <w:rPr>
          <w:i/>
        </w:rPr>
        <w:t xml:space="preserve">hoà.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chừng </w:t>
      </w:r>
      <w:r>
        <w:t xml:space="preserve">mực </w:t>
      </w:r>
      <w:r>
        <w:t xml:space="preserve">và </w:t>
      </w:r>
      <w:r>
        <w:t xml:space="preserve">đều </w:t>
      </w:r>
      <w:r>
        <w:t xml:space="preserve">đặn, </w:t>
      </w:r>
      <w:r>
        <w:t xml:space="preserve">không </w:t>
      </w:r>
      <w:r>
        <w:t xml:space="preserve">có </w:t>
      </w:r>
      <w:r>
        <w:t xml:space="preserve">tình </w:t>
      </w:r>
      <w:r>
        <w:t xml:space="preserve">trạng </w:t>
      </w:r>
      <w:r>
        <w:t xml:space="preserve">quá </w:t>
      </w:r>
      <w:r>
        <w:t xml:space="preserve">chênh </w:t>
      </w:r>
      <w:r>
        <w:t xml:space="preserve">lệch. </w:t>
      </w:r>
      <w:r>
        <w:t xml:space="preserve">Điều </w:t>
      </w:r>
      <w:r>
        <w:rPr>
          <w:i/>
        </w:rPr>
        <w:t xml:space="preserve">hoà </w:t>
      </w:r>
      <w:r>
        <w:t xml:space="preserve">nhiệt </w:t>
      </w:r>
      <w:r>
        <w:rPr>
          <w:i/>
        </w:rPr>
        <w:t xml:space="preserve">độ. </w:t>
      </w:r>
      <w:r>
        <w:t xml:space="preserve">Trồng </w:t>
      </w:r>
      <w:r>
        <w:rPr>
          <w:i/>
        </w:rPr>
        <w:t xml:space="preserve">cây </w:t>
      </w:r>
      <w:r>
        <w:rPr>
          <w:i/>
        </w:rPr>
        <w:t xml:space="preserve">để </w:t>
      </w:r>
      <w:r>
        <w:t xml:space="preserve">điều </w:t>
      </w:r>
      <w:r>
        <w:rPr>
          <w:i/>
        </w:rPr>
        <w:t xml:space="preserve">hoà </w:t>
      </w:r>
      <w:r>
        <w:rPr>
          <w:i/>
        </w:rPr>
        <w:t xml:space="preserve">khí </w:t>
      </w:r>
      <w:r>
        <w:t xml:space="preserve">hậu. </w:t>
      </w:r>
      <w:r>
        <w:t xml:space="preserve">Máy </w:t>
      </w:r>
      <w:r>
        <w:rPr>
          <w:i/>
        </w:rPr>
        <w:t xml:space="preserve">điều </w:t>
      </w:r>
      <w:r>
        <w:rPr>
          <w:i/>
        </w:rPr>
        <w:t xml:space="preserve">hoà*.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các </w:t>
      </w:r>
      <w:r>
        <w:t xml:space="preserve">mâu </w:t>
      </w:r>
      <w:r>
        <w:t xml:space="preserve">thuẫn </w:t>
      </w:r>
      <w:r>
        <w:t xml:space="preserve">dịu </w:t>
      </w:r>
      <w:r>
        <w:t xml:space="preserve">đi, </w:t>
      </w:r>
      <w:r>
        <w:t xml:space="preserve">không </w:t>
      </w:r>
      <w:r>
        <w:t xml:space="preserve">còn </w:t>
      </w:r>
      <w:r>
        <w:t xml:space="preserve">khả </w:t>
      </w:r>
      <w:r>
        <w:t xml:space="preserve">năng </w:t>
      </w:r>
      <w:r>
        <w:t xml:space="preserve">dẫn </w:t>
      </w:r>
      <w:r>
        <w:t xml:space="preserve">đến </w:t>
      </w:r>
      <w:r>
        <w:t xml:space="preserve">xung </w:t>
      </w:r>
      <w:r>
        <w:t xml:space="preserve">đột. </w:t>
      </w:r>
      <w:r>
        <w:rPr>
          <w:i/>
        </w:rPr>
        <w:t xml:space="preserve">Điều </w:t>
      </w:r>
      <w:r>
        <w:rPr>
          <w:i/>
        </w:rPr>
        <w:t xml:space="preserve">hoà </w:t>
      </w:r>
      <w:r>
        <w:t xml:space="preserve">lợi </w:t>
      </w:r>
      <w:r>
        <w:t xml:space="preserve">ích </w:t>
      </w:r>
      <w:r>
        <w:t xml:space="preserve">trước </w:t>
      </w:r>
      <w:r>
        <w:t xml:space="preserve">mắt </w:t>
      </w:r>
      <w:r>
        <w:t xml:space="preserve">và </w:t>
      </w:r>
      <w:r>
        <w:t xml:space="preserve">lợi </w:t>
      </w:r>
      <w:r>
        <w:t xml:space="preserve">ích </w:t>
      </w:r>
      <w:r>
        <w:t xml:space="preserve">lâu </w:t>
      </w:r>
      <w:r>
        <w:rPr>
          <w:i/>
        </w:rPr>
        <w:t xml:space="preserve">dài.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hoà </w:t>
      </w:r>
      <w:r>
        <w:rPr>
          <w:b/>
        </w:rPr>
        <w:t xml:space="preserve">không </w:t>
      </w:r>
      <w:r>
        <w:rPr>
          <w:b/>
        </w:rPr>
        <w:t xml:space="preserve">khí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và </w:t>
      </w:r>
      <w:r>
        <w:t xml:space="preserve">duy </w:t>
      </w:r>
      <w:r>
        <w:t xml:space="preserve">trì </w:t>
      </w:r>
      <w:r>
        <w:t xml:space="preserve">tự </w:t>
      </w:r>
      <w:r>
        <w:t xml:space="preserve">động </w:t>
      </w:r>
      <w:r>
        <w:t xml:space="preserve">trong </w:t>
      </w:r>
      <w:r>
        <w:t xml:space="preserve">các </w:t>
      </w:r>
      <w:r>
        <w:t xml:space="preserve">nhà </w:t>
      </w:r>
      <w:r>
        <w:t xml:space="preserve">kín,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tải, </w:t>
      </w:r>
      <w:r>
        <w:t xml:space="preserve">v.v., </w:t>
      </w:r>
      <w:r>
        <w:t xml:space="preserve">một </w:t>
      </w:r>
      <w:r>
        <w:t xml:space="preserve">môi </w:t>
      </w:r>
      <w:r>
        <w:t xml:space="preserve">trường </w:t>
      </w:r>
      <w:r>
        <w:t xml:space="preserve">không </w:t>
      </w:r>
      <w:r>
        <w:t xml:space="preserve">khí </w:t>
      </w:r>
      <w:r>
        <w:t xml:space="preserve">có </w:t>
      </w:r>
      <w:r>
        <w:t xml:space="preserve">nhiệt </w:t>
      </w:r>
      <w:r>
        <w:t xml:space="preserve">độ, </w:t>
      </w:r>
      <w:r>
        <w:t xml:space="preserve">độ </w:t>
      </w:r>
      <w:r>
        <w:t xml:space="preserve">ẩm, </w:t>
      </w:r>
      <w:r>
        <w:t xml:space="preserve">độ </w:t>
      </w:r>
      <w:r>
        <w:t xml:space="preserve">thoáng </w:t>
      </w:r>
      <w:r>
        <w:t xml:space="preserve">thuận </w:t>
      </w:r>
      <w:r>
        <w:t xml:space="preserve">lợi </w:t>
      </w:r>
      <w:r>
        <w:t xml:space="preserve">nhất </w:t>
      </w:r>
      <w:r>
        <w:t xml:space="preserve">cho </w:t>
      </w:r>
      <w:r>
        <w:t xml:space="preserve">tình </w:t>
      </w:r>
      <w:r>
        <w:t xml:space="preserve">trạng </w:t>
      </w:r>
      <w:r>
        <w:t xml:space="preserve">sức </w:t>
      </w:r>
      <w:r>
        <w:t xml:space="preserve">khoẻ </w:t>
      </w:r>
      <w:r>
        <w:t xml:space="preserve">con </w:t>
      </w:r>
      <w:r>
        <w:t xml:space="preserve">người </w:t>
      </w:r>
      <w:r>
        <w:t xml:space="preserve">hoặc </w:t>
      </w:r>
      <w:r>
        <w:t xml:space="preserve">thuận </w:t>
      </w:r>
      <w:r>
        <w:t xml:space="preserve">lợi </w:t>
      </w:r>
      <w:r>
        <w:t xml:space="preserve">cho </w:t>
      </w:r>
      <w:r>
        <w:t xml:space="preserve">việc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loại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hoà </w:t>
      </w:r>
      <w:r>
        <w:rPr>
          <w:b/>
        </w:rPr>
        <w:t xml:space="preserve">nhiệt </w:t>
      </w:r>
      <w:r>
        <w:rPr>
          <w:b/>
        </w:rPr>
        <w:t xml:space="preserve">độ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điều </w:t>
      </w:r>
      <w:r>
        <w:t xml:space="preserve">hoà </w:t>
      </w:r>
      <w:r>
        <w:rPr>
          <w:i/>
        </w:rPr>
        <w:t xml:space="preserve">không </w:t>
      </w:r>
      <w:r>
        <w:rPr>
          <w:i/>
        </w:rPr>
        <w:t xml:space="preserve">khí. </w:t>
      </w:r>
      <w:r>
        <w:rPr>
          <w:i/>
        </w:rPr>
        <w:t xml:space="preserve">Thiết </w:t>
      </w:r>
      <w:r>
        <w:rPr>
          <w:i/>
        </w:rPr>
        <w:t xml:space="preserve">bị </w:t>
      </w:r>
      <w:r>
        <w:rPr>
          <w:i/>
        </w:rPr>
        <w:t xml:space="preserve">điều </w:t>
      </w:r>
      <w:r>
        <w:rPr>
          <w:i/>
        </w:rPr>
        <w:t xml:space="preserve">hoà </w:t>
      </w:r>
      <w:r>
        <w:t xml:space="preserve">nhiệt </w:t>
      </w:r>
      <w:r>
        <w:rPr>
          <w:i/>
        </w:rPr>
        <w:t xml:space="preserve">độ </w:t>
      </w:r>
      <w:r>
        <w:t xml:space="preserve">trên </w:t>
      </w:r>
      <w:r>
        <w:rPr>
          <w:i/>
        </w:rPr>
        <w:t xml:space="preserve">máy </w:t>
      </w:r>
      <w:r>
        <w:rPr>
          <w:i/>
        </w:rPr>
        <w:t xml:space="preserve">bay. </w:t>
      </w:r>
      <w:r>
        <w:t xml:space="preserve">II </w:t>
      </w:r>
      <w:r>
        <w:t xml:space="preserve">danh từ </w:t>
      </w:r>
      <w:r>
        <w:t xml:space="preserve">(khẩu ngữ) </w:t>
      </w:r>
      <w:r>
        <w:t xml:space="preserve">Máy </w:t>
      </w:r>
      <w:r>
        <w:t xml:space="preserve">điều </w:t>
      </w:r>
      <w:r>
        <w:t xml:space="preserve">hoà </w:t>
      </w:r>
      <w:r>
        <w:t xml:space="preserve">nhiệt </w:t>
      </w:r>
      <w:r>
        <w:t xml:space="preserve">độ </w:t>
      </w:r>
      <w:r>
        <w:t xml:space="preserve">(nói </w:t>
      </w:r>
      <w:r>
        <w:t xml:space="preserve">tắt). </w:t>
      </w:r>
      <w:r>
        <w:rPr>
          <w:i/>
        </w:rPr>
        <w:t xml:space="preserve">Phòng </w:t>
      </w:r>
      <w:r>
        <w:rPr>
          <w:i/>
        </w:rPr>
        <w:t xml:space="preserve">có </w:t>
      </w:r>
      <w:r>
        <w:rPr>
          <w:i/>
        </w:rPr>
        <w:t xml:space="preserve">lắp </w:t>
      </w:r>
      <w:r>
        <w:t xml:space="preserve">điều </w:t>
      </w:r>
      <w:r>
        <w:t xml:space="preserve">hoà </w:t>
      </w:r>
      <w:r>
        <w:t xml:space="preserve">nhiệt </w:t>
      </w:r>
      <w:r>
        <w:t xml:space="preserve">độ.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hơn </w:t>
      </w:r>
      <w:r>
        <w:rPr>
          <w:b/>
        </w:rPr>
        <w:t xml:space="preserve">lẽ </w:t>
      </w:r>
      <w:r>
        <w:rPr>
          <w:b/>
        </w:rPr>
        <w:t xml:space="preserve">thiệt </w:t>
      </w:r>
      <w:r>
        <w:rPr>
          <w:i/>
        </w:rPr>
        <w:t xml:space="preserve">danh từ </w:t>
      </w:r>
      <w:r>
        <w:t xml:space="preserve">Điều </w:t>
      </w:r>
      <w:r>
        <w:t xml:space="preserve">phải </w:t>
      </w:r>
      <w:r>
        <w:t xml:space="preserve">trái, </w:t>
      </w:r>
      <w:r>
        <w:t xml:space="preserve">đúng </w:t>
      </w:r>
      <w:r>
        <w:t xml:space="preserve">sai </w:t>
      </w:r>
      <w:r>
        <w:t xml:space="preserve">(cần </w:t>
      </w:r>
      <w:r>
        <w:t xml:space="preserve">phân </w:t>
      </w:r>
      <w:r>
        <w:t xml:space="preserve">tích, </w:t>
      </w:r>
      <w:r>
        <w:t xml:space="preserve">cân </w:t>
      </w:r>
      <w:r>
        <w:t xml:space="preserve">nhắc).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khiến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quá </w:t>
      </w:r>
      <w:r>
        <w:t xml:space="preserve">trình </w:t>
      </w:r>
      <w:r>
        <w:t xml:space="preserve">hoạt </w:t>
      </w:r>
      <w:r>
        <w:t xml:space="preserve">động </w:t>
      </w:r>
      <w:r>
        <w:t xml:space="preserve">diễn </w:t>
      </w:r>
      <w:r>
        <w:t xml:space="preserve">ra </w:t>
      </w:r>
      <w:r>
        <w:t xml:space="preserve">đúng </w:t>
      </w:r>
      <w:r>
        <w:t xml:space="preserve">quy </w:t>
      </w:r>
      <w:r>
        <w:t xml:space="preserve">luật, </w:t>
      </w:r>
      <w:r>
        <w:t xml:space="preserve">đúng </w:t>
      </w:r>
      <w:r>
        <w:t xml:space="preserve">quy </w:t>
      </w:r>
      <w:r>
        <w:t xml:space="preserve">tắc. </w:t>
      </w:r>
      <w:r>
        <w:rPr>
          <w:i/>
        </w:rPr>
        <w:t xml:space="preserve">Điều </w:t>
      </w:r>
      <w:r>
        <w:rPr>
          <w:i/>
        </w:rPr>
        <w:t xml:space="preserve">khiển </w:t>
      </w:r>
      <w:r>
        <w:rPr>
          <w:i/>
        </w:rPr>
        <w:t xml:space="preserve">máy. </w:t>
      </w:r>
      <w:r>
        <w:rPr>
          <w:i/>
        </w:rPr>
        <w:t xml:space="preserve">Điều </w:t>
      </w:r>
      <w:r>
        <w:rPr>
          <w:i/>
        </w:rPr>
        <w:t xml:space="preserve">khiển </w:t>
      </w:r>
      <w:r>
        <w:t xml:space="preserve">con </w:t>
      </w:r>
      <w:r>
        <w:t xml:space="preserve">tàu </w:t>
      </w:r>
      <w:r>
        <w:t xml:space="preserve">uũ </w:t>
      </w:r>
      <w:r>
        <w:rPr>
          <w:i/>
        </w:rPr>
        <w:t xml:space="preserve">trụ. </w:t>
      </w:r>
      <w:r>
        <w:rPr>
          <w:i/>
        </w:rPr>
        <w:t xml:space="preserve">Trọng </w:t>
      </w:r>
      <w:r>
        <w:rPr>
          <w:i/>
        </w:rPr>
        <w:t xml:space="preserve">tài </w:t>
      </w:r>
      <w:r>
        <w:rPr>
          <w:i/>
        </w:rPr>
        <w:t xml:space="preserve">điều </w:t>
      </w:r>
      <w:r>
        <w:rPr>
          <w:i/>
        </w:rPr>
        <w:t xml:space="preserve">khiển </w:t>
      </w:r>
      <w:r>
        <w:rPr>
          <w:i/>
        </w:rPr>
        <w:t xml:space="preserve">cuộc </w:t>
      </w:r>
      <w:r>
        <w:t xml:space="preserve">đấu. </w:t>
      </w:r>
      <w:r>
        <w:t xml:space="preserve">Chủ </w:t>
      </w:r>
      <w:r>
        <w:rPr>
          <w:i/>
        </w:rPr>
        <w:t xml:space="preserve">toạ </w:t>
      </w:r>
      <w:r>
        <w:t xml:space="preserve">điều </w:t>
      </w:r>
      <w:r>
        <w:rPr>
          <w:i/>
        </w:rPr>
        <w:t xml:space="preserve">khiển </w:t>
      </w:r>
      <w:r>
        <w:t xml:space="preserve">hội </w:t>
      </w:r>
      <w:r>
        <w:t xml:space="preserve">nghị.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khiển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cybernetic.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những </w:t>
      </w:r>
      <w:r>
        <w:t xml:space="preserve">quy </w:t>
      </w:r>
      <w:r>
        <w:t xml:space="preserve">luật </w:t>
      </w:r>
      <w:r>
        <w:t xml:space="preserve">tổng </w:t>
      </w:r>
      <w:r>
        <w:t xml:space="preserve">quát </w:t>
      </w:r>
      <w:r>
        <w:t xml:space="preserve">của </w:t>
      </w:r>
      <w:r>
        <w:t xml:space="preserve">các </w:t>
      </w:r>
      <w:r>
        <w:t xml:space="preserve">quá </w:t>
      </w:r>
      <w:r>
        <w:t xml:space="preserve">trình </w:t>
      </w:r>
      <w:r>
        <w:t xml:space="preserve">thu </w:t>
      </w:r>
      <w:r>
        <w:t xml:space="preserve">nhận, </w:t>
      </w:r>
      <w:r>
        <w:t xml:space="preserve">lưu </w:t>
      </w:r>
      <w:r>
        <w:t xml:space="preserve">trữ, </w:t>
      </w:r>
      <w:r>
        <w:t xml:space="preserve">truyền, </w:t>
      </w:r>
      <w:r>
        <w:t xml:space="preserve">xử </w:t>
      </w:r>
      <w:r>
        <w:t xml:space="preserve">lí </w:t>
      </w:r>
      <w:r>
        <w:t xml:space="preserve">và </w:t>
      </w:r>
      <w:r>
        <w:t xml:space="preserve">sử </w:t>
      </w:r>
      <w:r>
        <w:t xml:space="preserve">dụng </w:t>
      </w:r>
      <w:r>
        <w:t xml:space="preserve">tin.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khiển </w:t>
      </w:r>
      <w:r>
        <w:rPr>
          <w:b/>
        </w:rPr>
        <w:t xml:space="preserve">học </w:t>
      </w:r>
      <w:r>
        <w:rPr>
          <w:b/>
        </w:rPr>
        <w:t xml:space="preserve">kĩ </w:t>
      </w:r>
      <w:r>
        <w:rPr>
          <w:b/>
        </w:rPr>
        <w:t xml:space="preserve">thuật </w:t>
      </w:r>
      <w:r>
        <w:rPr>
          <w:i/>
        </w:rPr>
        <w:t xml:space="preserve">cũng viết </w:t>
      </w:r>
      <w:r>
        <w:rPr>
          <w:i/>
        </w:rPr>
        <w:t xml:space="preserve">điều </w:t>
      </w:r>
      <w:r>
        <w:rPr>
          <w:i/>
        </w:rPr>
        <w:t xml:space="preserve">khiển </w:t>
      </w:r>
      <w:r>
        <w:t xml:space="preserve">học </w:t>
      </w:r>
      <w:r>
        <w:t xml:space="preserve">kỹ </w:t>
      </w:r>
      <w:r>
        <w:t xml:space="preserve">thuật.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sử </w:t>
      </w:r>
      <w:r>
        <w:t xml:space="preserve">dụng </w:t>
      </w:r>
      <w:r>
        <w:t xml:space="preserve">lí </w:t>
      </w:r>
      <w:r>
        <w:t xml:space="preserve">luận </w:t>
      </w:r>
      <w:r>
        <w:t xml:space="preserve">và </w:t>
      </w:r>
      <w:r>
        <w:t xml:space="preserve">phương </w:t>
      </w:r>
      <w:r>
        <w:t xml:space="preserve">pháp </w:t>
      </w:r>
      <w:r>
        <w:t xml:space="preserve">của </w:t>
      </w:r>
      <w:r>
        <w:t xml:space="preserve">điều </w:t>
      </w:r>
      <w:r>
        <w:t xml:space="preserve">khiển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hệ </w:t>
      </w:r>
      <w:r>
        <w:t xml:space="preserve">thống </w:t>
      </w:r>
      <w:r>
        <w:t xml:space="preserve">điều </w:t>
      </w:r>
      <w:r>
        <w:t xml:space="preserve">khiển </w:t>
      </w:r>
      <w:r>
        <w:t xml:space="preserve">kĩ </w:t>
      </w:r>
      <w:r>
        <w:t xml:space="preserve">thuật.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khiển </w:t>
      </w:r>
      <w:r>
        <w:rPr>
          <w:b/>
        </w:rPr>
        <w:t xml:space="preserve">học </w:t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việc </w:t>
      </w:r>
      <w:r>
        <w:t xml:space="preserve">vận </w:t>
      </w:r>
      <w:r>
        <w:t xml:space="preserve">dụng </w:t>
      </w:r>
      <w:r>
        <w:t xml:space="preserve">lí </w:t>
      </w:r>
      <w:r>
        <w:t xml:space="preserve">luận </w:t>
      </w:r>
      <w:r>
        <w:t xml:space="preserve">và </w:t>
      </w:r>
      <w:r>
        <w:t xml:space="preserve">phương </w:t>
      </w:r>
      <w:r>
        <w:t xml:space="preserve">pháp </w:t>
      </w:r>
      <w:r>
        <w:t xml:space="preserve">của </w:t>
      </w:r>
      <w:r>
        <w:t xml:space="preserve">điều </w:t>
      </w:r>
      <w:r>
        <w:t xml:space="preserve">khiển </w:t>
      </w:r>
      <w:r>
        <w:t xml:space="preserve">học </w:t>
      </w:r>
      <w:r>
        <w:t xml:space="preserve">vào </w:t>
      </w:r>
      <w:r>
        <w:t xml:space="preserve">các </w:t>
      </w:r>
      <w:r>
        <w:t xml:space="preserve">hệ </w:t>
      </w:r>
      <w:r>
        <w:t xml:space="preserve">thống </w:t>
      </w:r>
      <w:r>
        <w:t xml:space="preserve">kinh </w:t>
      </w:r>
      <w:r>
        <w:t xml:space="preserve">tế. </w:t>
      </w:r>
      <w:r>
        <w:br/>
      </w:r>
      <w:r>
        <w:rPr>
          <w:b/>
        </w:rPr>
        <w:t xml:space="preserve">điểu </w:t>
      </w:r>
      <w:r>
        <w:rPr>
          <w:b/>
        </w:rPr>
        <w:t xml:space="preserve">khiển </w:t>
      </w:r>
      <w:r>
        <w:rPr>
          <w:b/>
        </w:rPr>
        <w:t xml:space="preserve">học </w:t>
      </w:r>
      <w:r>
        <w:rPr>
          <w:b/>
        </w:rPr>
        <w:t xml:space="preserve">kỹ </w:t>
      </w:r>
      <w:r>
        <w:rPr>
          <w:b/>
        </w:rPr>
        <w:t xml:space="preserve">thuật </w:t>
      </w:r>
      <w:r>
        <w:rPr>
          <w:i/>
        </w:rPr>
        <w:t xml:space="preserve">xem </w:t>
      </w:r>
      <w:r>
        <w:t xml:space="preserve">điều </w:t>
      </w:r>
      <w:r>
        <w:rPr>
          <w:i/>
        </w:rPr>
        <w:t xml:space="preserve">khiển </w:t>
      </w:r>
      <w:r>
        <w:t xml:space="preserve">học </w:t>
      </w:r>
      <w:r>
        <w:rPr>
          <w:i/>
        </w:rPr>
        <w:t xml:space="preserve">kĩ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khiển </w:t>
      </w:r>
      <w:r>
        <w:rPr>
          <w:b/>
        </w:rPr>
        <w:t xml:space="preserve">từ </w:t>
      </w:r>
      <w:r>
        <w:rPr>
          <w:b/>
        </w:rPr>
        <w:t xml:space="preserve">xa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Truyền </w:t>
      </w:r>
      <w:r>
        <w:t xml:space="preserve">tự </w:t>
      </w:r>
      <w:r>
        <w:t xml:space="preserve">động </w:t>
      </w:r>
      <w:r>
        <w:t xml:space="preserve">từ </w:t>
      </w:r>
      <w:r>
        <w:t xml:space="preserve">xa </w:t>
      </w:r>
      <w:r>
        <w:t xml:space="preserve">các </w:t>
      </w:r>
      <w:r>
        <w:t xml:space="preserve">lệnh </w:t>
      </w:r>
      <w:r>
        <w:t xml:space="preserve">và </w:t>
      </w:r>
      <w:r>
        <w:t xml:space="preserve">truyền </w:t>
      </w:r>
      <w:r>
        <w:t xml:space="preserve">tự </w:t>
      </w:r>
      <w:r>
        <w:t xml:space="preserve">động </w:t>
      </w:r>
      <w:r>
        <w:t xml:space="preserve">theo </w:t>
      </w:r>
      <w:r>
        <w:t xml:space="preserve">hướng </w:t>
      </w:r>
      <w:r>
        <w:t xml:space="preserve">ngược </w:t>
      </w:r>
      <w:r>
        <w:t xml:space="preserve">lại </w:t>
      </w:r>
      <w:r>
        <w:t xml:space="preserve">các </w:t>
      </w:r>
      <w:r>
        <w:t xml:space="preserve">tin </w:t>
      </w:r>
      <w:r>
        <w:t xml:space="preserve">về </w:t>
      </w:r>
      <w:r>
        <w:t xml:space="preserve">tình </w:t>
      </w:r>
      <w:r>
        <w:t xml:space="preserve">trạng </w:t>
      </w:r>
      <w:r>
        <w:t xml:space="preserve">của </w:t>
      </w:r>
      <w:r>
        <w:t xml:space="preserve">đối </w:t>
      </w:r>
      <w:r>
        <w:t xml:space="preserve">tượng </w:t>
      </w:r>
      <w:r>
        <w:t xml:space="preserve">điều </w:t>
      </w:r>
      <w:r>
        <w:t xml:space="preserve">khiển. </w:t>
      </w:r>
      <w:r>
        <w:t xml:space="preserve">II </w:t>
      </w:r>
      <w:r>
        <w:t xml:space="preserve">danh từ </w:t>
      </w:r>
      <w:r>
        <w:t xml:space="preserve">Những </w:t>
      </w:r>
      <w:r>
        <w:t xml:space="preserve">phương </w:t>
      </w:r>
      <w:r>
        <w:t xml:space="preserve">pháp </w:t>
      </w:r>
      <w:r>
        <w:t xml:space="preserve">và </w:t>
      </w:r>
      <w:r>
        <w:t xml:space="preserve">phương </w:t>
      </w:r>
      <w:r>
        <w:t xml:space="preserve">tiện </w:t>
      </w:r>
      <w:r>
        <w:t xml:space="preserve">kĩ </w:t>
      </w:r>
      <w:r>
        <w:t xml:space="preserve">thuật </w:t>
      </w:r>
      <w:r>
        <w:t xml:space="preserve">để </w:t>
      </w:r>
      <w:r>
        <w:t xml:space="preserve">điều </w:t>
      </w:r>
      <w:r>
        <w:t xml:space="preserve">khiển </w:t>
      </w:r>
      <w:r>
        <w:t xml:space="preserve">từ </w:t>
      </w:r>
      <w:r>
        <w:t xml:space="preserve">xa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khoản </w:t>
      </w:r>
      <w:r>
        <w:rPr>
          <w:i/>
        </w:rPr>
        <w:t xml:space="preserve">danh từ </w:t>
      </w:r>
      <w:r>
        <w:t xml:space="preserve">Điểm, </w:t>
      </w:r>
      <w:r>
        <w:t xml:space="preserve">khoản </w:t>
      </w:r>
      <w:r>
        <w:t xml:space="preserve">trình </w:t>
      </w:r>
      <w:r>
        <w:t xml:space="preserve">bày </w:t>
      </w:r>
      <w:r>
        <w:t xml:space="preserve">riêng </w:t>
      </w:r>
      <w:r>
        <w:t xml:space="preserve">rẽ </w:t>
      </w:r>
      <w:r>
        <w:t xml:space="preserve">trong </w:t>
      </w:r>
      <w:r>
        <w:t xml:space="preserve">văn </w:t>
      </w:r>
      <w:r>
        <w:t xml:space="preserve">bản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pháp </w:t>
      </w:r>
      <w:r>
        <w:t xml:space="preserve">luật </w:t>
      </w:r>
      <w:r>
        <w:t xml:space="preserve">để </w:t>
      </w:r>
      <w:r>
        <w:t xml:space="preserve">diễn </w:t>
      </w:r>
      <w:r>
        <w:t xml:space="preserve">đạt </w:t>
      </w:r>
      <w:r>
        <w:t xml:space="preserve">rõ </w:t>
      </w:r>
      <w:r>
        <w:t xml:space="preserve">ràng </w:t>
      </w:r>
      <w:r>
        <w:t xml:space="preserve">hơn </w:t>
      </w:r>
      <w:r>
        <w:t xml:space="preserve">nội </w:t>
      </w:r>
      <w:r>
        <w:t xml:space="preserve">dung </w:t>
      </w:r>
      <w:r>
        <w:t xml:space="preserve">được </w:t>
      </w:r>
      <w:r>
        <w:t xml:space="preserve">quy </w:t>
      </w:r>
      <w:r>
        <w:t xml:space="preserve">định; </w:t>
      </w:r>
      <w:r>
        <w:t xml:space="preserve">điều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Tôn </w:t>
      </w:r>
      <w:r>
        <w:rPr>
          <w:i/>
        </w:rPr>
        <w:t xml:space="preserve">trọng </w:t>
      </w:r>
      <w:r>
        <w:rPr>
          <w:i/>
        </w:rPr>
        <w:t xml:space="preserve">các </w:t>
      </w:r>
      <w:r>
        <w:rPr>
          <w:i/>
        </w:rPr>
        <w:t xml:space="preserve">điều </w:t>
      </w:r>
      <w:r>
        <w:rPr>
          <w:i/>
        </w:rPr>
        <w:t xml:space="preserve">khoán </w:t>
      </w:r>
      <w:r>
        <w:rPr>
          <w:i/>
        </w:rPr>
        <w:t xml:space="preserve">của </w:t>
      </w:r>
      <w:r>
        <w:t xml:space="preserve">hiệp </w:t>
      </w:r>
      <w:r>
        <w:rPr>
          <w:i/>
        </w:rPr>
        <w:t xml:space="preserve">định.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kiện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cần </w:t>
      </w:r>
      <w:r>
        <w:t xml:space="preserve">phải </w:t>
      </w:r>
      <w:r>
        <w:t xml:space="preserve">có </w:t>
      </w:r>
      <w:r>
        <w:t xml:space="preserve">để </w:t>
      </w:r>
      <w:r>
        <w:t xml:space="preserve">cho </w:t>
      </w:r>
      <w:r>
        <w:t xml:space="preserve">một </w:t>
      </w:r>
      <w:r>
        <w:t xml:space="preserve">cái </w:t>
      </w:r>
      <w:r>
        <w:t xml:space="preserve">khác </w:t>
      </w:r>
      <w:r>
        <w:t xml:space="preserve">có </w:t>
      </w:r>
      <w:r>
        <w:t xml:space="preserve">thể </w:t>
      </w:r>
      <w:r>
        <w:t xml:space="preserve">có </w:t>
      </w:r>
      <w:r>
        <w:t xml:space="preserve">hoặc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t xml:space="preserve">Sán </w:t>
      </w:r>
      <w:r>
        <w:t xml:space="preserve">xuất </w:t>
      </w:r>
      <w:r>
        <w:rPr>
          <w:i/>
        </w:rPr>
        <w:t xml:space="preserve">có </w:t>
      </w:r>
      <w:r>
        <w:rPr>
          <w:i/>
        </w:rPr>
        <w:t xml:space="preserve">phát </w:t>
      </w:r>
      <w:r>
        <w:t xml:space="preserve">triển </w:t>
      </w:r>
      <w:r>
        <w:rPr>
          <w:i/>
        </w:rPr>
        <w:t xml:space="preserve">mới </w:t>
      </w:r>
      <w:r>
        <w:t xml:space="preserve">có </w:t>
      </w:r>
      <w:r>
        <w:rPr>
          <w:i/>
        </w:rPr>
        <w:t xml:space="preserve">điều </w:t>
      </w:r>
      <w:r>
        <w:t xml:space="preserve">kiện </w:t>
      </w:r>
      <w:r>
        <w:t xml:space="preserve">nâng </w:t>
      </w:r>
      <w:r>
        <w:rPr>
          <w:i/>
        </w:rPr>
        <w:t xml:space="preserve">cao </w:t>
      </w:r>
      <w:r>
        <w:t xml:space="preserve">đời </w:t>
      </w:r>
      <w:r>
        <w:t xml:space="preserve">sống. </w:t>
      </w:r>
      <w:r>
        <w:rPr>
          <w:i/>
        </w:rPr>
        <w:t xml:space="preserve">Tạo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t xml:space="preserve">hoàn </w:t>
      </w:r>
      <w:r>
        <w:t xml:space="preserve">thành </w:t>
      </w:r>
      <w:r>
        <w:t xml:space="preserve">kế </w:t>
      </w:r>
      <w:r>
        <w:t xml:space="preserve">hoạch. </w:t>
      </w:r>
      <w:r>
        <w:rPr>
          <w:b/>
        </w:rPr>
        <w:t xml:space="preserve">2 </w:t>
      </w:r>
      <w:r>
        <w:t xml:space="preserve">Điều </w:t>
      </w:r>
      <w:r>
        <w:t xml:space="preserve">nêu </w:t>
      </w:r>
      <w:r>
        <w:t xml:space="preserve">ra </w:t>
      </w:r>
      <w:r>
        <w:t xml:space="preserve">như </w:t>
      </w:r>
      <w:r>
        <w:t xml:space="preserve">một </w:t>
      </w:r>
      <w:r>
        <w:t xml:space="preserve">đòi </w:t>
      </w:r>
      <w:r>
        <w:t xml:space="preserve">hỏi </w:t>
      </w:r>
      <w:r>
        <w:t xml:space="preserve">trước </w:t>
      </w:r>
      <w:r>
        <w:t xml:space="preserve">khi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Đặt </w:t>
      </w:r>
      <w:r>
        <w:rPr>
          <w:i/>
        </w:rPr>
        <w:t xml:space="preserve">điều </w:t>
      </w:r>
      <w:r>
        <w:rPr>
          <w:i/>
        </w:rPr>
        <w:t xml:space="preserve">kiện. </w:t>
      </w:r>
      <w:r>
        <w:rPr>
          <w:i/>
        </w:rPr>
        <w:t xml:space="preserve">Ra </w:t>
      </w:r>
      <w:r>
        <w:rPr>
          <w:i/>
        </w:rPr>
        <w:t xml:space="preserve">điều </w:t>
      </w:r>
      <w:r>
        <w:rPr>
          <w:i/>
        </w:rPr>
        <w:t xml:space="preserve">kiện. </w:t>
      </w:r>
      <w:r>
        <w:rPr>
          <w:b/>
        </w:rPr>
        <w:t xml:space="preserve">3 </w:t>
      </w:r>
      <w:r>
        <w:t xml:space="preserve">Những </w:t>
      </w:r>
      <w:r>
        <w:t xml:space="preserve">gì </w:t>
      </w:r>
      <w:r>
        <w:t xml:space="preserve">có </w:t>
      </w:r>
      <w:r>
        <w:t xml:space="preserve">thể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tính </w:t>
      </w:r>
      <w:r>
        <w:t xml:space="preserve">chất, </w:t>
      </w:r>
      <w:r>
        <w:t xml:space="preserve">sự </w:t>
      </w:r>
      <w:r>
        <w:t xml:space="preserve">tồn </w:t>
      </w:r>
      <w:r>
        <w:t xml:space="preserve">tại </w:t>
      </w:r>
      <w:r>
        <w:t xml:space="preserve">hoặc </w:t>
      </w:r>
      <w:r>
        <w:t xml:space="preserve">sự </w:t>
      </w:r>
      <w:r>
        <w:t xml:space="preserve">xảy </w:t>
      </w:r>
      <w:r>
        <w:t xml:space="preserve">ra </w:t>
      </w:r>
      <w:r>
        <w:rPr>
          <w:i/>
        </w:rPr>
        <w:t xml:space="preserve">của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quát); </w:t>
      </w:r>
      <w:r>
        <w:t xml:space="preserve">hoàn </w:t>
      </w:r>
      <w:r>
        <w:t xml:space="preserve">cảnh. </w:t>
      </w:r>
      <w:r>
        <w:rPr>
          <w:i/>
        </w:rPr>
        <w:t xml:space="preserve">Bay </w:t>
      </w:r>
      <w:r>
        <w:t xml:space="preserve">trong </w:t>
      </w:r>
      <w:r>
        <w:rPr>
          <w:i/>
        </w:rPr>
        <w:t xml:space="preserve">điều </w:t>
      </w:r>
      <w:r>
        <w:t xml:space="preserve">kiện </w:t>
      </w:r>
      <w:r>
        <w:t xml:space="preserve">thời </w:t>
      </w:r>
      <w:r>
        <w:t xml:space="preserve">tiết </w:t>
      </w:r>
      <w:r>
        <w:t xml:space="preserve">xấu. </w:t>
      </w:r>
      <w:r>
        <w:t xml:space="preserve">Cải </w:t>
      </w:r>
      <w:r>
        <w:t xml:space="preserve">thiện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rPr>
          <w:i/>
        </w:rPr>
        <w:t xml:space="preserve">ăn </w:t>
      </w:r>
      <w:r>
        <w:rPr>
          <w:i/>
        </w:rPr>
        <w:t xml:space="preserve">ở.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rPr>
          <w:i/>
        </w:rPr>
        <w:t xml:space="preserve">thuận </w:t>
      </w:r>
      <w:r>
        <w:rPr>
          <w:i/>
        </w:rPr>
        <w:t xml:space="preserve">lợi. </w:t>
      </w:r>
      <w:r>
        <w:br w:type="page"/>
      </w:r>
      <w:r>
        <w:rPr>
          <w:b/>
        </w:rPr>
        <w:t xml:space="preserve">điều </w:t>
      </w:r>
      <w:r>
        <w:rPr>
          <w:b/>
        </w:rPr>
        <w:t xml:space="preserve">kiện </w:t>
      </w:r>
      <w:r>
        <w:rPr>
          <w:b/>
        </w:rPr>
        <w:t xml:space="preserve">cần </w:t>
      </w:r>
      <w:r>
        <w:rPr>
          <w:i/>
        </w:rPr>
        <w:t xml:space="preserve">danh từ </w:t>
      </w:r>
      <w:r>
        <w:t xml:space="preserve">Điều </w:t>
      </w:r>
      <w:r>
        <w:t xml:space="preserve">kiện </w:t>
      </w:r>
      <w:r>
        <w:t xml:space="preserve">mà </w:t>
      </w:r>
      <w:r>
        <w:t xml:space="preserve">nếu </w:t>
      </w:r>
      <w:r>
        <w:t xml:space="preserve">nó </w:t>
      </w:r>
      <w:r>
        <w:t xml:space="preserve">không </w:t>
      </w:r>
      <w:r>
        <w:t xml:space="preserve">được </w:t>
      </w:r>
      <w:r>
        <w:t xml:space="preserve">thực </w:t>
      </w:r>
      <w:r>
        <w:t xml:space="preserve">hiện </w:t>
      </w:r>
      <w:r>
        <w:t xml:space="preserve">thì </w:t>
      </w:r>
      <w:r>
        <w:t xml:space="preserve">điều </w:t>
      </w:r>
      <w:r>
        <w:t xml:space="preserve">khẳng </w:t>
      </w:r>
      <w:r>
        <w:t xml:space="preserve">định </w:t>
      </w:r>
      <w:r>
        <w:t xml:space="preserve">đã </w:t>
      </w:r>
      <w:r>
        <w:t xml:space="preserve">cho </w:t>
      </w:r>
      <w:r>
        <w:t xml:space="preserve">chắc </w:t>
      </w:r>
      <w:r>
        <w:t xml:space="preserve">chắn </w:t>
      </w:r>
      <w:r>
        <w:t xml:space="preserve">là </w:t>
      </w:r>
      <w:r>
        <w:t xml:space="preserve">không </w:t>
      </w:r>
      <w:r>
        <w:t xml:space="preserve">đúng. </w:t>
      </w:r>
      <w:r>
        <w:t xml:space="preserve">Có </w:t>
      </w:r>
      <w:r>
        <w:rPr>
          <w:i/>
        </w:rPr>
        <w:t xml:space="preserve">một </w:t>
      </w:r>
      <w:r>
        <w:t xml:space="preserve">góc </w:t>
      </w:r>
      <w:r>
        <w:t xml:space="preserve">uuông </w:t>
      </w:r>
      <w:r>
        <w:t xml:space="preserve">là </w:t>
      </w:r>
      <w:r>
        <w:t xml:space="preserve">điều </w:t>
      </w:r>
      <w:r>
        <w:rPr>
          <w:i/>
        </w:rPr>
        <w:t xml:space="preserve">kiện </w:t>
      </w:r>
      <w:r>
        <w:rPr>
          <w:i/>
        </w:rPr>
        <w:t xml:space="preserve">cần </w:t>
      </w:r>
      <w:r>
        <w:t xml:space="preserve">(nhưng </w:t>
      </w:r>
      <w:r>
        <w:t xml:space="preserve">chưa </w:t>
      </w:r>
      <w:r>
        <w:t xml:space="preserve">đủ) </w:t>
      </w:r>
      <w:r>
        <w:t xml:space="preserve">để </w:t>
      </w:r>
      <w:r>
        <w:t xml:space="preserve">một </w:t>
      </w:r>
      <w:r>
        <w:t xml:space="preserve">hình </w:t>
      </w:r>
      <w:r>
        <w:t xml:space="preserve">bình </w:t>
      </w:r>
      <w:r>
        <w:t xml:space="preserve">hành </w:t>
      </w:r>
      <w:r>
        <w:rPr>
          <w:i/>
        </w:rPr>
        <w:t xml:space="preserve">là </w:t>
      </w:r>
      <w:r>
        <w:t xml:space="preserve">một </w:t>
      </w:r>
      <w:r>
        <w:t xml:space="preserve">hình </w:t>
      </w:r>
      <w:r>
        <w:t xml:space="preserve">uuông.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kiện </w:t>
      </w:r>
      <w:r>
        <w:rPr>
          <w:b/>
        </w:rPr>
        <w:t xml:space="preserve">đủ </w:t>
      </w:r>
      <w:r>
        <w:rPr>
          <w:i/>
        </w:rPr>
        <w:t xml:space="preserve">danh từ </w:t>
      </w:r>
      <w:r>
        <w:t xml:space="preserve">Điều </w:t>
      </w:r>
      <w:r>
        <w:t xml:space="preserve">kiện </w:t>
      </w:r>
      <w:r>
        <w:t xml:space="preserve">mà </w:t>
      </w:r>
      <w:r>
        <w:t xml:space="preserve">từ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suy </w:t>
      </w:r>
      <w:r>
        <w:t xml:space="preserve">ra </w:t>
      </w:r>
      <w:r>
        <w:t xml:space="preserve">điều </w:t>
      </w:r>
      <w:r>
        <w:t xml:space="preserve">khẳng </w:t>
      </w:r>
      <w:r>
        <w:t xml:space="preserve">định </w:t>
      </w:r>
      <w:r>
        <w:t xml:space="preserve">đã </w:t>
      </w:r>
      <w:r>
        <w:t xml:space="preserve">cho. </w:t>
      </w:r>
      <w:r>
        <w:t xml:space="preserve">Điều </w:t>
      </w:r>
      <w:r>
        <w:rPr>
          <w:i/>
        </w:rPr>
        <w:t xml:space="preserve">kiện </w:t>
      </w:r>
      <w:r>
        <w:rPr>
          <w:i/>
        </w:rPr>
        <w:t xml:space="preserve">cần </w:t>
      </w:r>
      <w:r>
        <w:rPr>
          <w:i/>
        </w:rPr>
        <w:t xml:space="preserve">uà </w:t>
      </w:r>
      <w:r>
        <w:t xml:space="preserve">đu.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kinh </w:t>
      </w:r>
      <w:r>
        <w:rPr>
          <w:i/>
        </w:rPr>
        <w:t xml:space="preserve">động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điều </w:t>
      </w:r>
      <w:r>
        <w:t xml:space="preserve">hoà </w:t>
      </w:r>
      <w:r>
        <w:t xml:space="preserve">kinh </w:t>
      </w:r>
      <w:r>
        <w:t xml:space="preserve">nguyệt. </w:t>
      </w:r>
      <w:r>
        <w:t xml:space="preserve">Thuốc </w:t>
      </w:r>
      <w:r>
        <w:rPr>
          <w:i/>
        </w:rPr>
        <w:t xml:space="preserve">điều </w:t>
      </w:r>
      <w:r>
        <w:rPr>
          <w:i/>
        </w:rPr>
        <w:t xml:space="preserve">kinh.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Văn </w:t>
      </w:r>
      <w:r>
        <w:t xml:space="preserve">bản </w:t>
      </w:r>
      <w:r>
        <w:t xml:space="preserve">quy </w:t>
      </w:r>
      <w:r>
        <w:t xml:space="preserve">định </w:t>
      </w:r>
      <w:r>
        <w:t xml:space="preserve">mục </w:t>
      </w:r>
      <w:r>
        <w:t xml:space="preserve">đích, </w:t>
      </w:r>
      <w:r>
        <w:t xml:space="preserve">nguyên </w:t>
      </w:r>
      <w:r>
        <w:t xml:space="preserve">tắc </w:t>
      </w:r>
      <w:r>
        <w:t xml:space="preserve">cơ </w:t>
      </w:r>
      <w:r>
        <w:t xml:space="preserve">bản </w:t>
      </w:r>
      <w:r>
        <w:t xml:space="preserve">về </w:t>
      </w:r>
      <w:r>
        <w:t xml:space="preserve">tổ </w:t>
      </w:r>
      <w:r>
        <w:t xml:space="preserve">chức </w:t>
      </w:r>
      <w:r>
        <w:t xml:space="preserve">và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đoàn </w:t>
      </w:r>
      <w:r>
        <w:t xml:space="preserve">thể, </w:t>
      </w:r>
      <w:r>
        <w:t xml:space="preserve">một </w:t>
      </w:r>
      <w:r>
        <w:t xml:space="preserve">tổ </w:t>
      </w:r>
      <w:r>
        <w:t xml:space="preserve">chức. </w:t>
      </w:r>
      <w:r>
        <w:t xml:space="preserve">Điều </w:t>
      </w:r>
      <w:r>
        <w:t xml:space="preserve">lệ </w:t>
      </w:r>
      <w:r>
        <w:rPr>
          <w:i/>
        </w:rPr>
        <w:t xml:space="preserve">của </w:t>
      </w:r>
      <w:r>
        <w:t xml:space="preserve">một </w:t>
      </w:r>
      <w:r>
        <w:t xml:space="preserve">chính </w:t>
      </w:r>
      <w:r>
        <w:rPr>
          <w:i/>
        </w:rPr>
        <w:t xml:space="preserve">đáng. </w:t>
      </w:r>
      <w:r>
        <w:rPr>
          <w:i/>
        </w:rPr>
        <w:t xml:space="preserve">Điều </w:t>
      </w:r>
      <w:r>
        <w:t xml:space="preserve">lệ </w:t>
      </w:r>
      <w:r>
        <w:t xml:space="preserve">của </w:t>
      </w:r>
      <w:r>
        <w:rPr>
          <w:i/>
        </w:rPr>
        <w:t xml:space="preserve">công </w:t>
      </w:r>
      <w:r>
        <w:t xml:space="preserve">tỉ. </w:t>
      </w:r>
      <w:r>
        <w:rPr>
          <w:b/>
        </w:rPr>
        <w:t xml:space="preserve">2 </w:t>
      </w:r>
      <w:r>
        <w:t xml:space="preserve">Văn </w:t>
      </w:r>
      <w:r>
        <w:t xml:space="preserve">bản </w:t>
      </w:r>
      <w:r>
        <w:t xml:space="preserve">quy </w:t>
      </w:r>
      <w:r>
        <w:t xml:space="preserve">định </w:t>
      </w:r>
      <w:r>
        <w:t xml:space="preserve">những </w:t>
      </w:r>
      <w:r>
        <w:t xml:space="preserve">nguyên </w:t>
      </w:r>
      <w:r>
        <w:t xml:space="preserve">tắc, </w:t>
      </w:r>
      <w:r>
        <w:t xml:space="preserve">nền </w:t>
      </w:r>
      <w:r>
        <w:t xml:space="preserve">nếp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mặt </w:t>
      </w:r>
      <w:r>
        <w:t xml:space="preserve">hoạt </w:t>
      </w:r>
      <w:r>
        <w:t xml:space="preserve">động, </w:t>
      </w:r>
      <w:r>
        <w:t xml:space="preserve">công </w:t>
      </w:r>
      <w:r>
        <w:t xml:space="preserve">tác. </w:t>
      </w:r>
      <w:r>
        <w:rPr>
          <w:i/>
        </w:rPr>
        <w:t xml:space="preserve">Ban </w:t>
      </w:r>
      <w:r>
        <w:t xml:space="preserve">hành </w:t>
      </w:r>
      <w:r>
        <w:t xml:space="preserve">điều </w:t>
      </w:r>
      <w:r>
        <w:rPr>
          <w:i/>
        </w:rPr>
        <w:t xml:space="preserve">lệ </w:t>
      </w:r>
      <w:r>
        <w:t xml:space="preserve">về </w:t>
      </w:r>
      <w:r>
        <w:rPr>
          <w:i/>
        </w:rPr>
        <w:t xml:space="preserve">các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bảo </w:t>
      </w:r>
      <w:r>
        <w:t xml:space="preserve">hiểm </w:t>
      </w:r>
      <w:r>
        <w:t xml:space="preserve">xã </w:t>
      </w:r>
      <w:r>
        <w:t xml:space="preserve">hội. </w:t>
      </w:r>
      <w:r>
        <w:t xml:space="preserve">Điều </w:t>
      </w:r>
      <w:r>
        <w:t xml:space="preserve">lệ </w:t>
      </w:r>
      <w:r>
        <w:t xml:space="preserve">thi </w:t>
      </w:r>
      <w:r>
        <w:rPr>
          <w:i/>
        </w:rPr>
        <w:t xml:space="preserve">đấu </w:t>
      </w:r>
      <w:r>
        <w:rPr>
          <w:i/>
        </w:rPr>
        <w:t xml:space="preserve">thể </w:t>
      </w:r>
      <w:r>
        <w:rPr>
          <w:i/>
        </w:rPr>
        <w:t xml:space="preserve">thao.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chính </w:t>
      </w:r>
      <w:r>
        <w:t xml:space="preserve">thức </w:t>
      </w:r>
      <w:r>
        <w:t xml:space="preserve">về </w:t>
      </w:r>
      <w:r>
        <w:t xml:space="preserve">phương </w:t>
      </w:r>
      <w:r>
        <w:t xml:space="preserve">pháp </w:t>
      </w:r>
      <w:r>
        <w:t xml:space="preserve">chiến </w:t>
      </w:r>
      <w:r>
        <w:t xml:space="preserve">đấu </w:t>
      </w:r>
      <w:r>
        <w:t xml:space="preserve">và </w:t>
      </w:r>
      <w:r>
        <w:t xml:space="preserve">về </w:t>
      </w:r>
      <w:r>
        <w:t xml:space="preserve">sinh </w:t>
      </w:r>
      <w:r>
        <w:t xml:space="preserve">hoạt </w:t>
      </w:r>
      <w:r>
        <w:t xml:space="preserve">của </w:t>
      </w:r>
      <w:r>
        <w:t xml:space="preserve">các </w:t>
      </w:r>
      <w:r>
        <w:t xml:space="preserve">quân </w:t>
      </w:r>
      <w:r>
        <w:t xml:space="preserve">nhân </w:t>
      </w:r>
      <w:r>
        <w:t xml:space="preserve">và </w:t>
      </w:r>
      <w:r>
        <w:t xml:space="preserve">các </w:t>
      </w:r>
      <w:r>
        <w:t xml:space="preserve">đơn </w:t>
      </w:r>
      <w:r>
        <w:t xml:space="preserve">vị </w:t>
      </w:r>
      <w:r>
        <w:t xml:space="preserve">quân </w:t>
      </w:r>
      <w:r>
        <w:t xml:space="preserve">đội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Chấp </w:t>
      </w:r>
      <w:r>
        <w:rPr>
          <w:i/>
        </w:rPr>
        <w:t xml:space="preserve">hành </w:t>
      </w:r>
      <w:r>
        <w:rPr>
          <w:i/>
        </w:rPr>
        <w:t xml:space="preserve">điều </w:t>
      </w:r>
      <w:r>
        <w:t xml:space="preserve">lệnh. </w:t>
      </w:r>
      <w:r>
        <w:br/>
      </w:r>
      <w:r>
        <w:rPr>
          <w:b/>
        </w:rPr>
        <w:t xml:space="preserve">điểu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Điều </w:t>
      </w:r>
      <w:r>
        <w:t xml:space="preserve">khoản </w:t>
      </w:r>
      <w:r>
        <w:t xml:space="preserve">trong </w:t>
      </w:r>
      <w:r>
        <w:t xml:space="preserve">một </w:t>
      </w:r>
      <w:r>
        <w:t xml:space="preserve">văn </w:t>
      </w:r>
      <w:r>
        <w:t xml:space="preserve">bản </w:t>
      </w:r>
      <w:r>
        <w:t xml:space="preserve">pháp </w:t>
      </w:r>
      <w:r>
        <w:t xml:space="preserve">luật. </w:t>
      </w:r>
      <w:r>
        <w:t xml:space="preserve">Toà </w:t>
      </w:r>
      <w:r>
        <w:t xml:space="preserve">án </w:t>
      </w:r>
      <w:r>
        <w:t xml:space="preserve">xử </w:t>
      </w:r>
      <w:r>
        <w:t xml:space="preserve">theo </w:t>
      </w:r>
      <w:r>
        <w:rPr>
          <w:i/>
        </w:rPr>
        <w:t xml:space="preserve">điều </w:t>
      </w:r>
      <w:r>
        <w:t xml:space="preserve">luật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mục </w:t>
      </w:r>
      <w:r>
        <w:rPr>
          <w:b/>
        </w:rPr>
        <w:t xml:space="preserve">d..(id.). </w:t>
      </w:r>
      <w:r>
        <w:t xml:space="preserve">Mục </w:t>
      </w:r>
      <w:r>
        <w:t xml:space="preserve">trong </w:t>
      </w:r>
      <w:r>
        <w:t xml:space="preserve">một </w:t>
      </w:r>
      <w:r>
        <w:t xml:space="preserve">chương, </w:t>
      </w:r>
      <w:r>
        <w:t xml:space="preserve">một </w:t>
      </w:r>
      <w:r>
        <w:t xml:space="preserve">văn </w:t>
      </w:r>
      <w:r>
        <w:t xml:space="preserve">bản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nặng </w:t>
      </w:r>
      <w:r>
        <w:rPr>
          <w:b/>
        </w:rPr>
        <w:t xml:space="preserve">tiếng </w:t>
      </w:r>
      <w:r>
        <w:rPr>
          <w:b/>
        </w:rPr>
        <w:t xml:space="preserve">nhẹ </w:t>
      </w:r>
      <w:r>
        <w:rPr>
          <w:i/>
        </w:rPr>
        <w:t xml:space="preserve">danh từ </w:t>
      </w:r>
      <w:r>
        <w:t xml:space="preserve">(khẩu ngữ). </w:t>
      </w:r>
      <w:r>
        <w:t xml:space="preserve">Những </w:t>
      </w:r>
      <w:r>
        <w:t xml:space="preserve">lời </w:t>
      </w:r>
      <w:r>
        <w:t xml:space="preserve">trách </w:t>
      </w:r>
      <w:r>
        <w:t xml:space="preserve">móc, </w:t>
      </w:r>
      <w:r>
        <w:t xml:space="preserve">chì </w:t>
      </w:r>
      <w:r>
        <w:t xml:space="preserve">chiết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nghiên </w:t>
      </w:r>
      <w:r>
        <w:rPr>
          <w:i/>
        </w:rPr>
        <w:t xml:space="preserve">động từ </w:t>
      </w:r>
      <w:r>
        <w:t xml:space="preserve">điều </w:t>
      </w:r>
      <w:r>
        <w:t xml:space="preserve">tra </w:t>
      </w:r>
      <w:r>
        <w:t xml:space="preserve">và </w:t>
      </w:r>
      <w:r>
        <w:t xml:space="preserve">nghiên </w:t>
      </w:r>
      <w:r>
        <w:t xml:space="preserve">cứu. </w:t>
      </w:r>
      <w:r>
        <w:t xml:space="preserve">Điều </w:t>
      </w:r>
      <w:r>
        <w:t xml:space="preserve">nghiên </w:t>
      </w:r>
      <w:r>
        <w:rPr>
          <w:i/>
        </w:rPr>
        <w:t xml:space="preserve">các </w:t>
      </w:r>
      <w:r>
        <w:t xml:space="preserve">tình </w:t>
      </w:r>
      <w:r>
        <w:t xml:space="preserve">tiết </w:t>
      </w:r>
      <w:r>
        <w:rPr>
          <w:i/>
        </w:rPr>
        <w:t xml:space="preserve">của </w:t>
      </w:r>
      <w:r>
        <w:rPr>
          <w:i/>
        </w:rPr>
        <w:t xml:space="preserve">uụ </w:t>
      </w:r>
      <w:r>
        <w:rPr>
          <w:i/>
        </w:rPr>
        <w:t xml:space="preserve">án.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nhiệt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Giữ </w:t>
      </w:r>
      <w:r>
        <w:t xml:space="preserve">nhiệt </w:t>
      </w:r>
      <w:r>
        <w:t xml:space="preserve">độ </w:t>
      </w:r>
      <w:r>
        <w:t xml:space="preserve">không </w:t>
      </w:r>
      <w:r>
        <w:t xml:space="preserve">đổi </w:t>
      </w:r>
      <w:r>
        <w:t xml:space="preserve">ở </w:t>
      </w:r>
      <w:r>
        <w:t xml:space="preserve">một </w:t>
      </w:r>
      <w:r>
        <w:t xml:space="preserve">trị </w:t>
      </w:r>
      <w:r>
        <w:t xml:space="preserve">số </w:t>
      </w:r>
      <w:r>
        <w:t xml:space="preserve">cần </w:t>
      </w:r>
      <w:r>
        <w:t xml:space="preserve">thiết. </w:t>
      </w:r>
      <w:r>
        <w:t xml:space="preserve">Bình </w:t>
      </w:r>
      <w:r>
        <w:rPr>
          <w:i/>
        </w:rPr>
        <w:t xml:space="preserve">điều </w:t>
      </w:r>
      <w:r>
        <w:rPr>
          <w:i/>
        </w:rPr>
        <w:t xml:space="preserve">nhiệt.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nọ </w:t>
      </w:r>
      <w:r>
        <w:rPr>
          <w:b/>
        </w:rPr>
        <w:t xml:space="preserve">tiếng </w:t>
      </w:r>
      <w:r>
        <w:rPr>
          <w:b/>
        </w:rPr>
        <w:t xml:space="preserve">kia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điều </w:t>
      </w:r>
      <w:r>
        <w:rPr>
          <w:i/>
        </w:rPr>
        <w:t xml:space="preserve">ra </w:t>
      </w:r>
      <w:r>
        <w:t xml:space="preserve">tiếng </w:t>
      </w:r>
      <w:r>
        <w:t xml:space="preserve">vào.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ong </w:t>
      </w:r>
      <w:r>
        <w:rPr>
          <w:b/>
        </w:rPr>
        <w:t xml:space="preserve">tiếng </w:t>
      </w:r>
      <w:r>
        <w:rPr>
          <w:b/>
        </w:rPr>
        <w:t xml:space="preserve">ve </w:t>
      </w:r>
      <w:r>
        <w:rPr>
          <w:i/>
        </w:rPr>
        <w:t xml:space="preserve">danh từ </w:t>
      </w:r>
      <w:r>
        <w:t xml:space="preserve">Những </w:t>
      </w:r>
      <w:r>
        <w:t xml:space="preserve">lời </w:t>
      </w:r>
      <w:r>
        <w:t xml:space="preserve">bàn </w:t>
      </w:r>
      <w:r>
        <w:t xml:space="preserve">tán </w:t>
      </w:r>
      <w:r>
        <w:t xml:space="preserve">chê </w:t>
      </w:r>
      <w:r>
        <w:t xml:space="preserve">bai, </w:t>
      </w:r>
      <w:r>
        <w:t xml:space="preserve">thường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 </w:t>
      </w:r>
      <w:r>
        <w:t xml:space="preserve">hoặc </w:t>
      </w:r>
      <w:r>
        <w:t xml:space="preserve">quá </w:t>
      </w:r>
      <w:r>
        <w:t xml:space="preserve">đáng, </w:t>
      </w:r>
      <w:r>
        <w:t xml:space="preserve">làm </w:t>
      </w:r>
      <w:r>
        <w:t xml:space="preserve">khó </w:t>
      </w:r>
      <w:r>
        <w:t xml:space="preserve">chịu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phối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Tập </w:t>
      </w:r>
      <w:r>
        <w:t xml:space="preserve">trung </w:t>
      </w:r>
      <w:r>
        <w:t xml:space="preserve">hoá </w:t>
      </w:r>
      <w:r>
        <w:t xml:space="preserve">sự </w:t>
      </w:r>
      <w:r>
        <w:t xml:space="preserve">kiểm </w:t>
      </w:r>
      <w:r>
        <w:t xml:space="preserve">tra </w:t>
      </w:r>
      <w:r>
        <w:t xml:space="preserve">và </w:t>
      </w:r>
      <w:r>
        <w:t xml:space="preserve">điều </w:t>
      </w:r>
      <w:r>
        <w:t xml:space="preserve">khiển </w:t>
      </w:r>
      <w:r>
        <w:t xml:space="preserve">tác </w:t>
      </w:r>
      <w:r>
        <w:t xml:space="preserve">nghiệp </w:t>
      </w:r>
      <w:r>
        <w:t xml:space="preserve">những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xuất, </w:t>
      </w:r>
      <w:r>
        <w:t xml:space="preserve">nhằm </w:t>
      </w:r>
      <w:r>
        <w:t xml:space="preserve">bảo </w:t>
      </w:r>
      <w:r>
        <w:t xml:space="preserve">đảm </w:t>
      </w:r>
      <w:r>
        <w:t xml:space="preserve">phối </w:t>
      </w:r>
      <w:r>
        <w:t xml:space="preserve">hợp </w:t>
      </w:r>
      <w:r>
        <w:t xml:space="preserve">công </w:t>
      </w:r>
      <w:r>
        <w:t xml:space="preserve">việc </w:t>
      </w:r>
      <w:r>
        <w:t xml:space="preserve">của </w:t>
      </w:r>
      <w:r>
        <w:t xml:space="preserve">những </w:t>
      </w:r>
      <w:r>
        <w:t xml:space="preserve">khâu </w:t>
      </w:r>
      <w:r>
        <w:t xml:space="preserve">riêng </w:t>
      </w:r>
      <w:r>
        <w:t xml:space="preserve">lẻ </w:t>
      </w:r>
      <w:r>
        <w:t xml:space="preserve">của </w:t>
      </w:r>
      <w:r>
        <w:t xml:space="preserve">xí </w:t>
      </w:r>
      <w:r>
        <w:t xml:space="preserve">nghiệp </w:t>
      </w:r>
      <w:r>
        <w:t xml:space="preserve">và </w:t>
      </w:r>
      <w:r>
        <w:t xml:space="preserve">điều </w:t>
      </w:r>
      <w:r>
        <w:t xml:space="preserve">chỉnh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xuất, </w:t>
      </w:r>
      <w:r>
        <w:t xml:space="preserve">nhịp </w:t>
      </w:r>
      <w:r>
        <w:t xml:space="preserve">điệu </w:t>
      </w:r>
      <w:r>
        <w:t xml:space="preserve">làm </w:t>
      </w:r>
      <w:r>
        <w:t xml:space="preserve">việc. </w:t>
      </w:r>
      <w:r>
        <w:t xml:space="preserve">Điều </w:t>
      </w:r>
      <w:r>
        <w:rPr>
          <w:i/>
        </w:rPr>
        <w:t xml:space="preserve">phối </w:t>
      </w:r>
      <w:r>
        <w:t xml:space="preserve">bằng </w:t>
      </w:r>
      <w:r>
        <w:t xml:space="preserve">liên </w:t>
      </w:r>
      <w:r>
        <w:t xml:space="preserve">lạc </w:t>
      </w:r>
      <w:r>
        <w:rPr>
          <w:i/>
        </w:rPr>
        <w:t xml:space="preserve">điện </w:t>
      </w:r>
      <w:r>
        <w:rPr>
          <w:i/>
        </w:rPr>
        <w:t xml:space="preserve">thoại. </w:t>
      </w:r>
      <w:r>
        <w:rPr>
          <w:b/>
        </w:rPr>
        <w:t xml:space="preserve">2 </w:t>
      </w:r>
      <w:r>
        <w:t xml:space="preserve">Điều </w:t>
      </w:r>
      <w:r>
        <w:t xml:space="preserve">động </w:t>
      </w:r>
      <w:r>
        <w:t xml:space="preserve">và </w:t>
      </w:r>
      <w:r>
        <w:t xml:space="preserve">phân </w:t>
      </w:r>
      <w:r>
        <w:t xml:space="preserve">phối. </w:t>
      </w:r>
      <w:r>
        <w:t xml:space="preserve">Điều </w:t>
      </w:r>
      <w:r>
        <w:t xml:space="preserve">phối </w:t>
      </w:r>
      <w:r>
        <w:t xml:space="preserve">sức </w:t>
      </w:r>
      <w:r>
        <w:rPr>
          <w:i/>
        </w:rPr>
        <w:t xml:space="preserve">lao </w:t>
      </w:r>
      <w:r>
        <w:t xml:space="preserve">động.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phối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trách </w:t>
      </w:r>
      <w:r>
        <w:t xml:space="preserve">việc </w:t>
      </w:r>
      <w:r>
        <w:t xml:space="preserve">điều </w:t>
      </w:r>
      <w:r>
        <w:t xml:space="preserve">phối.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qua </w:t>
      </w:r>
      <w:r>
        <w:rPr>
          <w:b/>
        </w:rPr>
        <w:t xml:space="preserve">tiếng </w:t>
      </w:r>
      <w:r>
        <w:rPr>
          <w:b/>
        </w:rPr>
        <w:t xml:space="preserve">lại </w:t>
      </w:r>
      <w:r>
        <w:rPr>
          <w:i/>
        </w:rPr>
        <w:t xml:space="preserve">danh từ </w:t>
      </w:r>
      <w:r>
        <w:t xml:space="preserve">Những </w:t>
      </w:r>
      <w:r>
        <w:t xml:space="preserve">lời </w:t>
      </w:r>
      <w:r>
        <w:t xml:space="preserve">cãi </w:t>
      </w:r>
      <w:r>
        <w:t xml:space="preserve">qua </w:t>
      </w:r>
      <w:r>
        <w:t xml:space="preserve">cãi </w:t>
      </w:r>
      <w:r>
        <w:t xml:space="preserve">lại, </w:t>
      </w:r>
      <w:r>
        <w:t xml:space="preserve">không </w:t>
      </w:r>
      <w:r>
        <w:t xml:space="preserve">ai </w:t>
      </w:r>
      <w:r>
        <w:t xml:space="preserve">chịu </w:t>
      </w:r>
      <w:r>
        <w:t xml:space="preserve">ai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ra </w:t>
      </w:r>
      <w:r>
        <w:rPr>
          <w:b/>
        </w:rPr>
        <w:t xml:space="preserve">tiếng </w:t>
      </w:r>
      <w:r>
        <w:rPr>
          <w:b/>
        </w:rPr>
        <w:t xml:space="preserve">vào </w:t>
      </w:r>
      <w:r>
        <w:rPr>
          <w:i/>
        </w:rPr>
        <w:t xml:space="preserve">danh từ </w:t>
      </w:r>
      <w:r>
        <w:t xml:space="preserve">Những </w:t>
      </w:r>
      <w:r>
        <w:t xml:space="preserve">lời </w:t>
      </w:r>
      <w:r>
        <w:t xml:space="preserve">chê </w:t>
      </w:r>
      <w:r>
        <w:t xml:space="preserve">trách, </w:t>
      </w:r>
      <w:r>
        <w:t xml:space="preserve">thường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 </w:t>
      </w:r>
      <w:r>
        <w:t xml:space="preserve">hoặc </w:t>
      </w:r>
      <w:r>
        <w:t xml:space="preserve">quá </w:t>
      </w:r>
      <w:r>
        <w:t xml:space="preserve">đáng, </w:t>
      </w:r>
      <w:r>
        <w:t xml:space="preserve">nhưng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hoặc </w:t>
      </w:r>
      <w:r>
        <w:t xml:space="preserve">xì </w:t>
      </w:r>
      <w:r>
        <w:t xml:space="preserve">xào </w:t>
      </w:r>
      <w:r>
        <w:t xml:space="preserve">trong </w:t>
      </w:r>
      <w:r>
        <w:t xml:space="preserve">nhiều </w:t>
      </w:r>
      <w:r>
        <w:t xml:space="preserve">người, </w:t>
      </w:r>
      <w:r>
        <w:t xml:space="preserve">làm </w:t>
      </w:r>
      <w:r>
        <w:t xml:space="preserve">khó </w:t>
      </w:r>
      <w:r>
        <w:t xml:space="preserve">chịu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điểu </w:t>
      </w:r>
      <w:r>
        <w:rPr>
          <w:b/>
        </w:rPr>
        <w:t xml:space="preserve">tiếng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Lời </w:t>
      </w:r>
      <w:r>
        <w:t xml:space="preserve">bàn </w:t>
      </w:r>
      <w:r>
        <w:t xml:space="preserve">tán </w:t>
      </w:r>
      <w:r>
        <w:t xml:space="preserve">về </w:t>
      </w:r>
      <w:r>
        <w:t xml:space="preserve">những </w:t>
      </w:r>
      <w:r>
        <w:t xml:space="preserve">chuyện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tốt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| </w:t>
      </w:r>
      <w:r>
        <w:t xml:space="preserve">quát). </w:t>
      </w:r>
      <w:r>
        <w:rPr>
          <w:i/>
        </w:rPr>
        <w:t xml:space="preserve">Có </w:t>
      </w:r>
      <w:r>
        <w:t xml:space="preserve">nhiều </w:t>
      </w:r>
      <w:r>
        <w:t xml:space="preserve">điều </w:t>
      </w:r>
      <w:r>
        <w:t xml:space="preserve">tiếng </w:t>
      </w:r>
      <w:r>
        <w:t xml:space="preserve">về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rPr>
          <w:b/>
        </w:rPr>
        <w:t xml:space="preserve">2 </w:t>
      </w:r>
      <w:r>
        <w:t xml:space="preserve">(danh từ). </w:t>
      </w:r>
      <w:r>
        <w:t xml:space="preserve">| </w:t>
      </w:r>
      <w:r>
        <w:t xml:space="preserve">Lời </w:t>
      </w:r>
      <w:r>
        <w:t xml:space="preserve">cãi </w:t>
      </w:r>
      <w:r>
        <w:t xml:space="preserve">cọ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Hai </w:t>
      </w:r>
      <w:r>
        <w:t xml:space="preserve">gia </w:t>
      </w:r>
      <w:r>
        <w:t xml:space="preserve">đình </w:t>
      </w:r>
      <w:r>
        <w:rPr>
          <w:i/>
        </w:rPr>
        <w:t xml:space="preserve">không </w:t>
      </w:r>
      <w:r>
        <w:rPr>
          <w:i/>
        </w:rPr>
        <w:t xml:space="preserve">hề </w:t>
      </w:r>
      <w:r>
        <w:rPr>
          <w:i/>
        </w:rPr>
        <w:t xml:space="preserve">có </w:t>
      </w:r>
      <w:r>
        <w:rPr>
          <w:i/>
        </w:rPr>
        <w:t xml:space="preserve">điều </w:t>
      </w:r>
      <w:r>
        <w:t xml:space="preserve">tiếng </w:t>
      </w:r>
      <w:r>
        <w:t xml:space="preserve">gì </w:t>
      </w:r>
      <w: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điểu </w:t>
      </w:r>
      <w:r>
        <w:rPr>
          <w:b/>
        </w:rPr>
        <w:t xml:space="preserve">tiết </w:t>
      </w:r>
      <w:r>
        <w:rPr>
          <w:b/>
        </w:rPr>
        <w:t xml:space="preserve">|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cho </w:t>
      </w:r>
      <w:r>
        <w:t xml:space="preserve">công </w:t>
      </w:r>
      <w:r>
        <w:t xml:space="preserve">việc, </w:t>
      </w:r>
      <w:r>
        <w:t xml:space="preserve">kế </w:t>
      </w:r>
      <w:r>
        <w:t xml:space="preserve">hoạch, </w:t>
      </w:r>
      <w:r>
        <w:t xml:space="preserve">v.v. </w:t>
      </w:r>
      <w:r>
        <w:t xml:space="preserve">được </w:t>
      </w:r>
      <w:r>
        <w:t xml:space="preserve">hợp </w:t>
      </w:r>
      <w:r>
        <w:t xml:space="preserve">lí, </w:t>
      </w:r>
      <w:r>
        <w:t xml:space="preserve">không </w:t>
      </w:r>
      <w:r>
        <w:t xml:space="preserve">có </w:t>
      </w:r>
      <w:r>
        <w:t xml:space="preserve">tình </w:t>
      </w:r>
      <w:r>
        <w:t xml:space="preserve">trạng </w:t>
      </w:r>
      <w:r>
        <w:t xml:space="preserve">chênh </w:t>
      </w:r>
      <w:r>
        <w:t xml:space="preserve">lệch </w:t>
      </w:r>
      <w:r>
        <w:t xml:space="preserve">hoặc </w:t>
      </w:r>
      <w:r>
        <w:t xml:space="preserve">mất </w:t>
      </w:r>
      <w:r>
        <w:t xml:space="preserve">cân </w:t>
      </w:r>
      <w:r>
        <w:t xml:space="preserve">đối. </w:t>
      </w:r>
      <w:r>
        <w:t xml:space="preserve">Hệ </w:t>
      </w:r>
      <w:r>
        <w:t xml:space="preserve">thống </w:t>
      </w:r>
      <w:r>
        <w:rPr>
          <w:i/>
        </w:rPr>
        <w:t xml:space="preserve">mương </w:t>
      </w:r>
      <w:r>
        <w:rPr>
          <w:i/>
        </w:rPr>
        <w:t xml:space="preserve">máng </w:t>
      </w:r>
      <w:r>
        <w:t xml:space="preserve">điều </w:t>
      </w:r>
      <w:r>
        <w:rPr>
          <w:i/>
        </w:rPr>
        <w:t xml:space="preserve">tiết </w:t>
      </w:r>
      <w:r>
        <w:rPr>
          <w:i/>
        </w:rPr>
        <w:t xml:space="preserve">nước </w:t>
      </w:r>
      <w:r>
        <w:t xml:space="preserve">trên </w:t>
      </w:r>
      <w:r>
        <w:rPr>
          <w:i/>
        </w:rPr>
        <w:t xml:space="preserve">đồng </w:t>
      </w:r>
      <w:r>
        <w:t xml:space="preserve">ruộng. </w:t>
      </w:r>
      <w:r>
        <w:t xml:space="preserve">Điều </w:t>
      </w:r>
      <w:r>
        <w:rPr>
          <w:i/>
        </w:rPr>
        <w:t xml:space="preserve">tiết </w:t>
      </w:r>
      <w:r>
        <w:t xml:space="preserve">sản </w:t>
      </w:r>
      <w:r>
        <w:rPr>
          <w:i/>
        </w:rPr>
        <w:t xml:space="preserve">xuất. </w:t>
      </w:r>
      <w:r>
        <w:t xml:space="preserve">lì </w:t>
      </w:r>
      <w:r>
        <w:t xml:space="preserve">danh từ </w:t>
      </w:r>
      <w:r>
        <w:t xml:space="preserve">(chuyên môn). </w:t>
      </w:r>
      <w:r>
        <w:rPr>
          <w:b/>
        </w:rPr>
        <w:t xml:space="preserve">1 </w:t>
      </w:r>
      <w:r>
        <w:t xml:space="preserve">Sự </w:t>
      </w:r>
      <w:r>
        <w:t xml:space="preserve">điều </w:t>
      </w:r>
      <w:r>
        <w:t xml:space="preserve">chỉnh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các </w:t>
      </w:r>
      <w:r>
        <w:t xml:space="preserve">cơ </w:t>
      </w:r>
      <w:r>
        <w:t xml:space="preserve">quan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cho </w:t>
      </w:r>
      <w:r>
        <w:t xml:space="preserve">thích </w:t>
      </w:r>
      <w:r>
        <w:t xml:space="preserve">hợp. </w:t>
      </w:r>
      <w:r>
        <w:rPr>
          <w:b/>
        </w:rPr>
        <w:t xml:space="preserve">2 </w:t>
      </w:r>
      <w:r>
        <w:t xml:space="preserve">Sự </w:t>
      </w:r>
      <w:r>
        <w:t xml:space="preserve">điều </w:t>
      </w:r>
      <w:r>
        <w:t xml:space="preserve">chỉnh </w:t>
      </w:r>
      <w:r>
        <w:t xml:space="preserve">của </w:t>
      </w:r>
      <w:r>
        <w:t xml:space="preserve">cầu </w:t>
      </w:r>
      <w:r>
        <w:t xml:space="preserve">mắt </w:t>
      </w:r>
      <w:r>
        <w:t xml:space="preserve">để </w:t>
      </w:r>
      <w:r>
        <w:t xml:space="preserve">nhìn </w:t>
      </w:r>
      <w:r>
        <w:t xml:space="preserve">cho </w:t>
      </w:r>
      <w:r>
        <w:t xml:space="preserve">rõ.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tiết </w:t>
      </w:r>
      <w:r>
        <w:rPr>
          <w:b/>
        </w:rPr>
        <w:t xml:space="preserve">dòng </w:t>
      </w:r>
      <w:r>
        <w:rPr>
          <w:b/>
        </w:rPr>
        <w:t xml:space="preserve">chảy </w:t>
      </w:r>
      <w:r>
        <w:rPr>
          <w:i/>
        </w:rPr>
        <w:t xml:space="preserve">động từ </w:t>
      </w:r>
      <w:r>
        <w:t xml:space="preserve">Phân </w:t>
      </w:r>
      <w:r>
        <w:t xml:space="preserve">bố </w:t>
      </w:r>
      <w:r>
        <w:t xml:space="preserve">lại </w:t>
      </w:r>
      <w:r>
        <w:t xml:space="preserve">dung </w:t>
      </w:r>
      <w:r>
        <w:t xml:space="preserve">lượng </w:t>
      </w:r>
      <w:r>
        <w:t xml:space="preserve">dòng </w:t>
      </w:r>
      <w:r>
        <w:t xml:space="preserve">sông </w:t>
      </w:r>
      <w:r>
        <w:t xml:space="preserve">theo </w:t>
      </w:r>
      <w:r>
        <w:t xml:space="preserve">từng </w:t>
      </w:r>
      <w:r>
        <w:t xml:space="preserve">thời </w:t>
      </w:r>
      <w:r>
        <w:t xml:space="preserve">gian </w:t>
      </w:r>
      <w:r>
        <w:t xml:space="preserve">cho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nhu </w:t>
      </w:r>
      <w:r>
        <w:t xml:space="preserve">cầu </w:t>
      </w:r>
      <w:r>
        <w:t xml:space="preserve">của </w:t>
      </w:r>
      <w:r>
        <w:t xml:space="preserve">các </w:t>
      </w:r>
      <w:r>
        <w:t xml:space="preserve">ngành </w:t>
      </w:r>
      <w:r>
        <w:t xml:space="preserve">kinh </w:t>
      </w:r>
      <w:r>
        <w:t xml:space="preserve">tế </w:t>
      </w:r>
      <w:r>
        <w:t xml:space="preserve">quốc </w:t>
      </w:r>
      <w:r>
        <w:t xml:space="preserve">dân </w:t>
      </w:r>
      <w:r>
        <w:t xml:space="preserve">(điện </w:t>
      </w:r>
      <w:r>
        <w:t xml:space="preserve">năng, </w:t>
      </w:r>
      <w:r>
        <w:t xml:space="preserve">tưới, </w:t>
      </w:r>
      <w:r>
        <w:t xml:space="preserve">cấp </w:t>
      </w:r>
      <w:r>
        <w:t xml:space="preserve">nước, </w:t>
      </w:r>
      <w:r>
        <w:t xml:space="preserve">giao </w:t>
      </w:r>
      <w:r>
        <w:t xml:space="preserve">thông </w:t>
      </w:r>
      <w:r>
        <w:t xml:space="preserve">thuỷ, </w:t>
      </w:r>
      <w:r>
        <w:rPr>
          <w:i/>
        </w:rPr>
        <w:t xml:space="preserve">v.v.). </w:t>
      </w:r>
      <w:r>
        <w:rPr>
          <w:i/>
        </w:rPr>
        <w:t xml:space="preserve">Hồ </w:t>
      </w:r>
      <w:r>
        <w:t xml:space="preserve">chứa </w:t>
      </w:r>
      <w:r>
        <w:t xml:space="preserve">có </w:t>
      </w:r>
      <w:r>
        <w:t xml:space="preserve">tác </w:t>
      </w:r>
      <w:r>
        <w:rPr>
          <w:i/>
        </w:rPr>
        <w:t xml:space="preserve">dụng </w:t>
      </w:r>
      <w:r>
        <w:rPr>
          <w:i/>
        </w:rPr>
        <w:t xml:space="preserve">điều </w:t>
      </w:r>
      <w:r>
        <w:t xml:space="preserve">tiết </w:t>
      </w:r>
      <w:r>
        <w:t xml:space="preserve">dòng </w:t>
      </w:r>
      <w:r>
        <w:rPr>
          <w:i/>
        </w:rPr>
        <w:t xml:space="preserve">chảy.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tiết </w:t>
      </w:r>
      <w:r>
        <w:rPr>
          <w:b/>
        </w:rPr>
        <w:t xml:space="preserve">không </w:t>
      </w:r>
      <w:r>
        <w:rPr>
          <w:b/>
        </w:rPr>
        <w:t xml:space="preserve">khí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điều </w:t>
      </w:r>
      <w:r>
        <w:t xml:space="preserve">hoà </w:t>
      </w:r>
      <w:r>
        <w:t xml:space="preserve">không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tra </w:t>
      </w:r>
      <w:r>
        <w:rPr>
          <w:i/>
        </w:rPr>
        <w:t xml:space="preserve">động từ </w:t>
      </w:r>
      <w:r>
        <w:t xml:space="preserve">Tìm </w:t>
      </w:r>
      <w:r>
        <w:t xml:space="preserve">hỏi, </w:t>
      </w:r>
      <w:r>
        <w:t xml:space="preserve">xem </w:t>
      </w:r>
      <w:r>
        <w:t xml:space="preserve">xét </w:t>
      </w:r>
      <w:r>
        <w:t xml:space="preserve">để </w:t>
      </w:r>
      <w:r>
        <w:t xml:space="preserve">biết </w:t>
      </w:r>
      <w:r>
        <w:t xml:space="preserve">rõ </w:t>
      </w:r>
      <w:r>
        <w:t xml:space="preserve">sự </w:t>
      </w:r>
      <w:r>
        <w:t xml:space="preserve">thật </w:t>
      </w:r>
      <w:r>
        <w:t xml:space="preserve">Điều </w:t>
      </w:r>
      <w:r>
        <w:rPr>
          <w:i/>
        </w:rPr>
        <w:t xml:space="preserve">tra </w:t>
      </w:r>
      <w:r>
        <w:rPr>
          <w:i/>
        </w:rPr>
        <w:t xml:space="preserve">dân </w:t>
      </w:r>
      <w:r>
        <w:t xml:space="preserve">số. </w:t>
      </w:r>
      <w:r>
        <w:t xml:space="preserve">Điều </w:t>
      </w:r>
      <w:r>
        <w:t xml:space="preserve">tra </w:t>
      </w:r>
      <w:r>
        <w:t xml:space="preserve">nguyên </w:t>
      </w:r>
      <w:r>
        <w:rPr>
          <w:i/>
        </w:rPr>
        <w:t xml:space="preserve">nhân </w:t>
      </w:r>
      <w:r>
        <w:rPr>
          <w:i/>
        </w:rPr>
        <w:t xml:space="preserve">xáy </w:t>
      </w:r>
      <w:r>
        <w:rPr>
          <w:i/>
        </w:rPr>
        <w:t xml:space="preserve">ra </w:t>
      </w:r>
      <w:r>
        <w:rPr>
          <w:i/>
        </w:rPr>
        <w:t xml:space="preserve">tai </w:t>
      </w:r>
      <w:r>
        <w:rPr>
          <w:i/>
        </w:rPr>
        <w:t xml:space="preserve">nạn. </w:t>
      </w:r>
      <w:r>
        <w:t xml:space="preserve">Mở </w:t>
      </w:r>
      <w:r>
        <w:t xml:space="preserve">cuộc </w:t>
      </w:r>
      <w:r>
        <w:t xml:space="preserve">điều </w:t>
      </w:r>
      <w:r>
        <w:rPr>
          <w:i/>
        </w:rPr>
        <w:t xml:space="preserve">tra.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tra </w:t>
      </w:r>
      <w:r>
        <w:rPr>
          <w:b/>
        </w:rPr>
        <w:t xml:space="preserve">cơ </w:t>
      </w:r>
      <w:r>
        <w:rPr>
          <w:b/>
        </w:rPr>
        <w:t xml:space="preserve">bản </w:t>
      </w:r>
      <w:r>
        <w:rPr>
          <w:i/>
        </w:rPr>
        <w:t xml:space="preserve">động từ </w:t>
      </w:r>
      <w:r>
        <w:t xml:space="preserve">Điều </w:t>
      </w:r>
      <w:r>
        <w:t xml:space="preserve">tra </w:t>
      </w:r>
      <w:r>
        <w:t xml:space="preserve">thực </w:t>
      </w:r>
      <w:r>
        <w:t xml:space="preserve">tế </w:t>
      </w:r>
      <w:r>
        <w:t xml:space="preserve">để </w:t>
      </w:r>
      <w:r>
        <w:t xml:space="preserve">làm </w:t>
      </w:r>
      <w:r>
        <w:t xml:space="preserve">cơ </w:t>
      </w:r>
      <w:r>
        <w:t xml:space="preserve">sở </w:t>
      </w:r>
      <w:r>
        <w:t xml:space="preserve">cho </w:t>
      </w:r>
      <w:r>
        <w:t xml:space="preserve">việc </w:t>
      </w:r>
      <w:r>
        <w:t xml:space="preserve">lập </w:t>
      </w:r>
      <w:r>
        <w:t xml:space="preserve">kế </w:t>
      </w:r>
      <w:r>
        <w:t xml:space="preserve">hoạch.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trần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t xml:space="preserve">(cũ). </w:t>
      </w:r>
      <w:r>
        <w:t xml:space="preserve">Trình </w:t>
      </w:r>
      <w:r>
        <w:t xml:space="preserve">lên </w:t>
      </w:r>
      <w:r>
        <w:t xml:space="preserve">vua, </w:t>
      </w:r>
      <w:r>
        <w:t xml:space="preserve">lên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nhà </w:t>
      </w:r>
      <w:r>
        <w:t xml:space="preserve">nước, </w:t>
      </w:r>
      <w:r>
        <w:t xml:space="preserve">bản </w:t>
      </w:r>
      <w:r>
        <w:t xml:space="preserve">hiến </w:t>
      </w:r>
      <w:r>
        <w:t xml:space="preserve">kế </w:t>
      </w:r>
      <w:r>
        <w:t xml:space="preserve">hay </w:t>
      </w:r>
      <w:r>
        <w:t xml:space="preserve">bản </w:t>
      </w:r>
      <w:r>
        <w:t xml:space="preserve">ý </w:t>
      </w:r>
      <w:r>
        <w:t xml:space="preserve">kiến, </w:t>
      </w:r>
      <w:r>
        <w:t xml:space="preserve">viết </w:t>
      </w:r>
      <w:r>
        <w:t xml:space="preserve">thành </w:t>
      </w:r>
      <w:r>
        <w:t xml:space="preserve">từng </w:t>
      </w:r>
      <w:r>
        <w:t xml:space="preserve">điểm, </w:t>
      </w:r>
      <w:r>
        <w:t xml:space="preserve">về </w:t>
      </w:r>
      <w:r>
        <w:t xml:space="preserve">vấn </w:t>
      </w:r>
      <w:r>
        <w:t xml:space="preserve">đề </w:t>
      </w:r>
      <w:r>
        <w:t xml:space="preserve">thuộc </w:t>
      </w:r>
      <w:r>
        <w:t xml:space="preserve">quốc </w:t>
      </w:r>
      <w:r>
        <w:t xml:space="preserve">kế </w:t>
      </w:r>
      <w:r>
        <w:t xml:space="preserve">dân </w:t>
      </w:r>
      <w:r>
        <w:t xml:space="preserve">sinh. </w:t>
      </w:r>
      <w:r>
        <w:rPr>
          <w:i/>
        </w:rPr>
        <w:t xml:space="preserve">Dâng </w:t>
      </w:r>
      <w:r>
        <w:rPr>
          <w:i/>
        </w:rPr>
        <w:t xml:space="preserve">bản </w:t>
      </w:r>
      <w:r>
        <w:rPr>
          <w:i/>
        </w:rPr>
        <w:t xml:space="preserve">điều </w:t>
      </w:r>
      <w:r>
        <w:rPr>
          <w:i/>
        </w:rPr>
        <w:t xml:space="preserve">trần. </w:t>
      </w:r>
      <w:r>
        <w:rPr>
          <w:b/>
        </w:rPr>
        <w:t xml:space="preserve">2 </w:t>
      </w:r>
      <w:r>
        <w:t xml:space="preserve">Trình </w:t>
      </w:r>
      <w:r>
        <w:t xml:space="preserve">bầy </w:t>
      </w:r>
      <w:r>
        <w:t xml:space="preserve">chính </w:t>
      </w:r>
      <w:r>
        <w:t xml:space="preserve">thức </w:t>
      </w:r>
      <w:r>
        <w:t xml:space="preserve">trước </w:t>
      </w:r>
      <w:r>
        <w:t xml:space="preserve">cơ </w:t>
      </w:r>
      <w:r>
        <w:t xml:space="preserve">quan </w:t>
      </w:r>
      <w:r>
        <w:t xml:space="preserve">đại </w:t>
      </w:r>
      <w:r>
        <w:t xml:space="preserve">diện </w:t>
      </w:r>
      <w:r>
        <w:t xml:space="preserve">nhà </w:t>
      </w:r>
      <w:r>
        <w:t xml:space="preserve">nước </w:t>
      </w:r>
      <w:r>
        <w:t xml:space="preserve">để </w:t>
      </w:r>
      <w:r>
        <w:t xml:space="preserve">giải </w:t>
      </w:r>
      <w:r>
        <w:t xml:space="preserve">thích, </w:t>
      </w:r>
      <w:r>
        <w:t xml:space="preserve">biện </w:t>
      </w:r>
      <w:r>
        <w:t xml:space="preserve">bạch, </w:t>
      </w:r>
      <w:r>
        <w:t xml:space="preserve">v.v. </w:t>
      </w:r>
      <w:r>
        <w:t xml:space="preserve">về </w:t>
      </w:r>
      <w:r>
        <w:t xml:space="preserve">vấn </w:t>
      </w:r>
      <w:r>
        <w:t xml:space="preserve">đề </w:t>
      </w:r>
      <w:r>
        <w:t xml:space="preserve">nào </w:t>
      </w:r>
      <w:r>
        <w:t xml:space="preserve">đó </w:t>
      </w:r>
      <w:r>
        <w:t xml:space="preserve">mà </w:t>
      </w:r>
      <w:r>
        <w:t xml:space="preserve">mình </w:t>
      </w:r>
      <w:r>
        <w:t xml:space="preserve">chịu </w:t>
      </w:r>
      <w:r>
        <w:t xml:space="preserve">trách </w:t>
      </w:r>
      <w:r>
        <w:t xml:space="preserve">nhiệm. </w:t>
      </w:r>
      <w:r>
        <w:rPr>
          <w:i/>
        </w:rPr>
        <w:t xml:space="preserve">Tổng </w:t>
      </w:r>
      <w:r>
        <w:t xml:space="preserve">thống </w:t>
      </w:r>
      <w:r>
        <w:rPr>
          <w:i/>
        </w:rPr>
        <w:t xml:space="preserve">điều </w:t>
      </w:r>
      <w:r>
        <w:t xml:space="preserve">trần </w:t>
      </w:r>
      <w:r>
        <w:t xml:space="preserve">trước </w:t>
      </w:r>
      <w:r>
        <w:rPr>
          <w:i/>
        </w:rPr>
        <w:t xml:space="preserve">quốc </w:t>
      </w:r>
      <w:r>
        <w:t xml:space="preserve">hội.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