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non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Non </w:t>
      </w:r>
      <w:r>
        <w:t xml:space="preserve">trẻ </w:t>
      </w:r>
      <w:r>
        <w:t xml:space="preserve">và </w:t>
      </w:r>
      <w:r>
        <w:t xml:space="preserve">yếu </w:t>
      </w:r>
      <w:r>
        <w:t xml:space="preserve">ớt. </w:t>
      </w:r>
      <w:r>
        <w:br/>
      </w:r>
      <w:r>
        <w:rPr>
          <w:b/>
        </w:rPr>
        <w:t xml:space="preserve">nốn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Lá </w:t>
      </w:r>
      <w:r>
        <w:t xml:space="preserve">non, </w:t>
      </w:r>
      <w:r>
        <w:t xml:space="preserve">còn </w:t>
      </w:r>
      <w:r>
        <w:t xml:space="preserve">cuộn </w:t>
      </w:r>
      <w:r>
        <w:t xml:space="preserve">hoặc </w:t>
      </w:r>
      <w:r>
        <w:t xml:space="preserve">bọc </w:t>
      </w:r>
      <w:r>
        <w:t xml:space="preserve">kín, </w:t>
      </w:r>
      <w:r>
        <w:t xml:space="preserve">chưa </w:t>
      </w:r>
      <w:r>
        <w:t xml:space="preserve">mở </w:t>
      </w:r>
      <w:r>
        <w:t xml:space="preserve">hết </w:t>
      </w:r>
      <w:r>
        <w:t xml:space="preserve">ra,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cây. </w:t>
      </w:r>
      <w:r>
        <w:t xml:space="preserve">Nốn </w:t>
      </w:r>
      <w:r>
        <w:t xml:space="preserve">tre. </w:t>
      </w:r>
      <w:r>
        <w:rPr>
          <w:i/>
        </w:rPr>
        <w:t xml:space="preserve">Cây </w:t>
      </w:r>
      <w:r>
        <w:t xml:space="preserve">vừa </w:t>
      </w:r>
      <w:r>
        <w:rPr>
          <w:i/>
        </w:rPr>
        <w:t xml:space="preserve">ra </w:t>
      </w:r>
      <w:r>
        <w:rPr>
          <w:i/>
        </w:rPr>
        <w:t xml:space="preserve">nõn. </w:t>
      </w:r>
      <w:r>
        <w:rPr>
          <w:i/>
        </w:rPr>
        <w:t xml:space="preserve">Màu </w:t>
      </w:r>
      <w:r>
        <w:rPr>
          <w:i/>
        </w:rPr>
        <w:t xml:space="preserve">nõn </w:t>
      </w:r>
      <w:r>
        <w:rPr>
          <w:i/>
        </w:rPr>
        <w:t xml:space="preserve">chuối </w:t>
      </w:r>
      <w:r>
        <w:rPr>
          <w:i/>
        </w:rPr>
        <w:t xml:space="preserve">(màu </w:t>
      </w:r>
      <w:r>
        <w:rPr>
          <w:i/>
        </w:rPr>
        <w:t xml:space="preserve">xanh </w:t>
      </w:r>
      <w:r>
        <w:rPr>
          <w:i/>
        </w:rPr>
        <w:t xml:space="preserve">pha </w:t>
      </w:r>
      <w:r>
        <w:rPr>
          <w:i/>
        </w:rPr>
        <w:t xml:space="preserve">uàng </w:t>
      </w:r>
      <w:r>
        <w:rPr>
          <w:i/>
        </w:rPr>
        <w:t xml:space="preserve">nhạt). </w:t>
      </w:r>
      <w:r>
        <w:t xml:space="preserve">lì </w:t>
      </w:r>
      <w:r>
        <w:t xml:space="preserve">tính từ </w:t>
      </w:r>
      <w:r>
        <w:t xml:space="preserve">Mịn </w:t>
      </w:r>
      <w:r>
        <w:t xml:space="preserve">và </w:t>
      </w:r>
      <w:r>
        <w:rPr>
          <w:i/>
        </w:rPr>
        <w:t xml:space="preserve">mượt. </w:t>
      </w:r>
      <w:r>
        <w:t xml:space="preserve">(Nước </w:t>
      </w:r>
      <w:r>
        <w:rPr>
          <w:i/>
        </w:rPr>
        <w:t xml:space="preserve">da) </w:t>
      </w:r>
      <w:r>
        <w:rPr>
          <w:i/>
        </w:rPr>
        <w:t xml:space="preserve">trắng </w:t>
      </w:r>
      <w:r>
        <w:rPr>
          <w:i/>
        </w:rPr>
        <w:t xml:space="preserve">nõn*. </w:t>
      </w:r>
      <w:r>
        <w:t xml:space="preserve">(Vải) </w:t>
      </w:r>
      <w:r>
        <w:t xml:space="preserve">phin </w:t>
      </w:r>
      <w:r>
        <w:t xml:space="preserve">nõn*. </w:t>
      </w:r>
      <w:r>
        <w:rPr>
          <w:i/>
        </w:rPr>
        <w:t xml:space="preserve">Tôm </w:t>
      </w:r>
      <w:r>
        <w:rPr>
          <w:i/>
        </w:rPr>
        <w:t xml:space="preserve">nõn </w:t>
      </w:r>
      <w:r>
        <w:t xml:space="preserve">(tôm </w:t>
      </w:r>
      <w:r>
        <w:t xml:space="preserve">đã </w:t>
      </w:r>
      <w:r>
        <w:t xml:space="preserve">bóc </w:t>
      </w:r>
      <w:r>
        <w:t xml:space="preserve">hết </w:t>
      </w:r>
      <w:r>
        <w:t xml:space="preserve">vỏ). </w:t>
      </w:r>
      <w:r>
        <w:br/>
      </w:r>
      <w:r>
        <w:rPr>
          <w:b/>
        </w:rPr>
        <w:t xml:space="preserve">nõn </w:t>
      </w:r>
      <w:r>
        <w:rPr>
          <w:b/>
        </w:rPr>
        <w:t xml:space="preserve">nà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mịn </w:t>
      </w:r>
      <w:r>
        <w:t xml:space="preserve">màng </w:t>
      </w:r>
      <w:r>
        <w:t xml:space="preserve">và </w:t>
      </w:r>
      <w:r>
        <w:t xml:space="preserve">mượt </w:t>
      </w:r>
      <w:r>
        <w:t xml:space="preserve">mà </w:t>
      </w:r>
      <w:r>
        <w:t xml:space="preserve">(như </w:t>
      </w:r>
      <w:r>
        <w:t xml:space="preserve">nõn </w:t>
      </w:r>
      <w:r>
        <w:t xml:space="preserve">cây). </w:t>
      </w:r>
      <w:r>
        <w:t xml:space="preserve">Sợi </w:t>
      </w:r>
      <w:r>
        <w:t xml:space="preserve">bông </w:t>
      </w:r>
      <w:r>
        <w:t xml:space="preserve">trắng </w:t>
      </w:r>
      <w:r>
        <w:rPr>
          <w:i/>
        </w:rPr>
        <w:t xml:space="preserve">muốt </w:t>
      </w:r>
      <w:r>
        <w:rPr>
          <w:i/>
        </w:rPr>
        <w:t xml:space="preserve">nõn </w:t>
      </w:r>
      <w:r>
        <w:rPr>
          <w:i/>
        </w:rPr>
        <w:t xml:space="preserve">nà. </w:t>
      </w:r>
      <w:r>
        <w:rPr>
          <w:i/>
        </w:rPr>
        <w:t xml:space="preserve">Đẹp </w:t>
      </w:r>
      <w:r>
        <w:rPr>
          <w:i/>
        </w:rPr>
        <w:t xml:space="preserve">nõn </w:t>
      </w:r>
      <w:r>
        <w:t xml:space="preserve">nà. </w:t>
      </w:r>
      <w: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trắng </w:t>
      </w:r>
      <w:r>
        <w:rPr>
          <w:i/>
        </w:rPr>
        <w:t xml:space="preserve">nõn </w:t>
      </w:r>
      <w:r>
        <w:rPr>
          <w:i/>
        </w:rPr>
        <w:t xml:space="preserve">trắng </w:t>
      </w:r>
      <w:r>
        <w:t xml:space="preserve">nà. </w:t>
      </w:r>
      <w:r>
        <w:br/>
      </w:r>
      <w:r>
        <w:rPr>
          <w:b/>
        </w:rPr>
        <w:t xml:space="preserve">nõn </w:t>
      </w:r>
      <w:r>
        <w:rPr>
          <w:b/>
        </w:rPr>
        <w:t xml:space="preserve">nường </w:t>
      </w:r>
      <w:r>
        <w:rPr>
          <w:i/>
        </w:rPr>
        <w:t xml:space="preserve">tính từ </w:t>
      </w:r>
      <w:r>
        <w:t xml:space="preserve">(cũ). </w:t>
      </w:r>
      <w:r>
        <w:t xml:space="preserve">Như </w:t>
      </w:r>
      <w:r>
        <w:t xml:space="preserve">nõn </w:t>
      </w:r>
      <w:r>
        <w:t xml:space="preserve">nà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ý </w:t>
      </w:r>
      <w:r>
        <w:t xml:space="preserve">mỉa </w:t>
      </w:r>
      <w:r>
        <w:t xml:space="preserve">mai). </w:t>
      </w:r>
      <w:r>
        <w:rPr>
          <w:i/>
        </w:rPr>
        <w:t xml:space="preserve">Đẹp </w:t>
      </w:r>
      <w:r>
        <w:rPr>
          <w:i/>
        </w:rPr>
        <w:t xml:space="preserve">rÕn </w:t>
      </w:r>
      <w:r>
        <w:t xml:space="preserve">nường. </w:t>
      </w:r>
      <w:r>
        <w:t xml:space="preserve">nón </w:t>
      </w:r>
      <w: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đội </w:t>
      </w:r>
      <w:r>
        <w:t xml:space="preserve">đầu, </w:t>
      </w:r>
      <w:r>
        <w:t xml:space="preserve">che </w:t>
      </w:r>
      <w:r>
        <w:t xml:space="preserve">mưa </w:t>
      </w:r>
      <w:r>
        <w:t xml:space="preserve">nắng, </w:t>
      </w:r>
      <w:r>
        <w:t xml:space="preserve">thường </w:t>
      </w:r>
      <w:r>
        <w:t xml:space="preserve">bằng </w:t>
      </w:r>
      <w:r>
        <w:t xml:space="preserve">lá </w:t>
      </w:r>
      <w:r>
        <w:t xml:space="preserve">và </w:t>
      </w:r>
      <w:r>
        <w:t xml:space="preserve">có </w:t>
      </w:r>
      <w:r>
        <w:t xml:space="preserve">hình </w:t>
      </w:r>
      <w:r>
        <w:t xml:space="preserve">một </w:t>
      </w:r>
      <w:r>
        <w:t xml:space="preserve">vòng </w:t>
      </w:r>
      <w:r>
        <w:t xml:space="preserve">tròn </w:t>
      </w:r>
      <w:r>
        <w:t xml:space="preserve">nhỏ </w:t>
      </w:r>
      <w:r>
        <w:t xml:space="preserve">dần </w:t>
      </w:r>
      <w:r>
        <w:t xml:space="preserve">lên </w:t>
      </w:r>
      <w:r>
        <w:t xml:space="preserve">đỉnh. </w:t>
      </w:r>
      <w:r>
        <w:rPr>
          <w:i/>
        </w:rPr>
        <w:t xml:space="preserve">Vành </w:t>
      </w:r>
      <w:r>
        <w:t xml:space="preserve">nón. </w:t>
      </w:r>
      <w:r>
        <w:rPr>
          <w:i/>
        </w:rPr>
        <w:t xml:space="preserve">Quai </w:t>
      </w:r>
      <w:r>
        <w:rPr>
          <w:i/>
        </w:rPr>
        <w:t xml:space="preserve">nón. </w:t>
      </w:r>
      <w:r>
        <w:rPr>
          <w:b/>
        </w:rPr>
        <w:t xml:space="preserve">2 </w:t>
      </w:r>
      <w:r>
        <w:t xml:space="preserve">(phương ngữ). </w:t>
      </w:r>
      <w:r>
        <w:t xml:space="preserve">Mũ. </w:t>
      </w:r>
      <w:r>
        <w:rPr>
          <w:i/>
        </w:rPr>
        <w:t xml:space="preserve">Nón </w:t>
      </w:r>
      <w:r>
        <w:t xml:space="preserve">nỉ. </w:t>
      </w:r>
      <w:r>
        <w:br/>
      </w:r>
      <w:r>
        <w:rPr>
          <w:b/>
        </w:rPr>
        <w:t xml:space="preserve">nón </w:t>
      </w:r>
      <w:r>
        <w:rPr>
          <w:b/>
        </w:rPr>
        <w:t xml:space="preserve">bài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Nón </w:t>
      </w:r>
      <w:r>
        <w:t xml:space="preserve">trắng, </w:t>
      </w:r>
      <w:r>
        <w:t xml:space="preserve">mỏng </w:t>
      </w:r>
      <w:r>
        <w:t xml:space="preserve">và </w:t>
      </w:r>
      <w:r>
        <w:t xml:space="preserve">đẹp, </w:t>
      </w:r>
      <w:r>
        <w:t xml:space="preserve">soi </w:t>
      </w:r>
      <w:r>
        <w:t xml:space="preserve">lên </w:t>
      </w:r>
      <w:r>
        <w:t xml:space="preserve">thấy </w:t>
      </w:r>
      <w:r>
        <w:t xml:space="preserve">rõ </w:t>
      </w:r>
      <w:r>
        <w:t xml:space="preserve">hình </w:t>
      </w:r>
      <w:r>
        <w:t xml:space="preserve">trang </w:t>
      </w:r>
      <w:r>
        <w:t xml:space="preserve">trí </w:t>
      </w:r>
      <w:r>
        <w:t xml:space="preserve">bên </w:t>
      </w:r>
      <w:r>
        <w:t xml:space="preserve">trong. </w:t>
      </w:r>
      <w:r>
        <w:t xml:space="preserve">Nón </w:t>
      </w:r>
      <w:r>
        <w:rPr>
          <w:i/>
        </w:rPr>
        <w:t xml:space="preserve">bài </w:t>
      </w:r>
      <w:r>
        <w:rPr>
          <w:i/>
        </w:rPr>
        <w:t xml:space="preserve">thơ </w:t>
      </w:r>
      <w:r>
        <w:rPr>
          <w:i/>
        </w:rPr>
        <w:t xml:space="preserve">Huế </w:t>
      </w:r>
      <w:r>
        <w:br/>
      </w:r>
      <w:r>
        <w:rPr>
          <w:b/>
        </w:rPr>
        <w:t xml:space="preserve">nón </w:t>
      </w:r>
      <w:r>
        <w:rPr>
          <w:b/>
        </w:rPr>
        <w:t xml:space="preserve">chóp </w:t>
      </w:r>
      <w:r>
        <w:rPr>
          <w:i/>
        </w:rPr>
        <w:t xml:space="preserve">danh từ </w:t>
      </w:r>
      <w:r>
        <w:t xml:space="preserve">Nón </w:t>
      </w:r>
      <w:r>
        <w:t xml:space="preserve">dùng </w:t>
      </w:r>
      <w:r>
        <w:t xml:space="preserve">cho </w:t>
      </w:r>
      <w:r>
        <w:t xml:space="preserve">đàn </w:t>
      </w:r>
      <w:r>
        <w:t xml:space="preserve">ông </w:t>
      </w:r>
      <w:r>
        <w:t xml:space="preserve">thời </w:t>
      </w:r>
      <w:r>
        <w:t xml:space="preserve">trước, </w:t>
      </w:r>
      <w:r>
        <w:t xml:space="preserve">có </w:t>
      </w:r>
      <w:r>
        <w:t xml:space="preserve">chóp </w:t>
      </w:r>
      <w:r>
        <w:t xml:space="preserve">trên </w:t>
      </w:r>
      <w:r>
        <w:t xml:space="preserve">đỉnh. </w:t>
      </w:r>
      <w:r>
        <w:br/>
      </w:r>
      <w:r>
        <w:rPr>
          <w:b/>
        </w:rPr>
        <w:t xml:space="preserve">nón </w:t>
      </w:r>
      <w:r>
        <w:rPr>
          <w:b/>
        </w:rPr>
        <w:t xml:space="preserve">cụt </w:t>
      </w:r>
      <w:r>
        <w:rPr>
          <w:i/>
        </w:rPr>
        <w:t xml:space="preserve">danh từ </w:t>
      </w:r>
      <w:r>
        <w:t xml:space="preserve">Hình </w:t>
      </w:r>
      <w:r>
        <w:t xml:space="preserve">nón </w:t>
      </w:r>
      <w:r>
        <w:t xml:space="preserve">cụt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nón </w:t>
      </w:r>
      <w:r>
        <w:rPr>
          <w:b/>
        </w:rPr>
        <w:t xml:space="preserve">dấu </w:t>
      </w:r>
      <w:r>
        <w:rPr>
          <w:i/>
        </w:rPr>
        <w:t xml:space="preserve">danh từ </w:t>
      </w:r>
      <w:r>
        <w:t xml:space="preserve">Nón </w:t>
      </w:r>
      <w:r>
        <w:t xml:space="preserve">bằng </w:t>
      </w:r>
      <w:r>
        <w:t xml:space="preserve">tre, </w:t>
      </w:r>
      <w:r>
        <w:t xml:space="preserve">có </w:t>
      </w:r>
      <w:r>
        <w:t xml:space="preserve">chóp, </w:t>
      </w:r>
      <w:r>
        <w:t xml:space="preserve">dùng </w:t>
      </w:r>
      <w:r>
        <w:t xml:space="preserve">cho </w:t>
      </w:r>
      <w:r>
        <w:t xml:space="preserve">binh </w:t>
      </w:r>
      <w:r>
        <w:t xml:space="preserve">lính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nón </w:t>
      </w:r>
      <w:r>
        <w:rPr>
          <w:b/>
        </w:rPr>
        <w:t xml:space="preserve">mê </w:t>
      </w:r>
      <w:r>
        <w:rPr>
          <w:i/>
        </w:rPr>
        <w:t xml:space="preserve">danh từ </w:t>
      </w:r>
      <w:r>
        <w:t xml:space="preserve">Nón </w:t>
      </w:r>
      <w:r>
        <w:t xml:space="preserve">cũ </w:t>
      </w:r>
      <w:r>
        <w:t xml:space="preserve">và </w:t>
      </w:r>
      <w:r>
        <w:t xml:space="preserve">rách </w:t>
      </w:r>
      <w:r>
        <w:t xml:space="preserve">nát. </w:t>
      </w:r>
      <w:r>
        <w:br/>
      </w:r>
      <w:r>
        <w:rPr>
          <w:b/>
        </w:rPr>
        <w:t xml:space="preserve">nón </w:t>
      </w:r>
      <w:r>
        <w:rPr>
          <w:b/>
        </w:rPr>
        <w:t xml:space="preserve">quai </w:t>
      </w:r>
      <w:r>
        <w:rPr>
          <w:b/>
        </w:rPr>
        <w:t xml:space="preserve">thao </w:t>
      </w:r>
      <w:r>
        <w:rPr>
          <w:i/>
        </w:rPr>
        <w:t xml:space="preserve">danh từ </w:t>
      </w:r>
      <w:r>
        <w:t xml:space="preserve">Nón </w:t>
      </w:r>
      <w:r>
        <w:t xml:space="preserve">dùng </w:t>
      </w:r>
      <w:r>
        <w:t xml:space="preserve">cho </w:t>
      </w:r>
      <w:r>
        <w:t xml:space="preserve">phụ </w:t>
      </w:r>
      <w:r>
        <w:t xml:space="preserve">nữ </w:t>
      </w:r>
      <w:r>
        <w:t xml:space="preserve">thời </w:t>
      </w:r>
      <w:r>
        <w:t xml:space="preserve">xưa, </w:t>
      </w:r>
      <w:r>
        <w:t xml:space="preserve">mặt </w:t>
      </w:r>
      <w:r>
        <w:t xml:space="preserve">bằng, </w:t>
      </w:r>
      <w:r>
        <w:t xml:space="preserve">vành </w:t>
      </w:r>
      <w:r>
        <w:t xml:space="preserve">rộng, </w:t>
      </w:r>
      <w:r>
        <w:t xml:space="preserve">thành </w:t>
      </w:r>
      <w:r>
        <w:t xml:space="preserve">cao, </w:t>
      </w:r>
      <w:r>
        <w:t xml:space="preserve">quai </w:t>
      </w:r>
      <w:r>
        <w:t xml:space="preserve">có </w:t>
      </w:r>
      <w:r>
        <w:t xml:space="preserve">rủ </w:t>
      </w:r>
      <w:r>
        <w:t xml:space="preserve">tua. </w:t>
      </w:r>
      <w:r>
        <w:br/>
      </w:r>
      <w:r>
        <w:rPr>
          <w:b/>
        </w:rPr>
        <w:t xml:space="preserve">nón </w:t>
      </w:r>
      <w:r>
        <w:rPr>
          <w:b/>
        </w:rPr>
        <w:t xml:space="preserve">thúng </w:t>
      </w:r>
      <w:r>
        <w:rPr>
          <w:b/>
        </w:rPr>
        <w:t xml:space="preserve">quai </w:t>
      </w:r>
      <w:r>
        <w:rPr>
          <w:b/>
        </w:rPr>
        <w:t xml:space="preserve">thao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t xml:space="preserve">nón </w:t>
      </w:r>
      <w:r>
        <w:t xml:space="preserve">quai </w:t>
      </w:r>
      <w:r>
        <w:rPr>
          <w:i/>
        </w:rPr>
        <w:t xml:space="preserve">thao. </w:t>
      </w:r>
      <w:r>
        <w:t xml:space="preserve">nón </w:t>
      </w:r>
      <w:r>
        <w:t xml:space="preserve">tu </w:t>
      </w:r>
      <w:r>
        <w:t xml:space="preserve">lờ </w:t>
      </w:r>
      <w:r>
        <w:t xml:space="preserve">danh từ </w:t>
      </w:r>
      <w:r>
        <w:t xml:space="preserve">Nón </w:t>
      </w:r>
      <w:r>
        <w:t xml:space="preserve">dùng </w:t>
      </w:r>
      <w:r>
        <w:t xml:space="preserve">cho </w:t>
      </w:r>
      <w:r>
        <w:t xml:space="preserve">nhà </w:t>
      </w:r>
      <w:r>
        <w:t xml:space="preserve">.sư, </w:t>
      </w:r>
      <w:r>
        <w:t xml:space="preserve">có </w:t>
      </w:r>
      <w:r>
        <w:t xml:space="preserve">ngù, </w:t>
      </w:r>
      <w:r>
        <w:t xml:space="preserve">quai </w:t>
      </w:r>
      <w:r>
        <w:t xml:space="preserve">dài. </w:t>
      </w:r>
      <w:r>
        <w:br/>
      </w:r>
      <w:r>
        <w:rPr>
          <w:b/>
        </w:rPr>
        <w:t xml:space="preserve">nong, </w:t>
      </w:r>
      <w:r>
        <w:rPr>
          <w:i/>
        </w:rPr>
        <w:t xml:space="preserve">danh từ </w:t>
      </w:r>
      <w:r>
        <w:t xml:space="preserve">Đỏ </w:t>
      </w:r>
      <w:r>
        <w:t xml:space="preserve">đan </w:t>
      </w:r>
      <w:r>
        <w:t xml:space="preserve">khít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tròn, </w:t>
      </w:r>
      <w:r>
        <w:t xml:space="preserve">lòng </w:t>
      </w:r>
      <w:r>
        <w:t xml:space="preserve">rộng </w:t>
      </w:r>
      <w:r>
        <w:t xml:space="preserve">và </w:t>
      </w:r>
      <w:r>
        <w:t xml:space="preserve">nông, </w:t>
      </w:r>
      <w:r>
        <w:t xml:space="preserve">to </w:t>
      </w:r>
      <w:r>
        <w:t xml:space="preserve">hơn </w:t>
      </w:r>
      <w:r>
        <w:t xml:space="preserve">nia, </w:t>
      </w:r>
      <w:r>
        <w:t xml:space="preserve">dùng </w:t>
      </w:r>
      <w:r>
        <w:t xml:space="preserve">để </w:t>
      </w:r>
      <w:r>
        <w:t xml:space="preserve">phơi, </w:t>
      </w:r>
      <w:r>
        <w:t xml:space="preserve">đựng. </w:t>
      </w:r>
      <w:r>
        <w:t xml:space="preserve">Phơi </w:t>
      </w:r>
      <w:r>
        <w:t xml:space="preserve">thóc </w:t>
      </w:r>
      <w:r>
        <w:rPr>
          <w:i/>
        </w:rPr>
        <w:t xml:space="preserve">bằng </w:t>
      </w:r>
      <w:r>
        <w:rPr>
          <w:i/>
        </w:rPr>
        <w:t xml:space="preserve">nong. </w:t>
      </w:r>
      <w:r>
        <w:t xml:space="preserve">Nong </w:t>
      </w:r>
      <w:r>
        <w:t xml:space="preserve">tầm. </w:t>
      </w:r>
      <w:r>
        <w:br/>
      </w:r>
      <w:r>
        <w:rPr>
          <w:b/>
        </w:rPr>
        <w:t xml:space="preserve">nong,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vật </w:t>
      </w:r>
      <w:r>
        <w:t xml:space="preserve">rỗng </w:t>
      </w:r>
      <w:r>
        <w:t xml:space="preserve">để </w:t>
      </w:r>
      <w:r>
        <w:t xml:space="preserve">dùng </w:t>
      </w:r>
      <w:r>
        <w:t xml:space="preserve">lực </w:t>
      </w:r>
      <w:r>
        <w:t xml:space="preserve">ép </w:t>
      </w:r>
      <w:r>
        <w:t xml:space="preserve">từ </w:t>
      </w:r>
      <w:r>
        <w:t xml:space="preserve">bên </w:t>
      </w:r>
      <w:r>
        <w:t xml:space="preserve">trong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đó </w:t>
      </w:r>
      <w:r>
        <w:t xml:space="preserve">rộng </w:t>
      </w:r>
      <w:r>
        <w:t xml:space="preserve">ra. </w:t>
      </w:r>
      <w:r>
        <w:t xml:space="preserve">Nong </w:t>
      </w:r>
      <w:r>
        <w:t xml:space="preserve">giày. </w:t>
      </w:r>
      <w:r>
        <w:rPr>
          <w:i/>
        </w:rPr>
        <w:t xml:space="preserve">Nong </w:t>
      </w:r>
      <w:r>
        <w:t xml:space="preserve">ống. </w:t>
      </w:r>
      <w:r>
        <w:rPr>
          <w:b/>
        </w:rPr>
        <w:t xml:space="preserve">2 </w:t>
      </w:r>
      <w:r>
        <w:t xml:space="preserve">(khẩu ngữ). </w:t>
      </w:r>
      <w:r>
        <w:t xml:space="preserve">Luồn </w:t>
      </w:r>
      <w:r>
        <w:t xml:space="preserve">cho </w:t>
      </w:r>
      <w:r>
        <w:t xml:space="preserve">vào </w:t>
      </w:r>
      <w:r>
        <w:t xml:space="preserve">hẳn </w:t>
      </w:r>
      <w:r>
        <w:t xml:space="preserve">bên </w:t>
      </w:r>
      <w:r>
        <w:t xml:space="preserve">trong; </w:t>
      </w:r>
      <w:r>
        <w:t xml:space="preserve">lồng. </w:t>
      </w:r>
      <w:r>
        <w:t xml:space="preserve">Nong </w:t>
      </w:r>
      <w:r>
        <w:rPr>
          <w:i/>
        </w:rPr>
        <w:t xml:space="preserve">chân </w:t>
      </w:r>
      <w:r>
        <w:t xml:space="preserve">vào </w:t>
      </w:r>
      <w:r>
        <w:t xml:space="preserve">giày. </w:t>
      </w:r>
      <w:r>
        <w:t xml:space="preserve">Nong </w:t>
      </w:r>
      <w:r>
        <w:rPr>
          <w:i/>
        </w:rPr>
        <w:t xml:space="preserve">kính </w:t>
      </w:r>
      <w:r>
        <w:rPr>
          <w:i/>
        </w:rPr>
        <w:t xml:space="preserve">uào </w:t>
      </w:r>
      <w:r>
        <w:rPr>
          <w:i/>
        </w:rPr>
        <w:t xml:space="preserve">khung </w:t>
      </w:r>
      <w:r>
        <w:rPr>
          <w:i/>
        </w:rPr>
        <w:t xml:space="preserve">cưa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nong </w:t>
      </w:r>
      <w:r>
        <w:rPr>
          <w:b/>
        </w:rPr>
        <w:t xml:space="preserve">nóng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nóng </w:t>
      </w:r>
      <w:r>
        <w:t xml:space="preserve">(láy). </w:t>
      </w:r>
      <w:r>
        <w:br/>
      </w:r>
      <w:r>
        <w:rPr>
          <w:b/>
        </w:rPr>
        <w:t xml:space="preserve">nòng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Lõi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súng, </w:t>
      </w:r>
      <w:r>
        <w:t xml:space="preserve">hình </w:t>
      </w:r>
      <w:r>
        <w:t xml:space="preserve">ống, </w:t>
      </w:r>
      <w:r>
        <w:t xml:space="preserve">nơi </w:t>
      </w:r>
      <w:r>
        <w:t xml:space="preserve">viên </w:t>
      </w:r>
      <w:r>
        <w:t xml:space="preserve">đạn </w:t>
      </w:r>
      <w:r>
        <w:t xml:space="preserve">được </w:t>
      </w:r>
      <w:r>
        <w:t xml:space="preserve">phóng </w:t>
      </w:r>
      <w:r>
        <w:t xml:space="preserve">ra. </w:t>
      </w:r>
      <w:r>
        <w:t xml:space="preserve">Nòng </w:t>
      </w:r>
      <w:r>
        <w:t xml:space="preserve">súng. </w:t>
      </w:r>
      <w:r>
        <w:t xml:space="preserve">Đạn </w:t>
      </w:r>
      <w:r>
        <w:rPr>
          <w:i/>
        </w:rPr>
        <w:t xml:space="preserve">đã </w:t>
      </w:r>
      <w:r>
        <w:rPr>
          <w:i/>
        </w:rPr>
        <w:t xml:space="preserve">lên </w:t>
      </w:r>
      <w:r>
        <w:rPr>
          <w:i/>
        </w:rPr>
        <w:t xml:space="preserve">nòng. </w:t>
      </w:r>
      <w:r>
        <w:br/>
      </w:r>
      <w:r>
        <w:rPr>
          <w:b/>
        </w:rPr>
        <w:t xml:space="preserve">nòng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chủ </w:t>
      </w:r>
      <w:r>
        <w:t xml:space="preserve">yếu,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vững </w:t>
      </w:r>
      <w:r>
        <w:t xml:space="preserve">chắc </w:t>
      </w:r>
      <w:r>
        <w:t xml:space="preserve">cho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xung </w:t>
      </w:r>
      <w:r>
        <w:t xml:space="preserve">quanh </w:t>
      </w:r>
      <w:r>
        <w:t xml:space="preserve">nó.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nòng </w:t>
      </w:r>
      <w:r>
        <w:rPr>
          <w:i/>
        </w:rPr>
        <w:t xml:space="preserve">cốt </w:t>
      </w:r>
      <w:r>
        <w:rPr>
          <w:i/>
        </w:rPr>
        <w:t xml:space="preserve">của </w:t>
      </w:r>
      <w:r>
        <w:rPr>
          <w:i/>
        </w:rPr>
        <w:t xml:space="preserve">phong </w:t>
      </w:r>
      <w:r>
        <w:rPr>
          <w:i/>
        </w:rPr>
        <w:t xml:space="preserve">trào. </w:t>
      </w:r>
      <w:r>
        <w:rPr>
          <w:i/>
        </w:rPr>
        <w:t xml:space="preserve">Vai </w:t>
      </w:r>
      <w:r>
        <w:t xml:space="preserve">trò </w:t>
      </w:r>
      <w:r>
        <w:rPr>
          <w:i/>
        </w:rPr>
        <w:t xml:space="preserve">nồng </w:t>
      </w:r>
      <w:r>
        <w:rPr>
          <w:i/>
        </w:rPr>
        <w:t xml:space="preserve">cốt. </w:t>
      </w:r>
      <w:r>
        <w:br/>
      </w:r>
      <w:r>
        <w:rPr>
          <w:b/>
        </w:rPr>
        <w:t xml:space="preserve">nòng </w:t>
      </w:r>
      <w:r>
        <w:rPr>
          <w:b/>
        </w:rPr>
        <w:t xml:space="preserve">cột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nòng </w:t>
      </w:r>
      <w:r>
        <w:rPr>
          <w:i/>
        </w:rPr>
        <w:t xml:space="preserve">cốt. </w:t>
      </w:r>
      <w:r>
        <w:rPr>
          <w:i/>
        </w:rPr>
        <w:t xml:space="preserve">Lực </w:t>
      </w:r>
      <w:r>
        <w:t xml:space="preserve">lượng </w:t>
      </w:r>
      <w:r>
        <w:t xml:space="preserve">nòng </w:t>
      </w:r>
      <w:r>
        <w:t xml:space="preserve">cột. </w:t>
      </w:r>
      <w:r>
        <w:br/>
      </w:r>
      <w:r>
        <w:rPr>
          <w:b/>
        </w:rPr>
        <w:t xml:space="preserve">nòng </w:t>
      </w:r>
      <w:r>
        <w:rPr>
          <w:b/>
        </w:rPr>
        <w:t xml:space="preserve">nọc </w:t>
      </w:r>
      <w:r>
        <w:rPr>
          <w:i/>
        </w:rPr>
        <w:t xml:space="preserve">danh từ </w:t>
      </w:r>
      <w:r>
        <w:t xml:space="preserve">Ếch </w:t>
      </w:r>
      <w:r>
        <w:t xml:space="preserve">nhái </w:t>
      </w:r>
      <w:r>
        <w:t xml:space="preserve">còn </w:t>
      </w:r>
      <w:r>
        <w:t xml:space="preserve">non, </w:t>
      </w:r>
      <w:r>
        <w:t xml:space="preserve">có </w:t>
      </w:r>
      <w:r>
        <w:t xml:space="preserve">đuôi, </w:t>
      </w:r>
      <w:r>
        <w:t xml:space="preserve">thở </w:t>
      </w:r>
      <w:r>
        <w:t xml:space="preserve">bằng </w:t>
      </w:r>
      <w:r>
        <w:t xml:space="preserve">mang, </w:t>
      </w:r>
      <w:r>
        <w:t xml:space="preserve">sống </w:t>
      </w:r>
      <w:r>
        <w:t xml:space="preserve">ở </w:t>
      </w:r>
      <w:r>
        <w:t xml:space="preserve">nước. </w:t>
      </w:r>
      <w:r>
        <w:br/>
      </w:r>
      <w:r>
        <w:rPr>
          <w:b/>
        </w:rPr>
        <w:t xml:space="preserve">nóng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cao </w:t>
      </w:r>
      <w:r>
        <w:t xml:space="preserve">hơn </w:t>
      </w:r>
      <w:r>
        <w:t xml:space="preserve">so </w:t>
      </w:r>
      <w:r>
        <w:t xml:space="preserve">với </w:t>
      </w:r>
      <w:r>
        <w:t xml:space="preserve">nhiệt </w:t>
      </w:r>
      <w:r>
        <w:t xml:space="preserve">độ </w:t>
      </w:r>
      <w:r>
        <w:t xml:space="preserve">cơ </w:t>
      </w:r>
      <w:r>
        <w:t xml:space="preserve">thể </w:t>
      </w:r>
      <w:r>
        <w:t xml:space="preserve">người, </w:t>
      </w:r>
      <w:r>
        <w:t xml:space="preserve">hoặc </w:t>
      </w:r>
      <w:r>
        <w:t xml:space="preserve">(nói </w:t>
      </w:r>
      <w:r>
        <w:t xml:space="preserve">về </w:t>
      </w:r>
      <w:r>
        <w:t xml:space="preserve">trạng </w:t>
      </w:r>
      <w:r>
        <w:t xml:space="preserve">thái </w:t>
      </w:r>
      <w:r>
        <w:t xml:space="preserve">thời </w:t>
      </w:r>
      <w:r>
        <w:t xml:space="preserve">tiết) </w:t>
      </w:r>
      <w:r>
        <w:t xml:space="preserve">cao </w:t>
      </w:r>
      <w:r>
        <w:t xml:space="preserve">hơn </w:t>
      </w:r>
      <w:r>
        <w:t xml:space="preserve">mức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trung </w:t>
      </w:r>
      <w:r>
        <w:t xml:space="preserve">bình; </w:t>
      </w:r>
      <w:r>
        <w:t xml:space="preserve">trái </w:t>
      </w:r>
      <w:r>
        <w:t xml:space="preserve">với </w:t>
      </w:r>
      <w:r>
        <w:t xml:space="preserve">lạnh. </w:t>
      </w:r>
      <w:r>
        <w:t xml:space="preserve">Nước </w:t>
      </w:r>
      <w:r>
        <w:t xml:space="preserve">nóng. </w:t>
      </w:r>
      <w:r>
        <w:rPr>
          <w:i/>
        </w:rPr>
        <w:t xml:space="preserve">Hâm </w:t>
      </w:r>
      <w:r>
        <w:rPr>
          <w:i/>
        </w:rPr>
        <w:t xml:space="preserve">nóng </w:t>
      </w:r>
      <w:r>
        <w:t xml:space="preserve">thức </w:t>
      </w:r>
      <w:r>
        <w:rPr>
          <w:i/>
        </w:rPr>
        <w:t xml:space="preserve">ăn. </w:t>
      </w:r>
      <w:r>
        <w:t xml:space="preserve">Trời </w:t>
      </w:r>
      <w:r>
        <w:t xml:space="preserve">nóng </w:t>
      </w:r>
      <w:r>
        <w:rPr>
          <w:i/>
        </w:rPr>
        <w:t xml:space="preserve">như </w:t>
      </w:r>
      <w:r>
        <w:t xml:space="preserve">thiêu </w:t>
      </w:r>
      <w:r>
        <w:t xml:space="preserve">như </w:t>
      </w:r>
      <w:r>
        <w:rPr>
          <w:i/>
        </w:rPr>
        <w:t xml:space="preserve">đốt. </w:t>
      </w:r>
      <w:r>
        <w:rPr>
          <w:b/>
        </w:rPr>
        <w:t xml:space="preserve">2 </w:t>
      </w:r>
      <w:r>
        <w:t xml:space="preserve">Dễ </w:t>
      </w:r>
      <w:r>
        <w:t xml:space="preserve">nổi </w:t>
      </w:r>
      <w:r>
        <w:t xml:space="preserve">cơn </w:t>
      </w:r>
      <w:r>
        <w:t xml:space="preserve">tức </w:t>
      </w:r>
      <w:r>
        <w:t xml:space="preserve">giận, </w:t>
      </w:r>
      <w:r>
        <w:t xml:space="preserve">khó </w:t>
      </w:r>
      <w:r>
        <w:t xml:space="preserve">kìm </w:t>
      </w:r>
      <w:r>
        <w:t xml:space="preserve">giữ </w:t>
      </w:r>
      <w:r>
        <w:t xml:space="preserve">được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thiếu </w:t>
      </w:r>
      <w:r>
        <w:t xml:space="preserve">suy </w:t>
      </w:r>
      <w:r>
        <w:t xml:space="preserve">nghĩ </w:t>
      </w:r>
      <w:r>
        <w:t xml:space="preserve">do </w:t>
      </w:r>
      <w:r>
        <w:t xml:space="preserve">quá </w:t>
      </w:r>
      <w:r>
        <w:t xml:space="preserve">tức </w:t>
      </w:r>
      <w:r>
        <w:t xml:space="preserve">giận. </w:t>
      </w:r>
      <w:r>
        <w:rPr>
          <w:i/>
        </w:rPr>
        <w:t xml:space="preserve">Tính </w:t>
      </w:r>
      <w:r>
        <w:t xml:space="preserve">ông </w:t>
      </w:r>
      <w:r>
        <w:rPr>
          <w:i/>
        </w:rPr>
        <w:t xml:space="preserve">ta </w:t>
      </w:r>
      <w:r>
        <w:t xml:space="preserve">hơi </w:t>
      </w:r>
      <w:r>
        <w:rPr>
          <w:i/>
        </w:rPr>
        <w:t xml:space="preserve">nóng.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Có </w:t>
      </w:r>
      <w:r>
        <w:t xml:space="preserve">sự </w:t>
      </w:r>
      <w:r>
        <w:t xml:space="preserve">mong </w:t>
      </w:r>
      <w:r>
        <w:t xml:space="preserve">muốn </w:t>
      </w:r>
      <w:r>
        <w:t xml:space="preserve">thôi </w:t>
      </w:r>
      <w:r>
        <w:t xml:space="preserve">thúc </w:t>
      </w:r>
      <w:r>
        <w:t xml:space="preserve">cao </w:t>
      </w:r>
      <w:r>
        <w:t xml:space="preserve">độ </w:t>
      </w:r>
      <w:r>
        <w:t xml:space="preserve">về </w:t>
      </w:r>
      <w:r>
        <w:t xml:space="preserve">điều </w:t>
      </w:r>
      <w:r>
        <w:rPr>
          <w:i/>
        </w:rPr>
        <w:t xml:space="preserve">gì. </w:t>
      </w:r>
      <w:r>
        <w:rPr>
          <w:i/>
        </w:rPr>
        <w:t xml:space="preserve">Nóng </w:t>
      </w:r>
      <w:r>
        <w:rPr>
          <w:i/>
        </w:rPr>
        <w:t xml:space="preserve">gặp </w:t>
      </w:r>
      <w:r>
        <w:t xml:space="preserve">lại </w:t>
      </w:r>
      <w:r>
        <w:rPr>
          <w:i/>
        </w:rPr>
        <w:t xml:space="preserve">người </w:t>
      </w:r>
      <w:r>
        <w:rPr>
          <w:i/>
        </w:rPr>
        <w:t xml:space="preserve">thân. </w:t>
      </w:r>
      <w:r>
        <w:t xml:space="preserve">Nóng </w:t>
      </w:r>
      <w:r>
        <w:rPr>
          <w:i/>
        </w:rPr>
        <w:t xml:space="preserve">biết </w:t>
      </w:r>
      <w:r>
        <w:rPr>
          <w:i/>
        </w:rPr>
        <w:t xml:space="preserve">tin </w:t>
      </w:r>
      <w:r>
        <w:t xml:space="preserve">tức. </w:t>
      </w:r>
      <w:r>
        <w:rPr>
          <w:b/>
        </w:rPr>
        <w:t xml:space="preserve">4 </w:t>
      </w:r>
      <w:r>
        <w:t xml:space="preserve">(kng,). </w:t>
      </w:r>
      <w:r>
        <w:t xml:space="preserve">(Vay </w:t>
      </w:r>
      <w:r>
        <w:t xml:space="preserve">mượn) </w:t>
      </w:r>
      <w:r>
        <w:t xml:space="preserve">gấp, </w:t>
      </w:r>
      <w:r>
        <w:t xml:space="preserve">cần </w:t>
      </w:r>
      <w:r>
        <w:t xml:space="preserve">có </w:t>
      </w:r>
      <w:r>
        <w:t xml:space="preserve">ngay </w:t>
      </w:r>
      <w:r>
        <w:t xml:space="preserve">và </w:t>
      </w:r>
      <w:r>
        <w:t xml:space="preserve">chỉ </w:t>
      </w:r>
      <w:r>
        <w:t xml:space="preserve">tạm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ngắn. </w:t>
      </w:r>
      <w:r>
        <w:t xml:space="preserve">Vay </w:t>
      </w:r>
      <w:r>
        <w:t xml:space="preserve">nóng. </w:t>
      </w:r>
      <w:r>
        <w:rPr>
          <w:i/>
        </w:rPr>
        <w:t xml:space="preserve">Giật </w:t>
      </w:r>
      <w:r>
        <w:rPr>
          <w:i/>
        </w:rPr>
        <w:t xml:space="preserve">nóng </w:t>
      </w:r>
      <w:r>
        <w:rPr>
          <w:i/>
        </w:rPr>
        <w:t xml:space="preserve">ít </w:t>
      </w:r>
      <w:r>
        <w:rPr>
          <w:i/>
        </w:rPr>
        <w:t xml:space="preserve">tiền, </w:t>
      </w:r>
      <w:r>
        <w:t xml:space="preserve">uài </w:t>
      </w:r>
      <w:r>
        <w:t xml:space="preserve">hôm </w:t>
      </w:r>
      <w:r>
        <w:rPr>
          <w:i/>
        </w:rPr>
        <w:t xml:space="preserve">trả. </w:t>
      </w:r>
      <w:r>
        <w:rPr>
          <w:b/>
        </w:rPr>
        <w:t xml:space="preserve">5 </w:t>
      </w:r>
      <w:r>
        <w:t xml:space="preserve">(Màu) </w:t>
      </w:r>
      <w:r>
        <w:t xml:space="preserve">thiên </w:t>
      </w:r>
      <w:r>
        <w:t xml:space="preserve">về </w:t>
      </w:r>
      <w:r>
        <w:t xml:space="preserve">đỏ </w:t>
      </w:r>
      <w:r>
        <w:t xml:space="preserve">hoặc </w:t>
      </w:r>
      <w:r>
        <w:t xml:space="preserve">vàng, </w:t>
      </w:r>
      <w:r>
        <w:t xml:space="preserve">gợi </w:t>
      </w:r>
      <w:r>
        <w:t xml:space="preserve">cảm </w:t>
      </w:r>
      <w:r>
        <w:t xml:space="preserve">giác </w:t>
      </w:r>
      <w:r>
        <w:t xml:space="preserve">nóng </w:t>
      </w:r>
      <w:r>
        <w:t xml:space="preserve">bức; </w:t>
      </w:r>
      <w:r>
        <w:t xml:space="preserve">trái </w:t>
      </w:r>
      <w:r>
        <w:t xml:space="preserve">với </w:t>
      </w:r>
      <w:r>
        <w:t xml:space="preserve">lạnh. </w:t>
      </w:r>
      <w:r>
        <w:rPr>
          <w:i/>
        </w:rPr>
        <w:t xml:space="preserve">// </w:t>
      </w:r>
      <w:r>
        <w:t xml:space="preserve">Láy: </w:t>
      </w:r>
      <w:r>
        <w:rPr>
          <w:i/>
        </w:rPr>
        <w:t xml:space="preserve">nong </w:t>
      </w:r>
      <w:r>
        <w:t xml:space="preserve">nóng </w:t>
      </w:r>
      <w:r>
        <w:rPr>
          <w:i/>
        </w:rP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ăn </w:t>
      </w:r>
      <w:r>
        <w:rPr>
          <w:i/>
        </w:rPr>
        <w:t xml:space="preserve">động từ </w:t>
      </w:r>
      <w:r>
        <w:t xml:space="preserve">(khẩu ngữ) </w:t>
      </w:r>
      <w:r>
        <w:t xml:space="preserve">Nóng </w:t>
      </w:r>
      <w:r>
        <w:t xml:space="preserve">vội, </w:t>
      </w:r>
      <w:r>
        <w:t xml:space="preserve">muốn </w:t>
      </w:r>
      <w:r>
        <w:t xml:space="preserve">được </w:t>
      </w:r>
      <w:r>
        <w:t xml:space="preserve">hưởng </w:t>
      </w:r>
      <w:r>
        <w:t xml:space="preserve">kết </w:t>
      </w:r>
      <w:r>
        <w:t xml:space="preserve">quả </w:t>
      </w:r>
      <w:r>
        <w:t xml:space="preserve">ngay. </w:t>
      </w:r>
      <w:r>
        <w:t xml:space="preserve">Tư </w:t>
      </w:r>
      <w:r>
        <w:t xml:space="preserve">tưởng </w:t>
      </w:r>
      <w:r>
        <w:t xml:space="preserve">nóng </w:t>
      </w:r>
      <w:r>
        <w:t xml:space="preserve">ăn. </w:t>
      </w:r>
      <w:r>
        <w:t xml:space="preserve">nóng </w:t>
      </w:r>
      <w:r>
        <w:t xml:space="preserve">bỏng </w:t>
      </w:r>
      <w:r>
        <w:t xml:space="preserve">tính từ </w:t>
      </w:r>
      <w:r>
        <w:rPr>
          <w:b/>
        </w:rPr>
        <w:t xml:space="preserve">1 </w:t>
      </w:r>
      <w:r>
        <w:t xml:space="preserve">Nóng </w:t>
      </w:r>
      <w:r>
        <w:t xml:space="preserve">đến </w:t>
      </w:r>
      <w:r>
        <w:t xml:space="preserve">mức </w:t>
      </w:r>
      <w:r>
        <w:t xml:space="preserve">tưởng </w:t>
      </w:r>
      <w:r>
        <w:t xml:space="preserve">như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rộp </w:t>
      </w:r>
      <w:r>
        <w:t xml:space="preserve">da. </w:t>
      </w:r>
      <w:r>
        <w:rPr>
          <w:i/>
        </w:rPr>
        <w:t xml:space="preserve">Bãi </w:t>
      </w:r>
      <w:r>
        <w:rPr>
          <w:i/>
        </w:rPr>
        <w:t xml:space="preserve">cát </w:t>
      </w:r>
      <w:r>
        <w:rPr>
          <w:i/>
        </w:rPr>
        <w:t xml:space="preserve">nóng </w:t>
      </w:r>
      <w:r>
        <w:t xml:space="preserve">bóng </w:t>
      </w:r>
      <w:r>
        <w:rPr>
          <w:i/>
        </w:rPr>
        <w:t xml:space="preserve">dưới </w:t>
      </w:r>
      <w:r>
        <w:t xml:space="preserve">nắng </w:t>
      </w:r>
      <w:r>
        <w:t xml:space="preserve">hồ. </w:t>
      </w:r>
      <w:r>
        <w:rPr>
          <w:b/>
        </w:rPr>
        <w:t xml:space="preserve">2 </w:t>
      </w:r>
      <w:r>
        <w:t xml:space="preserve">Có </w:t>
      </w:r>
      <w:r>
        <w:rPr>
          <w:i/>
        </w:rPr>
        <w:t xml:space="preserve">tính </w:t>
      </w:r>
      <w:r>
        <w:t xml:space="preserve">chất </w:t>
      </w:r>
      <w:r>
        <w:t xml:space="preserve">thời </w:t>
      </w:r>
      <w:r>
        <w:t xml:space="preserve">sự </w:t>
      </w:r>
      <w:r>
        <w:rPr>
          <w:i/>
        </w:rPr>
        <w:t xml:space="preserve">uà </w:t>
      </w:r>
      <w:r>
        <w:t xml:space="preserve">cấp </w:t>
      </w:r>
      <w:r>
        <w:rPr>
          <w:i/>
        </w:rPr>
        <w:t xml:space="preserve">thiết. </w:t>
      </w:r>
      <w:r>
        <w:t xml:space="preserve">Những </w:t>
      </w:r>
      <w:r>
        <w:rPr>
          <w:i/>
        </w:rPr>
        <w:t xml:space="preserve">bấn </w:t>
      </w:r>
      <w:r>
        <w:rPr>
          <w:i/>
        </w:rPr>
        <w:t xml:space="preserve">đề </w:t>
      </w:r>
      <w:r>
        <w:t xml:space="preserve">nóng </w:t>
      </w:r>
      <w:r>
        <w:t xml:space="preserve">bóng </w:t>
      </w:r>
      <w:r>
        <w:t xml:space="preserve">của </w:t>
      </w:r>
      <w:r>
        <w:rPr>
          <w:i/>
        </w:rPr>
        <w:t xml:space="preserve">thời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bức </w:t>
      </w:r>
      <w:r>
        <w:rPr>
          <w:i/>
        </w:rPr>
        <w:t xml:space="preserve">tính từ </w:t>
      </w:r>
      <w:r>
        <w:t xml:space="preserve">Nóng </w:t>
      </w:r>
      <w:r>
        <w:t xml:space="preserve">ngột </w:t>
      </w:r>
      <w:r>
        <w:t xml:space="preserve">ngạt, </w:t>
      </w:r>
      <w:r>
        <w:t xml:space="preserve">khó </w:t>
      </w:r>
      <w:r>
        <w:t xml:space="preserve">chịu. </w:t>
      </w:r>
      <w:r>
        <w:t xml:space="preserve">Ngày </w:t>
      </w:r>
      <w:r>
        <w:rPr>
          <w:i/>
        </w:rPr>
        <w:t xml:space="preserve">hè </w:t>
      </w:r>
      <w:r>
        <w:t xml:space="preserve">nóng </w:t>
      </w:r>
      <w:r>
        <w:rPr>
          <w:i/>
        </w:rPr>
        <w:t xml:space="preserve">bức.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chảy </w:t>
      </w:r>
      <w:r>
        <w:rPr>
          <w:i/>
        </w:rPr>
        <w:t xml:space="preserve">động từ </w:t>
      </w:r>
      <w:r>
        <w:t xml:space="preserve">(Vật </w:t>
      </w:r>
      <w:r>
        <w:t xml:space="preserve">chất)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rắn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lỏng </w:t>
      </w:r>
      <w:r>
        <w:t xml:space="preserve">do </w:t>
      </w:r>
      <w:r>
        <w:t xml:space="preserve">nhận </w:t>
      </w:r>
      <w:r>
        <w:t xml:space="preserve">nhiệt. </w:t>
      </w:r>
      <w:r>
        <w:t xml:space="preserve">Độ </w:t>
      </w:r>
      <w:r>
        <w:rPr>
          <w:i/>
        </w:rPr>
        <w:t xml:space="preserve">nóng </w:t>
      </w:r>
      <w:r>
        <w:rPr>
          <w:i/>
        </w:rPr>
        <w:t xml:space="preserve">chảy. </w:t>
      </w:r>
      <w:r>
        <w:t xml:space="preserve">Kim </w:t>
      </w:r>
      <w:r>
        <w:rPr>
          <w:i/>
        </w:rPr>
        <w:t xml:space="preserve">loại </w:t>
      </w:r>
      <w:r>
        <w:t xml:space="preserve">nóng </w:t>
      </w:r>
      <w:r>
        <w:t xml:space="preserve">chảy.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gáy </w:t>
      </w:r>
      <w:r>
        <w:rPr>
          <w:i/>
        </w:rPr>
        <w:t xml:space="preserve">tính từ </w:t>
      </w:r>
      <w:r>
        <w:t xml:space="preserve">(khẩu ngữ). </w:t>
      </w:r>
      <w:r>
        <w:t xml:space="preserve">Nổi </w:t>
      </w:r>
      <w:r>
        <w:t xml:space="preserve">nóng </w:t>
      </w:r>
      <w:r>
        <w:t xml:space="preserve">vì </w:t>
      </w:r>
      <w:r>
        <w:t xml:space="preserve">bị </w:t>
      </w:r>
      <w:r>
        <w:t xml:space="preserve">đụng </w:t>
      </w:r>
      <w:r>
        <w:t xml:space="preserve">chạm </w:t>
      </w:r>
      <w:r>
        <w:t xml:space="preserve">tới </w:t>
      </w:r>
      <w:r>
        <w:t xml:space="preserve">quyền </w:t>
      </w:r>
      <w:r>
        <w:t xml:space="preserve">lợi, </w:t>
      </w:r>
      <w:r>
        <w:t xml:space="preserve">danh </w:t>
      </w:r>
      <w:r>
        <w:t xml:space="preserve">dự </w:t>
      </w:r>
      <w:r>
        <w:t xml:space="preserve">bản </w:t>
      </w:r>
      <w:r>
        <w:t xml:space="preserve">thân. </w:t>
      </w:r>
      <w:r>
        <w:rPr>
          <w:i/>
        </w:rPr>
        <w:t xml:space="preserve">Vừa </w:t>
      </w:r>
      <w:r>
        <w:t xml:space="preserve">nghe </w:t>
      </w:r>
      <w:r>
        <w:rPr>
          <w:i/>
        </w:rPr>
        <w:t xml:space="preserve">mấy </w:t>
      </w:r>
      <w:r>
        <w:rPr>
          <w:i/>
        </w:rPr>
        <w:t xml:space="preserve">lời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đã </w:t>
      </w:r>
      <w:r>
        <w:t xml:space="preserve">nóng </w:t>
      </w:r>
      <w:r>
        <w:t xml:space="preserve">gáy </w:t>
      </w:r>
      <w:r>
        <w:t xml:space="preserve">lên.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hôi </w:t>
      </w:r>
      <w:r>
        <w:rPr>
          <w:b/>
        </w:rPr>
        <w:t xml:space="preserve">hổi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nóng </w:t>
      </w:r>
      <w:r>
        <w:t xml:space="preserve">hối </w:t>
      </w:r>
      <w:r>
        <w:t xml:space="preserve">(láy). </w:t>
      </w:r>
      <w:r>
        <w:br w:type="page"/>
      </w:r>
      <w:r>
        <w:rPr>
          <w:b/>
        </w:rPr>
        <w:t xml:space="preserve">nóng </w:t>
      </w:r>
      <w:r>
        <w:rPr>
          <w:b/>
        </w:rPr>
        <w:t xml:space="preserve">hổi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Hãy </w:t>
      </w:r>
      <w:r>
        <w:t xml:space="preserve">còn </w:t>
      </w:r>
      <w:r>
        <w:t xml:space="preserve">nóng </w:t>
      </w:r>
      <w:r>
        <w:t xml:space="preserve">nguyên, </w:t>
      </w:r>
      <w:r>
        <w:t xml:space="preserve">hãy </w:t>
      </w:r>
      <w:r>
        <w:t xml:space="preserve">còn </w:t>
      </w:r>
      <w:r>
        <w:t xml:space="preserve">ấm </w:t>
      </w:r>
      <w:r>
        <w:t xml:space="preserve">nóng. </w:t>
      </w:r>
      <w:r>
        <w:rPr>
          <w:i/>
        </w:rPr>
        <w:t xml:space="preserve">Bát </w:t>
      </w:r>
      <w:r>
        <w:rPr>
          <w:i/>
        </w:rPr>
        <w:t xml:space="preserve">cơm </w:t>
      </w:r>
      <w:r>
        <w:t xml:space="preserve">nóng </w:t>
      </w:r>
      <w:r>
        <w:t xml:space="preserve">hối. </w:t>
      </w:r>
      <w:r>
        <w:t xml:space="preserve">Những </w:t>
      </w:r>
      <w:r>
        <w:t xml:space="preserve">giọt </w:t>
      </w:r>
      <w:r>
        <w:rPr>
          <w:i/>
        </w:rPr>
        <w:t xml:space="preserve">nước </w:t>
      </w:r>
      <w:r>
        <w:rPr>
          <w:i/>
        </w:rPr>
        <w:t xml:space="preserve">mắt </w:t>
      </w:r>
      <w:r>
        <w:rPr>
          <w:i/>
        </w:rPr>
        <w:t xml:space="preserve">nóng </w:t>
      </w:r>
      <w:r>
        <w:t xml:space="preserve">hối. </w:t>
      </w:r>
      <w:r>
        <w:rPr>
          <w:b/>
        </w:rPr>
        <w:t xml:space="preserve">2 </w:t>
      </w:r>
      <w:r>
        <w:t xml:space="preserve">Còn </w:t>
      </w:r>
      <w:r>
        <w:t xml:space="preserve">nguyên </w:t>
      </w:r>
      <w:r>
        <w:t xml:space="preserve">tính </w:t>
      </w:r>
      <w:r>
        <w:t xml:space="preserve">chất </w:t>
      </w:r>
      <w:r>
        <w:t xml:space="preserve">thời </w:t>
      </w:r>
      <w:r>
        <w:t xml:space="preserve">sự </w:t>
      </w:r>
      <w:r>
        <w:t xml:space="preserve">mới </w:t>
      </w:r>
      <w:r>
        <w:t xml:space="preserve">mẻ. </w:t>
      </w:r>
      <w:r>
        <w:rPr>
          <w:i/>
        </w:rPr>
        <w:t xml:space="preserve">Tin </w:t>
      </w:r>
      <w:r>
        <w:t xml:space="preserve">tức </w:t>
      </w:r>
      <w:r>
        <w:t xml:space="preserve">nóng </w:t>
      </w:r>
      <w:r>
        <w:t xml:space="preserve">hổi. </w:t>
      </w:r>
      <w:r>
        <w:t xml:space="preserve">Vấn </w:t>
      </w:r>
      <w:r>
        <w:t xml:space="preserve">đề </w:t>
      </w:r>
      <w:r>
        <w:rPr>
          <w:i/>
        </w:rPr>
        <w:t xml:space="preserve">thời </w:t>
      </w:r>
      <w:r>
        <w:t xml:space="preserve">sự </w:t>
      </w:r>
      <w:r>
        <w:t xml:space="preserve">nóng </w:t>
      </w:r>
      <w:r>
        <w:t xml:space="preserve">hối.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nóng </w:t>
      </w:r>
      <w:r>
        <w:t xml:space="preserve">hôi </w:t>
      </w:r>
      <w:r>
        <w:rPr>
          <w:i/>
        </w:rPr>
        <w:t xml:space="preserve">hối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mong </w:t>
      </w:r>
      <w:r>
        <w:t xml:space="preserve">muốn </w:t>
      </w:r>
      <w:r>
        <w:t xml:space="preserve">cao </w:t>
      </w:r>
      <w:r>
        <w:t xml:space="preserve">độ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Nóng </w:t>
      </w:r>
      <w:r>
        <w:t xml:space="preserve">lòng </w:t>
      </w:r>
      <w:r>
        <w:t xml:space="preserve">trở </w:t>
      </w:r>
      <w:r>
        <w:rPr>
          <w:i/>
        </w:rPr>
        <w:t xml:space="preserve">lại </w:t>
      </w:r>
      <w:r>
        <w:rPr>
          <w:i/>
        </w:rPr>
        <w:t xml:space="preserve">quê </w:t>
      </w:r>
      <w:r>
        <w:t xml:space="preserve">hương. </w:t>
      </w:r>
      <w:r>
        <w:t xml:space="preserve">Nóng </w:t>
      </w:r>
      <w:r>
        <w:t xml:space="preserve">lòng </w:t>
      </w:r>
      <w:r>
        <w:t xml:space="preserve">chờ </w:t>
      </w:r>
      <w:r>
        <w:t xml:space="preserve">đợi.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(khẩu ngữ). </w:t>
      </w:r>
      <w:r>
        <w:t xml:space="preserve">Nối </w:t>
      </w:r>
      <w:r>
        <w:t xml:space="preserve">nóng </w:t>
      </w:r>
      <w:r>
        <w:t xml:space="preserve">vì </w:t>
      </w:r>
      <w:r>
        <w:t xml:space="preserve">thấy </w:t>
      </w:r>
      <w:r>
        <w:t xml:space="preserve">việc </w:t>
      </w:r>
      <w:r>
        <w:t xml:space="preserve">bất </w:t>
      </w:r>
      <w:r>
        <w:t xml:space="preserve">bình.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(khẩu ngữ). </w:t>
      </w:r>
      <w:r>
        <w:t xml:space="preserve">Nổi </w:t>
      </w:r>
      <w:r>
        <w:t xml:space="preserve">nóng </w:t>
      </w:r>
      <w:r>
        <w:t xml:space="preserve">vì </w:t>
      </w:r>
      <w:r>
        <w:t xml:space="preserve">bị </w:t>
      </w:r>
      <w:r>
        <w:t xml:space="preserve">đụng </w:t>
      </w:r>
      <w:r>
        <w:t xml:space="preserve">chạm </w:t>
      </w:r>
      <w:r>
        <w:t xml:space="preserve">đến </w:t>
      </w:r>
      <w:r>
        <w:t xml:space="preserve">danh </w:t>
      </w:r>
      <w:r>
        <w:t xml:space="preserve">dự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nảy </w:t>
      </w:r>
      <w:r>
        <w:rPr>
          <w:i/>
        </w:rPr>
        <w:t xml:space="preserve">tính từ </w:t>
      </w:r>
      <w:r>
        <w:t xml:space="preserve">Dễ </w:t>
      </w:r>
      <w:r>
        <w:t xml:space="preserve">nổi </w:t>
      </w:r>
      <w:r>
        <w:t xml:space="preserve">nóng, </w:t>
      </w:r>
      <w:r>
        <w:t xml:space="preserve">dễ </w:t>
      </w:r>
      <w:r>
        <w:t xml:space="preserve">có </w:t>
      </w:r>
      <w:r>
        <w:t xml:space="preserve">phản </w:t>
      </w:r>
      <w:r>
        <w:t xml:space="preserve">ứng </w:t>
      </w:r>
      <w:r>
        <w:t xml:space="preserve">mạnh </w:t>
      </w:r>
      <w:r>
        <w:t xml:space="preserve">mẽ, </w:t>
      </w:r>
      <w:r>
        <w:t xml:space="preserve">thiếu </w:t>
      </w:r>
      <w:r>
        <w:t xml:space="preserve">bình </w:t>
      </w:r>
      <w:r>
        <w:t xml:space="preserve">tĩnh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t xml:space="preserve">Tính </w:t>
      </w:r>
      <w:r>
        <w:rPr>
          <w:i/>
        </w:rPr>
        <w:t xml:space="preserve">khí </w:t>
      </w:r>
      <w:r>
        <w:rPr>
          <w:i/>
        </w:rPr>
        <w:t xml:space="preserve">nóng </w:t>
      </w:r>
      <w:r>
        <w:t xml:space="preserve">náy. </w:t>
      </w:r>
      <w:r>
        <w:t xml:space="preserve">Thái </w:t>
      </w:r>
      <w:r>
        <w:rPr>
          <w:i/>
        </w:rPr>
        <w:t xml:space="preserve">độ </w:t>
      </w:r>
      <w:r>
        <w:t xml:space="preserve">nóng </w:t>
      </w:r>
      <w:r>
        <w:rPr>
          <w:i/>
        </w:rPr>
        <w:t xml:space="preserve">nảy </w:t>
      </w:r>
      <w:r>
        <w:t xml:space="preserve">làm </w:t>
      </w:r>
      <w:r>
        <w:rPr>
          <w:i/>
        </w:rPr>
        <w:t xml:space="preserve">hỏng </w:t>
      </w:r>
      <w:r>
        <w:t xml:space="preserve">uiệc.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nấy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nóng </w:t>
      </w:r>
      <w:r>
        <w:rPr>
          <w:i/>
        </w:rPr>
        <w:t xml:space="preserve">nảy.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như </w:t>
      </w:r>
      <w:r>
        <w:t xml:space="preserve">Trương </w:t>
      </w:r>
      <w:r>
        <w:t xml:space="preserve">Phi </w:t>
      </w:r>
      <w:r>
        <w:t xml:space="preserve">(khẩu ngữ). </w:t>
      </w:r>
      <w:r>
        <w:t xml:space="preserve">Rất </w:t>
      </w:r>
      <w:r>
        <w:t xml:space="preserve">nóng </w:t>
      </w:r>
      <w:r>
        <w:t xml:space="preserve">tính, </w:t>
      </w:r>
      <w:r>
        <w:t xml:space="preserve">dễ </w:t>
      </w:r>
      <w:r>
        <w:t xml:space="preserve">dàng </w:t>
      </w:r>
      <w:r>
        <w:t xml:space="preserve">nổi </w:t>
      </w:r>
      <w:r>
        <w:t xml:space="preserve">nóng </w:t>
      </w:r>
      <w:r>
        <w:t xml:space="preserve">một </w:t>
      </w:r>
      <w:r>
        <w:t xml:space="preserve">cách </w:t>
      </w:r>
      <w:r>
        <w:t xml:space="preserve">ghê </w:t>
      </w:r>
      <w:r>
        <w:t xml:space="preserve">gớm </w:t>
      </w:r>
      <w:r>
        <w:t xml:space="preserve">(như </w:t>
      </w:r>
      <w:r>
        <w:t xml:space="preserve">nhân </w:t>
      </w:r>
      <w:r>
        <w:t xml:space="preserve">vật </w:t>
      </w:r>
      <w:r>
        <w:t xml:space="preserve">Trương </w:t>
      </w:r>
      <w:r>
        <w:t xml:space="preserve">Phi </w:t>
      </w:r>
      <w:r>
        <w:t xml:space="preserve">trong </w:t>
      </w:r>
      <w:r>
        <w:t xml:space="preserve">Tam </w:t>
      </w:r>
      <w:r>
        <w:t xml:space="preserve">Quốc </w:t>
      </w:r>
      <w:r>
        <w:t xml:space="preserve">diễn </w:t>
      </w:r>
      <w:r>
        <w:t xml:space="preserve">nghĩa </w:t>
      </w:r>
      <w:r>
        <w:t xml:space="preserve">của </w:t>
      </w:r>
      <w:r>
        <w:t xml:space="preserve">Trung </w:t>
      </w:r>
      <w:r>
        <w:t xml:space="preserve">Quốc).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nực </w:t>
      </w:r>
      <w:r>
        <w:rPr>
          <w:i/>
        </w:rPr>
        <w:t xml:space="preserve">tính từ </w:t>
      </w:r>
      <w:r>
        <w:t xml:space="preserve">Như </w:t>
      </w:r>
      <w:r>
        <w:t xml:space="preserve">nóng </w:t>
      </w:r>
      <w:r>
        <w:rPr>
          <w:i/>
        </w:rPr>
        <w:t xml:space="preserve">bức. </w:t>
      </w:r>
      <w:r>
        <w:t xml:space="preserve">Đêm </w:t>
      </w:r>
      <w:r>
        <w:t xml:space="preserve">hè </w:t>
      </w:r>
      <w:r>
        <w:t xml:space="preserve">nóng </w:t>
      </w:r>
      <w:r>
        <w:t xml:space="preserve">nóng </w:t>
      </w:r>
      <w:r>
        <w:t xml:space="preserve">ruột </w:t>
      </w:r>
      <w:r>
        <w:t xml:space="preserve">tính từ </w:t>
      </w:r>
      <w:r>
        <w:t xml:space="preserve">Nóng </w:t>
      </w:r>
      <w:r>
        <w:t xml:space="preserve">lòng, </w:t>
      </w:r>
      <w:r>
        <w:t xml:space="preserve">sốt </w:t>
      </w:r>
      <w:r>
        <w:t xml:space="preserve">ruột. </w:t>
      </w:r>
      <w:r>
        <w:t xml:space="preserve">Nóng </w:t>
      </w:r>
      <w:r>
        <w:t xml:space="preserve">ruột, </w:t>
      </w:r>
      <w:r>
        <w:t xml:space="preserve">không </w:t>
      </w:r>
      <w:r>
        <w:t xml:space="preserve">chờ </w:t>
      </w:r>
      <w:r>
        <w:t xml:space="preserve">lâu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sốt </w:t>
      </w:r>
      <w:r>
        <w:rPr>
          <w:i/>
        </w:rPr>
        <w:t xml:space="preserve">tính từ </w:t>
      </w:r>
      <w:r>
        <w:t xml:space="preserve">Nóng </w:t>
      </w:r>
      <w:r>
        <w:t xml:space="preserve">do </w:t>
      </w:r>
      <w:r>
        <w:t xml:space="preserve">mới </w:t>
      </w:r>
      <w:r>
        <w:t xml:space="preserve">được </w:t>
      </w:r>
      <w:r>
        <w:t xml:space="preserve">đun </w:t>
      </w:r>
      <w:r>
        <w:t xml:space="preserve">nấu. </w:t>
      </w:r>
      <w:r>
        <w:rPr>
          <w:i/>
        </w:rPr>
        <w:t xml:space="preserve">Ăn </w:t>
      </w:r>
      <w:r>
        <w:rPr>
          <w:i/>
        </w:rPr>
        <w:t xml:space="preserve">ngay </w:t>
      </w:r>
      <w:r>
        <w:t xml:space="preserve">cho </w:t>
      </w:r>
      <w:r>
        <w:t xml:space="preserve">nóng </w:t>
      </w:r>
      <w:r>
        <w:rPr>
          <w:i/>
        </w:rPr>
        <w:t xml:space="preserve">sốt. </w:t>
      </w:r>
      <w:r>
        <w:rPr>
          <w:i/>
        </w:rPr>
        <w:t xml:space="preserve">Tin </w:t>
      </w:r>
      <w:r>
        <w:rPr>
          <w:i/>
        </w:rPr>
        <w:t xml:space="preserve">nóng </w:t>
      </w:r>
      <w:r>
        <w:t xml:space="preserve">sốt </w:t>
      </w:r>
      <w:r>
        <w:t xml:space="preserve">(kng.;b.).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tiết </w:t>
      </w:r>
      <w:r>
        <w:rPr>
          <w:i/>
        </w:rPr>
        <w:t xml:space="preserve">tính từ </w:t>
      </w:r>
      <w:r>
        <w:t xml:space="preserve">(khẩu ngữ). </w:t>
      </w:r>
      <w:r>
        <w:t xml:space="preserve">Tức </w:t>
      </w:r>
      <w:r>
        <w:t xml:space="preserve">mình </w:t>
      </w:r>
      <w:r>
        <w:t xml:space="preserve">và </w:t>
      </w:r>
      <w:r>
        <w:t xml:space="preserve">nổi </w:t>
      </w:r>
      <w:r>
        <w:t xml:space="preserve">nóng. </w:t>
      </w:r>
      <w:r>
        <w:t xml:space="preserve">Nóng </w:t>
      </w:r>
      <w:r>
        <w:t xml:space="preserve">tiết </w:t>
      </w:r>
      <w:r>
        <w:t xml:space="preserve">chửi </w:t>
      </w:r>
      <w:r>
        <w:rPr>
          <w:i/>
        </w:rPr>
        <w:t xml:space="preserve">um </w:t>
      </w:r>
      <w:r>
        <w:t xml:space="preserve">lên.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dễ </w:t>
      </w:r>
      <w:r>
        <w:t xml:space="preserve">nổi </w:t>
      </w:r>
      <w:r>
        <w:t xml:space="preserve">nóng. </w:t>
      </w:r>
      <w:r>
        <w:br/>
      </w:r>
      <w:r>
        <w:rPr>
          <w:b/>
        </w:rPr>
        <w:t xml:space="preserve">nóng </w:t>
      </w:r>
      <w:r>
        <w:rPr>
          <w:b/>
        </w:rPr>
        <w:t xml:space="preserve">vội </w:t>
      </w:r>
      <w:r>
        <w:rPr>
          <w:i/>
        </w:rPr>
        <w:t xml:space="preserve">tính từ </w:t>
      </w:r>
      <w:r>
        <w:t xml:space="preserve">Muốn </w:t>
      </w:r>
      <w:r>
        <w:t xml:space="preserve">cho </w:t>
      </w:r>
      <w:r>
        <w:t xml:space="preserve">xong </w:t>
      </w:r>
      <w:r>
        <w:t xml:space="preserve">ngay, </w:t>
      </w:r>
      <w:r>
        <w:t xml:space="preserve">được </w:t>
      </w:r>
      <w:r>
        <w:t xml:space="preserve">ngay, </w:t>
      </w:r>
      <w:r>
        <w:t xml:space="preserve">không </w:t>
      </w:r>
      <w:r>
        <w:t xml:space="preserve">chịu </w:t>
      </w:r>
      <w:r>
        <w:t xml:space="preserve">được </w:t>
      </w:r>
      <w:r>
        <w:t xml:space="preserve">sự </w:t>
      </w:r>
      <w:r>
        <w:t xml:space="preserve">chờ </w:t>
      </w:r>
      <w:r>
        <w:t xml:space="preserve">đợi. </w:t>
      </w:r>
      <w:r>
        <w:t xml:space="preserve">Tư </w:t>
      </w:r>
      <w:r>
        <w:t xml:space="preserve">tưởng </w:t>
      </w:r>
      <w:r>
        <w:t xml:space="preserve">nóng </w:t>
      </w:r>
      <w:r>
        <w:t xml:space="preserve">uội. </w:t>
      </w:r>
      <w:r>
        <w:t xml:space="preserve">Vì </w:t>
      </w:r>
      <w:r>
        <w:t xml:space="preserve">nóng </w:t>
      </w:r>
      <w:r>
        <w:rPr>
          <w:i/>
        </w:rPr>
        <w:t xml:space="preserve">uội </w:t>
      </w:r>
      <w:r>
        <w:rPr>
          <w:i/>
        </w:rPr>
        <w:t xml:space="preserve">mà </w:t>
      </w:r>
      <w:r>
        <w:t xml:space="preserve">làm </w:t>
      </w:r>
      <w:r>
        <w:t xml:space="preserve">ẩu. </w:t>
      </w:r>
      <w:r>
        <w:br/>
      </w:r>
      <w:r>
        <w:rPr>
          <w:b/>
        </w:rPr>
        <w:t xml:space="preserve">nong </w:t>
      </w:r>
      <w:r>
        <w:rPr>
          <w:i/>
        </w:rPr>
        <w:t xml:space="preserve">danh từ </w:t>
      </w:r>
      <w:r>
        <w:t xml:space="preserve">Khoanh </w:t>
      </w:r>
      <w:r>
        <w:t xml:space="preserve">thịt </w:t>
      </w:r>
      <w:r>
        <w:t xml:space="preserve">cắt </w:t>
      </w:r>
      <w:r>
        <w:t xml:space="preserve">ra </w:t>
      </w:r>
      <w:r>
        <w:t xml:space="preserve">ở </w:t>
      </w:r>
      <w:r>
        <w:t xml:space="preserve">cổ </w:t>
      </w:r>
      <w:r>
        <w:t xml:space="preserve">trâu, </w:t>
      </w:r>
      <w:r>
        <w:t xml:space="preserve">bò, </w:t>
      </w:r>
      <w:r>
        <w:t xml:space="preserve">lợn. </w:t>
      </w:r>
      <w:r>
        <w:br/>
      </w:r>
      <w:r>
        <w:rPr>
          <w:b/>
        </w:rPr>
        <w:t xml:space="preserve">nóp </w:t>
      </w:r>
      <w:r>
        <w:rPr>
          <w:i/>
        </w:rPr>
        <w:t xml:space="preserve">danh từ </w:t>
      </w:r>
      <w:r>
        <w:t xml:space="preserve">Bao </w:t>
      </w:r>
      <w:r>
        <w:t xml:space="preserve">lớn </w:t>
      </w:r>
      <w:r>
        <w:t xml:space="preserve">đan </w:t>
      </w:r>
      <w:r>
        <w:t xml:space="preserve">bằng </w:t>
      </w:r>
      <w:r>
        <w:t xml:space="preserve">cói </w:t>
      </w:r>
      <w:r>
        <w:t xml:space="preserve">để </w:t>
      </w:r>
      <w:r>
        <w:t xml:space="preserve">chui </w:t>
      </w:r>
      <w:r>
        <w:t xml:space="preserve">vào </w:t>
      </w:r>
      <w:r>
        <w:t xml:space="preserve">nằm </w:t>
      </w:r>
      <w:r>
        <w:t xml:space="preserve">tránh </w:t>
      </w:r>
      <w:r>
        <w:t xml:space="preserve">muỗi. </w:t>
      </w:r>
      <w:r>
        <w:t xml:space="preserve">Những </w:t>
      </w:r>
      <w:r>
        <w:rPr>
          <w:i/>
        </w:rPr>
        <w:t xml:space="preserve">ngày </w:t>
      </w:r>
      <w:r>
        <w:rPr>
          <w:i/>
        </w:rPr>
        <w:t xml:space="preserve">kháng </w:t>
      </w:r>
      <w:r>
        <w:rPr>
          <w:i/>
        </w:rPr>
        <w:t xml:space="preserve">chiến, </w:t>
      </w:r>
      <w:r>
        <w:t xml:space="preserve">ngủ </w:t>
      </w:r>
      <w:r>
        <w:t xml:space="preserve">bưng, </w:t>
      </w:r>
      <w:r>
        <w:t xml:space="preserve">nằm </w:t>
      </w:r>
      <w:r>
        <w:t xml:space="preserve">nóp. </w:t>
      </w:r>
      <w:r>
        <w:br/>
      </w:r>
      <w:r>
        <w:rPr>
          <w:b/>
        </w:rPr>
        <w:t xml:space="preserve">nô, </w:t>
      </w:r>
      <w:r>
        <w:rPr>
          <w:i/>
        </w:rPr>
        <w:t xml:space="preserve">danh từ </w:t>
      </w:r>
      <w:r>
        <w:t xml:space="preserve">(!d.). </w:t>
      </w:r>
      <w:r>
        <w:t xml:space="preserve">Nô </w:t>
      </w:r>
      <w:r>
        <w:t xml:space="preserve">lệ </w:t>
      </w:r>
      <w:r>
        <w:t xml:space="preserve">hay </w:t>
      </w:r>
      <w:r>
        <w:t xml:space="preserve">nô </w:t>
      </w:r>
      <w:r>
        <w:t xml:space="preserve">tì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nô,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Chơi </w:t>
      </w:r>
      <w:r>
        <w:t xml:space="preserve">đùa. </w:t>
      </w:r>
      <w:r>
        <w:t xml:space="preserve">Cháu </w:t>
      </w:r>
      <w:r>
        <w:t xml:space="preserve">bé </w:t>
      </w:r>
      <w:r>
        <w:t xml:space="preserve">thích </w:t>
      </w:r>
      <w:r>
        <w:t xml:space="preserve">nô </w:t>
      </w:r>
      <w:r>
        <w:rPr>
          <w:i/>
        </w:rPr>
        <w:t xml:space="preserve">upới </w:t>
      </w:r>
      <w:r>
        <w:rPr>
          <w:i/>
        </w:rPr>
        <w:t xml:space="preserve">Ông. </w:t>
      </w:r>
      <w:r>
        <w:br/>
      </w:r>
      <w:r>
        <w:rPr>
          <w:b/>
        </w:rPr>
        <w:t xml:space="preserve">nô </w:t>
      </w:r>
      <w:r>
        <w:rPr>
          <w:b/>
        </w:rPr>
        <w:t xml:space="preserve">bộc </w:t>
      </w:r>
      <w:r>
        <w:rPr>
          <w:i/>
        </w:rPr>
        <w:t xml:space="preserve">danh từ </w:t>
      </w:r>
      <w:r>
        <w:t xml:space="preserve">Đầy </w:t>
      </w:r>
      <w:r>
        <w:t xml:space="preserve">tớ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nô </w:t>
      </w:r>
      <w:r>
        <w:rPr>
          <w:b/>
        </w:rPr>
        <w:t xml:space="preserve">dịch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quyền </w:t>
      </w:r>
      <w:r>
        <w:t xml:space="preserve">tự </w:t>
      </w:r>
      <w:r>
        <w:t xml:space="preserve">do, </w:t>
      </w:r>
      <w:r>
        <w:t xml:space="preserve">trở </w:t>
      </w:r>
      <w:r>
        <w:t xml:space="preserve">thành </w:t>
      </w:r>
      <w:r>
        <w:t xml:space="preserve">hoàn </w:t>
      </w:r>
      <w:r>
        <w:t xml:space="preserve">toàn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mình. </w:t>
      </w:r>
      <w: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đế </w:t>
      </w:r>
      <w:r>
        <w:rPr>
          <w:i/>
        </w:rPr>
        <w:t xml:space="preserve">quốc </w:t>
      </w:r>
      <w:r>
        <w:rPr>
          <w:i/>
        </w:rPr>
        <w:t xml:space="preserve">nô </w:t>
      </w:r>
      <w:r>
        <w:rPr>
          <w:i/>
        </w:rPr>
        <w:t xml:space="preserve">dịch </w:t>
      </w:r>
      <w:r>
        <w:rPr>
          <w:i/>
        </w:rPr>
        <w:t xml:space="preserve">các </w:t>
      </w:r>
      <w:r>
        <w:rPr>
          <w:i/>
        </w:rPr>
        <w:t xml:space="preserve">dân </w:t>
      </w:r>
      <w:r>
        <w:t xml:space="preserve">tộc </w:t>
      </w:r>
      <w:r>
        <w:t xml:space="preserve">nhỏ </w:t>
      </w:r>
      <w:r>
        <w:t xml:space="preserve">yếu. </w:t>
      </w:r>
      <w:r>
        <w:rPr>
          <w:i/>
        </w:rPr>
        <w:t xml:space="preserve">Ách </w:t>
      </w:r>
      <w:r>
        <w:rPr>
          <w:i/>
        </w:rPr>
        <w:t xml:space="preserve">nô </w:t>
      </w:r>
      <w:r>
        <w:rPr>
          <w:i/>
        </w:rPr>
        <w:t xml:space="preserve">dịch. </w:t>
      </w:r>
      <w:r>
        <w:rPr>
          <w:i/>
        </w:rPr>
        <w:t xml:space="preserve">II </w:t>
      </w:r>
      <w:r>
        <w:t xml:space="preserve">tính từ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nô </w:t>
      </w:r>
      <w:r>
        <w:t xml:space="preserve">lệ,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nước </w:t>
      </w:r>
      <w:r>
        <w:t xml:space="preserve">ngoài. </w:t>
      </w:r>
      <w:r>
        <w:t xml:space="preserve">Nền: </w:t>
      </w:r>
      <w:r>
        <w:t xml:space="preserve">văn </w:t>
      </w:r>
      <w:r>
        <w:rPr>
          <w:i/>
        </w:rPr>
        <w:t xml:space="preserve">hoá </w:t>
      </w:r>
      <w:r>
        <w:t xml:space="preserve">nô </w:t>
      </w:r>
      <w:r>
        <w:t xml:space="preserve">dịch. </w:t>
      </w:r>
      <w:r>
        <w:br/>
      </w:r>
      <w:r>
        <w:rPr>
          <w:b/>
        </w:rPr>
        <w:t xml:space="preserve">nô </w:t>
      </w:r>
      <w:r>
        <w:rPr>
          <w:b/>
        </w:rPr>
        <w:t xml:space="preserve">đùa </w:t>
      </w:r>
      <w:r>
        <w:rPr>
          <w:i/>
        </w:rPr>
        <w:t xml:space="preserve">động từ </w:t>
      </w:r>
      <w:r>
        <w:t xml:space="preserve">Chơi </w:t>
      </w:r>
      <w:r>
        <w:t xml:space="preserve">đùa </w:t>
      </w:r>
      <w:r>
        <w:t xml:space="preserve">một </w:t>
      </w:r>
      <w:r>
        <w:t xml:space="preserve">cách </w:t>
      </w:r>
      <w:r>
        <w:t xml:space="preserve">ồn </w:t>
      </w:r>
      <w:r>
        <w:t xml:space="preserve">ào, </w:t>
      </w:r>
      <w:r>
        <w:t xml:space="preserve">vui </w:t>
      </w:r>
      <w:r>
        <w:t xml:space="preserve">vẻ. </w:t>
      </w:r>
      <w:r>
        <w:t xml:space="preserve">Trẻ </w:t>
      </w:r>
      <w:r>
        <w:rPr>
          <w:i/>
        </w:rPr>
        <w:t xml:space="preserve">em </w:t>
      </w:r>
      <w:r>
        <w:rPr>
          <w:i/>
        </w:rPr>
        <w:t xml:space="preserve">nô </w:t>
      </w:r>
      <w:r>
        <w:rPr>
          <w:i/>
        </w:rPr>
        <w:t xml:space="preserve">đùa </w:t>
      </w:r>
      <w:r>
        <w:rPr>
          <w:i/>
        </w:rPr>
        <w:t xml:space="preserve">ngoài </w:t>
      </w:r>
      <w:r>
        <w:rPr>
          <w:i/>
        </w:rPr>
        <w:t xml:space="preserve">sân. </w:t>
      </w:r>
      <w:r>
        <w:br/>
      </w:r>
      <w:r>
        <w:rPr>
          <w:b/>
        </w:rPr>
        <w:t xml:space="preserve">Nô </w:t>
      </w:r>
      <w:r>
        <w:rPr>
          <w:b/>
        </w:rPr>
        <w:t xml:space="preserve">enx. </w:t>
      </w:r>
      <w:r>
        <w:t xml:space="preserve">Noel. </w:t>
      </w:r>
      <w:r>
        <w:br/>
      </w:r>
      <w:r>
        <w:rPr>
          <w:b/>
        </w:rPr>
        <w:t xml:space="preserve">nô </w:t>
      </w:r>
      <w:r>
        <w:rPr>
          <w:b/>
        </w:rPr>
        <w:t xml:space="preserve">giỡn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nô </w:t>
      </w:r>
      <w:r>
        <w:rPr>
          <w:i/>
        </w:rPr>
        <w:t xml:space="preserve">đùa. </w:t>
      </w:r>
      <w:r>
        <w:br/>
      </w:r>
      <w:r>
        <w:rPr>
          <w:b/>
        </w:rPr>
        <w:t xml:space="preserve">nô </w:t>
      </w:r>
      <w:r>
        <w:rPr>
          <w:b/>
        </w:rPr>
        <w:t xml:space="preserve">lệ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xuất, </w:t>
      </w:r>
      <w:r>
        <w:t xml:space="preserve">bị </w:t>
      </w:r>
      <w:r>
        <w:t xml:space="preserve">tước </w:t>
      </w:r>
      <w:r>
        <w:t xml:space="preserve">mất </w:t>
      </w:r>
      <w:r>
        <w:t xml:space="preserve">hết </w:t>
      </w:r>
      <w:r>
        <w:t xml:space="preserve">quyền </w:t>
      </w:r>
      <w:r>
        <w:t xml:space="preserve">làm </w:t>
      </w:r>
      <w:r>
        <w:t xml:space="preserve">người, </w:t>
      </w:r>
      <w:r>
        <w:t xml:space="preserve">biến </w:t>
      </w:r>
      <w:r>
        <w:t xml:space="preserve">thành </w:t>
      </w:r>
      <w:r>
        <w:t xml:space="preserve">vật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chủ </w:t>
      </w:r>
      <w:r>
        <w:t xml:space="preserve">nô </w:t>
      </w:r>
      <w:r>
        <w:t xml:space="preserve">trong </w:t>
      </w:r>
      <w:r>
        <w:t xml:space="preserve">chế </w:t>
      </w:r>
      <w:r>
        <w:t xml:space="preserve">độ </w:t>
      </w:r>
      <w:r>
        <w:t xml:space="preserve">gọi </w:t>
      </w:r>
      <w:r>
        <w:t xml:space="preserve">là </w:t>
      </w:r>
      <w:r>
        <w:t xml:space="preserve">chế </w:t>
      </w:r>
      <w:r>
        <w:t xml:space="preserve">độ </w:t>
      </w:r>
      <w:r>
        <w:t xml:space="preserve">chiếm </w:t>
      </w:r>
      <w:r>
        <w:t xml:space="preserve">hữu </w:t>
      </w:r>
      <w:r>
        <w:t xml:space="preserve">nô </w:t>
      </w:r>
      <w:r>
        <w:t xml:space="preserve">lệ. </w:t>
      </w:r>
      <w:r>
        <w:rPr>
          <w:b/>
        </w:rPr>
        <w:t xml:space="preserve">2 </w:t>
      </w:r>
      <w:r>
        <w:t xml:space="preserve">Người </w:t>
      </w:r>
      <w:r>
        <w:t xml:space="preserve">bị </w:t>
      </w:r>
      <w:r>
        <w:t xml:space="preserve">tước </w:t>
      </w:r>
      <w:r>
        <w:t xml:space="preserve">đoạt </w:t>
      </w:r>
      <w:r>
        <w:t xml:space="preserve">hết </w:t>
      </w:r>
      <w:r>
        <w:t xml:space="preserve">mọi </w:t>
      </w:r>
      <w:r>
        <w:t xml:space="preserve">quyền </w:t>
      </w:r>
      <w:r>
        <w:t xml:space="preserve">tự </w:t>
      </w:r>
      <w:r>
        <w:t xml:space="preserve">do, </w:t>
      </w:r>
      <w:r>
        <w:t xml:space="preserve">sống </w:t>
      </w:r>
      <w:r>
        <w:t xml:space="preserve">dưới </w:t>
      </w:r>
      <w:r>
        <w:t xml:space="preserve">một </w:t>
      </w:r>
      <w:r>
        <w:t xml:space="preserve">ách </w:t>
      </w:r>
      <w:r>
        <w:t xml:space="preserve">áp </w:t>
      </w:r>
      <w:r>
        <w:t xml:space="preserve">bức. </w:t>
      </w:r>
      <w:r>
        <w:t xml:space="preserve">Người </w:t>
      </w:r>
      <w:r>
        <w:t xml:space="preserve">dân </w:t>
      </w:r>
      <w:r>
        <w:rPr>
          <w:i/>
        </w:rPr>
        <w:t xml:space="preserve">nô </w:t>
      </w:r>
      <w:r>
        <w:rPr>
          <w:i/>
        </w:rPr>
        <w:t xml:space="preserve">lệ </w:t>
      </w:r>
      <w:r>
        <w:rPr>
          <w:i/>
        </w:rPr>
        <w:t xml:space="preserve">của </w:t>
      </w:r>
      <w:r>
        <w:t xml:space="preserve">một </w:t>
      </w:r>
      <w:r>
        <w:t xml:space="preserve">nước </w:t>
      </w:r>
      <w:r>
        <w:t xml:space="preserve">thuộc </w:t>
      </w:r>
      <w:r>
        <w:rPr>
          <w:i/>
        </w:rPr>
        <w:t xml:space="preserve">địa. </w:t>
      </w:r>
      <w:r>
        <w:rPr>
          <w:b/>
        </w:rPr>
        <w:t xml:space="preserve">3 </w:t>
      </w:r>
      <w:r>
        <w:t xml:space="preserve">Người </w:t>
      </w:r>
      <w:r>
        <w:t xml:space="preserve">bị </w:t>
      </w:r>
      <w:r>
        <w:t xml:space="preserve">phụ </w:t>
      </w:r>
      <w:r>
        <w:t xml:space="preserve">thuộc </w:t>
      </w:r>
      <w:r>
        <w:t xml:space="preserve">hoàn </w:t>
      </w:r>
      <w:r>
        <w:t xml:space="preserve">toàn </w:t>
      </w:r>
      <w:r>
        <w:t xml:space="preserve">vào </w:t>
      </w:r>
      <w:r>
        <w:t xml:space="preserve">một </w:t>
      </w:r>
      <w:r>
        <w:t xml:space="preserve">thế </w:t>
      </w:r>
      <w:r>
        <w:t xml:space="preserve">lực </w:t>
      </w:r>
      <w:r>
        <w:t xml:space="preserve">nào </w:t>
      </w:r>
      <w:r>
        <w:t xml:space="preserve">đó. </w:t>
      </w:r>
      <w:r>
        <w:t xml:space="preserve">Làm </w:t>
      </w:r>
      <w:r>
        <w:t xml:space="preserve">nô </w:t>
      </w:r>
      <w:r>
        <w:t xml:space="preserve">lệ </w:t>
      </w:r>
      <w:r>
        <w:t xml:space="preserve">cho </w:t>
      </w:r>
      <w:r>
        <w:t xml:space="preserve">đồng </w:t>
      </w:r>
      <w:r>
        <w:rPr>
          <w:i/>
        </w:rPr>
        <w:t xml:space="preserve">tiên. </w:t>
      </w:r>
      <w:r>
        <w:t xml:space="preserve">đợ, </w:t>
      </w:r>
      <w:r>
        <w:rPr>
          <w:i/>
        </w:rPr>
        <w:t xml:space="preserve">(xmg,). </w:t>
      </w:r>
      <w:r>
        <w:rPr>
          <w:i/>
        </w:rPr>
        <w:t xml:space="preserve">Phụ </w:t>
      </w:r>
      <w:r>
        <w:t xml:space="preserve">thuộc </w:t>
      </w:r>
      <w:r>
        <w:t xml:space="preserve">hoàn </w:t>
      </w:r>
      <w:r>
        <w:t xml:space="preserve">toàn </w:t>
      </w:r>
      <w:r>
        <w:t xml:space="preserve">vào. </w:t>
      </w:r>
      <w:r>
        <w:rPr>
          <w:i/>
        </w:rPr>
        <w:t xml:space="preserve">Sống </w:t>
      </w:r>
      <w:r>
        <w:t xml:space="preserve">nô </w:t>
      </w:r>
      <w:r>
        <w:t xml:space="preserve">lệ </w:t>
      </w:r>
      <w:r>
        <w:rPr>
          <w:i/>
        </w:rPr>
        <w:t xml:space="preserve">đồng </w:t>
      </w:r>
      <w:r>
        <w:t xml:space="preserve">tiền. </w:t>
      </w:r>
      <w:r>
        <w:t xml:space="preserve">Nô </w:t>
      </w:r>
      <w:r>
        <w:rPr>
          <w:i/>
        </w:rPr>
        <w:t xml:space="preserve">lệ </w:t>
      </w:r>
      <w:r>
        <w:rPr>
          <w:i/>
        </w:rPr>
        <w:t xml:space="preserve">bào </w:t>
      </w:r>
      <w:r>
        <w:t xml:space="preserve">sách </w:t>
      </w:r>
      <w:r>
        <w:rPr>
          <w:i/>
        </w:rPr>
        <w:t xml:space="preserve">uở. </w:t>
      </w:r>
      <w:r>
        <w:br/>
      </w:r>
      <w:r>
        <w:rPr>
          <w:b/>
        </w:rPr>
        <w:t xml:space="preserve">nô </w:t>
      </w:r>
      <w:r>
        <w:rPr>
          <w:b/>
        </w:rPr>
        <w:t xml:space="preserve">nức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hăm </w:t>
      </w:r>
      <w:r>
        <w:t xml:space="preserve">hở, </w:t>
      </w:r>
      <w:r>
        <w:t xml:space="preserve">phấn </w:t>
      </w:r>
      <w:r>
        <w:t xml:space="preserve">khởi </w:t>
      </w:r>
      <w:r>
        <w:t xml:space="preserve">cùng </w:t>
      </w:r>
      <w:r>
        <w:t xml:space="preserve">đua </w:t>
      </w:r>
      <w:r>
        <w:t xml:space="preserve">nhau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Nô </w:t>
      </w:r>
      <w:r>
        <w:t xml:space="preserve">nức </w:t>
      </w:r>
      <w:r>
        <w:rPr>
          <w:i/>
        </w:rPr>
        <w:t xml:space="preserve">đi </w:t>
      </w:r>
      <w:r>
        <w:rPr>
          <w:i/>
        </w:rPr>
        <w:t xml:space="preserve">xem </w:t>
      </w:r>
      <w:r>
        <w:t xml:space="preserve">hội.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nô </w:t>
      </w:r>
      <w:r>
        <w:rPr>
          <w:i/>
        </w:rPr>
        <w:t xml:space="preserve">nức </w:t>
      </w:r>
      <w:r>
        <w:rPr>
          <w:i/>
        </w:rPr>
        <w:t xml:space="preserve">buổi </w:t>
      </w:r>
      <w:r>
        <w:rPr>
          <w:i/>
        </w:rPr>
        <w:t xml:space="preserve">khai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nô </w:t>
      </w:r>
      <w:r>
        <w:rPr>
          <w:b/>
        </w:rPr>
        <w:t xml:space="preserve">tì </w:t>
      </w:r>
      <w:r>
        <w:rPr>
          <w:i/>
        </w:rPr>
        <w:t xml:space="preserve">cũng viết </w:t>
      </w:r>
      <w:r>
        <w:rPr>
          <w:i/>
        </w:rPr>
        <w:t xml:space="preserve">nô </w:t>
      </w:r>
      <w:r>
        <w:t xml:space="preserve">tỳ </w:t>
      </w:r>
      <w:r>
        <w:t xml:space="preserve">danh từ </w:t>
      </w:r>
      <w:r>
        <w:t xml:space="preserve">Nô </w:t>
      </w:r>
      <w:r>
        <w:t xml:space="preserve">lệ </w:t>
      </w:r>
      <w:r>
        <w:t xml:space="preserve">hoặc </w:t>
      </w:r>
      <w:r>
        <w:t xml:space="preserve">tôi </w:t>
      </w:r>
      <w:r>
        <w:t xml:space="preserve">tớ </w:t>
      </w:r>
      <w:r>
        <w:t xml:space="preserve">phục </w:t>
      </w:r>
      <w:r>
        <w:t xml:space="preserve">dịch </w:t>
      </w:r>
      <w:r>
        <w:t xml:space="preserve">trong </w:t>
      </w:r>
      <w:r>
        <w:t xml:space="preserve">nhà </w:t>
      </w:r>
      <w:r>
        <w:t xml:space="preserve">hay </w:t>
      </w:r>
      <w:r>
        <w:t xml:space="preserve">trong </w:t>
      </w:r>
      <w:r>
        <w:t xml:space="preserve">điển </w:t>
      </w:r>
      <w:r>
        <w:t xml:space="preserve">trang </w:t>
      </w:r>
      <w:r>
        <w:t xml:space="preserve">thái </w:t>
      </w:r>
      <w:r>
        <w:t xml:space="preserve">ấp </w:t>
      </w:r>
      <w:r>
        <w:t xml:space="preserve">của </w:t>
      </w:r>
      <w:r>
        <w:t xml:space="preserve">quý </w:t>
      </w:r>
      <w:r>
        <w:t xml:space="preserve">tộc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Bị </w:t>
      </w:r>
      <w:r>
        <w:t xml:space="preserve">bán </w:t>
      </w:r>
      <w:r>
        <w:t xml:space="preserve">làmnôtl. </w:t>
      </w:r>
      <w:r>
        <w:br/>
      </w:r>
      <w:r>
        <w:rPr>
          <w:b/>
        </w:rPr>
        <w:t xml:space="preserve">nổ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Bật </w:t>
      </w:r>
      <w:r>
        <w:t xml:space="preserve">vỡ </w:t>
      </w:r>
      <w:r>
        <w:t xml:space="preserve">ra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mạnh </w:t>
      </w:r>
      <w:r>
        <w:t xml:space="preserve">mẽ, </w:t>
      </w:r>
      <w:r>
        <w:t xml:space="preserve">nghe </w:t>
      </w:r>
      <w:r>
        <w:t xml:space="preserve">thành </w:t>
      </w:r>
      <w:r>
        <w:t xml:space="preserve">tiếng </w:t>
      </w:r>
      <w:r>
        <w:t xml:space="preserve">động </w:t>
      </w:r>
      <w:r>
        <w:t xml:space="preserve">lớn </w:t>
      </w:r>
      <w:r>
        <w:t xml:space="preserve">và </w:t>
      </w:r>
      <w:r>
        <w:t xml:space="preserve">ngắn, </w:t>
      </w:r>
      <w:r>
        <w:t xml:space="preserve">thường </w:t>
      </w:r>
      <w:r>
        <w:t xml:space="preserve">bắn </w:t>
      </w:r>
      <w:r>
        <w:t xml:space="preserve">tung </w:t>
      </w:r>
      <w:r>
        <w:t xml:space="preserve">ra </w:t>
      </w:r>
      <w:r>
        <w:t xml:space="preserve">các </w:t>
      </w:r>
      <w:r>
        <w:rPr>
          <w:i/>
        </w:rPr>
        <w:t xml:space="preserve">mảnh. </w:t>
      </w:r>
      <w:r>
        <w:rPr>
          <w:i/>
        </w:rPr>
        <w:t xml:space="preserve">Pháo </w:t>
      </w:r>
      <w:r>
        <w:rPr>
          <w:i/>
        </w:rPr>
        <w:t xml:space="preserve">nổ </w:t>
      </w:r>
      <w:r>
        <w:rPr>
          <w:i/>
        </w:rPr>
        <w:t xml:space="preserve">giòn. </w:t>
      </w:r>
      <w:r>
        <w:t xml:space="preserve">Lốp </w:t>
      </w:r>
      <w:r>
        <w:t xml:space="preserve">xe </w:t>
      </w:r>
      <w:r>
        <w:t xml:space="preserve">bị </w:t>
      </w:r>
      <w:r>
        <w:rPr>
          <w:i/>
        </w:rPr>
        <w:t xml:space="preserve">nổ. </w:t>
      </w:r>
      <w:r>
        <w:rPr>
          <w:i/>
        </w:rPr>
        <w:t xml:space="preserve">Súng </w:t>
      </w:r>
      <w:r>
        <w:t xml:space="preserve">nổ.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nổ </w:t>
      </w:r>
      <w:r>
        <w:t xml:space="preserve">ra </w:t>
      </w:r>
      <w:r>
        <w:t xml:space="preserve">hoặc </w:t>
      </w:r>
      <w:r>
        <w:t xml:space="preserve">cho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nổ. </w:t>
      </w:r>
      <w:r>
        <w:t xml:space="preserve">Nhằm </w:t>
      </w:r>
      <w:r>
        <w:rPr>
          <w:i/>
        </w:rPr>
        <w:t xml:space="preserve">mục </w:t>
      </w:r>
      <w:r>
        <w:rPr>
          <w:i/>
        </w:rPr>
        <w:t xml:space="preserve">tiêu </w:t>
      </w:r>
      <w:r>
        <w:rPr>
          <w:i/>
        </w:rPr>
        <w:t xml:space="preserve">nổ </w:t>
      </w:r>
      <w:r>
        <w:t xml:space="preserve">luôn </w:t>
      </w:r>
      <w:r>
        <w:rPr>
          <w:i/>
        </w:rPr>
        <w:t xml:space="preserve">mấy </w:t>
      </w:r>
      <w:r>
        <w:rPr>
          <w:i/>
        </w:rPr>
        <w:t xml:space="preserve">phát. </w:t>
      </w:r>
      <w:r>
        <w:t xml:space="preserve">Nổ </w:t>
      </w:r>
      <w:r>
        <w:rPr>
          <w:i/>
        </w:rPr>
        <w:t xml:space="preserve">mìn. </w:t>
      </w:r>
      <w:r>
        <w:t xml:space="preserve">Xe </w:t>
      </w:r>
      <w:r>
        <w:rPr>
          <w:i/>
        </w:rPr>
        <w:t xml:space="preserve">nổ </w:t>
      </w:r>
      <w:r>
        <w:t xml:space="preserve">máy </w:t>
      </w:r>
      <w:r>
        <w:t xml:space="preserve">(để </w:t>
      </w:r>
      <w:r>
        <w:t xml:space="preserve">bắt </w:t>
      </w:r>
      <w:r>
        <w:t xml:space="preserve">đầu </w:t>
      </w:r>
      <w:r>
        <w:t xml:space="preserve">chạy). </w:t>
      </w:r>
      <w:r>
        <w:rPr>
          <w:b/>
        </w:rPr>
        <w:t xml:space="preserve">3 </w:t>
      </w:r>
      <w:r>
        <w:t xml:space="preserve">Phát </w:t>
      </w:r>
      <w:r>
        <w:t xml:space="preserve">sinh </w:t>
      </w:r>
      <w:r>
        <w:t xml:space="preserve">đột </w:t>
      </w:r>
      <w:r>
        <w:t xml:space="preserve">ngột </w:t>
      </w:r>
      <w:r>
        <w:t xml:space="preserve">với </w:t>
      </w:r>
      <w:r>
        <w:t xml:space="preserve">mức </w:t>
      </w:r>
      <w:r>
        <w:t xml:space="preserve">độ </w:t>
      </w:r>
      <w:r>
        <w:t xml:space="preserve">mạnh. </w:t>
      </w:r>
      <w:r>
        <w:t xml:space="preserve">Nổ </w:t>
      </w:r>
      <w:r>
        <w:rPr>
          <w:i/>
        </w:rPr>
        <w:t xml:space="preserve">ra </w:t>
      </w:r>
      <w:r>
        <w:t xml:space="preserve">cuộc </w:t>
      </w:r>
      <w:r>
        <w:rPr>
          <w:i/>
        </w:rPr>
        <w:t xml:space="preserve">tranh </w:t>
      </w:r>
      <w:r>
        <w:t xml:space="preserve">luận. </w:t>
      </w:r>
      <w:r>
        <w:t xml:space="preserve">(Chiến </w:t>
      </w:r>
      <w:r>
        <w:t xml:space="preserve">tranh) </w:t>
      </w:r>
      <w:r>
        <w:rPr>
          <w:i/>
        </w:rPr>
        <w:t xml:space="preserve">bùng </w:t>
      </w:r>
      <w:r>
        <w:t xml:space="preserve">nố*. </w:t>
      </w:r>
      <w:r>
        <w:br/>
      </w:r>
      <w:r>
        <w:rPr>
          <w:b/>
        </w:rPr>
        <w:t xml:space="preserve">nổ </w:t>
      </w:r>
      <w:r>
        <w:rPr>
          <w:b/>
        </w:rPr>
        <w:t xml:space="preserve">cướp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Nổ </w:t>
      </w:r>
      <w:r>
        <w:t xml:space="preserve">sớm </w:t>
      </w:r>
      <w:r>
        <w:t xml:space="preserve">khi </w:t>
      </w:r>
      <w:r>
        <w:t xml:space="preserve">chưa </w:t>
      </w:r>
      <w:r>
        <w:t xml:space="preserve">định </w:t>
      </w:r>
      <w:r>
        <w:t xml:space="preserve">cho </w:t>
      </w:r>
      <w:r>
        <w:t xml:space="preserve">nổ. </w:t>
      </w:r>
      <w:r>
        <w:rPr>
          <w:i/>
        </w:rPr>
        <w:t xml:space="preserve">Quả </w:t>
      </w:r>
      <w:r>
        <w:t xml:space="preserve">mìn </w:t>
      </w:r>
      <w:r>
        <w:rPr>
          <w:i/>
        </w:rPr>
        <w:t xml:space="preserve">nổ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nổ </w:t>
      </w:r>
      <w:r>
        <w:rPr>
          <w:b/>
        </w:rPr>
        <w:t xml:space="preserve">mìn </w:t>
      </w:r>
      <w:r>
        <w:rPr>
          <w:i/>
        </w:rPr>
        <w:t xml:space="preserve">động từ </w:t>
      </w:r>
      <w:r>
        <w:t xml:space="preserve">Làm </w:t>
      </w:r>
      <w:r>
        <w:t xml:space="preserve">nổ </w:t>
      </w:r>
      <w:r>
        <w:t xml:space="preserve">khối </w:t>
      </w:r>
      <w:r>
        <w:t xml:space="preserve">thuốc </w:t>
      </w:r>
      <w:r>
        <w:t xml:space="preserve">nạp </w:t>
      </w:r>
      <w:r>
        <w:t xml:space="preserve">vào </w:t>
      </w:r>
      <w:r>
        <w:t xml:space="preserve">những </w:t>
      </w:r>
      <w:r>
        <w:t xml:space="preserve">khoảng </w:t>
      </w:r>
      <w:r>
        <w:t xml:space="preserve">trống. </w:t>
      </w:r>
      <w:r>
        <w:t xml:space="preserve">Nổ </w:t>
      </w:r>
      <w:r>
        <w:rPr>
          <w:i/>
        </w:rPr>
        <w:t xml:space="preserve">mìn </w:t>
      </w:r>
      <w:r>
        <w:rPr>
          <w:i/>
        </w:rPr>
        <w:t xml:space="preserve">phá </w:t>
      </w:r>
      <w:r>
        <w:t xml:space="preserve">đá. </w:t>
      </w:r>
      <w:r>
        <w:br/>
      </w:r>
      <w:r>
        <w:rPr>
          <w:b/>
        </w:rPr>
        <w:t xml:space="preserve">nổ </w:t>
      </w:r>
      <w:r>
        <w:rPr>
          <w:b/>
        </w:rPr>
        <w:t xml:space="preserve">súng </w:t>
      </w:r>
      <w:r>
        <w:rPr>
          <w:i/>
        </w:rPr>
        <w:t xml:space="preserve">động từ </w:t>
      </w:r>
      <w:r>
        <w:t xml:space="preserve">Bắn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sự </w:t>
      </w:r>
      <w:r>
        <w:t xml:space="preserve">bắt </w:t>
      </w:r>
      <w:r>
        <w:t xml:space="preserve">đầu, </w:t>
      </w:r>
      <w:r>
        <w:t xml:space="preserve">mở </w:t>
      </w:r>
      <w:r>
        <w:t xml:space="preserve">đầu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ngờ). </w:t>
      </w:r>
      <w:r>
        <w:t xml:space="preserve">Được </w:t>
      </w:r>
      <w:r>
        <w:t xml:space="preserve">lệnh </w:t>
      </w:r>
      <w:r>
        <w:t xml:space="preserve">nổ </w:t>
      </w:r>
      <w:r>
        <w:t xml:space="preserve">súng. </w:t>
      </w:r>
      <w:r>
        <w:rPr>
          <w:i/>
        </w:rPr>
        <w:t xml:space="preserve">Đến </w:t>
      </w:r>
      <w:r>
        <w:t xml:space="preserve">gần </w:t>
      </w:r>
      <w:r>
        <w:t xml:space="preserve">mới </w:t>
      </w:r>
      <w:r>
        <w:rPr>
          <w:i/>
        </w:rPr>
        <w:t xml:space="preserve">nổ </w:t>
      </w:r>
      <w:r>
        <w:rPr>
          <w:i/>
        </w:rPr>
        <w:t xml:space="preserve">súng. </w:t>
      </w:r>
      <w:r>
        <w:br/>
      </w:r>
      <w:r>
        <w:rPr>
          <w:b/>
        </w:rPr>
        <w:t xml:space="preserve">nỗ </w:t>
      </w:r>
      <w:r>
        <w:rPr>
          <w:b/>
        </w:rPr>
        <w:t xml:space="preserve">lực </w:t>
      </w:r>
      <w:r>
        <w:rPr>
          <w:i/>
        </w:rPr>
        <w:t xml:space="preserve">động từ </w:t>
      </w:r>
      <w:r>
        <w:t xml:space="preserve">Ra </w:t>
      </w:r>
      <w:r>
        <w:t xml:space="preserve">sức </w:t>
      </w:r>
      <w:r>
        <w:t xml:space="preserve">cố </w:t>
      </w:r>
      <w:r>
        <w:t xml:space="preserve">gắng. </w:t>
      </w:r>
      <w:r>
        <w:t xml:space="preserve">Nỗ </w:t>
      </w:r>
      <w:r>
        <w:t xml:space="preserve">lực </w:t>
      </w:r>
      <w:r>
        <w:t xml:space="preserve">học </w:t>
      </w:r>
      <w:r>
        <w:rPr>
          <w:i/>
        </w:rPr>
        <w:t xml:space="preserve">tập. </w:t>
      </w:r>
      <w:r>
        <w:t xml:space="preserve">nộ </w:t>
      </w:r>
      <w:r>
        <w:t xml:space="preserve">khí </w:t>
      </w:r>
      <w:r>
        <w:t xml:space="preserve">danh từ </w:t>
      </w:r>
      <w:r>
        <w:t xml:space="preserve">Khí </w:t>
      </w:r>
      <w:r>
        <w:t xml:space="preserve">sắc </w:t>
      </w:r>
      <w:r>
        <w:t xml:space="preserve">giận </w:t>
      </w:r>
      <w:r>
        <w:t xml:space="preserve">dữ. </w:t>
      </w:r>
      <w:r>
        <w:t xml:space="preserve">Mặt </w:t>
      </w:r>
      <w:r>
        <w:rPr>
          <w:i/>
        </w:rPr>
        <w:t xml:space="preserve">đây </w:t>
      </w:r>
      <w:r>
        <w:rPr>
          <w:i/>
        </w:rPr>
        <w:t xml:space="preserve">nộ </w:t>
      </w:r>
      <w:r>
        <w:rPr>
          <w:i/>
        </w:rPr>
        <w:t xml:space="preserve">khí. </w:t>
      </w:r>
      <w:r>
        <w:t xml:space="preserve">nộ </w:t>
      </w:r>
      <w:r>
        <w:t xml:space="preserve">khí </w:t>
      </w:r>
      <w:r>
        <w:t xml:space="preserve">xung </w:t>
      </w:r>
      <w:r>
        <w:t xml:space="preserve">thiên </w:t>
      </w:r>
      <w:r>
        <w:t xml:space="preserve">Cơn </w:t>
      </w:r>
      <w:r>
        <w:t xml:space="preserve">giận </w:t>
      </w:r>
      <w:r>
        <w:t xml:space="preserve">ghê </w:t>
      </w:r>
      <w:r>
        <w:t xml:space="preserve">gớm </w:t>
      </w:r>
      <w:r>
        <w:t xml:space="preserve">(tựa </w:t>
      </w:r>
      <w:r>
        <w:t xml:space="preserve">như </w:t>
      </w:r>
      <w:r>
        <w:t xml:space="preserve">khí </w:t>
      </w:r>
      <w:r>
        <w:t xml:space="preserve">giận </w:t>
      </w:r>
      <w:r>
        <w:t xml:space="preserve">bốc </w:t>
      </w:r>
      <w:r>
        <w:t xml:space="preserve">lên </w:t>
      </w:r>
      <w:r>
        <w:t xml:space="preserve">tận </w:t>
      </w:r>
      <w:r>
        <w:t xml:space="preserve">trời).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