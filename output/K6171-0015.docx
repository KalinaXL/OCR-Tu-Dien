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ám, </w:t>
      </w:r>
      <w:r>
        <w:rPr>
          <w:i/>
        </w:rPr>
        <w:t xml:space="preserve">động từ </w:t>
      </w:r>
      <w:r>
        <w:t xml:space="preserve">Bám </w:t>
      </w:r>
      <w:r>
        <w:t xml:space="preserve">vào </w:t>
      </w:r>
      <w:r>
        <w:t xml:space="preserve">làm </w:t>
      </w:r>
      <w:r>
        <w:t xml:space="preserve">bẩn </w:t>
      </w:r>
      <w:r>
        <w:t xml:space="preserve">màu, </w:t>
      </w:r>
      <w:r>
        <w:t xml:space="preserve">làm </w:t>
      </w:r>
      <w:r>
        <w:t xml:space="preserve">cho </w:t>
      </w:r>
      <w:r>
        <w:t xml:space="preserve">có </w:t>
      </w:r>
      <w:r>
        <w:t xml:space="preserve">màu </w:t>
      </w:r>
      <w:r>
        <w:t xml:space="preserve">tối. </w:t>
      </w:r>
      <w:r>
        <w:rPr>
          <w:i/>
        </w:rPr>
        <w:t xml:space="preserve">Trần </w:t>
      </w:r>
      <w:r>
        <w:rPr>
          <w:i/>
        </w:rPr>
        <w:t xml:space="preserve">nhà </w:t>
      </w:r>
      <w:r>
        <w:rPr>
          <w:i/>
        </w:rPr>
        <w:t xml:space="preserve">ám </w:t>
      </w:r>
      <w:r>
        <w:rPr>
          <w:i/>
        </w:rPr>
        <w:t xml:space="preserve">khói. </w:t>
      </w:r>
      <w:r>
        <w:br/>
      </w:r>
      <w:r>
        <w:rPr>
          <w:b/>
        </w:rPr>
        <w:t xml:space="preserve">ám, </w:t>
      </w:r>
      <w:r>
        <w:rPr>
          <w:i/>
        </w:rPr>
        <w:t xml:space="preserve">động từ </w:t>
      </w:r>
      <w:r>
        <w:t xml:space="preserve">(khẩu ngữ). </w:t>
      </w:r>
      <w:r>
        <w:t xml:space="preserve">Quấy </w:t>
      </w:r>
      <w:r>
        <w:t xml:space="preserve">tẩy </w:t>
      </w:r>
      <w:r>
        <w:t xml:space="preserve">bên </w:t>
      </w:r>
      <w:r>
        <w:t xml:space="preserve">cạnh, </w:t>
      </w:r>
      <w:r>
        <w:t xml:space="preserve">làm </w:t>
      </w:r>
      <w:r>
        <w:t xml:space="preserve">ảnh </w:t>
      </w:r>
      <w:r>
        <w:t xml:space="preserve">hưởng </w:t>
      </w:r>
      <w:r>
        <w:t xml:space="preserve">đến </w:t>
      </w:r>
      <w:r>
        <w:t xml:space="preserve">việc </w:t>
      </w:r>
      <w:r>
        <w:t xml:space="preserve">đang </w:t>
      </w:r>
      <w:r>
        <w:t xml:space="preserve">làm. </w:t>
      </w:r>
      <w:r>
        <w:t xml:space="preserve">Người </w:t>
      </w:r>
      <w:r>
        <w:rPr>
          <w:i/>
        </w:rPr>
        <w:t xml:space="preserve">ta </w:t>
      </w:r>
      <w:r>
        <w:rPr>
          <w:i/>
        </w:rPr>
        <w:t xml:space="preserve">đã </w:t>
      </w:r>
      <w:r>
        <w:rPr>
          <w:i/>
        </w:rPr>
        <w:t xml:space="preserve">bận, </w:t>
      </w:r>
      <w:r>
        <w:t xml:space="preserve">lại </w:t>
      </w:r>
      <w:r>
        <w:rPr>
          <w:i/>
        </w:rPr>
        <w:t xml:space="preserve">còn </w:t>
      </w:r>
      <w:r>
        <w:rPr>
          <w:i/>
        </w:rPr>
        <w:t xml:space="preserve">đến </w:t>
      </w:r>
      <w:r>
        <w:rPr>
          <w:i/>
        </w:rPr>
        <w:t xml:space="preserve">ám. </w:t>
      </w:r>
      <w:r>
        <w:br/>
      </w:r>
      <w:r>
        <w:rPr>
          <w:b/>
        </w:rPr>
        <w:t xml:space="preserve">ám </w:t>
      </w:r>
      <w:r>
        <w:rPr>
          <w:b/>
        </w:rPr>
        <w:t xml:space="preserve">ảnh </w:t>
      </w:r>
      <w:r>
        <w:rPr>
          <w:i/>
        </w:rPr>
        <w:t xml:space="preserve">động từ </w:t>
      </w:r>
      <w:r>
        <w:t xml:space="preserve">Hiện </w:t>
      </w:r>
      <w:r>
        <w:t xml:space="preserve">ra </w:t>
      </w:r>
      <w:r>
        <w:t xml:space="preserve">luôn </w:t>
      </w:r>
      <w:r>
        <w:t xml:space="preserve">trong </w:t>
      </w:r>
      <w:r>
        <w:t xml:space="preserve">trí </w:t>
      </w:r>
      <w:r>
        <w:t xml:space="preserve">óc </w:t>
      </w:r>
      <w:r>
        <w:t xml:space="preserve">và </w:t>
      </w:r>
      <w:r>
        <w:t xml:space="preserve">làm </w:t>
      </w:r>
      <w:r>
        <w:t xml:space="preserve">cho </w:t>
      </w:r>
      <w:r>
        <w:t xml:space="preserve">lo </w:t>
      </w:r>
      <w:r>
        <w:t xml:space="preserve">lắng </w:t>
      </w:r>
      <w:r>
        <w:t xml:space="preserve">không </w:t>
      </w:r>
      <w:r>
        <w:t xml:space="preserve">yên. </w:t>
      </w:r>
      <w:r>
        <w:t xml:space="preserve">Nỗi </w:t>
      </w:r>
      <w:r>
        <w:rPr>
          <w:i/>
        </w:rPr>
        <w:t xml:space="preserve">lo </w:t>
      </w:r>
      <w:r>
        <w:rPr>
          <w:i/>
        </w:rPr>
        <w:t xml:space="preserve">âu </w:t>
      </w:r>
      <w:r>
        <w:t xml:space="preserve">ngày </w:t>
      </w:r>
      <w:r>
        <w:rPr>
          <w:i/>
        </w:rPr>
        <w:t xml:space="preserve">đêm </w:t>
      </w:r>
      <w:r>
        <w:rPr>
          <w:i/>
        </w:rPr>
        <w:t xml:space="preserve">ám </w:t>
      </w:r>
      <w:r>
        <w:rPr>
          <w:i/>
        </w:rPr>
        <w:t xml:space="preserve">ảnh. </w:t>
      </w:r>
      <w:r>
        <w:br/>
      </w:r>
      <w:r>
        <w:rPr>
          <w:b/>
        </w:rPr>
        <w:t xml:space="preserve">ám </w:t>
      </w:r>
      <w:r>
        <w:rPr>
          <w:b/>
        </w:rPr>
        <w:t xml:space="preserve">chỉ </w:t>
      </w:r>
      <w:r>
        <w:rPr>
          <w:i/>
        </w:rPr>
        <w:t xml:space="preserve">động từ </w:t>
      </w:r>
      <w:r>
        <w:t xml:space="preserve">Ngầm </w:t>
      </w:r>
      <w:r>
        <w:t xml:space="preserve">chỉ </w:t>
      </w:r>
      <w:r>
        <w:t xml:space="preserve">người </w:t>
      </w:r>
      <w:r>
        <w:t xml:space="preserve">nào, </w:t>
      </w:r>
      <w:r>
        <w:t xml:space="preserve">việc </w:t>
      </w:r>
      <w:r>
        <w:t xml:space="preserve">gì. </w:t>
      </w:r>
      <w:r>
        <w:rPr>
          <w:i/>
        </w:rPr>
        <w:t xml:space="preserve">Câu </w:t>
      </w:r>
      <w:r>
        <w:rPr>
          <w:i/>
        </w:rPr>
        <w:t xml:space="preserve">nói </w:t>
      </w:r>
      <w:r>
        <w:rPr>
          <w:i/>
        </w:rPr>
        <w:t xml:space="preserve">có </w:t>
      </w:r>
      <w:r>
        <w:rPr>
          <w:i/>
        </w:rPr>
        <w:t xml:space="preserve">ý </w:t>
      </w:r>
      <w:r>
        <w:rPr>
          <w:i/>
        </w:rPr>
        <w:t xml:space="preserve">ám </w:t>
      </w:r>
      <w:r>
        <w:rPr>
          <w:i/>
        </w:rPr>
        <w:t xml:space="preserve">chí </w:t>
      </w:r>
      <w:r>
        <w:rPr>
          <w:i/>
        </w:rPr>
        <w:t xml:space="preserve">anh </w:t>
      </w:r>
      <w:r>
        <w:rPr>
          <w:i/>
        </w:rPr>
        <w:t xml:space="preserve">ta. </w:t>
      </w:r>
      <w:r>
        <w:br/>
      </w:r>
      <w:r>
        <w:rPr>
          <w:b/>
        </w:rPr>
        <w:t xml:space="preserve">ám </w:t>
      </w:r>
      <w:r>
        <w:rPr>
          <w:b/>
        </w:rPr>
        <w:t xml:space="preserve">hại </w:t>
      </w:r>
      <w:r>
        <w:rPr>
          <w:i/>
        </w:rPr>
        <w:t xml:space="preserve">động từ </w:t>
      </w:r>
      <w:r>
        <w:t xml:space="preserve">Hãm </w:t>
      </w:r>
      <w:r>
        <w:t xml:space="preserve">hại </w:t>
      </w:r>
      <w:r>
        <w:t xml:space="preserve">ngầm. </w:t>
      </w:r>
      <w:r>
        <w:br/>
      </w:r>
      <w:r>
        <w:rPr>
          <w:b/>
        </w:rPr>
        <w:t xml:space="preserve">ám </w:t>
      </w:r>
      <w:r>
        <w:rPr>
          <w:b/>
        </w:rPr>
        <w:t xml:space="preserve">hiệu </w:t>
      </w:r>
      <w:r>
        <w:rPr>
          <w:i/>
        </w:rPr>
        <w:t xml:space="preserve">danh từ </w:t>
      </w:r>
      <w:r>
        <w:t xml:space="preserve">Dấu </w:t>
      </w:r>
      <w:r>
        <w:t xml:space="preserve">hiệu </w:t>
      </w:r>
      <w:r>
        <w:t xml:space="preserve">quy </w:t>
      </w:r>
      <w:r>
        <w:t xml:space="preserve">ước </w:t>
      </w:r>
      <w:r>
        <w:t xml:space="preserve">bí </w:t>
      </w:r>
      <w:r>
        <w:t xml:space="preserve">mật </w:t>
      </w:r>
      <w:r>
        <w:t xml:space="preserve">để </w:t>
      </w:r>
      <w:r>
        <w:t xml:space="preserve">thông </w:t>
      </w:r>
      <w:r>
        <w:t xml:space="preserve">tín </w:t>
      </w:r>
      <w:r>
        <w:t xml:space="preserve">cho </w:t>
      </w:r>
      <w:r>
        <w:t xml:space="preserve">nhau. </w:t>
      </w:r>
      <w:r>
        <w:rPr>
          <w:i/>
        </w:rPr>
        <w:t xml:space="preserve">Nhận </w:t>
      </w:r>
      <w:r>
        <w:rPr>
          <w:i/>
        </w:rPr>
        <w:t xml:space="preserve">được </w:t>
      </w:r>
      <w:r>
        <w:rPr>
          <w:i/>
        </w:rPr>
        <w:t xml:space="preserve">ám </w:t>
      </w:r>
      <w:r>
        <w:rPr>
          <w:i/>
        </w:rPr>
        <w:t xml:space="preserve">hiệu </w:t>
      </w:r>
      <w:r>
        <w:rPr>
          <w:i/>
        </w:rPr>
        <w:t xml:space="preserve">liên </w:t>
      </w:r>
      <w:r>
        <w:t xml:space="preserve">lạc. </w:t>
      </w:r>
      <w:r>
        <w:rPr>
          <w:i/>
        </w:rPr>
        <w:t xml:space="preserve">Nháy </w:t>
      </w:r>
      <w:r>
        <w:t xml:space="preserve">mắt </w:t>
      </w:r>
      <w:r>
        <w:rPr>
          <w:i/>
        </w:rPr>
        <w:t xml:space="preserve">làm </w:t>
      </w:r>
      <w:r>
        <w:rPr>
          <w:i/>
        </w:rPr>
        <w:t xml:space="preserve">ám </w:t>
      </w:r>
      <w:r>
        <w:rPr>
          <w:i/>
        </w:rPr>
        <w:t xml:space="preserve">hiệu. </w:t>
      </w:r>
      <w:r>
        <w:br/>
      </w:r>
      <w:r>
        <w:rPr>
          <w:b/>
        </w:rPr>
        <w:t xml:space="preserve">ám </w:t>
      </w:r>
      <w:r>
        <w:rPr>
          <w:b/>
        </w:rPr>
        <w:t xml:space="preserve">muội </w:t>
      </w:r>
      <w:r>
        <w:rPr>
          <w:i/>
        </w:rPr>
        <w:t xml:space="preserve">tính từ </w:t>
      </w:r>
      <w:r>
        <w:t xml:space="preserve">Lén </w:t>
      </w:r>
      <w:r>
        <w:t xml:space="preserve">lút, </w:t>
      </w:r>
      <w:r>
        <w:t xml:space="preserve">không </w:t>
      </w:r>
      <w:r>
        <w:t xml:space="preserve">chính </w:t>
      </w:r>
      <w:r>
        <w:t xml:space="preserve">đáng. </w:t>
      </w:r>
      <w:r>
        <w:rPr>
          <w:i/>
        </w:rPr>
        <w:t xml:space="preserve">Ý </w:t>
      </w:r>
      <w:r>
        <w:rPr>
          <w:i/>
        </w:rPr>
        <w:t xml:space="preserve">định </w:t>
      </w:r>
      <w:r>
        <w:rPr>
          <w:i/>
        </w:rPr>
        <w:t xml:space="preserve">ám </w:t>
      </w:r>
      <w:r>
        <w:t xml:space="preserve">muội. </w:t>
      </w:r>
      <w:r>
        <w:rPr>
          <w:i/>
        </w:rPr>
        <w:t xml:space="preserve">Việc </w:t>
      </w:r>
      <w:r>
        <w:rPr>
          <w:i/>
        </w:rPr>
        <w:t xml:space="preserve">làm </w:t>
      </w:r>
      <w:r>
        <w:rPr>
          <w:i/>
        </w:rPr>
        <w:t xml:space="preserve">ám </w:t>
      </w:r>
      <w:r>
        <w:t xml:space="preserve">muội. </w:t>
      </w:r>
      <w:r>
        <w:br/>
      </w:r>
      <w:r>
        <w:rPr>
          <w:b/>
        </w:rPr>
        <w:t xml:space="preserve">ám </w:t>
      </w:r>
      <w:r>
        <w:rPr>
          <w:b/>
        </w:rPr>
        <w:t xml:space="preserve">quẻ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(Ma </w:t>
      </w:r>
      <w:r>
        <w:t xml:space="preserve">quỷ) </w:t>
      </w:r>
      <w:r>
        <w:t xml:space="preserve">cản </w:t>
      </w:r>
      <w:r>
        <w:t xml:space="preserve">trở, </w:t>
      </w:r>
      <w:r>
        <w:t xml:space="preserve">quấy </w:t>
      </w:r>
      <w:r>
        <w:t xml:space="preserve">rầy </w:t>
      </w:r>
      <w:r>
        <w:t xml:space="preserve">việc </w:t>
      </w:r>
      <w:r>
        <w:t xml:space="preserve">gieo </w:t>
      </w:r>
      <w:r>
        <w:t xml:space="preserve">quẻ </w:t>
      </w:r>
      <w:r>
        <w:t xml:space="preserve">bói </w:t>
      </w:r>
      <w:r>
        <w:t xml:space="preserve">toán, </w:t>
      </w:r>
      <w:r>
        <w:t xml:space="preserve">theo </w:t>
      </w:r>
      <w:r>
        <w:t xml:space="preserve">mê </w:t>
      </w:r>
      <w:r>
        <w:t xml:space="preserve">tín. </w:t>
      </w:r>
      <w:r>
        <w:rPr>
          <w:b/>
        </w:rPr>
        <w:t xml:space="preserve">2 </w:t>
      </w:r>
      <w:r>
        <w:t xml:space="preserve">(kng,). </w:t>
      </w:r>
      <w:r>
        <w:t xml:space="preserve">Quấy </w:t>
      </w:r>
      <w:r>
        <w:t xml:space="preserve">rẩy, </w:t>
      </w:r>
      <w:r>
        <w:t xml:space="preserve">cắn </w:t>
      </w:r>
      <w:r>
        <w:t xml:space="preserve">trở </w:t>
      </w:r>
      <w:r>
        <w:t xml:space="preserve">công </w:t>
      </w:r>
      <w:r>
        <w:t xml:space="preserve">việc </w:t>
      </w:r>
      <w:r>
        <w:t xml:space="preserve">đang </w:t>
      </w:r>
      <w:r>
        <w:t xml:space="preserve">tiến </w:t>
      </w:r>
      <w:r>
        <w:t xml:space="preserve">hành. </w:t>
      </w:r>
      <w:r>
        <w:rPr>
          <w:i/>
        </w:rPr>
        <w:t xml:space="preserve">Đang </w:t>
      </w:r>
      <w:r>
        <w:rPr>
          <w:i/>
        </w:rPr>
        <w:t xml:space="preserve">định </w:t>
      </w:r>
      <w:r>
        <w:rPr>
          <w:i/>
        </w:rPr>
        <w:t xml:space="preserve">làm </w:t>
      </w:r>
      <w:r>
        <w:rPr>
          <w:i/>
        </w:rPr>
        <w:t xml:space="preserve">nốt </w:t>
      </w:r>
      <w:r>
        <w:rPr>
          <w:i/>
        </w:rPr>
        <w:t xml:space="preserve">uiệc </w:t>
      </w:r>
      <w:r>
        <w:t xml:space="preserve">thì </w:t>
      </w:r>
      <w:r>
        <w:rPr>
          <w:i/>
        </w:rPr>
        <w:t xml:space="preserve">nó </w:t>
      </w:r>
      <w:r>
        <w:rPr>
          <w:i/>
        </w:rPr>
        <w:t xml:space="preserve">đến </w:t>
      </w:r>
      <w:r>
        <w:rPr>
          <w:i/>
        </w:rPr>
        <w:t xml:space="preserve">ám </w:t>
      </w:r>
      <w:r>
        <w:rPr>
          <w:i/>
        </w:rPr>
        <w:t xml:space="preserve">qu. </w:t>
      </w:r>
      <w:r>
        <w:br/>
      </w:r>
      <w:r>
        <w:rPr>
          <w:b/>
        </w:rPr>
        <w:t xml:space="preserve">ám </w:t>
      </w:r>
      <w:r>
        <w:rPr>
          <w:b/>
        </w:rPr>
        <w:t xml:space="preserve">sát </w:t>
      </w:r>
      <w:r>
        <w:rPr>
          <w:i/>
        </w:rPr>
        <w:t xml:space="preserve">động từ </w:t>
      </w:r>
      <w:r>
        <w:t xml:space="preserve">Giết </w:t>
      </w:r>
      <w:r>
        <w:t xml:space="preserve">người </w:t>
      </w:r>
      <w:r>
        <w:t xml:space="preserve">một </w:t>
      </w:r>
      <w:r>
        <w:t xml:space="preserve">cách </w:t>
      </w:r>
      <w:r>
        <w:t xml:space="preserve">bí </w:t>
      </w:r>
      <w:r>
        <w:t xml:space="preserve">mật, </w:t>
      </w:r>
      <w:r>
        <w:t xml:space="preserve">có </w:t>
      </w:r>
      <w:r>
        <w:t xml:space="preserve">mưu </w:t>
      </w:r>
      <w:r>
        <w:t xml:space="preserve">tính </w:t>
      </w:r>
      <w:r>
        <w:t xml:space="preserve">trước. </w:t>
      </w:r>
      <w:r>
        <w:t xml:space="preserve">Bị </w:t>
      </w:r>
      <w:r>
        <w:rPr>
          <w:i/>
        </w:rPr>
        <w:t xml:space="preserve">ám </w:t>
      </w:r>
      <w:r>
        <w:rPr>
          <w:i/>
        </w:rPr>
        <w:t xml:space="preserve">sát </w:t>
      </w:r>
      <w:r>
        <w:rPr>
          <w:i/>
        </w:rPr>
        <w:t xml:space="preserve">hụt. </w:t>
      </w:r>
      <w:r>
        <w:br/>
      </w:r>
      <w:r>
        <w:rPr>
          <w:b/>
        </w:rPr>
        <w:t xml:space="preserve">ám </w:t>
      </w:r>
      <w:r>
        <w:rPr>
          <w:b/>
        </w:rPr>
        <w:t xml:space="preserve">tả </w:t>
      </w:r>
      <w:r>
        <w:rPr>
          <w:i/>
        </w:rPr>
        <w:t xml:space="preserve">danh từ </w:t>
      </w:r>
      <w:r>
        <w:t xml:space="preserve">(cũ). </w:t>
      </w:r>
      <w:r>
        <w:t xml:space="preserve">Môn </w:t>
      </w:r>
      <w:r>
        <w:t xml:space="preserve">học </w:t>
      </w:r>
      <w:r>
        <w:t xml:space="preserve">chính </w:t>
      </w:r>
      <w:r>
        <w:t xml:space="preserve">tả </w:t>
      </w:r>
      <w:r>
        <w:t xml:space="preserve">bằng </w:t>
      </w:r>
      <w:r>
        <w:t xml:space="preserve">cách </w:t>
      </w:r>
      <w:r>
        <w:t xml:space="preserve">tập </w:t>
      </w:r>
      <w:r>
        <w:t xml:space="preserve">viết </w:t>
      </w:r>
      <w:r>
        <w:t xml:space="preserve">đúng </w:t>
      </w:r>
      <w:r>
        <w:t xml:space="preserve">từng </w:t>
      </w:r>
      <w:r>
        <w:t xml:space="preserve">chữ </w:t>
      </w:r>
      <w:r>
        <w:t xml:space="preserve">của </w:t>
      </w:r>
      <w:r>
        <w:t xml:space="preserve">bài </w:t>
      </w:r>
      <w:r>
        <w:t xml:space="preserve">đọc. </w:t>
      </w:r>
      <w:r>
        <w:br/>
      </w:r>
      <w:r>
        <w:rPr>
          <w:b/>
        </w:rPr>
        <w:t xml:space="preserve">ám </w:t>
      </w:r>
      <w:r>
        <w:rPr>
          <w:b/>
        </w:rPr>
        <w:t xml:space="preserve">thị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(ít dùng). </w:t>
      </w:r>
      <w:r>
        <w:t xml:space="preserve">Tỏ </w:t>
      </w:r>
      <w:r>
        <w:t xml:space="preserve">cho </w:t>
      </w:r>
      <w:r>
        <w:t xml:space="preserve">biết </w:t>
      </w:r>
      <w:r>
        <w:t xml:space="preserve">một </w:t>
      </w:r>
      <w:r>
        <w:t xml:space="preserve">cách </w:t>
      </w:r>
      <w:r>
        <w:t xml:space="preserve">kín </w:t>
      </w:r>
      <w:r>
        <w:t xml:space="preserve">đáo, </w:t>
      </w:r>
      <w:r>
        <w:t xml:space="preserve">gián </w:t>
      </w:r>
      <w:r>
        <w:t xml:space="preserve">tiếp. </w:t>
      </w:r>
      <w:r>
        <w:rPr>
          <w:b/>
        </w:rPr>
        <w:t xml:space="preserve">2 </w:t>
      </w:r>
      <w:r>
        <w:t xml:space="preserve">Dùng </w:t>
      </w:r>
      <w:r>
        <w:t xml:space="preserve">tác </w:t>
      </w:r>
      <w:r>
        <w:t xml:space="preserve">động </w:t>
      </w:r>
      <w:r>
        <w:t xml:space="preserve">tâm </w:t>
      </w:r>
      <w:r>
        <w:t xml:space="preserve">lí </w:t>
      </w:r>
      <w:r>
        <w:t xml:space="preserve">làm </w:t>
      </w:r>
      <w:r>
        <w:t xml:space="preserve">cho </w:t>
      </w:r>
      <w:r>
        <w:t xml:space="preserve">người </w:t>
      </w:r>
      <w:r>
        <w:t xml:space="preserve">khác </w:t>
      </w:r>
      <w:r>
        <w:t xml:space="preserve">tiếp </w:t>
      </w:r>
      <w:r>
        <w:t xml:space="preserve">nhận </w:t>
      </w:r>
      <w:r>
        <w:t xml:space="preserve">một </w:t>
      </w:r>
      <w:r>
        <w:t xml:space="preserve">cách </w:t>
      </w:r>
      <w:r>
        <w:t xml:space="preserve">thụ </w:t>
      </w:r>
      <w:r>
        <w:t xml:space="preserve">động </w:t>
      </w:r>
      <w:r>
        <w:t xml:space="preserve">những </w:t>
      </w:r>
      <w:r>
        <w:t xml:space="preserve">ý </w:t>
      </w:r>
      <w:r>
        <w:t xml:space="preserve">nghĩ, </w:t>
      </w:r>
      <w:r>
        <w:t xml:space="preserve">ý </w:t>
      </w:r>
      <w:r>
        <w:t xml:space="preserve">định </w:t>
      </w:r>
      <w:r>
        <w:t xml:space="preserve">của </w:t>
      </w:r>
      <w:r>
        <w:t xml:space="preserve">mình. </w:t>
      </w:r>
      <w:r>
        <w:rPr>
          <w:i/>
        </w:rPr>
        <w:t xml:space="preserve">/ý” </w:t>
      </w:r>
      <w:r>
        <w:t xml:space="preserve">thị </w:t>
      </w:r>
      <w:r>
        <w:t xml:space="preserve">bằng </w:t>
      </w:r>
      <w:r>
        <w:rPr>
          <w:i/>
        </w:rPr>
        <w:t xml:space="preserve">thôi </w:t>
      </w:r>
      <w:r>
        <w:rPr>
          <w:i/>
        </w:rPr>
        <w:t xml:space="preserve">miên. </w:t>
      </w:r>
      <w:r>
        <w:br/>
      </w:r>
      <w:r>
        <w:rPr>
          <w:b/>
        </w:rPr>
        <w:t xml:space="preserve">amatơ </w:t>
      </w:r>
      <w:r>
        <w:rPr>
          <w:i/>
        </w:rPr>
        <w:t xml:space="preserve">cũng viết </w:t>
      </w:r>
      <w:r>
        <w:rPr>
          <w:i/>
        </w:rPr>
        <w:t xml:space="preserve">amat </w:t>
      </w:r>
      <w:r>
        <w:t xml:space="preserve">tính từ </w:t>
      </w:r>
      <w:r>
        <w:t xml:space="preserve">(khẩu ngữ). </w:t>
      </w:r>
      <w:r>
        <w:t xml:space="preserve">(Phong </w:t>
      </w:r>
      <w:r>
        <w:t xml:space="preserve">cách, </w:t>
      </w:r>
      <w:r>
        <w:t xml:space="preserve">lối </w:t>
      </w:r>
      <w:r>
        <w:t xml:space="preserve">làm </w:t>
      </w:r>
      <w:r>
        <w:t xml:space="preserve">việc) </w:t>
      </w:r>
      <w:r>
        <w:t xml:space="preserve">tuỳ </w:t>
      </w:r>
      <w:r>
        <w:t xml:space="preserve">hứng, </w:t>
      </w:r>
      <w:r>
        <w:t xml:space="preserve">tuỳ </w:t>
      </w:r>
      <w:r>
        <w:t xml:space="preserve">thích, </w:t>
      </w:r>
      <w:r>
        <w:t xml:space="preserve">không </w:t>
      </w:r>
      <w:r>
        <w:t xml:space="preserve">có </w:t>
      </w:r>
      <w:r>
        <w:t xml:space="preserve">sự </w:t>
      </w:r>
      <w:r>
        <w:t xml:space="preserve">chuyên </w:t>
      </w:r>
      <w:r>
        <w:t xml:space="preserve">tâm; </w:t>
      </w:r>
      <w:r>
        <w:rPr>
          <w:i/>
        </w:rPr>
        <w:t xml:space="preserve">tài </w:t>
      </w:r>
      <w:r>
        <w:t xml:space="preserve">tử. </w:t>
      </w:r>
      <w:r>
        <w:rPr>
          <w:i/>
        </w:rPr>
        <w:t xml:space="preserve">Học </w:t>
      </w:r>
      <w:r>
        <w:rPr>
          <w:i/>
        </w:rPr>
        <w:t xml:space="preserve">hành </w:t>
      </w:r>
      <w:r>
        <w:rPr>
          <w:i/>
        </w:rPr>
        <w:t xml:space="preserve">amatơ </w:t>
      </w:r>
      <w:r>
        <w:rPr>
          <w:i/>
        </w:rPr>
        <w:t xml:space="preserve">thế </w:t>
      </w:r>
      <w:r>
        <w:rPr>
          <w:i/>
        </w:rPr>
        <w:t xml:space="preserve">thì </w:t>
      </w:r>
      <w:r>
        <w:rPr>
          <w:i/>
        </w:rPr>
        <w:t xml:space="preserve">thi </w:t>
      </w:r>
      <w:r>
        <w:t xml:space="preserve">đỗ </w:t>
      </w:r>
      <w:r>
        <w:t xml:space="preserve">sao </w:t>
      </w:r>
      <w:r>
        <w:rPr>
          <w:i/>
        </w:rPr>
        <w:t xml:space="preserve">được. </w:t>
      </w:r>
      <w:r>
        <w:rPr>
          <w:i/>
        </w:rPr>
        <w:t xml:space="preserve">Tính </w:t>
      </w:r>
      <w:r>
        <w:rPr>
          <w:i/>
        </w:rPr>
        <w:t xml:space="preserve">rất </w:t>
      </w:r>
      <w:r>
        <w:rPr>
          <w:i/>
        </w:rPr>
        <w:t xml:space="preserve">amatơ. </w:t>
      </w:r>
      <w:r>
        <w:br/>
      </w:r>
      <w:r>
        <w:rPr>
          <w:b/>
        </w:rPr>
        <w:t xml:space="preserve">amen </w:t>
      </w:r>
      <w:r>
        <w:rPr>
          <w:i/>
        </w:rPr>
        <w:t xml:space="preserve">cảm từ </w:t>
      </w:r>
      <w:r>
        <w:t xml:space="preserve">Từ </w:t>
      </w:r>
      <w:r>
        <w:t xml:space="preserve">dùng </w:t>
      </w:r>
      <w:r>
        <w:t xml:space="preserve">ở </w:t>
      </w:r>
      <w:r>
        <w:t xml:space="preserve">cuối </w:t>
      </w:r>
      <w:r>
        <w:t xml:space="preserve">câu </w:t>
      </w:r>
      <w:r>
        <w:t xml:space="preserve">cầu </w:t>
      </w:r>
      <w:r>
        <w:t xml:space="preserve">nguyện </w:t>
      </w:r>
      <w:r>
        <w:t xml:space="preserve">của </w:t>
      </w:r>
      <w:r>
        <w:t xml:space="preserve">người </w:t>
      </w:r>
      <w:r>
        <w:t xml:space="preserve">theo </w:t>
      </w:r>
      <w:r>
        <w:t xml:space="preserve">đạo </w:t>
      </w:r>
      <w:r>
        <w:t xml:space="preserve">Thiên </w:t>
      </w:r>
      <w:r>
        <w:t xml:space="preserve">Chúa </w:t>
      </w:r>
      <w:r>
        <w:t xml:space="preserve">để </w:t>
      </w:r>
      <w:r>
        <w:t xml:space="preserve">tỏ </w:t>
      </w:r>
      <w:r>
        <w:t xml:space="preserve">ý </w:t>
      </w:r>
      <w:r>
        <w:t xml:space="preserve">cầu </w:t>
      </w:r>
      <w:r>
        <w:t xml:space="preserve">xin, </w:t>
      </w:r>
      <w:r>
        <w:t xml:space="preserve">có </w:t>
      </w:r>
      <w:r>
        <w:t xml:space="preserve">nghĩa </w:t>
      </w:r>
      <w:r>
        <w:rPr>
          <w:i/>
        </w:rPr>
        <w:t xml:space="preserve">"xín </w:t>
      </w:r>
      <w:r>
        <w:rPr>
          <w:i/>
        </w:rPr>
        <w:t xml:space="preserve">được </w:t>
      </w:r>
      <w:r>
        <w:rPr>
          <w:i/>
        </w:rPr>
        <w:t xml:space="preserve">như </w:t>
      </w:r>
      <w:r>
        <w:rPr>
          <w:i/>
        </w:rPr>
        <w:t xml:space="preserve">ý'. </w:t>
      </w:r>
      <w:r>
        <w:br/>
      </w:r>
      <w:r>
        <w:rPr>
          <w:b/>
        </w:rPr>
        <w:t xml:space="preserve">amian </w:t>
      </w:r>
      <w:r>
        <w:rPr>
          <w:i/>
        </w:rPr>
        <w:t xml:space="preserve">cũng viết </w:t>
      </w:r>
      <w:r>
        <w:rPr>
          <w:i/>
        </w:rPr>
        <w:t xml:space="preserve">amiant </w:t>
      </w:r>
      <w:r>
        <w:rPr>
          <w:i/>
        </w:rPr>
        <w:t xml:space="preserve">danh từ </w:t>
      </w:r>
      <w:r>
        <w:t xml:space="preserve">Khoáng </w:t>
      </w:r>
      <w:r>
        <w:t xml:space="preserve">vật </w:t>
      </w:r>
      <w:r>
        <w:t xml:space="preserve">có </w:t>
      </w:r>
      <w:r>
        <w:t xml:space="preserve">dạng </w:t>
      </w:r>
      <w:r>
        <w:t xml:space="preserve">sợi, </w:t>
      </w:r>
      <w:r>
        <w:t xml:space="preserve">thường </w:t>
      </w:r>
      <w:r>
        <w:t xml:space="preserve">màu </w:t>
      </w:r>
      <w:r>
        <w:t xml:space="preserve">xám, </w:t>
      </w:r>
      <w:r>
        <w:t xml:space="preserve">dùng </w:t>
      </w:r>
      <w:r>
        <w:t xml:space="preserve">làm </w:t>
      </w:r>
      <w:r>
        <w:t xml:space="preserve">vật </w:t>
      </w:r>
      <w:r>
        <w:t xml:space="preserve">cách </w:t>
      </w:r>
      <w:r>
        <w:t xml:space="preserve">nhiệt, </w:t>
      </w:r>
      <w:r>
        <w:t xml:space="preserve">chống </w:t>
      </w:r>
      <w:r>
        <w:t xml:space="preserve">cháy. </w:t>
      </w:r>
      <w:r>
        <w:br/>
      </w:r>
      <w:r>
        <w:rPr>
          <w:b/>
        </w:rPr>
        <w:t xml:space="preserve">amib </w:t>
      </w:r>
      <w:r>
        <w:rPr>
          <w:i/>
        </w:rPr>
        <w:t xml:space="preserve">cũng viết </w:t>
      </w:r>
      <w:r>
        <w:rPr>
          <w:i/>
        </w:rPr>
        <w:t xml:space="preserve">amip </w:t>
      </w:r>
      <w:r>
        <w:t xml:space="preserve">danh từ </w:t>
      </w:r>
      <w:r>
        <w:t xml:space="preserve">Động </w:t>
      </w:r>
      <w:r>
        <w:t xml:space="preserve">vật </w:t>
      </w:r>
      <w:r>
        <w:t xml:space="preserve">đơn </w:t>
      </w:r>
      <w:r>
        <w:t xml:space="preserve">bào </w:t>
      </w:r>
      <w:r>
        <w:t xml:space="preserve">cực </w:t>
      </w:r>
      <w:r>
        <w:t xml:space="preserve">nhỏ, </w:t>
      </w:r>
      <w:r>
        <w:t xml:space="preserve">thường </w:t>
      </w:r>
      <w:r>
        <w:t xml:space="preserve">dễ </w:t>
      </w:r>
      <w:r>
        <w:t xml:space="preserve">thay </w:t>
      </w:r>
      <w:r>
        <w:t xml:space="preserve">đổi </w:t>
      </w:r>
      <w:r>
        <w:t xml:space="preserve">hình </w:t>
      </w:r>
      <w:r>
        <w:t xml:space="preserve">dạng, </w:t>
      </w:r>
      <w:r>
        <w:t xml:space="preserve">có </w:t>
      </w:r>
      <w:r>
        <w:t xml:space="preserve">loài </w:t>
      </w:r>
      <w:r>
        <w:t xml:space="preserve">gây </w:t>
      </w:r>
      <w:r>
        <w:t xml:space="preserve">bệnh </w:t>
      </w:r>
      <w:r>
        <w:t xml:space="preserve">lị. </w:t>
      </w:r>
      <w:r>
        <w:rPr>
          <w:i/>
        </w:rPr>
        <w:t xml:space="preserve">Bệnh </w:t>
      </w:r>
      <w:r>
        <w:t xml:space="preserve">lị </w:t>
      </w:r>
      <w:r>
        <w:t xml:space="preserve">amib. </w:t>
      </w:r>
      <w:r>
        <w:br/>
      </w:r>
      <w:r>
        <w:rPr>
          <w:b/>
        </w:rPr>
        <w:t xml:space="preserve">amiđan </w:t>
      </w:r>
      <w:r>
        <w:rPr>
          <w:i/>
        </w:rPr>
        <w:t xml:space="preserve">xem </w:t>
      </w:r>
      <w:r>
        <w:rPr>
          <w:i/>
        </w:rPr>
        <w:t xml:space="preserve">amygdal. </w:t>
      </w:r>
      <w:r>
        <w:br/>
      </w:r>
      <w:r>
        <w:rPr>
          <w:b/>
        </w:rPr>
        <w:t xml:space="preserve">aminoacid </w:t>
      </w:r>
      <w:r>
        <w:rPr>
          <w:i/>
        </w:rPr>
        <w:t xml:space="preserve">cũng viết </w:t>
      </w:r>
      <w:r>
        <w:rPr>
          <w:i/>
        </w:rPr>
        <w:t xml:space="preserve">aminoaxit </w:t>
      </w:r>
      <w:r>
        <w:rPr>
          <w:i/>
        </w:rPr>
        <w:t xml:space="preserve">danh từ </w:t>
      </w:r>
      <w:r>
        <w:t xml:space="preserve">cũng nói </w:t>
      </w:r>
      <w:r>
        <w:t xml:space="preserve">acid </w:t>
      </w:r>
      <w:r>
        <w:rPr>
          <w:i/>
        </w:rPr>
        <w:t xml:space="preserve">amin. </w:t>
      </w:r>
      <w:r>
        <w:t xml:space="preserve">Hợp </w:t>
      </w:r>
      <w:r>
        <w:t xml:space="preserve">chất </w:t>
      </w:r>
      <w:r>
        <w:t xml:space="preserve">hữu </w:t>
      </w:r>
      <w:r>
        <w:t xml:space="preserve">cơ, </w:t>
      </w:r>
      <w:r>
        <w:t xml:space="preserve">thành </w:t>
      </w:r>
      <w:r>
        <w:t xml:space="preserve">phản </w:t>
      </w:r>
      <w:r>
        <w:t xml:space="preserve">chính </w:t>
      </w:r>
      <w:r>
        <w:t xml:space="preserve">của </w:t>
      </w:r>
      <w:r>
        <w:t xml:space="preserve">protid. </w:t>
      </w:r>
      <w:r>
        <w:br/>
      </w:r>
      <w:r>
        <w:rPr>
          <w:b/>
        </w:rPr>
        <w:t xml:space="preserve">amip </w:t>
      </w:r>
      <w:r>
        <w:rPr>
          <w:i/>
        </w:rPr>
        <w:t xml:space="preserve">xem </w:t>
      </w:r>
      <w:r>
        <w:rPr>
          <w:i/>
        </w:rPr>
        <w:t xml:space="preserve">amib. </w:t>
      </w:r>
      <w:r>
        <w:br/>
      </w:r>
      <w:r>
        <w:rPr>
          <w:b/>
        </w:rPr>
        <w:t xml:space="preserve">ammoniac </w:t>
      </w:r>
      <w:r>
        <w:rPr>
          <w:i/>
        </w:rPr>
        <w:t xml:space="preserve">cũng viết </w:t>
      </w:r>
      <w:r>
        <w:rPr>
          <w:i/>
        </w:rPr>
        <w:t xml:space="preserve">a/ioniac </w:t>
      </w:r>
      <w:r>
        <w:t xml:space="preserve">danh từ </w:t>
      </w:r>
      <w:r>
        <w:t xml:space="preserve">Hợp </w:t>
      </w:r>
      <w:r>
        <w:t xml:space="preserve">chất </w:t>
      </w:r>
      <w:r>
        <w:t xml:space="preserve">khí </w:t>
      </w:r>
      <w:r>
        <w:t xml:space="preserve">không </w:t>
      </w:r>
      <w:r>
        <w:t xml:space="preserve">màu, </w:t>
      </w:r>
      <w:r>
        <w:t xml:space="preserve">nhẹ, </w:t>
      </w:r>
      <w:r>
        <w:t xml:space="preserve">mùi </w:t>
      </w:r>
      <w:r>
        <w:t xml:space="preserve">khai, </w:t>
      </w:r>
      <w:r>
        <w:t xml:space="preserve">dễ </w:t>
      </w:r>
      <w:r>
        <w:t xml:space="preserve">tan </w:t>
      </w:r>
      <w:r>
        <w:t xml:space="preserve">trong </w:t>
      </w:r>
      <w:r>
        <w:t xml:space="preserve">nước,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sản </w:t>
      </w:r>
      <w:r>
        <w:t xml:space="preserve">xuất </w:t>
      </w:r>
      <w:r>
        <w:t xml:space="preserve">phân </w:t>
      </w:r>
      <w:r>
        <w:t xml:space="preserve">đạm, </w:t>
      </w:r>
      <w:r>
        <w:t xml:space="preserve">acid </w:t>
      </w:r>
      <w:r>
        <w:t xml:space="preserve">nitric. </w:t>
      </w:r>
      <w:r>
        <w:br/>
      </w:r>
      <w:r>
        <w:rPr>
          <w:b/>
        </w:rPr>
        <w:t xml:space="preserve">ampe </w:t>
      </w:r>
      <w:r>
        <w:rPr>
          <w:i/>
        </w:rPr>
        <w:t xml:space="preserve">xem </w:t>
      </w:r>
      <w:r>
        <w:rPr>
          <w:i/>
        </w:rPr>
        <w:t xml:space="preserve">ampere. </w:t>
      </w:r>
      <w:r>
        <w:br/>
      </w:r>
      <w:r>
        <w:rPr>
          <w:b/>
        </w:rPr>
        <w:t xml:space="preserve">ampe </w:t>
      </w:r>
      <w:r>
        <w:rPr>
          <w:b/>
        </w:rPr>
        <w:t xml:space="preserve">kề </w:t>
      </w:r>
      <w:r>
        <w:rPr>
          <w:i/>
        </w:rPr>
        <w:t xml:space="preserve">xem </w:t>
      </w:r>
      <w:r>
        <w:rPr>
          <w:i/>
        </w:rPr>
        <w:t xml:space="preserve">ampere </w:t>
      </w:r>
      <w:r>
        <w:rPr>
          <w:i/>
        </w:rPr>
        <w:t xml:space="preserve">kế. </w:t>
      </w:r>
      <w:r>
        <w:br/>
      </w:r>
      <w:r>
        <w:rPr>
          <w:b/>
        </w:rPr>
        <w:t xml:space="preserve">ampere </w:t>
      </w:r>
      <w:r>
        <w:rPr>
          <w:i/>
        </w:rPr>
        <w:t xml:space="preserve">cũng viết </w:t>
      </w:r>
      <w:r>
        <w:rPr>
          <w:i/>
        </w:rPr>
        <w:t xml:space="preserve">ampe. </w:t>
      </w:r>
      <w:r>
        <w:t xml:space="preserve">danh từ </w:t>
      </w:r>
      <w:r>
        <w:t xml:space="preserve">Đơn </w:t>
      </w:r>
      <w:r>
        <w:t xml:space="preserve">vị </w:t>
      </w:r>
      <w:r>
        <w:t xml:space="preserve">cơ </w:t>
      </w:r>
      <w:r>
        <w:t xml:space="preserve">bản </w:t>
      </w:r>
      <w:r>
        <w:t xml:space="preserve">đo </w:t>
      </w:r>
      <w:r>
        <w:t xml:space="preserve">cường </w:t>
      </w:r>
      <w:r>
        <w:t xml:space="preserve">độ </w:t>
      </w:r>
      <w:r>
        <w:t xml:space="preserve">dòng </w:t>
      </w:r>
      <w:r>
        <w:t xml:space="preserve">điện. </w:t>
      </w:r>
      <w:r>
        <w:br/>
      </w:r>
      <w:r>
        <w:rPr>
          <w:b/>
        </w:rPr>
        <w:t xml:space="preserve">ampere </w:t>
      </w:r>
      <w:r>
        <w:rPr>
          <w:b/>
        </w:rPr>
        <w:t xml:space="preserve">kê </w:t>
      </w:r>
      <w:r>
        <w:rPr>
          <w:i/>
        </w:rPr>
        <w:t xml:space="preserve">cũng viết </w:t>
      </w:r>
      <w:r>
        <w:rPr>
          <w:i/>
        </w:rPr>
        <w:t xml:space="preserve">ampe </w:t>
      </w:r>
      <w:r>
        <w:rPr>
          <w:i/>
        </w:rPr>
        <w:t xml:space="preserve">kế. </w:t>
      </w:r>
      <w:r>
        <w:t xml:space="preserve">danh từ </w:t>
      </w:r>
      <w:r>
        <w:t xml:space="preserve">Khí </w:t>
      </w:r>
      <w:r>
        <w:t xml:space="preserve">cụ </w:t>
      </w:r>
      <w:r>
        <w:t xml:space="preserve">đo </w:t>
      </w:r>
      <w:r>
        <w:br/>
      </w:r>
      <w:r>
        <w:rPr>
          <w:b/>
        </w:rPr>
        <w:t xml:space="preserve">cường </w:t>
      </w:r>
      <w:r>
        <w:rPr>
          <w:b/>
        </w:rPr>
        <w:t xml:space="preserve">độ </w:t>
      </w:r>
      <w:r>
        <w:rPr>
          <w:b/>
        </w:rPr>
        <w:t xml:space="preserve">dòng </w:t>
      </w:r>
      <w:r>
        <w:rPr>
          <w:b/>
        </w:rPr>
        <w:t xml:space="preserve">điện. </w:t>
      </w:r>
      <w:r>
        <w:br/>
      </w:r>
      <w:r>
        <w:rPr>
          <w:b/>
        </w:rPr>
        <w:t xml:space="preserve">ampli </w:t>
      </w:r>
      <w:r>
        <w:rPr>
          <w:i/>
        </w:rPr>
        <w:t xml:space="preserve">danh từ </w:t>
      </w:r>
      <w:r>
        <w:t xml:space="preserve">Bộ </w:t>
      </w:r>
      <w:r>
        <w:t xml:space="preserve">khuếch </w:t>
      </w:r>
      <w:r>
        <w:t xml:space="preserve">đại </w:t>
      </w:r>
      <w:r>
        <w:t xml:space="preserve">âm </w:t>
      </w:r>
      <w:r>
        <w:t xml:space="preserve">thanh. </w:t>
      </w:r>
      <w:r>
        <w:br/>
      </w:r>
      <w:r>
        <w:rPr>
          <w:b/>
        </w:rPr>
        <w:t xml:space="preserve">amygdal </w:t>
      </w:r>
      <w:r>
        <w:rPr>
          <w:i/>
        </w:rPr>
        <w:t xml:space="preserve">cũng viết </w:t>
      </w:r>
      <w:r>
        <w:rPr>
          <w:i/>
        </w:rPr>
        <w:t xml:space="preserve">amiđan. </w:t>
      </w:r>
      <w:r>
        <w:t xml:space="preserve">danh từ </w:t>
      </w:r>
      <w:r>
        <w:t xml:space="preserve">Tổ </w:t>
      </w:r>
      <w:r>
        <w:t xml:space="preserve">chức </w:t>
      </w:r>
      <w:r>
        <w:t xml:space="preserve">bạch </w:t>
      </w:r>
      <w:r>
        <w:t xml:space="preserve">huyết </w:t>
      </w:r>
      <w:r>
        <w:t xml:space="preserve">tròn, </w:t>
      </w:r>
      <w:r>
        <w:t xml:space="preserve">to </w:t>
      </w:r>
      <w:r>
        <w:t xml:space="preserve">bằng </w:t>
      </w:r>
      <w:r>
        <w:t xml:space="preserve">đầu </w:t>
      </w:r>
      <w:r>
        <w:t xml:space="preserve">ngón </w:t>
      </w:r>
      <w:r>
        <w:t xml:space="preserve">tay, </w:t>
      </w:r>
      <w:r>
        <w:t xml:space="preserve">ở </w:t>
      </w:r>
      <w:r>
        <w:t xml:space="preserve">họng </w:t>
      </w:r>
      <w:r>
        <w:t xml:space="preserve">người. </w:t>
      </w:r>
      <w:r>
        <w:rPr>
          <w:i/>
        </w:rPr>
        <w:t xml:space="preserve">Sưng </w:t>
      </w:r>
      <w:r>
        <w:t xml:space="preserve">amygdat. </w:t>
      </w:r>
      <w:r>
        <w:br/>
      </w:r>
      <w:r>
        <w:rPr>
          <w:b/>
        </w:rPr>
        <w:t xml:space="preserve">an </w:t>
      </w:r>
      <w:r>
        <w:rPr>
          <w:b/>
        </w:rPr>
        <w:t xml:space="preserve">t </w:t>
      </w:r>
      <w:r>
        <w:t xml:space="preserve">(cũ). </w:t>
      </w:r>
      <w:r>
        <w:t xml:space="preserve">Yên, </w:t>
      </w:r>
      <w:r>
        <w:t xml:space="preserve">yên </w:t>
      </w:r>
      <w:r>
        <w:t xml:space="preserve">ổn. </w:t>
      </w:r>
      <w:r>
        <w:rPr>
          <w:i/>
        </w:rPr>
        <w:t xml:space="preserve">Biến </w:t>
      </w:r>
      <w:r>
        <w:rPr>
          <w:i/>
        </w:rPr>
        <w:t xml:space="preserve">nguy </w:t>
      </w:r>
      <w:r>
        <w:rPr>
          <w:i/>
        </w:rPr>
        <w:t xml:space="preserve">thành </w:t>
      </w:r>
      <w:r>
        <w:rPr>
          <w:i/>
        </w:rPr>
        <w:t xml:space="preserve">an. </w:t>
      </w:r>
      <w:r>
        <w:br/>
      </w:r>
      <w:r>
        <w:rPr>
          <w:b/>
        </w:rPr>
        <w:t xml:space="preserve">an </w:t>
      </w:r>
      <w:r>
        <w:rPr>
          <w:b/>
        </w:rPr>
        <w:t xml:space="preserve">bài </w:t>
      </w:r>
      <w:r>
        <w:rPr>
          <w:i/>
        </w:rPr>
        <w:t xml:space="preserve">động từ </w:t>
      </w:r>
      <w:r>
        <w:t xml:space="preserve">(Tạo </w:t>
      </w:r>
      <w:r>
        <w:t xml:space="preserve">hoá) </w:t>
      </w:r>
      <w:r>
        <w:t xml:space="preserve">định </w:t>
      </w:r>
      <w:r>
        <w:t xml:space="preserve">sẵn, </w:t>
      </w:r>
      <w:r>
        <w:t xml:space="preserve">xếp </w:t>
      </w:r>
      <w:r>
        <w:t xml:space="preserve">đặt </w:t>
      </w:r>
      <w:r>
        <w:t xml:space="preserve">từ </w:t>
      </w:r>
      <w:r>
        <w:t xml:space="preserve">trước, </w:t>
      </w:r>
      <w:r>
        <w:t xml:space="preserve">theo </w:t>
      </w:r>
      <w:r>
        <w:t xml:space="preserve">quan </w:t>
      </w:r>
      <w:r>
        <w:t xml:space="preserve">niệm </w:t>
      </w:r>
      <w:r>
        <w:t xml:space="preserve">duy </w:t>
      </w:r>
      <w:r>
        <w:t xml:space="preserve">tâm. </w:t>
      </w:r>
      <w:r>
        <w:t xml:space="preserve">Số </w:t>
      </w:r>
      <w:r>
        <w:rPr>
          <w:i/>
        </w:rPr>
        <w:t xml:space="preserve">phận </w:t>
      </w:r>
      <w:r>
        <w:rPr>
          <w:i/>
        </w:rPr>
        <w:t xml:space="preserve">đã </w:t>
      </w:r>
      <w:r>
        <w:rPr>
          <w:i/>
        </w:rPr>
        <w:t xml:space="preserve">được </w:t>
      </w:r>
      <w:r>
        <w:rPr>
          <w:i/>
        </w:rPr>
        <w:t xml:space="preserve">an </w:t>
      </w:r>
      <w:r>
        <w:rPr>
          <w:i/>
        </w:rPr>
        <w:t xml:space="preserve">bài. </w:t>
      </w:r>
      <w:r>
        <w:br/>
      </w:r>
      <w:r>
        <w:rPr>
          <w:b/>
        </w:rPr>
        <w:t xml:space="preserve">an </w:t>
      </w:r>
      <w:r>
        <w:rPr>
          <w:b/>
        </w:rPr>
        <w:t xml:space="preserve">bình </w:t>
      </w:r>
      <w:r>
        <w:rPr>
          <w:i/>
        </w:rPr>
        <w:t xml:space="preserve">tính từ </w:t>
      </w:r>
      <w:r>
        <w:t xml:space="preserve">(cũ) </w:t>
      </w:r>
      <w:r>
        <w:t xml:space="preserve">Như </w:t>
      </w:r>
      <w:r>
        <w:t xml:space="preserve">bình </w:t>
      </w:r>
      <w:r>
        <w:t xml:space="preserve">yên. </w:t>
      </w:r>
      <w:r>
        <w:t xml:space="preserve">Cuộc </w:t>
      </w:r>
      <w:r>
        <w:t xml:space="preserve">sống </w:t>
      </w:r>
      <w:r>
        <w:rPr>
          <w:i/>
        </w:rPr>
        <w:t xml:space="preserve">yên </w:t>
      </w:r>
      <w:r>
        <w:rPr>
          <w:i/>
        </w:rPr>
        <w:t xml:space="preserve">bình. </w:t>
      </w:r>
      <w:r>
        <w:br/>
      </w:r>
      <w:r>
        <w:rPr>
          <w:b/>
        </w:rPr>
        <w:t xml:space="preserve">"an-bom" </w:t>
      </w:r>
      <w:r>
        <w:rPr>
          <w:i/>
        </w:rPr>
        <w:t xml:space="preserve">xem </w:t>
      </w:r>
      <w:r>
        <w:t xml:space="preserve">anbom. </w:t>
      </w:r>
      <w:r>
        <w:br/>
      </w:r>
      <w:r>
        <w:rPr>
          <w:b/>
        </w:rPr>
        <w:t xml:space="preserve">"an-bu-min"x. </w:t>
      </w:r>
      <w:r>
        <w:rPr>
          <w:b/>
        </w:rPr>
        <w:t xml:space="preserve">albumin. </w:t>
      </w:r>
      <w:r>
        <w:br/>
      </w:r>
      <w:r>
        <w:rPr>
          <w:b/>
        </w:rPr>
        <w:t xml:space="preserve">"an-ca-lo-it" </w:t>
      </w:r>
      <w:r>
        <w:rPr>
          <w:i/>
        </w:rPr>
        <w:t xml:space="preserve">xem </w:t>
      </w:r>
      <w:r>
        <w:rPr>
          <w:i/>
        </w:rPr>
        <w:t xml:space="preserve">alcaloit. </w:t>
      </w:r>
      <w:r>
        <w:br/>
      </w:r>
      <w:r>
        <w:rPr>
          <w:b/>
        </w:rPr>
        <w:t xml:space="preserve">an </w:t>
      </w:r>
      <w:r>
        <w:rPr>
          <w:b/>
        </w:rPr>
        <w:t xml:space="preserve">cư </w:t>
      </w:r>
      <w:r>
        <w:rPr>
          <w:b/>
        </w:rPr>
        <w:t xml:space="preserve">lạc </w:t>
      </w:r>
      <w:r>
        <w:rPr>
          <w:b/>
        </w:rPr>
        <w:t xml:space="preserve">nghiệp </w:t>
      </w:r>
      <w:r>
        <w:rPr>
          <w:i/>
        </w:rPr>
        <w:t xml:space="preserve">động từ </w:t>
      </w:r>
      <w:r>
        <w:t xml:space="preserve">Sống </w:t>
      </w:r>
      <w:r>
        <w:t xml:space="preserve">yên </w:t>
      </w:r>
      <w:r>
        <w:t xml:space="preserve">ổn </w:t>
      </w:r>
      <w:r>
        <w:t xml:space="preserve">và </w:t>
      </w:r>
      <w:r>
        <w:t xml:space="preserve">làm </w:t>
      </w:r>
      <w:r>
        <w:t xml:space="preserve">ăn </w:t>
      </w:r>
      <w:r>
        <w:t xml:space="preserve">vui </w:t>
      </w:r>
      <w:r>
        <w:t xml:space="preserve">vẻ. </w:t>
      </w:r>
      <w:r>
        <w:br/>
      </w:r>
      <w:r>
        <w:rPr>
          <w:b/>
        </w:rPr>
        <w:t xml:space="preserve">an </w:t>
      </w:r>
      <w:r>
        <w:rPr>
          <w:b/>
        </w:rPr>
        <w:t xml:space="preserve">dưỡng </w:t>
      </w:r>
      <w:r>
        <w:rPr>
          <w:i/>
        </w:rPr>
        <w:t xml:space="preserve">động từ </w:t>
      </w:r>
      <w:r>
        <w:t xml:space="preserve">Nghỉ </w:t>
      </w:r>
      <w:r>
        <w:t xml:space="preserve">ngơi </w:t>
      </w:r>
      <w:r>
        <w:t xml:space="preserve">yên </w:t>
      </w:r>
      <w:r>
        <w:t xml:space="preserve">tĩnh </w:t>
      </w:r>
      <w:r>
        <w:t xml:space="preserve">và </w:t>
      </w:r>
      <w:r>
        <w:t xml:space="preserve">ăn </w:t>
      </w:r>
      <w:r>
        <w:t xml:space="preserve">uống </w:t>
      </w:r>
      <w:r>
        <w:t xml:space="preserve">theo </w:t>
      </w:r>
      <w:r>
        <w:t xml:space="preserve">một </w:t>
      </w:r>
      <w:r>
        <w:t xml:space="preserve">chế </w:t>
      </w:r>
      <w:r>
        <w:t xml:space="preserve">độ </w:t>
      </w:r>
      <w:r>
        <w:t xml:space="preserve">nhất </w:t>
      </w:r>
      <w:r>
        <w:t xml:space="preserve">định </w:t>
      </w:r>
      <w:r>
        <w:t xml:space="preserve">để </w:t>
      </w:r>
      <w:r>
        <w:t xml:space="preserve">bồi </w:t>
      </w:r>
      <w:r>
        <w:t xml:space="preserve">dưỡng </w:t>
      </w:r>
      <w:r>
        <w:t xml:space="preserve">sức </w:t>
      </w:r>
      <w:r>
        <w:t xml:space="preserve">khoẻ. </w:t>
      </w:r>
      <w:r>
        <w:t xml:space="preserve">Đi </w:t>
      </w:r>
      <w:r>
        <w:rPr>
          <w:i/>
        </w:rPr>
        <w:t xml:space="preserve">an </w:t>
      </w:r>
      <w:r>
        <w:rPr>
          <w:i/>
        </w:rPr>
        <w:t xml:space="preserve">dưỡng </w:t>
      </w:r>
      <w:r>
        <w:rPr>
          <w:i/>
        </w:rPr>
        <w:t xml:space="preserve">sau </w:t>
      </w:r>
      <w:r>
        <w:rPr>
          <w:i/>
        </w:rPr>
        <w:t xml:space="preserve">khi </w:t>
      </w:r>
      <w:r>
        <w:rPr>
          <w:i/>
        </w:rPr>
        <w:t xml:space="preserve">ốm. </w:t>
      </w:r>
      <w:r>
        <w:t xml:space="preserve">Nghi </w:t>
      </w:r>
      <w:r>
        <w:rPr>
          <w:i/>
        </w:rPr>
        <w:t xml:space="preserve">an </w:t>
      </w:r>
      <w:r>
        <w:rPr>
          <w:i/>
        </w:rPr>
        <w:t xml:space="preserve">dưỡng. </w:t>
      </w:r>
      <w:r>
        <w:br/>
      </w:r>
      <w:r>
        <w:rPr>
          <w:b/>
        </w:rPr>
        <w:t xml:space="preserve">an </w:t>
      </w:r>
      <w:r>
        <w:rPr>
          <w:b/>
        </w:rPr>
        <w:t xml:space="preserve">dưỡng </w:t>
      </w:r>
      <w:r>
        <w:rPr>
          <w:b/>
        </w:rPr>
        <w:t xml:space="preserve">đường </w:t>
      </w:r>
      <w:r>
        <w:rPr>
          <w:i/>
        </w:rPr>
        <w:t xml:space="preserve">danh từ </w:t>
      </w:r>
      <w:r>
        <w:t xml:space="preserve">(cũ). </w:t>
      </w:r>
      <w:r>
        <w:t xml:space="preserve">Nhà </w:t>
      </w:r>
      <w:r>
        <w:t xml:space="preserve">an </w:t>
      </w:r>
      <w:r>
        <w:t xml:space="preserve">dưỡng. </w:t>
      </w:r>
      <w:r>
        <w:br/>
      </w:r>
      <w:r>
        <w:rPr>
          <w:b/>
        </w:rPr>
        <w:t xml:space="preserve">"an-đe-hit" </w:t>
      </w:r>
      <w:r>
        <w:rPr>
          <w:b/>
        </w:rPr>
        <w:t xml:space="preserve">x </w:t>
      </w:r>
      <w:r>
        <w:rPr>
          <w:b/>
        </w:rPr>
        <w:t xml:space="preserve">aidehyd. </w:t>
      </w:r>
      <w:r>
        <w:br/>
      </w:r>
      <w:r>
        <w:rPr>
          <w:b/>
        </w:rPr>
        <w:t xml:space="preserve">an </w:t>
      </w:r>
      <w:r>
        <w:rPr>
          <w:b/>
        </w:rPr>
        <w:t xml:space="preserve">giấc </w:t>
      </w:r>
      <w:r>
        <w:t xml:space="preserve">(id.).x. </w:t>
      </w:r>
      <w:r>
        <w:t xml:space="preserve">Yên </w:t>
      </w:r>
      <w:r>
        <w:rPr>
          <w:i/>
        </w:rPr>
        <w:t xml:space="preserve">giấc. </w:t>
      </w:r>
      <w:r>
        <w:br/>
      </w:r>
      <w:r>
        <w:rPr>
          <w:b/>
        </w:rPr>
        <w:t xml:space="preserve">an </w:t>
      </w:r>
      <w:r>
        <w:rPr>
          <w:b/>
        </w:rPr>
        <w:t xml:space="preserve">giấc </w:t>
      </w:r>
      <w:r>
        <w:rPr>
          <w:b/>
        </w:rPr>
        <w:t xml:space="preserve">nghìn </w:t>
      </w:r>
      <w:r>
        <w:rPr>
          <w:b/>
        </w:rPr>
        <w:t xml:space="preserve">thu </w:t>
      </w:r>
      <w:r>
        <w:rPr>
          <w:i/>
        </w:rPr>
        <w:t xml:space="preserve">xem </w:t>
      </w:r>
      <w:r>
        <w:rPr>
          <w:i/>
        </w:rPr>
        <w:t xml:space="preserve">Yên </w:t>
      </w:r>
      <w:r>
        <w:rPr>
          <w:i/>
        </w:rPr>
        <w:t xml:space="preserve">giấc </w:t>
      </w:r>
      <w:r>
        <w:rPr>
          <w:i/>
        </w:rPr>
        <w:t xml:space="preserve">nghìn </w:t>
      </w:r>
      <w:r>
        <w:t xml:space="preserve">thu. </w:t>
      </w:r>
      <w:r>
        <w:br/>
      </w:r>
      <w:r>
        <w:rPr>
          <w:b/>
        </w:rPr>
        <w:t xml:space="preserve">"an-go-rit" </w:t>
      </w:r>
      <w:r>
        <w:rPr>
          <w:i/>
        </w:rPr>
        <w:t xml:space="preserve">xem </w:t>
      </w:r>
      <w:r>
        <w:rPr>
          <w:i/>
        </w:rPr>
        <w:t xml:space="preserve">aigorithm </w:t>
      </w:r>
      <w:r>
        <w:t xml:space="preserve">(thuật </w:t>
      </w:r>
      <w:r>
        <w:t xml:space="preserve">toán). </w:t>
      </w:r>
      <w:r>
        <w:br/>
      </w:r>
      <w:r>
        <w:rPr>
          <w:b/>
        </w:rPr>
        <w:t xml:space="preserve">an </w:t>
      </w:r>
      <w:r>
        <w:rPr>
          <w:b/>
        </w:rPr>
        <w:t xml:space="preserve">hưởng </w:t>
      </w:r>
      <w:r>
        <w:rPr>
          <w:i/>
        </w:rPr>
        <w:t xml:space="preserve">động từ </w:t>
      </w:r>
      <w:r>
        <w:t xml:space="preserve">Yên </w:t>
      </w:r>
      <w:r>
        <w:t xml:space="preserve">vui </w:t>
      </w:r>
      <w:r>
        <w:t xml:space="preserve">mà </w:t>
      </w:r>
      <w:r>
        <w:t xml:space="preserve">hưởng </w:t>
      </w:r>
      <w:r>
        <w:t xml:space="preserve">thụ. </w:t>
      </w:r>
      <w:r>
        <w:rPr>
          <w:i/>
        </w:rPr>
        <w:t xml:space="preserve">An </w:t>
      </w:r>
      <w:r>
        <w:rPr>
          <w:i/>
        </w:rPr>
        <w:t xml:space="preserve">hướng </w:t>
      </w:r>
      <w:r>
        <w:rPr>
          <w:i/>
        </w:rPr>
        <w:t xml:space="preserve">tuổi </w:t>
      </w:r>
      <w:r>
        <w:rPr>
          <w:i/>
        </w:rPr>
        <w:t xml:space="preserve">già. </w:t>
      </w:r>
      <w:r>
        <w:br/>
      </w:r>
      <w:r>
        <w:rPr>
          <w:b/>
        </w:rPr>
        <w:t xml:space="preserve">an </w:t>
      </w:r>
      <w:r>
        <w:rPr>
          <w:b/>
        </w:rPr>
        <w:t xml:space="preserve">khang </w:t>
      </w:r>
      <w:r>
        <w:rPr>
          <w:i/>
        </w:rPr>
        <w:t xml:space="preserve">tính từ </w:t>
      </w:r>
      <w:r>
        <w:t xml:space="preserve">(cũ; </w:t>
      </w:r>
      <w:r>
        <w:t xml:space="preserve">kiểu cách). </w:t>
      </w:r>
      <w:r>
        <w:t xml:space="preserve">Bình </w:t>
      </w:r>
      <w:r>
        <w:t xml:space="preserve">yên </w:t>
      </w:r>
      <w:r>
        <w:t xml:space="preserve">và </w:t>
      </w:r>
      <w:r>
        <w:t xml:space="preserve">khoẻ </w:t>
      </w:r>
      <w:r>
        <w:t xml:space="preserve">mạnh </w:t>
      </w:r>
      <w:r>
        <w:t xml:space="preserve">(thường </w:t>
      </w:r>
      <w:r>
        <w:t xml:space="preserve">dùng </w:t>
      </w:r>
      <w:r>
        <w:t xml:space="preserve">trong </w:t>
      </w:r>
      <w:r>
        <w:t xml:space="preserve">lời </w:t>
      </w:r>
      <w:r>
        <w:t xml:space="preserve">chúc). </w:t>
      </w:r>
      <w:r>
        <w:br w:type="page"/>
      </w:r>
      <w:r>
        <w:rPr>
          <w:b/>
        </w:rPr>
        <w:t xml:space="preserve">"an-ma-nác" </w:t>
      </w:r>
      <w:r>
        <w:rPr>
          <w:i/>
        </w:rPr>
        <w:t xml:space="preserve">xem </w:t>
      </w:r>
      <w:r>
        <w:rPr>
          <w:i/>
        </w:rPr>
        <w:t xml:space="preserve">almanac. </w:t>
      </w:r>
      <w:r>
        <w:br/>
      </w:r>
      <w:r>
        <w:rPr>
          <w:b/>
        </w:rPr>
        <w:t xml:space="preserve">an </w:t>
      </w:r>
      <w:r>
        <w:rPr>
          <w:b/>
        </w:rPr>
        <w:t xml:space="preserve">nghị </w:t>
      </w:r>
      <w:r>
        <w:rPr>
          <w:b/>
        </w:rPr>
        <w:t xml:space="preserve">(cũ). </w:t>
      </w:r>
      <w:r>
        <w:rPr>
          <w:i/>
        </w:rPr>
        <w:t xml:space="preserve">xem </w:t>
      </w:r>
      <w:r>
        <w:t xml:space="preserve">Yên </w:t>
      </w:r>
      <w:r>
        <w:t xml:space="preserve">nghỉ. </w:t>
      </w:r>
      <w:r>
        <w:br/>
      </w:r>
      <w:r>
        <w:rPr>
          <w:b/>
        </w:rPr>
        <w:t xml:space="preserve">an </w:t>
      </w:r>
      <w:r>
        <w:rPr>
          <w:b/>
        </w:rPr>
        <w:t xml:space="preserve">nhàn </w:t>
      </w:r>
      <w:r>
        <w:rPr>
          <w:i/>
        </w:rPr>
        <w:t xml:space="preserve">tính từ </w:t>
      </w:r>
      <w:r>
        <w:t xml:space="preserve">Thong </w:t>
      </w:r>
      <w:r>
        <w:t xml:space="preserve">thả </w:t>
      </w:r>
      <w:r>
        <w:t xml:space="preserve">và </w:t>
      </w:r>
      <w:r>
        <w:t xml:space="preserve">được </w:t>
      </w:r>
      <w:r>
        <w:t xml:space="preserve">yên </w:t>
      </w:r>
      <w:r>
        <w:t xml:space="preserve">ổn, </w:t>
      </w:r>
      <w:r>
        <w:t xml:space="preserve">không </w:t>
      </w:r>
      <w:r>
        <w:t xml:space="preserve">phải </w:t>
      </w:r>
      <w:r>
        <w:t xml:space="preserve">khó </w:t>
      </w:r>
      <w:r>
        <w:t xml:space="preserve">nhọc, </w:t>
      </w:r>
      <w:r>
        <w:t xml:space="preserve">vất </w:t>
      </w:r>
      <w:r>
        <w:t xml:space="preserve">vả. </w:t>
      </w:r>
      <w:r>
        <w:t xml:space="preserve">Cuộc </w:t>
      </w:r>
      <w:r>
        <w:rPr>
          <w:i/>
        </w:rPr>
        <w:t xml:space="preserve">đời </w:t>
      </w:r>
      <w:r>
        <w:rPr>
          <w:i/>
        </w:rPr>
        <w:t xml:space="preserve">an </w:t>
      </w:r>
      <w:r>
        <w:t xml:space="preserve">nhan. </w:t>
      </w:r>
      <w:r>
        <w:br/>
      </w:r>
      <w:r>
        <w:rPr>
          <w:b/>
        </w:rPr>
        <w:t xml:space="preserve">an </w:t>
      </w:r>
      <w:r>
        <w:rPr>
          <w:b/>
        </w:rPr>
        <w:t xml:space="preserve">nhiên </w:t>
      </w:r>
      <w:r>
        <w:rPr>
          <w:i/>
        </w:rPr>
        <w:t xml:space="preserve">tính từ </w:t>
      </w:r>
      <w:r>
        <w:t xml:space="preserve">Yên </w:t>
      </w:r>
      <w:r>
        <w:t xml:space="preserve">ổn, </w:t>
      </w:r>
      <w:r>
        <w:t xml:space="preserve">bình </w:t>
      </w:r>
      <w:r>
        <w:t xml:space="preserve">thản </w:t>
      </w:r>
      <w:r>
        <w:t xml:space="preserve">như </w:t>
      </w:r>
      <w:r>
        <w:t xml:space="preserve">tự </w:t>
      </w:r>
      <w:r>
        <w:t xml:space="preserve">nhiên </w:t>
      </w:r>
      <w:r>
        <w:t xml:space="preserve">vốn </w:t>
      </w:r>
      <w:r>
        <w:t xml:space="preserve">thế. </w:t>
      </w:r>
      <w:r>
        <w:t xml:space="preserve">Thái </w:t>
      </w:r>
      <w:r>
        <w:rPr>
          <w:i/>
        </w:rPr>
        <w:t xml:space="preserve">độ </w:t>
      </w:r>
      <w:r>
        <w:rPr>
          <w:i/>
        </w:rPr>
        <w:t xml:space="preserve">an </w:t>
      </w:r>
      <w:r>
        <w:rPr>
          <w:i/>
        </w:rPr>
        <w:t xml:space="preserve">nhiên </w:t>
      </w:r>
      <w:r>
        <w:rPr>
          <w:i/>
        </w:rPr>
        <w:t xml:space="preserve">tự </w:t>
      </w:r>
      <w:r>
        <w:rPr>
          <w:i/>
        </w:rPr>
        <w:t xml:space="preserve">tại. </w:t>
      </w:r>
      <w:r>
        <w:br/>
      </w:r>
      <w:r>
        <w:rPr>
          <w:b/>
        </w:rPr>
        <w:t xml:space="preserve">an </w:t>
      </w:r>
      <w:r>
        <w:rPr>
          <w:b/>
        </w:rPr>
        <w:t xml:space="preserve">ninh </w:t>
      </w:r>
      <w:r>
        <w:rPr>
          <w:i/>
        </w:rPr>
        <w:t xml:space="preserve">tính từ </w:t>
      </w:r>
      <w:r>
        <w:t xml:space="preserve">(hoặc </w:t>
      </w:r>
      <w:r>
        <w:rPr>
          <w:i/>
        </w:rPr>
        <w:t xml:space="preserve">danh từ). </w:t>
      </w:r>
      <w:r>
        <w:t xml:space="preserve">Yên </w:t>
      </w:r>
      <w:r>
        <w:rPr>
          <w:i/>
        </w:rPr>
        <w:t xml:space="preserve">ổn </w:t>
      </w:r>
      <w:r>
        <w:t xml:space="preserve">về </w:t>
      </w:r>
      <w:r>
        <w:t xml:space="preserve">mặt </w:t>
      </w:r>
      <w:r>
        <w:t xml:space="preserve">chính </w:t>
      </w:r>
      <w:r>
        <w:t xml:space="preserve">trị, </w:t>
      </w:r>
      <w:r>
        <w:t xml:space="preserve">về </w:t>
      </w:r>
      <w:r>
        <w:t xml:space="preserve">trật </w:t>
      </w:r>
      <w:r>
        <w:t xml:space="preserve">tự </w:t>
      </w:r>
      <w:r>
        <w:t xml:space="preserve">xã </w:t>
      </w:r>
      <w:r>
        <w:t xml:space="preserve">hội. </w:t>
      </w:r>
      <w:r>
        <w:t xml:space="preserve">Cơ </w:t>
      </w:r>
      <w:r>
        <w:rPr>
          <w:i/>
        </w:rPr>
        <w:t xml:space="preserve">quan </w:t>
      </w:r>
      <w:r>
        <w:rPr>
          <w:i/>
        </w:rPr>
        <w:t xml:space="preserve">an </w:t>
      </w:r>
      <w:r>
        <w:t xml:space="preserve">ninh </w:t>
      </w:r>
      <w:r>
        <w:t xml:space="preserve">(cơ </w:t>
      </w:r>
      <w:r>
        <w:t xml:space="preserve">quan </w:t>
      </w:r>
      <w:r>
        <w:t xml:space="preserve">giữ </w:t>
      </w:r>
      <w:r>
        <w:t xml:space="preserve">gìn </w:t>
      </w:r>
      <w:r>
        <w:t xml:space="preserve">an </w:t>
      </w:r>
      <w:r>
        <w:t xml:space="preserve">ninh </w:t>
      </w:r>
      <w:r>
        <w:t xml:space="preserve">chung). </w:t>
      </w:r>
      <w:r>
        <w:br/>
      </w:r>
      <w:r>
        <w:rPr>
          <w:b/>
        </w:rPr>
        <w:t xml:space="preserve">"an-pha"x. </w:t>
      </w:r>
      <w:r>
        <w:rPr>
          <w:b/>
        </w:rPr>
        <w:t xml:space="preserve">alpha. </w:t>
      </w:r>
      <w:r>
        <w:br/>
      </w:r>
      <w:r>
        <w:rPr>
          <w:b/>
        </w:rPr>
        <w:t xml:space="preserve">an </w:t>
      </w:r>
      <w:r>
        <w:rPr>
          <w:b/>
        </w:rPr>
        <w:t xml:space="preserve">phận </w:t>
      </w:r>
      <w:r>
        <w:rPr>
          <w:i/>
        </w:rPr>
        <w:t xml:space="preserve">động từ </w:t>
      </w:r>
      <w:r>
        <w:t xml:space="preserve">Bằng </w:t>
      </w:r>
      <w:r>
        <w:t xml:space="preserve">lòng </w:t>
      </w:r>
      <w:r>
        <w:t xml:space="preserve">với </w:t>
      </w:r>
      <w:r>
        <w:t xml:space="preserve">thân </w:t>
      </w:r>
      <w:r>
        <w:t xml:space="preserve">phận, </w:t>
      </w:r>
      <w:r>
        <w:t xml:space="preserve">với </w:t>
      </w:r>
      <w:r>
        <w:t xml:space="preserve">hoàn </w:t>
      </w:r>
      <w:r>
        <w:t xml:space="preserve">cảnh, </w:t>
      </w:r>
      <w:r>
        <w:t xml:space="preserve">không </w:t>
      </w:r>
      <w:r>
        <w:t xml:space="preserve">mong </w:t>
      </w:r>
      <w:r>
        <w:rPr>
          <w:i/>
        </w:rPr>
        <w:t xml:space="preserve">gì </w:t>
      </w:r>
      <w:r>
        <w:t xml:space="preserve">hơn. </w:t>
      </w:r>
      <w:r>
        <w:t xml:space="preserve">Sống </w:t>
      </w:r>
      <w:r>
        <w:t xml:space="preserve">an </w:t>
      </w:r>
      <w:r>
        <w:t xml:space="preserve">phận. </w:t>
      </w:r>
      <w:r>
        <w:t xml:space="preserve">Tư </w:t>
      </w:r>
      <w:r>
        <w:t xml:space="preserve">tưởng </w:t>
      </w:r>
      <w:r>
        <w:t xml:space="preserve">an </w:t>
      </w:r>
      <w:r>
        <w:rPr>
          <w:i/>
        </w:rPr>
        <w:t xml:space="preserve">phận. </w:t>
      </w:r>
      <w:r>
        <w:br/>
      </w:r>
      <w:r>
        <w:rPr>
          <w:b/>
        </w:rPr>
        <w:t xml:space="preserve">an </w:t>
      </w:r>
      <w:r>
        <w:rPr>
          <w:b/>
        </w:rPr>
        <w:t xml:space="preserve">phận </w:t>
      </w:r>
      <w:r>
        <w:rPr>
          <w:b/>
        </w:rPr>
        <w:t xml:space="preserve">thủ </w:t>
      </w:r>
      <w:r>
        <w:rPr>
          <w:b/>
        </w:rPr>
        <w:t xml:space="preserve">thường </w:t>
      </w:r>
      <w:r>
        <w:rPr>
          <w:i/>
        </w:rPr>
        <w:t xml:space="preserve">động từ </w:t>
      </w:r>
      <w:r>
        <w:t xml:space="preserve">Bằng </w:t>
      </w:r>
      <w:r>
        <w:t xml:space="preserve">lòng </w:t>
      </w:r>
      <w:r>
        <w:t xml:space="preserve">với </w:t>
      </w:r>
      <w:r>
        <w:t xml:space="preserve">thân </w:t>
      </w:r>
      <w:r>
        <w:t xml:space="preserve">phận </w:t>
      </w:r>
      <w:r>
        <w:t xml:space="preserve">và </w:t>
      </w:r>
      <w:r>
        <w:t xml:space="preserve">chỉ </w:t>
      </w:r>
      <w:r>
        <w:t xml:space="preserve">muốn </w:t>
      </w:r>
      <w:r>
        <w:t xml:space="preserve">giữ </w:t>
      </w:r>
      <w:r>
        <w:t xml:space="preserve">nếp </w:t>
      </w:r>
      <w:r>
        <w:t xml:space="preserve">sống </w:t>
      </w:r>
      <w:r>
        <w:t xml:space="preserve">bình </w:t>
      </w:r>
      <w:r>
        <w:rPr>
          <w:i/>
        </w:rPr>
        <w:t xml:space="preserve">thường </w:t>
      </w:r>
      <w:r>
        <w:t xml:space="preserve">như </w:t>
      </w:r>
      <w:r>
        <w:t xml:space="preserve">hiện </w:t>
      </w:r>
      <w:r>
        <w:t xml:space="preserve">có, </w:t>
      </w:r>
      <w:r>
        <w:t xml:space="preserve">không </w:t>
      </w:r>
      <w:r>
        <w:t xml:space="preserve">cầu </w:t>
      </w:r>
      <w:r>
        <w:t xml:space="preserve">tiến </w:t>
      </w:r>
      <w:r>
        <w:t xml:space="preserve">thủ, </w:t>
      </w:r>
      <w:r>
        <w:t xml:space="preserve">không </w:t>
      </w:r>
      <w:r>
        <w:t xml:space="preserve">mong </w:t>
      </w:r>
      <w:r>
        <w:t xml:space="preserve">muốn </w:t>
      </w:r>
      <w:r>
        <w:t xml:space="preserve">gì </w:t>
      </w:r>
      <w:r>
        <w:t xml:space="preserve">hơn. </w:t>
      </w:r>
      <w:r>
        <w:br/>
      </w:r>
      <w:r>
        <w:rPr>
          <w:b/>
        </w:rPr>
        <w:t xml:space="preserve">an </w:t>
      </w:r>
      <w:r>
        <w:rPr>
          <w:b/>
        </w:rPr>
        <w:t xml:space="preserve">táng </w:t>
      </w:r>
      <w:r>
        <w:rPr>
          <w:i/>
        </w:rPr>
        <w:t xml:space="preserve">động từ </w:t>
      </w:r>
      <w:r>
        <w:t xml:space="preserve">(trang trọng). </w:t>
      </w:r>
      <w:r>
        <w:t xml:space="preserve">Chôn </w:t>
      </w:r>
      <w:r>
        <w:t xml:space="preserve">cất </w:t>
      </w:r>
      <w:r>
        <w:rPr>
          <w:i/>
        </w:rPr>
        <w:t xml:space="preserve">Jàm </w:t>
      </w:r>
      <w:r>
        <w:rPr>
          <w:i/>
        </w:rPr>
        <w:t xml:space="preserve">lỗan </w:t>
      </w:r>
      <w:r>
        <w:t xml:space="preserve">táng. </w:t>
      </w:r>
      <w:r>
        <w:br/>
      </w:r>
      <w:r>
        <w:rPr>
          <w:b/>
        </w:rPr>
        <w:t xml:space="preserve">an </w:t>
      </w:r>
      <w:r>
        <w:rPr>
          <w:b/>
        </w:rPr>
        <w:t xml:space="preserve">tâm </w:t>
      </w:r>
      <w:r>
        <w:rPr>
          <w:i/>
        </w:rPr>
        <w:t xml:space="preserve">động từ </w:t>
      </w:r>
      <w:r>
        <w:t xml:space="preserve">Như </w:t>
      </w:r>
      <w:r>
        <w:t xml:space="preserve">yên </w:t>
      </w:r>
      <w:r>
        <w:t xml:space="preserve">tâm. </w:t>
      </w:r>
      <w:r>
        <w:br/>
      </w:r>
      <w:r>
        <w:rPr>
          <w:b/>
        </w:rPr>
        <w:t xml:space="preserve">an </w:t>
      </w:r>
      <w:r>
        <w:rPr>
          <w:b/>
        </w:rPr>
        <w:t xml:space="preserve">thai </w:t>
      </w:r>
      <w:r>
        <w:rPr>
          <w:i/>
        </w:rPr>
        <w:t xml:space="preserve">động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Giữ </w:t>
      </w:r>
      <w:r>
        <w:t xml:space="preserve">cho </w:t>
      </w:r>
      <w:r>
        <w:t xml:space="preserve">thai </w:t>
      </w:r>
      <w:r>
        <w:t xml:space="preserve">được </w:t>
      </w:r>
      <w:r>
        <w:t xml:space="preserve">yên </w:t>
      </w:r>
      <w:r>
        <w:t xml:space="preserve">và </w:t>
      </w:r>
      <w:r>
        <w:t xml:space="preserve">phát </w:t>
      </w:r>
      <w:r>
        <w:t xml:space="preserve">triển </w:t>
      </w:r>
      <w:r>
        <w:t xml:space="preserve">bình </w:t>
      </w:r>
      <w:r>
        <w:t xml:space="preserve">thường. </w:t>
      </w:r>
      <w:r>
        <w:t xml:space="preserve">Thuốc </w:t>
      </w:r>
      <w:r>
        <w:t xml:space="preserve">an </w:t>
      </w:r>
      <w:r>
        <w:t xml:space="preserve">thai. </w:t>
      </w:r>
      <w:r>
        <w:br/>
      </w:r>
      <w:r>
        <w:rPr>
          <w:b/>
        </w:rPr>
        <w:t xml:space="preserve">an </w:t>
      </w:r>
      <w:r>
        <w:rPr>
          <w:b/>
        </w:rPr>
        <w:t xml:space="preserve">thần </w:t>
      </w:r>
      <w:r>
        <w:rPr>
          <w:i/>
        </w:rPr>
        <w:t xml:space="preserve">động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Giữ </w:t>
      </w:r>
      <w:r>
        <w:t xml:space="preserve">cho </w:t>
      </w:r>
      <w:r>
        <w:t xml:space="preserve">thần </w:t>
      </w:r>
      <w:r>
        <w:t xml:space="preserve">kinh </w:t>
      </w:r>
      <w:r>
        <w:t xml:space="preserve">được </w:t>
      </w:r>
      <w:r>
        <w:t xml:space="preserve">yên, </w:t>
      </w:r>
      <w:r>
        <w:t xml:space="preserve">không </w:t>
      </w:r>
      <w:r>
        <w:t xml:space="preserve">bị </w:t>
      </w:r>
      <w:r>
        <w:t xml:space="preserve">kích </w:t>
      </w:r>
      <w:r>
        <w:t xml:space="preserve">thích </w:t>
      </w:r>
      <w:r>
        <w:t xml:space="preserve">quá </w:t>
      </w:r>
      <w:r>
        <w:t xml:space="preserve">độ, </w:t>
      </w:r>
      <w:r>
        <w:t xml:space="preserve">thường </w:t>
      </w:r>
      <w:r>
        <w:t xml:space="preserve">để </w:t>
      </w:r>
      <w:r>
        <w:t xml:space="preserve">cho </w:t>
      </w:r>
      <w:r>
        <w:t xml:space="preserve">dễ </w:t>
      </w:r>
      <w:r>
        <w:t xml:space="preserve">ngủ. </w:t>
      </w:r>
      <w:r>
        <w:t xml:space="preserve">Thuốc </w:t>
      </w:r>
      <w:r>
        <w:t xml:space="preserve">an </w:t>
      </w:r>
      <w:r>
        <w:t xml:space="preserve">thần. </w:t>
      </w:r>
      <w:r>
        <w:br/>
      </w:r>
      <w:r>
        <w:rPr>
          <w:b/>
        </w:rPr>
        <w:t xml:space="preserve">"an-ti-mon" </w:t>
      </w:r>
      <w:r>
        <w:rPr>
          <w:i/>
        </w:rPr>
        <w:t xml:space="preserve">xem </w:t>
      </w:r>
      <w:r>
        <w:t xml:space="preserve">antimon. </w:t>
      </w:r>
      <w:r>
        <w:br/>
      </w:r>
      <w:r>
        <w:rPr>
          <w:b/>
        </w:rPr>
        <w:t xml:space="preserve">"an-ti-pi-rin" </w:t>
      </w:r>
      <w:r>
        <w:rPr>
          <w:i/>
        </w:rPr>
        <w:t xml:space="preserve">xem </w:t>
      </w:r>
      <w:r>
        <w:rPr>
          <w:i/>
        </w:rPr>
        <w:t xml:space="preserve">antipirin. </w:t>
      </w:r>
      <w:r>
        <w:br/>
      </w:r>
      <w:r>
        <w:rPr>
          <w:b/>
        </w:rPr>
        <w:t xml:space="preserve">an </w:t>
      </w:r>
      <w:r>
        <w:rPr>
          <w:b/>
        </w:rPr>
        <w:t xml:space="preserve">toạ </w:t>
      </w:r>
      <w:r>
        <w:rPr>
          <w:i/>
        </w:rPr>
        <w:t xml:space="preserve">động từ </w:t>
      </w:r>
      <w:r>
        <w:t xml:space="preserve">(kiểu cách). </w:t>
      </w:r>
      <w:r>
        <w:t xml:space="preserve">(Những </w:t>
      </w:r>
      <w:r>
        <w:t xml:space="preserve">người </w:t>
      </w:r>
      <w:r>
        <w:t xml:space="preserve">dự </w:t>
      </w:r>
      <w:r>
        <w:t xml:space="preserve">họp) </w:t>
      </w:r>
      <w:r>
        <w:t xml:space="preserve">ngồi </w:t>
      </w:r>
      <w:r>
        <w:t xml:space="preserve">yên </w:t>
      </w:r>
      <w:r>
        <w:t xml:space="preserve">vào </w:t>
      </w:r>
      <w:r>
        <w:t xml:space="preserve">chỗ; </w:t>
      </w:r>
      <w:r>
        <w:t xml:space="preserve">ổn </w:t>
      </w:r>
      <w:r>
        <w:t xml:space="preserve">định </w:t>
      </w:r>
      <w:r>
        <w:t xml:space="preserve">chỗ </w:t>
      </w:r>
      <w:r>
        <w:t xml:space="preserve">ngồi. </w:t>
      </w:r>
      <w:r>
        <w:rPr>
          <w:i/>
        </w:rPr>
        <w:t xml:space="preserve">Mời </w:t>
      </w:r>
      <w:r>
        <w:t xml:space="preserve">các </w:t>
      </w:r>
      <w:r>
        <w:t xml:space="preserve">uị </w:t>
      </w:r>
      <w:r>
        <w:rPr>
          <w:i/>
        </w:rPr>
        <w:t xml:space="preserve">an </w:t>
      </w:r>
      <w:r>
        <w:t xml:space="preserve">toạg. </w:t>
      </w:r>
      <w:r>
        <w:br/>
      </w:r>
      <w:r>
        <w:rPr>
          <w:b/>
        </w:rPr>
        <w:t xml:space="preserve">an </w:t>
      </w:r>
      <w:r>
        <w:rPr>
          <w:b/>
        </w:rPr>
        <w:t xml:space="preserve">toàn </w:t>
      </w:r>
      <w:r>
        <w:rPr>
          <w:b/>
        </w:rPr>
        <w:t xml:space="preserve">I </w:t>
      </w:r>
      <w:r>
        <w:rPr>
          <w:i/>
        </w:rPr>
        <w:t xml:space="preserve">tính từ </w:t>
      </w:r>
      <w:r>
        <w:t xml:space="preserve">Yên </w:t>
      </w:r>
      <w:r>
        <w:t xml:space="preserve">ổn </w:t>
      </w:r>
      <w:r>
        <w:t xml:space="preserve">hẳn, </w:t>
      </w:r>
      <w:r>
        <w:t xml:space="preserve">tránh </w:t>
      </w:r>
      <w:r>
        <w:t xml:space="preserve">được </w:t>
      </w:r>
      <w:r>
        <w:t xml:space="preserve">tai </w:t>
      </w:r>
      <w:r>
        <w:t xml:space="preserve">nạn, </w:t>
      </w:r>
      <w:r>
        <w:t xml:space="preserve">tránh </w:t>
      </w:r>
      <w:r>
        <w:t xml:space="preserve">được </w:t>
      </w:r>
      <w:r>
        <w:t xml:space="preserve">thiệt </w:t>
      </w:r>
      <w:r>
        <w:t xml:space="preserve">hại. </w:t>
      </w:r>
      <w:r>
        <w:t xml:space="preserve">Đi </w:t>
      </w:r>
      <w:r>
        <w:t xml:space="preserve">lại </w:t>
      </w:r>
      <w:r>
        <w:rPr>
          <w:i/>
        </w:rPr>
        <w:t xml:space="preserve">an </w:t>
      </w:r>
      <w:r>
        <w:t xml:space="preserve">toàn. </w:t>
      </w:r>
      <w:r>
        <w:rPr>
          <w:i/>
        </w:rPr>
        <w:t xml:space="preserve">Rút </w:t>
      </w:r>
      <w:r>
        <w:rPr>
          <w:i/>
        </w:rPr>
        <w:t xml:space="preserve">lui </w:t>
      </w:r>
      <w:r>
        <w:t xml:space="preserve">an </w:t>
      </w:r>
      <w:r>
        <w:t xml:space="preserve">toàn. </w:t>
      </w:r>
      <w:r>
        <w:t xml:space="preserve">II </w:t>
      </w:r>
      <w:r>
        <w:t xml:space="preserve">động từ </w:t>
      </w:r>
      <w:r>
        <w:t xml:space="preserve">(dùng </w:t>
      </w:r>
      <w:r>
        <w:t xml:space="preserve">hạn </w:t>
      </w:r>
      <w:r>
        <w:t xml:space="preserve">chế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t xml:space="preserve">hợp). </w:t>
      </w:r>
      <w:r>
        <w:t xml:space="preserve">Làm </w:t>
      </w:r>
      <w:r>
        <w:t xml:space="preserve">cho </w:t>
      </w:r>
      <w:r>
        <w:t xml:space="preserve">an </w:t>
      </w:r>
      <w:r>
        <w:t xml:space="preserve">toàn, </w:t>
      </w:r>
      <w:r>
        <w:t xml:space="preserve">bảo </w:t>
      </w:r>
      <w:r>
        <w:t xml:space="preserve">đảm </w:t>
      </w:r>
      <w:r>
        <w:t xml:space="preserve">sự </w:t>
      </w:r>
      <w:r>
        <w:t xml:space="preserve">an </w:t>
      </w:r>
      <w:r>
        <w:t xml:space="preserve">toàn. </w:t>
      </w:r>
      <w:r>
        <w:t xml:space="preserve">Chốt </w:t>
      </w:r>
      <w:r>
        <w:rPr>
          <w:i/>
        </w:rPr>
        <w:t xml:space="preserve">an </w:t>
      </w:r>
      <w:r>
        <w:rPr>
          <w:i/>
        </w:rPr>
        <w:t xml:space="preserve">toàn </w:t>
      </w:r>
      <w:r>
        <w:t xml:space="preserve">của </w:t>
      </w:r>
      <w:r>
        <w:rPr>
          <w:i/>
        </w:rPr>
        <w:t xml:space="preserve">lựu </w:t>
      </w:r>
      <w:r>
        <w:t xml:space="preserve">đạn. </w:t>
      </w:r>
      <w:r>
        <w:br/>
      </w:r>
      <w:r>
        <w:rPr>
          <w:b/>
        </w:rPr>
        <w:t xml:space="preserve">an </w:t>
      </w:r>
      <w:r>
        <w:rPr>
          <w:b/>
        </w:rPr>
        <w:t xml:space="preserve">toàn </w:t>
      </w:r>
      <w:r>
        <w:rPr>
          <w:b/>
        </w:rPr>
        <w:t xml:space="preserve">khu </w:t>
      </w:r>
      <w:r>
        <w:rPr>
          <w:i/>
        </w:rPr>
        <w:t xml:space="preserve">danh từ </w:t>
      </w:r>
      <w:r>
        <w:t xml:space="preserve">Vùng </w:t>
      </w:r>
      <w:r>
        <w:t xml:space="preserve">căn </w:t>
      </w:r>
      <w:r>
        <w:t xml:space="preserve">cứ </w:t>
      </w:r>
      <w:r>
        <w:t xml:space="preserve">kháng </w:t>
      </w:r>
      <w:r>
        <w:t xml:space="preserve">chiến </w:t>
      </w:r>
      <w:r>
        <w:t xml:space="preserve">được </w:t>
      </w:r>
      <w:r>
        <w:t xml:space="preserve">bảo </w:t>
      </w:r>
      <w:r>
        <w:t xml:space="preserve">vệ </w:t>
      </w:r>
      <w:r>
        <w:t xml:space="preserve">tốt; </w:t>
      </w:r>
      <w:r>
        <w:t xml:space="preserve">khu </w:t>
      </w:r>
      <w:r>
        <w:t xml:space="preserve">an </w:t>
      </w:r>
      <w:r>
        <w:t xml:space="preserve">toàn. </w:t>
      </w:r>
      <w:r>
        <w:br/>
      </w:r>
      <w:r>
        <w:rPr>
          <w:b/>
        </w:rPr>
        <w:t xml:space="preserve">an </w:t>
      </w:r>
      <w:r>
        <w:rPr>
          <w:b/>
        </w:rPr>
        <w:t xml:space="preserve">toàn </w:t>
      </w:r>
      <w:r>
        <w:rPr>
          <w:b/>
        </w:rPr>
        <w:t xml:space="preserve">lao </w:t>
      </w:r>
      <w:r>
        <w:rPr>
          <w:b/>
        </w:rPr>
        <w:t xml:space="preserve">động </w:t>
      </w:r>
      <w:r>
        <w:rPr>
          <w:i/>
        </w:rPr>
        <w:t xml:space="preserve">danh từ </w:t>
      </w:r>
      <w:r>
        <w:t xml:space="preserve">Tình </w:t>
      </w:r>
      <w:r>
        <w:t xml:space="preserve">trạng </w:t>
      </w:r>
      <w:r>
        <w:t xml:space="preserve">điều </w:t>
      </w:r>
      <w:r>
        <w:t xml:space="preserve">kiện </w:t>
      </w:r>
      <w:r>
        <w:t xml:space="preserve">lao </w:t>
      </w:r>
      <w:r>
        <w:t xml:space="preserve">động </w:t>
      </w:r>
      <w:r>
        <w:t xml:space="preserve">không </w:t>
      </w:r>
      <w:r>
        <w:t xml:space="preserve">gây </w:t>
      </w:r>
      <w:r>
        <w:t xml:space="preserve">ra </w:t>
      </w:r>
      <w:r>
        <w:t xml:space="preserve">sự </w:t>
      </w:r>
      <w:r>
        <w:t xml:space="preserve">nguy </w:t>
      </w:r>
      <w:r>
        <w:t xml:space="preserve">hiểm </w:t>
      </w:r>
      <w:r>
        <w:t xml:space="preserve">trong </w:t>
      </w:r>
      <w:r>
        <w:t xml:space="preserve">sản </w:t>
      </w:r>
      <w:r>
        <w:t xml:space="preserve">xuất. </w:t>
      </w:r>
      <w:r>
        <w:rPr>
          <w:i/>
        </w:rPr>
        <w:t xml:space="preserve">Báo </w:t>
      </w:r>
      <w:r>
        <w:t xml:space="preserve">đảm </w:t>
      </w:r>
      <w:r>
        <w:t xml:space="preserve">an </w:t>
      </w:r>
      <w:r>
        <w:t xml:space="preserve">toàn </w:t>
      </w:r>
      <w:r>
        <w:rPr>
          <w:i/>
        </w:rPr>
        <w:t xml:space="preserve">lao </w:t>
      </w:r>
      <w:r>
        <w:t xml:space="preserve">động. </w:t>
      </w:r>
      <w:r>
        <w:br/>
      </w:r>
      <w:r>
        <w:rPr>
          <w:b/>
        </w:rPr>
        <w:t xml:space="preserve">"aAn-tra-viíf"x </w:t>
      </w:r>
      <w:r>
        <w:rPr>
          <w:b/>
        </w:rPr>
        <w:t xml:space="preserve">anthractlt. </w:t>
      </w:r>
      <w:r>
        <w:br/>
      </w:r>
      <w:r>
        <w:rPr>
          <w:b/>
        </w:rPr>
        <w:t xml:space="preserve">an </w:t>
      </w:r>
      <w:r>
        <w:rPr>
          <w:b/>
        </w:rPr>
        <w:t xml:space="preserve">trí </w:t>
      </w:r>
      <w:r>
        <w:rPr>
          <w:i/>
        </w:rPr>
        <w:t xml:space="preserve">động từ </w:t>
      </w:r>
      <w:r>
        <w:t xml:space="preserve">Buộc </w:t>
      </w:r>
      <w:r>
        <w:t xml:space="preserve">phải </w:t>
      </w:r>
      <w:r>
        <w:t xml:space="preserve">ở </w:t>
      </w:r>
      <w:r>
        <w:t xml:space="preserve">một </w:t>
      </w:r>
      <w:r>
        <w:t xml:space="preserve">nơi </w:t>
      </w:r>
      <w:r>
        <w:t xml:space="preserve">xa </w:t>
      </w:r>
      <w:r>
        <w:t xml:space="preserve">nhất </w:t>
      </w:r>
      <w:r>
        <w:t xml:space="preserve">định, </w:t>
      </w:r>
      <w:r>
        <w:t xml:space="preserve">dưới </w:t>
      </w:r>
      <w:r>
        <w:t xml:space="preserve">sự </w:t>
      </w:r>
      <w:r>
        <w:t xml:space="preserve">kiểm </w:t>
      </w:r>
      <w:r>
        <w:t xml:space="preserve">soát </w:t>
      </w:r>
      <w:r>
        <w:t xml:space="preserve">của </w:t>
      </w:r>
      <w:r>
        <w:t xml:space="preserve">chính </w:t>
      </w:r>
      <w:r>
        <w:t xml:space="preserve">quyền </w:t>
      </w:r>
      <w:r>
        <w:t xml:space="preserve">địa </w:t>
      </w:r>
      <w:r>
        <w:t xml:space="preserve">phương, </w:t>
      </w:r>
      <w:r>
        <w:t xml:space="preserve">để </w:t>
      </w:r>
      <w:r>
        <w:t xml:space="preserve">phòng </w:t>
      </w:r>
      <w:r>
        <w:t xml:space="preserve">ngừa </w:t>
      </w:r>
      <w:r>
        <w:t xml:space="preserve">hoạt </w:t>
      </w:r>
      <w:r>
        <w:t xml:space="preserve">động </w:t>
      </w:r>
      <w:r>
        <w:t xml:space="preserve">phương </w:t>
      </w:r>
      <w:r>
        <w:t xml:space="preserve">hại </w:t>
      </w:r>
      <w:r>
        <w:t xml:space="preserve">đến </w:t>
      </w:r>
      <w:r>
        <w:t xml:space="preserve">an </w:t>
      </w:r>
      <w:r>
        <w:t xml:space="preserve">ninh </w:t>
      </w:r>
      <w:r>
        <w:t xml:space="preserve">chính </w:t>
      </w:r>
      <w:r>
        <w:rPr>
          <w:i/>
        </w:rPr>
        <w:t xml:space="preserve">trị. </w:t>
      </w:r>
      <w:r>
        <w:rPr>
          <w:i/>
        </w:rPr>
        <w:t xml:space="preserve">2a </w:t>
      </w:r>
      <w:r>
        <w:rPr>
          <w:i/>
        </w:rPr>
        <w:t xml:space="preserve">đi </w:t>
      </w:r>
      <w:r>
        <w:rPr>
          <w:i/>
        </w:rPr>
        <w:t xml:space="preserve">an </w:t>
      </w:r>
      <w:r>
        <w:t xml:space="preserve">trí. </w:t>
      </w:r>
      <w:r>
        <w:br/>
      </w:r>
      <w:r>
        <w:rPr>
          <w:b/>
        </w:rPr>
        <w:t xml:space="preserve">an </w:t>
      </w:r>
      <w:r>
        <w:rPr>
          <w:b/>
        </w:rPr>
        <w:t xml:space="preserve">tức </w:t>
      </w:r>
      <w:r>
        <w:rPr>
          <w:b/>
        </w:rPr>
        <w:t xml:space="preserve">hương </w:t>
      </w:r>
      <w:r>
        <w:rPr>
          <w:i/>
        </w:rPr>
        <w:t xml:space="preserve">danh từ </w:t>
      </w:r>
      <w:r>
        <w:t xml:space="preserve">Vị </w:t>
      </w:r>
      <w:r>
        <w:t xml:space="preserve">thuốc </w:t>
      </w:r>
      <w:r>
        <w:t xml:space="preserve">đông </w:t>
      </w:r>
      <w:r>
        <w:t xml:space="preserve">y </w:t>
      </w:r>
      <w:r>
        <w:t xml:space="preserve">chế </w:t>
      </w:r>
      <w:r>
        <w:t xml:space="preserve">biến </w:t>
      </w:r>
      <w:r>
        <w:t xml:space="preserve">từ </w:t>
      </w:r>
      <w:r>
        <w:rPr>
          <w:i/>
        </w:rPr>
        <w:t xml:space="preserve">nhựa </w:t>
      </w:r>
      <w:r>
        <w:rPr>
          <w:i/>
        </w:rPr>
        <w:t xml:space="preserve">cây </w:t>
      </w:r>
      <w:r>
        <w:t xml:space="preserve">bộ </w:t>
      </w:r>
      <w:r>
        <w:t xml:space="preserve">đề. </w:t>
      </w:r>
      <w:r>
        <w:br/>
      </w:r>
      <w:r>
        <w:rPr>
          <w:b/>
        </w:rPr>
        <w:t xml:space="preserve">an </w:t>
      </w:r>
      <w:r>
        <w:rPr>
          <w:b/>
        </w:rPr>
        <w:t xml:space="preserve">ui </w:t>
      </w:r>
      <w:r>
        <w:rPr>
          <w:i/>
        </w:rPr>
        <w:t xml:space="preserve">động từ </w:t>
      </w:r>
      <w:r>
        <w:t xml:space="preserve">Làm </w:t>
      </w:r>
      <w:r>
        <w:t xml:space="preserve">dịu </w:t>
      </w:r>
      <w:r>
        <w:t xml:space="preserve">nôi </w:t>
      </w:r>
      <w:r>
        <w:t xml:space="preserve">đau </w:t>
      </w:r>
      <w:r>
        <w:t xml:space="preserve">khổ, </w:t>
      </w:r>
      <w:r>
        <w:t xml:space="preserve">buôn </w:t>
      </w:r>
      <w:r>
        <w:t xml:space="preserve">phiền </w:t>
      </w:r>
      <w:r>
        <w:t xml:space="preserve">(thường </w:t>
      </w:r>
      <w:r>
        <w:t xml:space="preserve">là </w:t>
      </w:r>
      <w:r>
        <w:t xml:space="preserve">bằng </w:t>
      </w:r>
      <w:r>
        <w:t xml:space="preserve">lời </w:t>
      </w:r>
      <w:r>
        <w:t xml:space="preserve">khuyên </w:t>
      </w:r>
      <w:r>
        <w:t xml:space="preserve">giải). </w:t>
      </w:r>
      <w:r>
        <w:t xml:space="preserve">Tìm </w:t>
      </w:r>
      <w:r>
        <w:t xml:space="preserve">lời </w:t>
      </w:r>
      <w:r>
        <w:rPr>
          <w:i/>
        </w:rPr>
        <w:t xml:space="preserve">an </w:t>
      </w:r>
      <w:r>
        <w:rPr>
          <w:i/>
        </w:rPr>
        <w:t xml:space="preserve">ủi </w:t>
      </w:r>
      <w:r>
        <w:rPr>
          <w:i/>
        </w:rPr>
        <w:t xml:space="preserve">bạn. </w:t>
      </w:r>
      <w:r>
        <w:rPr>
          <w:i/>
        </w:rPr>
        <w:t xml:space="preserve">Tự </w:t>
      </w:r>
      <w:r>
        <w:rPr>
          <w:i/>
        </w:rPr>
        <w:t xml:space="preserve">an </w:t>
      </w:r>
      <w:r>
        <w:rPr>
          <w:i/>
        </w:rPr>
        <w:t xml:space="preserve">uti. </w:t>
      </w:r>
      <w:r>
        <w:br/>
      </w:r>
      <w:r>
        <w:rPr>
          <w:b/>
        </w:rPr>
        <w:t xml:space="preserve">an </w:t>
      </w:r>
      <w:r>
        <w:rPr>
          <w:b/>
        </w:rPr>
        <w:t xml:space="preserve">vị </w:t>
      </w:r>
      <w:r>
        <w:rPr>
          <w:b/>
        </w:rPr>
        <w:t xml:space="preserve">(cũ). </w:t>
      </w:r>
      <w:r>
        <w:rPr>
          <w:i/>
        </w:rPr>
        <w:t xml:space="preserve">xem </w:t>
      </w:r>
      <w:r>
        <w:t xml:space="preserve">Yên </w:t>
      </w:r>
      <w:r>
        <w:rPr>
          <w:i/>
        </w:rPr>
        <w:t xml:space="preserve">uị. </w:t>
      </w:r>
      <w:r>
        <w:br/>
      </w:r>
      <w:r>
        <w:rPr>
          <w:b/>
        </w:rPr>
        <w:t xml:space="preserve">án, </w:t>
      </w:r>
      <w:r>
        <w:rPr>
          <w:i/>
        </w:rPr>
        <w:t xml:space="preserve">danh từ </w:t>
      </w:r>
      <w:r>
        <w:t xml:space="preserve">Bàn </w:t>
      </w:r>
      <w:r>
        <w:t xml:space="preserve">cao </w:t>
      </w:r>
      <w:r>
        <w:t xml:space="preserve">và </w:t>
      </w:r>
      <w:r>
        <w:t xml:space="preserve">hẹp </w:t>
      </w:r>
      <w:r>
        <w:t xml:space="preserve">mặt. </w:t>
      </w:r>
      <w:r>
        <w:br/>
      </w:r>
      <w:r>
        <w:rPr>
          <w:b/>
        </w:rPr>
        <w:t xml:space="preserve">án,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Vụ </w:t>
      </w:r>
      <w:r>
        <w:t xml:space="preserve">phạm </w:t>
      </w:r>
      <w:r>
        <w:t xml:space="preserve">pháp </w:t>
      </w:r>
      <w:r>
        <w:t xml:space="preserve">hoặc </w:t>
      </w:r>
      <w:r>
        <w:t xml:space="preserve">tranh </w:t>
      </w:r>
      <w:r>
        <w:t xml:space="preserve">chấp </w:t>
      </w:r>
      <w:r>
        <w:t xml:space="preserve">quyền </w:t>
      </w:r>
      <w:r>
        <w:t xml:space="preserve">lợi </w:t>
      </w:r>
      <w:r>
        <w:t xml:space="preserve">cần </w:t>
      </w:r>
      <w:r>
        <w:t xml:space="preserve">được </w:t>
      </w:r>
      <w:r>
        <w:t xml:space="preserve">xét </w:t>
      </w:r>
      <w:r>
        <w:t xml:space="preserve">xử </w:t>
      </w:r>
      <w:r>
        <w:t xml:space="preserve">trước </w:t>
      </w:r>
      <w:r>
        <w:t xml:space="preserve">toà </w:t>
      </w:r>
      <w:r>
        <w:t xml:space="preserve">án. </w:t>
      </w:r>
      <w:r>
        <w:t xml:space="preserve">Vụ </w:t>
      </w:r>
      <w:r>
        <w:rPr>
          <w:i/>
        </w:rPr>
        <w:t xml:space="preserve">án </w:t>
      </w:r>
      <w:r>
        <w:t xml:space="preserve">chưa </w:t>
      </w:r>
      <w:r>
        <w:t xml:space="preserve">xử. </w:t>
      </w:r>
      <w:r>
        <w:t xml:space="preserve">Án </w:t>
      </w:r>
      <w:r>
        <w:rPr>
          <w:i/>
        </w:rPr>
        <w:t xml:space="preserve">giết </w:t>
      </w:r>
      <w:r>
        <w:t xml:space="preserve">người. </w:t>
      </w:r>
      <w:r>
        <w:rPr>
          <w:b/>
        </w:rPr>
        <w:t xml:space="preserve">2 </w:t>
      </w:r>
      <w:r>
        <w:t xml:space="preserve">Quyết </w:t>
      </w:r>
      <w:r>
        <w:t xml:space="preserve">định </w:t>
      </w:r>
      <w:r>
        <w:rPr>
          <w:i/>
        </w:rPr>
        <w:t xml:space="preserve">của </w:t>
      </w:r>
      <w:r>
        <w:t xml:space="preserve">toà </w:t>
      </w:r>
      <w:r>
        <w:t xml:space="preserve">xử </w:t>
      </w:r>
      <w:r>
        <w:t xml:space="preserve">một </w:t>
      </w:r>
      <w:r>
        <w:t xml:space="preserve">vụ </w:t>
      </w:r>
      <w:r>
        <w:t xml:space="preserve">án. </w:t>
      </w:r>
      <w:r>
        <w:t xml:space="preserve">Bản </w:t>
      </w:r>
      <w:r>
        <w:rPr>
          <w:i/>
        </w:rPr>
        <w:t xml:space="preserve">án </w:t>
      </w:r>
      <w:r>
        <w:rPr>
          <w:i/>
        </w:rPr>
        <w:t xml:space="preserve">tử </w:t>
      </w:r>
      <w:r>
        <w:t xml:space="preserve">hình. </w:t>
      </w:r>
      <w:r>
        <w:t xml:space="preserve">Chốngán. </w:t>
      </w:r>
      <w:r>
        <w:br/>
      </w:r>
      <w:r>
        <w:rPr>
          <w:b/>
        </w:rPr>
        <w:t xml:space="preserve">án, </w:t>
      </w:r>
      <w:r>
        <w:rPr>
          <w:i/>
        </w:rPr>
        <w:t xml:space="preserve">danh từ </w:t>
      </w:r>
      <w:r>
        <w:t xml:space="preserve">Án </w:t>
      </w:r>
      <w:r>
        <w:t xml:space="preserve">sát </w:t>
      </w:r>
      <w:r>
        <w:t xml:space="preserve">(gọi </w:t>
      </w:r>
      <w:r>
        <w:t xml:space="preserve">tắt). </w:t>
      </w:r>
      <w:r>
        <w:br/>
      </w:r>
      <w:r>
        <w:rPr>
          <w:b/>
        </w:rPr>
        <w:t xml:space="preserve">án,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Chắn </w:t>
      </w:r>
      <w:r>
        <w:t xml:space="preserve">ngang, </w:t>
      </w:r>
      <w:r>
        <w:t xml:space="preserve">làm </w:t>
      </w:r>
      <w:r>
        <w:t xml:space="preserve">ngăn </w:t>
      </w:r>
      <w:r>
        <w:t xml:space="preserve">lại. </w:t>
      </w:r>
      <w:r>
        <w:t xml:space="preserve">Núi </w:t>
      </w:r>
      <w:r>
        <w:rPr>
          <w:i/>
        </w:rPr>
        <w:t xml:space="preserve">án </w:t>
      </w:r>
      <w:r>
        <w:rPr>
          <w:i/>
        </w:rPr>
        <w:t xml:space="preserve">sau </w:t>
      </w:r>
      <w:r>
        <w:t xml:space="preserve">lưng. </w:t>
      </w:r>
      <w:r>
        <w:t xml:space="preserve">Xe </w:t>
      </w:r>
      <w:r>
        <w:t xml:space="preserve">chết </w:t>
      </w:r>
      <w:r>
        <w:rPr>
          <w:i/>
        </w:rPr>
        <w:t xml:space="preserve">nằm </w:t>
      </w:r>
      <w:r>
        <w:rPr>
          <w:i/>
        </w:rPr>
        <w:t xml:space="preserve">án </w:t>
      </w:r>
      <w:r>
        <w:rPr>
          <w:i/>
        </w:rPr>
        <w:t xml:space="preserve">giữa </w:t>
      </w:r>
      <w:r>
        <w:rPr>
          <w:i/>
        </w:rPr>
        <w:t xml:space="preserve">đường. </w:t>
      </w:r>
      <w:r>
        <w:rPr>
          <w:b/>
        </w:rPr>
        <w:t xml:space="preserve">2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Đóng </w:t>
      </w:r>
      <w:r>
        <w:t xml:space="preserve">quân </w:t>
      </w:r>
      <w:r>
        <w:t xml:space="preserve">lại </w:t>
      </w:r>
      <w:r>
        <w:t xml:space="preserve">một </w:t>
      </w:r>
      <w:r>
        <w:t xml:space="preserve">chỗ. </w:t>
      </w:r>
      <w:r>
        <w:rPr>
          <w:i/>
        </w:rPr>
        <w:t xml:space="preserve">An </w:t>
      </w:r>
      <w:r>
        <w:rPr>
          <w:i/>
        </w:rPr>
        <w:t xml:space="preserve">quân </w:t>
      </w:r>
      <w:r>
        <w:rPr>
          <w:i/>
        </w:rPr>
        <w:t xml:space="preserve">lại </w:t>
      </w:r>
      <w:r>
        <w:rPr>
          <w:i/>
        </w:rPr>
        <w:t xml:space="preserve">năm </w:t>
      </w:r>
      <w:r>
        <w:t xml:space="preserve">chờ. </w:t>
      </w:r>
      <w:r>
        <w:br/>
      </w:r>
      <w:r>
        <w:rPr>
          <w:b/>
        </w:rPr>
        <w:t xml:space="preserve">án </w:t>
      </w:r>
      <w:r>
        <w:rPr>
          <w:b/>
        </w:rPr>
        <w:t xml:space="preserve">binh </w:t>
      </w:r>
      <w:r>
        <w:rPr>
          <w:b/>
        </w:rPr>
        <w:t xml:space="preserve">bất </w:t>
      </w:r>
      <w:r>
        <w:rPr>
          <w:b/>
        </w:rPr>
        <w:t xml:space="preserve">động </w:t>
      </w:r>
      <w:r>
        <w:rPr>
          <w:i/>
        </w:rPr>
        <w:t xml:space="preserve">động từ </w:t>
      </w:r>
      <w:r>
        <w:t xml:space="preserve">(cũ). </w:t>
      </w:r>
      <w:r>
        <w:t xml:space="preserve">Đóng </w:t>
      </w:r>
      <w:r>
        <w:t xml:space="preserve">quân </w:t>
      </w:r>
      <w:r>
        <w:t xml:space="preserve">ở </w:t>
      </w:r>
      <w:r>
        <w:t xml:space="preserve">yên </w:t>
      </w:r>
      <w:r>
        <w:t xml:space="preserve">một </w:t>
      </w:r>
      <w:r>
        <w:t xml:space="preserve">chỗ, </w:t>
      </w:r>
      <w:r>
        <w:t xml:space="preserve">chưa </w:t>
      </w:r>
      <w:r>
        <w:t xml:space="preserve">chủ </w:t>
      </w:r>
      <w:r>
        <w:t xml:space="preserve">động </w:t>
      </w:r>
      <w:r>
        <w:t xml:space="preserve">đánh. </w:t>
      </w:r>
      <w:r>
        <w:br/>
      </w:r>
      <w:r>
        <w:rPr>
          <w:b/>
        </w:rPr>
        <w:t xml:space="preserve">án </w:t>
      </w:r>
      <w:r>
        <w:rPr>
          <w:b/>
        </w:rPr>
        <w:t xml:space="preserve">gian </w:t>
      </w:r>
      <w:r>
        <w:rPr>
          <w:i/>
        </w:rPr>
        <w:t xml:space="preserve">danh từ </w:t>
      </w:r>
      <w:r>
        <w:t xml:space="preserve">Bàn </w:t>
      </w:r>
      <w:r>
        <w:t xml:space="preserve">dài </w:t>
      </w:r>
      <w:r>
        <w:t xml:space="preserve">(có </w:t>
      </w:r>
      <w:r>
        <w:t xml:space="preserve">thể </w:t>
      </w:r>
      <w:r>
        <w:t xml:space="preserve">bằng </w:t>
      </w:r>
      <w:r>
        <w:t xml:space="preserve">cả </w:t>
      </w:r>
      <w:r>
        <w:t xml:space="preserve">bề </w:t>
      </w:r>
      <w:r>
        <w:t xml:space="preserve">rộng </w:t>
      </w:r>
      <w:r>
        <w:t xml:space="preserve">gian </w:t>
      </w:r>
      <w:r>
        <w:t xml:space="preserve">nhà) </w:t>
      </w:r>
      <w:r>
        <w:t xml:space="preserve">và </w:t>
      </w:r>
      <w:r>
        <w:t xml:space="preserve">cao, </w:t>
      </w:r>
      <w:r>
        <w:t xml:space="preserve">kê </w:t>
      </w:r>
      <w:r>
        <w:t xml:space="preserve">trước </w:t>
      </w:r>
      <w:r>
        <w:t xml:space="preserve">bàn </w:t>
      </w:r>
      <w:r>
        <w:t xml:space="preserve">thờ </w:t>
      </w:r>
      <w:r>
        <w:t xml:space="preserve">để </w:t>
      </w:r>
      <w:r>
        <w:t xml:space="preserve">bày </w:t>
      </w:r>
      <w:r>
        <w:t xml:space="preserve">đô </w:t>
      </w:r>
      <w:r>
        <w:t xml:space="preserve">cúng. </w:t>
      </w:r>
      <w:r>
        <w:br/>
      </w:r>
      <w:r>
        <w:rPr>
          <w:b/>
        </w:rPr>
        <w:t xml:space="preserve">án </w:t>
      </w:r>
      <w:r>
        <w:rPr>
          <w:b/>
        </w:rPr>
        <w:t xml:space="preserve">mạng </w:t>
      </w:r>
      <w:r>
        <w:rPr>
          <w:i/>
        </w:rPr>
        <w:t xml:space="preserve">danh từ </w:t>
      </w:r>
      <w:r>
        <w:t xml:space="preserve">Vụ </w:t>
      </w:r>
      <w:r>
        <w:t xml:space="preserve">phạm </w:t>
      </w:r>
      <w:r>
        <w:t xml:space="preserve">tội </w:t>
      </w:r>
      <w:r>
        <w:t xml:space="preserve">làm </w:t>
      </w:r>
      <w:r>
        <w:t xml:space="preserve">chết </w:t>
      </w:r>
      <w:r>
        <w:t xml:space="preserve">người. </w:t>
      </w:r>
      <w:r>
        <w:rPr>
          <w:i/>
        </w:rPr>
        <w:t xml:space="preserve">bánh </w:t>
      </w:r>
      <w:r>
        <w:rPr>
          <w:i/>
        </w:rPr>
        <w:t xml:space="preserve">nhau </w:t>
      </w:r>
      <w:r>
        <w:t xml:space="preserve">gây </w:t>
      </w:r>
      <w:r>
        <w:rPr>
          <w:i/>
        </w:rPr>
        <w:t xml:space="preserve">ra </w:t>
      </w:r>
      <w:r>
        <w:rPr>
          <w:i/>
        </w:rPr>
        <w:t xml:space="preserve">án </w:t>
      </w:r>
      <w:r>
        <w:t xml:space="preserve">mạng. </w:t>
      </w:r>
      <w:r>
        <w:br/>
      </w:r>
      <w:r>
        <w:rPr>
          <w:b/>
        </w:rPr>
        <w:t xml:space="preserve">án </w:t>
      </w:r>
      <w:r>
        <w:rPr>
          <w:b/>
        </w:rPr>
        <w:t xml:space="preserve">ngữ </w:t>
      </w:r>
      <w:r>
        <w:rPr>
          <w:i/>
        </w:rPr>
        <w:t xml:space="preserve">động từ </w:t>
      </w:r>
      <w:r>
        <w:t xml:space="preserve">Chắn </w:t>
      </w:r>
      <w:r>
        <w:t xml:space="preserve">lối </w:t>
      </w:r>
      <w:r>
        <w:t xml:space="preserve">qua </w:t>
      </w:r>
      <w:r>
        <w:t xml:space="preserve">lại, </w:t>
      </w:r>
      <w:r>
        <w:t xml:space="preserve">lối </w:t>
      </w:r>
      <w:r>
        <w:t xml:space="preserve">ra </w:t>
      </w:r>
      <w:r>
        <w:t xml:space="preserve">vào </w:t>
      </w:r>
      <w:r>
        <w:t xml:space="preserve">một </w:t>
      </w:r>
      <w:r>
        <w:t xml:space="preserve">khu </w:t>
      </w:r>
      <w:r>
        <w:t xml:space="preserve">vực. </w:t>
      </w:r>
      <w:r>
        <w:rPr>
          <w:i/>
        </w:rPr>
        <w:t xml:space="preserve">Dấy </w:t>
      </w:r>
      <w:r>
        <w:rPr>
          <w:i/>
        </w:rPr>
        <w:t xml:space="preserve">núi </w:t>
      </w:r>
      <w:r>
        <w:rPr>
          <w:i/>
        </w:rPr>
        <w:t xml:space="preserve">án </w:t>
      </w:r>
      <w:r>
        <w:rPr>
          <w:i/>
        </w:rPr>
        <w:t xml:space="preserve">ngữ </w:t>
      </w:r>
      <w:r>
        <w:rPr>
          <w:i/>
        </w:rPr>
        <w:t xml:space="preserve">trước </w:t>
      </w:r>
      <w:r>
        <w:rPr>
          <w:i/>
        </w:rPr>
        <w:t xml:space="preserve">mặt. </w:t>
      </w:r>
      <w:r>
        <w:t xml:space="preserve">Đóng </w:t>
      </w:r>
      <w:r>
        <w:rPr>
          <w:i/>
        </w:rPr>
        <w:t xml:space="preserve">quân </w:t>
      </w:r>
      <w:r>
        <w:rPr>
          <w:i/>
        </w:rPr>
        <w:t xml:space="preserve">án </w:t>
      </w:r>
      <w:r>
        <w:rPr>
          <w:i/>
        </w:rPr>
        <w:t xml:space="preserve">ngữ </w:t>
      </w:r>
      <w:r>
        <w:rPr>
          <w:i/>
        </w:rPr>
        <w:t xml:space="preserve">các </w:t>
      </w:r>
      <w:r>
        <w:t xml:space="preserve">ngả </w:t>
      </w:r>
      <w:r>
        <w:rPr>
          <w:i/>
        </w:rPr>
        <w:t xml:space="preserve">đường. </w:t>
      </w:r>
      <w:r>
        <w:br/>
      </w:r>
      <w:r>
        <w:rPr>
          <w:b/>
        </w:rPr>
        <w:t xml:space="preserve">án </w:t>
      </w:r>
      <w:r>
        <w:rPr>
          <w:b/>
        </w:rPr>
        <w:t xml:space="preserve">phí </w:t>
      </w:r>
      <w:r>
        <w:rPr>
          <w:i/>
        </w:rPr>
        <w:t xml:space="preserve">danh từ </w:t>
      </w:r>
      <w:r>
        <w:t xml:space="preserve">Các </w:t>
      </w:r>
      <w:r>
        <w:t xml:space="preserve">khoản </w:t>
      </w:r>
      <w:r>
        <w:t xml:space="preserve">chỉ </w:t>
      </w:r>
      <w:r>
        <w:t xml:space="preserve">phí </w:t>
      </w:r>
      <w:r>
        <w:t xml:space="preserve">về </w:t>
      </w:r>
      <w:r>
        <w:t xml:space="preserve">xét </w:t>
      </w:r>
      <w:r>
        <w:t xml:space="preserve">xử </w:t>
      </w:r>
      <w:r>
        <w:t xml:space="preserve">một </w:t>
      </w:r>
      <w:r>
        <w:t xml:space="preserve">vụ </w:t>
      </w:r>
      <w:r>
        <w:t xml:space="preserve">án </w:t>
      </w:r>
      <w:r>
        <w:t xml:space="preserve">(nói </w:t>
      </w:r>
      <w:r>
        <w:t xml:space="preserve">tổng </w:t>
      </w:r>
      <w:r>
        <w:t xml:space="preserve">quát). </w:t>
      </w:r>
      <w:r>
        <w:br/>
      </w:r>
      <w:r>
        <w:rPr>
          <w:b/>
        </w:rPr>
        <w:t xml:space="preserve">án </w:t>
      </w:r>
      <w:r>
        <w:rPr>
          <w:b/>
        </w:rPr>
        <w:t xml:space="preserve">quyết </w:t>
      </w:r>
      <w:r>
        <w:rPr>
          <w:i/>
        </w:rPr>
        <w:t xml:space="preserve">danh từ </w:t>
      </w:r>
      <w:r>
        <w:t xml:space="preserve">Quyết </w:t>
      </w:r>
      <w:r>
        <w:t xml:space="preserve">định </w:t>
      </w:r>
      <w:r>
        <w:t xml:space="preserve">của </w:t>
      </w:r>
      <w:r>
        <w:t xml:space="preserve">toà </w:t>
      </w:r>
      <w:r>
        <w:t xml:space="preserve">án. </w:t>
      </w:r>
      <w:r>
        <w:br/>
      </w:r>
      <w:r>
        <w:rPr>
          <w:b/>
        </w:rPr>
        <w:t xml:space="preserve">án </w:t>
      </w:r>
      <w:r>
        <w:rPr>
          <w:b/>
        </w:rPr>
        <w:t xml:space="preserve">sát </w:t>
      </w:r>
      <w:r>
        <w:rPr>
          <w:b/>
        </w:rPr>
        <w:t xml:space="preserve">d, </w:t>
      </w:r>
      <w:r>
        <w:t xml:space="preserve">Chức </w:t>
      </w:r>
      <w:r>
        <w:t xml:space="preserve">quan </w:t>
      </w:r>
      <w:r>
        <w:t xml:space="preserve">trông </w:t>
      </w:r>
      <w:r>
        <w:t xml:space="preserve">coi </w:t>
      </w:r>
      <w:r>
        <w:t xml:space="preserve">việc </w:t>
      </w:r>
      <w:r>
        <w:t xml:space="preserve">hình </w:t>
      </w:r>
      <w:r>
        <w:t xml:space="preserve">trong </w:t>
      </w:r>
      <w:r>
        <w:t xml:space="preserve">một </w:t>
      </w:r>
      <w:r>
        <w:t xml:space="preserve">tỉnh, </w:t>
      </w:r>
      <w:r>
        <w:t xml:space="preserve">dưới </w:t>
      </w:r>
      <w:r>
        <w:t xml:space="preserve">thời </w:t>
      </w:r>
      <w:r>
        <w:t xml:space="preserve">phong </w:t>
      </w:r>
      <w:r>
        <w:t xml:space="preserve">kiến. </w:t>
      </w:r>
      <w:r>
        <w:br/>
      </w:r>
      <w:r>
        <w:rPr>
          <w:b/>
        </w:rPr>
        <w:t xml:space="preserve">án </w:t>
      </w:r>
      <w:r>
        <w:rPr>
          <w:b/>
        </w:rPr>
        <w:t xml:space="preserve">thư </w:t>
      </w:r>
      <w:r>
        <w:rPr>
          <w:i/>
        </w:rPr>
        <w:t xml:space="preserve">danh từ </w:t>
      </w:r>
      <w:r>
        <w:t xml:space="preserve">Bàn </w:t>
      </w:r>
      <w:r>
        <w:t xml:space="preserve">cao </w:t>
      </w:r>
      <w:r>
        <w:t xml:space="preserve">và </w:t>
      </w:r>
      <w:r>
        <w:t xml:space="preserve">hẹp </w:t>
      </w:r>
      <w:r>
        <w:t xml:space="preserve">mặt, </w:t>
      </w:r>
      <w:r>
        <w:t xml:space="preserve">thời </w:t>
      </w:r>
      <w:r>
        <w:t xml:space="preserve">xưa </w:t>
      </w:r>
      <w:r>
        <w:t xml:space="preserve">dùng </w:t>
      </w:r>
      <w:r>
        <w:t xml:space="preserve">để </w:t>
      </w:r>
      <w:r>
        <w:t xml:space="preserve">xếp </w:t>
      </w:r>
      <w:r>
        <w:t xml:space="preserve">sách </w:t>
      </w:r>
      <w:r>
        <w:rPr>
          <w:i/>
        </w:rPr>
        <w:t xml:space="preserve">vở, </w:t>
      </w:r>
      <w:r>
        <w:rPr>
          <w:i/>
        </w:rPr>
        <w:t xml:space="preserve">bút </w:t>
      </w:r>
      <w:r>
        <w:t xml:space="preserve">nghiên. </w:t>
      </w:r>
      <w:r>
        <w:br/>
      </w:r>
      <w:r>
        <w:rPr>
          <w:b/>
        </w:rPr>
        <w:t xml:space="preserve">án </w:t>
      </w:r>
      <w:r>
        <w:rPr>
          <w:b/>
        </w:rPr>
        <w:t xml:space="preserve">treo </w:t>
      </w:r>
      <w:r>
        <w:rPr>
          <w:i/>
        </w:rPr>
        <w:t xml:space="preserve">danh từ </w:t>
      </w:r>
      <w:r>
        <w:t xml:space="preserve">Án </w:t>
      </w:r>
      <w:r>
        <w:t xml:space="preserve">tù </w:t>
      </w:r>
      <w:r>
        <w:t xml:space="preserve">không </w:t>
      </w:r>
      <w:r>
        <w:t xml:space="preserve">phải </w:t>
      </w:r>
      <w:r>
        <w:t xml:space="preserve">thi </w:t>
      </w:r>
      <w:r>
        <w:t xml:space="preserve">hành </w:t>
      </w:r>
      <w:r>
        <w:t xml:space="preserve">ngay, </w:t>
      </w:r>
      <w:r>
        <w:t xml:space="preserve">nhưng </w:t>
      </w:r>
      <w:r>
        <w:t xml:space="preserve">sẽ </w:t>
      </w:r>
      <w:r>
        <w:t xml:space="preserve">thi </w:t>
      </w:r>
      <w:r>
        <w:t xml:space="preserve">hành </w:t>
      </w:r>
      <w:r>
        <w:t xml:space="preserve">nếu </w:t>
      </w:r>
      <w:r>
        <w:t xml:space="preserve">trong </w:t>
      </w:r>
      <w:r>
        <w:t xml:space="preserve">thời </w:t>
      </w:r>
      <w:r>
        <w:t xml:space="preserve">gian </w:t>
      </w:r>
      <w:r>
        <w:t xml:space="preserve">quy </w:t>
      </w:r>
      <w:r>
        <w:t xml:space="preserve">định </w:t>
      </w:r>
      <w:r>
        <w:t xml:space="preserve">người </w:t>
      </w:r>
      <w:r>
        <w:t xml:space="preserve">bị </w:t>
      </w:r>
      <w:r>
        <w:t xml:space="preserve">kết </w:t>
      </w:r>
      <w:r>
        <w:t xml:space="preserve">án </w:t>
      </w:r>
      <w:r>
        <w:t xml:space="preserve">lại </w:t>
      </w:r>
      <w:r>
        <w:t xml:space="preserve">phạm </w:t>
      </w:r>
      <w:r>
        <w:t xml:space="preserve">tội </w:t>
      </w:r>
      <w:r>
        <w:t xml:space="preserve">và </w:t>
      </w:r>
      <w:r>
        <w:t xml:space="preserve">bị </w:t>
      </w:r>
      <w:r>
        <w:t xml:space="preserve">xử </w:t>
      </w:r>
      <w:r>
        <w:t xml:space="preserve">án </w:t>
      </w:r>
      <w:r>
        <w:t xml:space="preserve">lần </w:t>
      </w:r>
      <w:r>
        <w:t xml:space="preserve">nữa. </w:t>
      </w:r>
      <w:r>
        <w:rPr>
          <w:i/>
        </w:rPr>
        <w:t xml:space="preserve">Bị </w:t>
      </w:r>
      <w:r>
        <w:rPr>
          <w:i/>
        </w:rPr>
        <w:t xml:space="preserve">một </w:t>
      </w:r>
      <w:r>
        <w:rPr>
          <w:i/>
        </w:rPr>
        <w:t xml:space="preserve">năm </w:t>
      </w:r>
      <w:r>
        <w:rPr>
          <w:i/>
        </w:rPr>
        <w:t xml:space="preserve">tù </w:t>
      </w:r>
      <w:r>
        <w:rPr>
          <w:i/>
        </w:rPr>
        <w:t xml:space="preserve">án </w:t>
      </w:r>
      <w:r>
        <w:rPr>
          <w:i/>
        </w:rPr>
        <w:t xml:space="preserve">treo. </w:t>
      </w:r>
      <w:r>
        <w:br/>
      </w:r>
      <w:r>
        <w:rPr>
          <w:b/>
        </w:rPr>
        <w:t xml:space="preserve">án </w:t>
      </w:r>
      <w:r>
        <w:rPr>
          <w:b/>
        </w:rPr>
        <w:t xml:space="preserve">từ </w:t>
      </w:r>
      <w:r>
        <w:rPr>
          <w:i/>
        </w:rPr>
        <w:t xml:space="preserve">danh từ </w:t>
      </w:r>
      <w:r>
        <w:t xml:space="preserve">Giấy </w:t>
      </w:r>
      <w:r>
        <w:t xml:space="preserve">má, </w:t>
      </w:r>
      <w:r>
        <w:t xml:space="preserve">hồ </w:t>
      </w:r>
      <w:r>
        <w:t xml:space="preserve">sơ </w:t>
      </w:r>
      <w:r>
        <w:t xml:space="preserve">về </w:t>
      </w:r>
      <w:r>
        <w:t xml:space="preserve">một </w:t>
      </w:r>
      <w:r>
        <w:t xml:space="preserve">vụ </w:t>
      </w:r>
      <w:r>
        <w:t xml:space="preserve">án.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