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ngoại </w:t>
      </w:r>
      <w:r>
        <w:rPr>
          <w:b/>
        </w:rPr>
        <w:t xml:space="preserve">diên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đối </w:t>
      </w:r>
      <w:r>
        <w:t xml:space="preserve">tượng </w:t>
      </w:r>
      <w:r>
        <w:t xml:space="preserve">có </w:t>
      </w:r>
      <w:r>
        <w:t xml:space="preserve">các </w:t>
      </w:r>
      <w:r>
        <w:t xml:space="preserve">thuộc </w:t>
      </w:r>
      <w:r>
        <w:t xml:space="preserve">tính </w:t>
      </w:r>
      <w:r>
        <w:t xml:space="preserve">chung </w:t>
      </w:r>
      <w:r>
        <w:t xml:space="preserve">được </w:t>
      </w:r>
      <w:r>
        <w:t xml:space="preserve">phản </w:t>
      </w:r>
      <w:r>
        <w:t xml:space="preserve">ánh </w:t>
      </w:r>
      <w:r>
        <w:t xml:space="preserve">trong </w:t>
      </w:r>
      <w:r>
        <w:t xml:space="preserve">một </w:t>
      </w:r>
      <w:r>
        <w:t xml:space="preserve">khái </w:t>
      </w:r>
      <w:r>
        <w:t xml:space="preserve">niệm;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nội </w:t>
      </w:r>
      <w:r>
        <w:t xml:space="preserve">hàm.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rPr>
          <w:b/>
        </w:rPr>
        <w:t xml:space="preserve">4 </w:t>
      </w:r>
      <w:r>
        <w:t xml:space="preserve">Tôn </w:t>
      </w:r>
      <w:r>
        <w:t xml:space="preserve">giáo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tôn </w:t>
      </w:r>
      <w:r>
        <w:t xml:space="preserve">giáo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Bài </w:t>
      </w:r>
      <w:r>
        <w:t xml:space="preserve">xích </w:t>
      </w:r>
      <w:r>
        <w:rPr>
          <w:i/>
        </w:rPr>
        <w:t xml:space="preserve">người </w:t>
      </w:r>
      <w:r>
        <w:rPr>
          <w:i/>
        </w:rPr>
        <w:t xml:space="preserve">ngoại </w:t>
      </w:r>
      <w:r>
        <w:rPr>
          <w:i/>
        </w:rPr>
        <w:t xml:space="preserve">đạo. </w:t>
      </w:r>
      <w:r>
        <w:rPr>
          <w:b/>
        </w:rPr>
        <w:t xml:space="preserve">2 </w:t>
      </w:r>
      <w:r>
        <w:t xml:space="preserve">(khẩu ngữ). </w:t>
      </w:r>
      <w:r>
        <w:t xml:space="preserve">Lĩnh </w:t>
      </w:r>
      <w:r>
        <w:t xml:space="preserve">vực </w:t>
      </w:r>
      <w:r>
        <w:t xml:space="preserve">chuyên </w:t>
      </w:r>
      <w:r>
        <w:t xml:space="preserve">môn, </w:t>
      </w:r>
      <w:r>
        <w:t xml:space="preserve">nghề </w:t>
      </w:r>
      <w:r>
        <w:t xml:space="preserve">nghiệp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lĩnh </w:t>
      </w:r>
      <w:r>
        <w:t xml:space="preserve">vực </w:t>
      </w:r>
      <w:r>
        <w:t xml:space="preserve">chuyên </w:t>
      </w:r>
      <w:r>
        <w:t xml:space="preserve">môn, </w:t>
      </w:r>
      <w:r>
        <w:t xml:space="preserve">nghề </w:t>
      </w:r>
      <w:r>
        <w:t xml:space="preserve">nghiệp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Không </w:t>
      </w:r>
      <w:r>
        <w:t xml:space="preserve">hiểu </w:t>
      </w:r>
      <w:r>
        <w:t xml:space="preserve">gì </w:t>
      </w:r>
      <w:r>
        <w:t xml:space="preserve">uŠ </w:t>
      </w:r>
      <w:r>
        <w:rPr>
          <w:i/>
        </w:rPr>
        <w:t xml:space="preserve">âm </w:t>
      </w:r>
      <w:r>
        <w:t xml:space="preserve">nhạc, </w:t>
      </w:r>
      <w:r>
        <w:t xml:space="preserve">uì </w:t>
      </w:r>
      <w:r>
        <w:rPr>
          <w:i/>
        </w:rPr>
        <w:t xml:space="preserve">là </w:t>
      </w:r>
      <w:r>
        <w:t xml:space="preserve">người </w:t>
      </w:r>
      <w:r>
        <w:t xml:space="preserve">ngoại </w:t>
      </w:r>
      <w:r>
        <w:rPr>
          <w:i/>
        </w:rPr>
        <w:t xml:space="preserve">đạo. </w:t>
      </w:r>
      <w:r>
        <w:t xml:space="preserve">ngoại </w:t>
      </w:r>
      <w:r>
        <w:t xml:space="preserve">động </w:t>
      </w:r>
      <w:r>
        <w:t xml:space="preserve">tính từ </w:t>
      </w:r>
      <w:r>
        <w:t xml:space="preserve">(Động </w:t>
      </w:r>
      <w:r>
        <w:t xml:space="preserve">từ)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có </w:t>
      </w:r>
      <w:r>
        <w:t xml:space="preserve">bổ </w:t>
      </w:r>
      <w:r>
        <w:t xml:space="preserve">ngữ </w:t>
      </w:r>
      <w:r>
        <w:t xml:space="preserve">đối </w:t>
      </w:r>
      <w:r>
        <w:t xml:space="preserve">tượng </w:t>
      </w:r>
      <w:r>
        <w:t xml:space="preserve">trực </w:t>
      </w:r>
      <w:r>
        <w:t xml:space="preserve">tiếp </w:t>
      </w:r>
      <w:r>
        <w:t xml:space="preserve">để </w:t>
      </w:r>
      <w:r>
        <w:t xml:space="preserve">cho </w:t>
      </w:r>
      <w:r>
        <w:t xml:space="preserve">nghĩa </w:t>
      </w:r>
      <w:r>
        <w:t xml:space="preserve">được </w:t>
      </w:r>
      <w:r>
        <w:t xml:space="preserve">đây </w:t>
      </w:r>
      <w:r>
        <w:t xml:space="preserve">đủ;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nội </w:t>
      </w:r>
      <w:r>
        <w:t xml:space="preserve">động. </w:t>
      </w:r>
      <w:r>
        <w:t xml:space="preserve">“Đọc” </w:t>
      </w:r>
      <w:r>
        <w:t xml:space="preserve">(đọc </w:t>
      </w:r>
      <w:r>
        <w:rPr>
          <w:i/>
        </w:rPr>
        <w:t xml:space="preserve">thư, </w:t>
      </w:r>
      <w:r>
        <w:rPr>
          <w:i/>
        </w:rPr>
        <w:t xml:space="preserve">đọc </w:t>
      </w:r>
      <w:r>
        <w:rPr>
          <w:i/>
        </w:rPr>
        <w:t xml:space="preserve">báo)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động </w:t>
      </w:r>
      <w:r>
        <w:rPr>
          <w:i/>
        </w:rPr>
        <w:t xml:space="preserve">từ </w:t>
      </w:r>
      <w:r>
        <w:rPr>
          <w:i/>
        </w:rPr>
        <w:t xml:space="preserve">ngoại </w:t>
      </w:r>
      <w:r>
        <w:t xml:space="preserve">động.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giao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d.. </w:t>
      </w:r>
      <w:r>
        <w:t xml:space="preserve">Sự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nước </w:t>
      </w:r>
      <w:r>
        <w:t xml:space="preserve">ngoài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quyền </w:t>
      </w:r>
      <w:r>
        <w:t xml:space="preserve">lợi </w:t>
      </w:r>
      <w:r>
        <w:t xml:space="preserve">của </w:t>
      </w:r>
      <w:r>
        <w:t xml:space="preserve">quốc </w:t>
      </w:r>
      <w:r>
        <w:t xml:space="preserve">gia </w:t>
      </w:r>
      <w:r>
        <w:t xml:space="preserve">mình </w:t>
      </w:r>
      <w:r>
        <w:t xml:space="preserve">và </w:t>
      </w:r>
      <w:r>
        <w:t xml:space="preserve">để </w:t>
      </w:r>
      <w:r>
        <w:t xml:space="preserve">góp </w:t>
      </w:r>
      <w:r>
        <w:t xml:space="preserve">phần </w:t>
      </w:r>
      <w:r>
        <w:t xml:space="preserve">giải </w:t>
      </w:r>
      <w:r>
        <w:t xml:space="preserve">quyết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quốc </w:t>
      </w:r>
      <w:r>
        <w:t xml:space="preserve">tế </w:t>
      </w:r>
      <w:r>
        <w:t xml:space="preserve">chung. </w:t>
      </w:r>
      <w:r>
        <w:t xml:space="preserve">Bộ </w:t>
      </w:r>
      <w:r>
        <w:t xml:space="preserve">ngoại </w:t>
      </w:r>
      <w:r>
        <w:t xml:space="preserve">giao. </w:t>
      </w:r>
      <w:r>
        <w:t xml:space="preserve">Đặt </w:t>
      </w:r>
      <w:r>
        <w:rPr>
          <w:i/>
        </w:rPr>
        <w:t xml:space="preserve">quan </w:t>
      </w:r>
      <w:r>
        <w:t xml:space="preserve">hệ </w:t>
      </w:r>
      <w:r>
        <w:rPr>
          <w:i/>
        </w:rPr>
        <w:t xml:space="preserve">ngoại </w:t>
      </w:r>
      <w:r>
        <w:t xml:space="preserve">giao. </w:t>
      </w:r>
      <w:r>
        <w:rPr>
          <w:i/>
        </w:rPr>
        <w:t xml:space="preserve">Đấu </w:t>
      </w:r>
      <w:r>
        <w:t xml:space="preserve">tranh </w:t>
      </w:r>
      <w:r>
        <w:t xml:space="preserve">ngoại </w:t>
      </w:r>
      <w:r>
        <w:t xml:space="preserve">giao. </w:t>
      </w:r>
      <w:r>
        <w:t xml:space="preserve">ll </w:t>
      </w:r>
      <w:r>
        <w:t xml:space="preserve">động từ </w:t>
      </w:r>
      <w:r>
        <w:t xml:space="preserve">(khẩu ngữ).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bên </w:t>
      </w:r>
      <w:r>
        <w:t xml:space="preserve">ngoài, </w:t>
      </w:r>
      <w:r>
        <w:t xml:space="preserve">người </w:t>
      </w:r>
      <w:r>
        <w:t xml:space="preserve">ngoài. </w:t>
      </w:r>
      <w:r>
        <w:t xml:space="preserve">Có </w:t>
      </w:r>
      <w:r>
        <w:rPr>
          <w:i/>
        </w:rPr>
        <w:t xml:space="preserve">tài </w:t>
      </w:r>
      <w:r>
        <w:rPr>
          <w:i/>
        </w:rPr>
        <w:t xml:space="preserve">ngoại </w:t>
      </w:r>
      <w:r>
        <w:rPr>
          <w:i/>
        </w:rPr>
        <w:t xml:space="preserve">giao </w:t>
      </w:r>
      <w:r>
        <w:t xml:space="preserve">nên </w:t>
      </w:r>
      <w:r>
        <w:t xml:space="preserve">dễ </w:t>
      </w:r>
      <w:r>
        <w:t xml:space="preserve">làm </w:t>
      </w:r>
      <w:r>
        <w:rPr>
          <w:i/>
        </w:rPr>
        <w:t xml:space="preserve">quen.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giao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xem </w:t>
      </w:r>
      <w:r>
        <w:t xml:space="preserve">Đoàn </w:t>
      </w:r>
      <w:r>
        <w:rPr>
          <w:i/>
        </w:rPr>
        <w:t xml:space="preserve">ngoại </w:t>
      </w:r>
      <w:r>
        <w:t xml:space="preserve">giao.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giao </w:t>
      </w:r>
      <w:r>
        <w:rPr>
          <w:b/>
        </w:rPr>
        <w:t xml:space="preserve">nhân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Sự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nước </w:t>
      </w:r>
      <w:r>
        <w:t xml:space="preserve">ngoài </w:t>
      </w:r>
      <w:r>
        <w:t xml:space="preserve">trên </w:t>
      </w:r>
      <w:r>
        <w:t xml:space="preserve">danh </w:t>
      </w:r>
      <w:r>
        <w:t xml:space="preserve">nghĩa </w:t>
      </w:r>
      <w:r>
        <w:t xml:space="preserve">các </w:t>
      </w:r>
      <w:r>
        <w:t xml:space="preserve">tổ </w:t>
      </w:r>
      <w:r>
        <w:t xml:space="preserve">chức, </w:t>
      </w:r>
      <w:r>
        <w:t xml:space="preserve">đoàn </w:t>
      </w:r>
      <w:r>
        <w:t xml:space="preserve">thể </w:t>
      </w:r>
      <w:r>
        <w:t xml:space="preserve">phi </w:t>
      </w:r>
      <w:r>
        <w:t xml:space="preserve">chính </w:t>
      </w:r>
      <w:r>
        <w:t xml:space="preserve">phủ.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Thế </w:t>
      </w:r>
      <w:r>
        <w:t xml:space="preserve">giới </w:t>
      </w:r>
      <w:r>
        <w:t xml:space="preserve">khách </w:t>
      </w:r>
      <w:r>
        <w:t xml:space="preserve">quan </w:t>
      </w:r>
      <w:r>
        <w:t xml:space="preserve">bên </w:t>
      </w:r>
      <w:r>
        <w:t xml:space="preserve">ngoài </w:t>
      </w:r>
      <w:r>
        <w:t xml:space="preserve">con </w:t>
      </w:r>
      <w:r>
        <w:t xml:space="preserve">người.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hạng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Hạng </w:t>
      </w:r>
      <w:r>
        <w:t xml:space="preserve">đặc </w:t>
      </w:r>
      <w:r>
        <w:t xml:space="preserve">biệt, </w:t>
      </w:r>
      <w:r>
        <w:t xml:space="preserve">trên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hạng </w:t>
      </w:r>
      <w:r>
        <w:t xml:space="preserve">xếp </w:t>
      </w:r>
      <w:r>
        <w:t xml:space="preserve">theo </w:t>
      </w:r>
      <w:r>
        <w:t xml:space="preserve">bình </w:t>
      </w:r>
      <w:r>
        <w:rPr>
          <w:i/>
        </w:rPr>
        <w:t xml:space="preserve">thường. </w:t>
      </w:r>
      <w:r>
        <w:rPr>
          <w:i/>
        </w:rPr>
        <w:t xml:space="preserve">Giải </w:t>
      </w:r>
      <w:r>
        <w:rPr>
          <w:i/>
        </w:rPr>
        <w:t xml:space="preserve">thưởng </w:t>
      </w:r>
      <w:r>
        <w:rPr>
          <w:i/>
        </w:rPr>
        <w:t xml:space="preserve">ngoại </w:t>
      </w:r>
      <w:r>
        <w:rPr>
          <w:i/>
        </w:rPr>
        <w:t xml:space="preserve">hạng.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Hình </w:t>
      </w:r>
      <w:r>
        <w:t xml:space="preserve">dáng </w:t>
      </w:r>
      <w:r>
        <w:t xml:space="preserve">người. </w:t>
      </w:r>
      <w:r>
        <w:rPr>
          <w:i/>
        </w:rPr>
        <w:t xml:space="preserve">Đặc </w:t>
      </w:r>
      <w:r>
        <w:rPr>
          <w:i/>
        </w:rPr>
        <w:t xml:space="preserve">điểm </w:t>
      </w:r>
      <w:r>
        <w:t xml:space="preserve">ngoại </w:t>
      </w:r>
      <w:r>
        <w:t xml:space="preserve">hình. </w:t>
      </w:r>
      <w:r>
        <w:t xml:space="preserve">Người </w:t>
      </w:r>
      <w:r>
        <w:t xml:space="preserve">có </w:t>
      </w:r>
      <w:r>
        <w:t xml:space="preserve">ngoại </w:t>
      </w:r>
      <w:r>
        <w:t xml:space="preserve">hình </w:t>
      </w:r>
      <w:r>
        <w:rPr>
          <w:i/>
        </w:rPr>
        <w:t xml:space="preserve">đẹp. </w:t>
      </w:r>
      <w:r>
        <w:t xml:space="preserve">Ngoại </w:t>
      </w:r>
      <w:r>
        <w:t xml:space="preserve">hình </w:t>
      </w:r>
      <w:r>
        <w:rPr>
          <w:i/>
        </w:rPr>
        <w:t xml:space="preserve">cân </w:t>
      </w:r>
      <w:r>
        <w:rPr>
          <w:i/>
        </w:rPr>
        <w:t xml:space="preserve">đối.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(cũ). </w:t>
      </w:r>
      <w:r>
        <w:t xml:space="preserve">Hàng </w:t>
      </w:r>
      <w:r>
        <w:t xml:space="preserve">ngoại.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hối </w:t>
      </w:r>
      <w:r>
        <w:rPr>
          <w:i/>
        </w:rPr>
        <w:t xml:space="preserve">danh từ </w:t>
      </w:r>
      <w:r>
        <w:t xml:space="preserve">Chứng </w:t>
      </w:r>
      <w:r>
        <w:t xml:space="preserve">từ </w:t>
      </w:r>
      <w:r>
        <w:t xml:space="preserve">tín </w:t>
      </w:r>
      <w:r>
        <w:t xml:space="preserve">dụng </w:t>
      </w:r>
      <w:r>
        <w:t xml:space="preserve">và </w:t>
      </w:r>
      <w:r>
        <w:t xml:space="preserve">thanh </w:t>
      </w:r>
      <w:r>
        <w:t xml:space="preserve">toán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ngoại </w:t>
      </w:r>
      <w:r>
        <w:t xml:space="preserve">tệ, </w:t>
      </w:r>
      <w:r>
        <w:t xml:space="preserve">dùng </w:t>
      </w:r>
      <w:r>
        <w:t xml:space="preserve">trong </w:t>
      </w:r>
      <w:r>
        <w:t xml:space="preserve">thanh </w:t>
      </w:r>
      <w:r>
        <w:t xml:space="preserve">toán </w:t>
      </w:r>
      <w:r>
        <w:t xml:space="preserve">quốc </w:t>
      </w:r>
      <w:r>
        <w:t xml:space="preserve">tế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hôn </w:t>
      </w:r>
      <w:r>
        <w:rPr>
          <w:i/>
        </w:rPr>
        <w:t xml:space="preserve">xem </w:t>
      </w:r>
      <w:r>
        <w:t xml:space="preserve">Chế </w:t>
      </w:r>
      <w:r>
        <w:t xml:space="preserve">độ </w:t>
      </w:r>
      <w:r>
        <w:t xml:space="preserve">ngoại </w:t>
      </w:r>
      <w:r>
        <w:t xml:space="preserve">hôn.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xem </w:t>
      </w:r>
      <w:r>
        <w:t xml:space="preserve">Khoa </w:t>
      </w:r>
      <w:r>
        <w:t xml:space="preserve">ngoại.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khoá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hoặc </w:t>
      </w:r>
      <w:r>
        <w:t xml:space="preserve">hoạt </w:t>
      </w:r>
      <w:r>
        <w:t xml:space="preserve">động </w:t>
      </w:r>
      <w:r>
        <w:t xml:space="preserve">giáo </w:t>
      </w:r>
      <w:r>
        <w:t xml:space="preserve">dục </w:t>
      </w:r>
      <w:r>
        <w:t xml:space="preserve">ngoài </w:t>
      </w:r>
      <w:r>
        <w:rPr>
          <w:i/>
        </w:rPr>
        <w:t xml:space="preserve">giờ, </w:t>
      </w:r>
      <w:r>
        <w:t xml:space="preserve">ngoài </w:t>
      </w:r>
      <w:r>
        <w:t xml:space="preserve">chương </w:t>
      </w:r>
      <w:r>
        <w:t xml:space="preserve">trình </w:t>
      </w:r>
      <w:r>
        <w:t xml:space="preserve">chính </w:t>
      </w:r>
      <w:r>
        <w:t xml:space="preserve">thức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nội </w:t>
      </w:r>
      <w:r>
        <w:t xml:space="preserve">khoá.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kiểu </w:t>
      </w:r>
      <w:r>
        <w:rPr>
          <w:i/>
        </w:rPr>
        <w:t xml:space="preserve">danh từ </w:t>
      </w:r>
      <w:r>
        <w:t xml:space="preserve">Người </w:t>
      </w:r>
      <w:r>
        <w:t xml:space="preserve">thuộc </w:t>
      </w:r>
      <w:r>
        <w:t xml:space="preserve">quốc </w:t>
      </w:r>
      <w:r>
        <w:t xml:space="preserve">tịch </w:t>
      </w:r>
      <w:r>
        <w:t xml:space="preserve">nước </w:t>
      </w:r>
      <w:r>
        <w:t xml:space="preserve">ngoài </w:t>
      </w:r>
      <w:r>
        <w:t xml:space="preserve">sinh </w:t>
      </w:r>
      <w:r>
        <w:t xml:space="preserve">sống </w:t>
      </w:r>
      <w:r>
        <w:t xml:space="preserve">ở </w:t>
      </w:r>
      <w:r>
        <w:t xml:space="preserve">một </w:t>
      </w:r>
      <w:r>
        <w:t xml:space="preserve">nước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nước </w:t>
      </w:r>
      <w:r>
        <w:t xml:space="preserve">ấy. </w:t>
      </w:r>
      <w:r>
        <w:br/>
      </w:r>
      <w:r>
        <w:rPr>
          <w:b/>
        </w:rPr>
        <w:t xml:space="preserve">ngoai </w:t>
      </w:r>
      <w:r>
        <w:rPr>
          <w:b/>
        </w:rPr>
        <w:t xml:space="preserve">lai </w:t>
      </w:r>
      <w:r>
        <w:rPr>
          <w:b/>
        </w:rPr>
        <w:t xml:space="preserve">t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đến,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đưa </w:t>
      </w:r>
      <w:r>
        <w:t xml:space="preserve">vào. </w:t>
      </w:r>
      <w:r>
        <w:t xml:space="preserve">Nhân </w:t>
      </w:r>
      <w:r>
        <w:t xml:space="preserve">tố </w:t>
      </w:r>
      <w:r>
        <w:t xml:space="preserve">ngoại </w:t>
      </w:r>
      <w:r>
        <w:rPr>
          <w:i/>
        </w:rPr>
        <w:t xml:space="preserve">lai. </w:t>
      </w:r>
      <w:r>
        <w:rPr>
          <w:i/>
        </w:rPr>
        <w:t xml:space="preserve">Từ </w:t>
      </w:r>
      <w:r>
        <w:t xml:space="preserve">ngoại </w:t>
      </w:r>
      <w:r>
        <w:t xml:space="preserve">lai </w:t>
      </w:r>
      <w:r>
        <w:t xml:space="preserve">(mượn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ngoài).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Cái </w:t>
      </w:r>
      <w:r>
        <w:t xml:space="preserve">nằm </w:t>
      </w:r>
      <w:r>
        <w:t xml:space="preserve">ngoài </w:t>
      </w:r>
      <w:r>
        <w:t xml:space="preserve">cái </w:t>
      </w:r>
      <w:r>
        <w:t xml:space="preserve">chung. </w:t>
      </w:r>
      <w:r>
        <w:rPr>
          <w:i/>
        </w:rPr>
        <w:t xml:space="preserve">Trường </w:t>
      </w:r>
      <w:r>
        <w:t xml:space="preserve">hợp </w:t>
      </w:r>
      <w:r>
        <w:rPr>
          <w:i/>
        </w:rPr>
        <w:t xml:space="preserve">ngoại </w:t>
      </w:r>
      <w:r>
        <w:t xml:space="preserve">lệ. </w:t>
      </w:r>
      <w:r>
        <w:t xml:space="preserve">Quy </w:t>
      </w:r>
      <w:r>
        <w:rPr>
          <w:i/>
        </w:rPr>
        <w:t xml:space="preserve">tắc </w:t>
      </w:r>
      <w:r>
        <w:t xml:space="preserve">ngữ </w:t>
      </w:r>
      <w:r>
        <w:rPr>
          <w:i/>
        </w:rPr>
        <w:t xml:space="preserve">pháp </w:t>
      </w:r>
      <w:r>
        <w:rPr>
          <w:i/>
        </w:rPr>
        <w:t xml:space="preserve">nào </w:t>
      </w:r>
      <w:r>
        <w:t xml:space="preserve">cũng </w:t>
      </w:r>
      <w:r>
        <w:rPr>
          <w:i/>
        </w:rPr>
        <w:t xml:space="preserve">có </w:t>
      </w:r>
      <w:r>
        <w:t xml:space="preserve">ngoại </w:t>
      </w:r>
      <w:r>
        <w:t xml:space="preserve">lệ.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Lực </w:t>
      </w:r>
      <w:r>
        <w:t xml:space="preserve">tác </w:t>
      </w:r>
      <w:r>
        <w:t xml:space="preserve">dụng </w:t>
      </w:r>
      <w:r>
        <w:t xml:space="preserve">từ </w:t>
      </w:r>
      <w:r>
        <w:t xml:space="preserve">bên </w:t>
      </w:r>
      <w:r>
        <w:t xml:space="preserve">ngoài.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ngạch </w:t>
      </w:r>
      <w:r>
        <w:rPr>
          <w:i/>
        </w:rPr>
        <w:t xml:space="preserve">tính từ </w:t>
      </w:r>
      <w:r>
        <w:t xml:space="preserve">(ít dùng). </w:t>
      </w:r>
      <w:r>
        <w:t xml:space="preserve">Ngoài </w:t>
      </w:r>
      <w:r>
        <w:t xml:space="preserve">ngạch </w:t>
      </w:r>
      <w:r>
        <w:t xml:space="preserve">thường. </w:t>
      </w:r>
      <w:r>
        <w:t xml:space="preserve">Thuế </w:t>
      </w:r>
      <w:r>
        <w:t xml:space="preserve">ngoại </w:t>
      </w:r>
      <w:r>
        <w:rPr>
          <w:i/>
        </w:rPr>
        <w:t xml:space="preserve">ngạch.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Tiếng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nhập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nhập </w:t>
      </w:r>
      <w:r>
        <w:rPr>
          <w:i/>
        </w:rPr>
        <w:t xml:space="preserve">ngoại.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ô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Vùng </w:t>
      </w:r>
      <w:r>
        <w:t xml:space="preserve">ở </w:t>
      </w:r>
      <w:r>
        <w:t xml:space="preserve">rìa </w:t>
      </w:r>
      <w:r>
        <w:t xml:space="preserve">nội </w:t>
      </w:r>
      <w:r>
        <w:t xml:space="preserve">thành </w:t>
      </w:r>
      <w:r>
        <w:t xml:space="preserve">của </w:t>
      </w:r>
      <w:r>
        <w:t xml:space="preserve">thành </w:t>
      </w:r>
      <w:r>
        <w:t xml:space="preserve">phố. </w:t>
      </w:r>
      <w:r>
        <w:t xml:space="preserve">Các </w:t>
      </w:r>
      <w:r>
        <w:rPr>
          <w:i/>
        </w:rPr>
        <w:t xml:space="preserve">phố </w:t>
      </w:r>
      <w:r>
        <w:t xml:space="preserve">ngoại </w:t>
      </w:r>
      <w:r>
        <w:t xml:space="preserve">ô.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Ngoại </w:t>
      </w:r>
      <w:r>
        <w:t xml:space="preserve">thành. </w:t>
      </w:r>
      <w:r>
        <w:t xml:space="preserve">Các </w:t>
      </w:r>
      <w:r>
        <w:rPr>
          <w:i/>
        </w:rPr>
        <w:t xml:space="preserve">làng </w:t>
      </w:r>
      <w:r>
        <w:rPr>
          <w:i/>
        </w:rPr>
        <w:t xml:space="preserve">ở </w:t>
      </w:r>
      <w:r>
        <w:rPr>
          <w:i/>
        </w:rPr>
        <w:t xml:space="preserve">ngoại </w:t>
      </w:r>
      <w:r>
        <w:t xml:space="preserve">ô.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phạm </w:t>
      </w:r>
      <w:r>
        <w:rPr>
          <w:i/>
        </w:rPr>
        <w:t xml:space="preserve">động từ </w:t>
      </w:r>
      <w:r>
        <w:t xml:space="preserve">Ở </w:t>
      </w:r>
      <w:r>
        <w:t xml:space="preserve">ngoài </w:t>
      </w:r>
      <w:r>
        <w:t xml:space="preserve">mọi </w:t>
      </w:r>
      <w:r>
        <w:t xml:space="preserve">khả </w:t>
      </w:r>
      <w:r>
        <w:t xml:space="preserve">năng </w:t>
      </w:r>
      <w:r>
        <w:t xml:space="preserve">và </w:t>
      </w:r>
      <w:r>
        <w:t xml:space="preserve">điều </w:t>
      </w:r>
      <w:r>
        <w:t xml:space="preserve">kiện </w:t>
      </w:r>
      <w:r>
        <w:t xml:space="preserve">phạm </w:t>
      </w:r>
      <w:r>
        <w:t xml:space="preserve">tội </w:t>
      </w:r>
      <w:r>
        <w:t xml:space="preserve">(nói </w:t>
      </w:r>
      <w:r>
        <w:t xml:space="preserve">về </w:t>
      </w:r>
      <w:r>
        <w:t xml:space="preserve">người </w:t>
      </w:r>
      <w:r>
        <w:t xml:space="preserve">bị </w:t>
      </w:r>
      <w:r>
        <w:t xml:space="preserve">tình </w:t>
      </w:r>
      <w:r>
        <w:t xml:space="preserve">nghi </w:t>
      </w:r>
      <w:r>
        <w:t xml:space="preserve">trong </w:t>
      </w:r>
      <w:r>
        <w:t xml:space="preserve">một </w:t>
      </w:r>
      <w:r>
        <w:t xml:space="preserve">vụ </w:t>
      </w:r>
      <w:r>
        <w:t xml:space="preserve">án). </w:t>
      </w:r>
      <w:r>
        <w:t xml:space="preserve">Bằng </w:t>
      </w:r>
      <w:r>
        <w:t xml:space="preserve">chứng </w:t>
      </w:r>
      <w:r>
        <w:t xml:space="preserve">ngoại </w:t>
      </w:r>
      <w:r>
        <w:t xml:space="preserve">phạm.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Nước </w:t>
      </w:r>
      <w:r>
        <w:t xml:space="preserve">ngoài. </w:t>
      </w:r>
      <w:r>
        <w:t xml:space="preserve">Người </w:t>
      </w:r>
      <w:r>
        <w:t xml:space="preserve">ngoại </w:t>
      </w:r>
      <w:r>
        <w:rPr>
          <w:i/>
        </w:rPr>
        <w:t xml:space="preserve">quốc. </w:t>
      </w:r>
      <w:r>
        <w:rPr>
          <w:i/>
        </w:rPr>
        <w:t xml:space="preserve">ở </w:t>
      </w:r>
      <w:r>
        <w:rPr>
          <w:i/>
        </w:rPr>
        <w:t xml:space="preserve">ngoại </w:t>
      </w:r>
      <w:r>
        <w:t xml:space="preserve">quốc </w:t>
      </w:r>
      <w:r>
        <w:t xml:space="preserve">uỗ.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suy </w:t>
      </w:r>
      <w:r>
        <w:rPr>
          <w:i/>
        </w:rPr>
        <w:t xml:space="preserve">động từ </w:t>
      </w:r>
      <w:r>
        <w:t xml:space="preserve">Mở </w:t>
      </w:r>
      <w:r>
        <w:t xml:space="preserve">rộng </w:t>
      </w:r>
      <w:r>
        <w:t xml:space="preserve">các </w:t>
      </w:r>
      <w:r>
        <w:t xml:space="preserve">kết </w:t>
      </w:r>
      <w:r>
        <w:t xml:space="preserve">luận </w:t>
      </w:r>
      <w:r>
        <w:t xml:space="preserve">có </w:t>
      </w:r>
      <w:r>
        <w:t xml:space="preserve">được </w:t>
      </w:r>
      <w:r>
        <w:t xml:space="preserve">từ </w:t>
      </w:r>
      <w:r>
        <w:t xml:space="preserve">sự </w:t>
      </w:r>
      <w:r>
        <w:t xml:space="preserve">quan </w:t>
      </w:r>
      <w:r>
        <w:t xml:space="preserve">sát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sang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ngoài </w:t>
      </w:r>
      <w:r>
        <w:t xml:space="preserve">phạm </w:t>
      </w:r>
      <w:r>
        <w:t xml:space="preserve">vi </w:t>
      </w:r>
      <w:r>
        <w:t xml:space="preserve">đã </w:t>
      </w:r>
      <w:r>
        <w:t xml:space="preserve">được </w:t>
      </w:r>
      <w:r>
        <w:t xml:space="preserve">xem </w:t>
      </w:r>
      <w:r>
        <w:t xml:space="preserve">xét.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t xml:space="preserve">ngoại </w:t>
      </w:r>
      <w:r>
        <w:t xml:space="preserve">suy. </w:t>
      </w:r>
      <w:r>
        <w:br/>
      </w:r>
      <w:r>
        <w:rPr>
          <w:b/>
        </w:rPr>
        <w:t xml:space="preserve">ngoai </w:t>
      </w:r>
      <w:r>
        <w:rPr>
          <w:b/>
        </w:rPr>
        <w:t xml:space="preserve">tê </w:t>
      </w:r>
      <w:r>
        <w:rPr>
          <w:i/>
        </w:rPr>
        <w:t xml:space="preserve">danh từ </w:t>
      </w:r>
      <w:r>
        <w:t xml:space="preserve">Tiền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tệ </w:t>
      </w:r>
      <w:r>
        <w:rPr>
          <w:b/>
        </w:rPr>
        <w:t xml:space="preserve">mạnh </w:t>
      </w:r>
      <w:r>
        <w:rPr>
          <w:i/>
        </w:rPr>
        <w:t xml:space="preserve">danh từ </w:t>
      </w:r>
      <w:r>
        <w:t xml:space="preserve">Đồng </w:t>
      </w:r>
      <w:r>
        <w:t xml:space="preserve">tiền </w:t>
      </w:r>
      <w:r>
        <w:t xml:space="preserve">nước </w:t>
      </w:r>
      <w:r>
        <w:t xml:space="preserve">ngoài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chuyển </w:t>
      </w:r>
      <w:r>
        <w:t xml:space="preserve">đổi </w:t>
      </w:r>
      <w:r>
        <w:t xml:space="preserve">dễ </w:t>
      </w:r>
      <w:r>
        <w:t xml:space="preserve">dàng </w:t>
      </w:r>
      <w:r>
        <w:t xml:space="preserve">trên </w:t>
      </w:r>
      <w:r>
        <w:t xml:space="preserve">thị </w:t>
      </w:r>
      <w:r>
        <w:t xml:space="preserve">trường </w:t>
      </w:r>
      <w:r>
        <w:t xml:space="preserve">quốc </w:t>
      </w:r>
      <w:r>
        <w:t xml:space="preserve">tế </w:t>
      </w:r>
      <w:r>
        <w:t xml:space="preserve">(thường </w:t>
      </w:r>
      <w:r>
        <w:t xml:space="preserve">chỉ </w:t>
      </w:r>
      <w:r>
        <w:t xml:space="preserve">đồng </w:t>
      </w:r>
      <w:r>
        <w:t xml:space="preserve">dollar </w:t>
      </w:r>
      <w:r>
        <w:t xml:space="preserve">Hoa </w:t>
      </w:r>
      <w:r>
        <w:t xml:space="preserve">XI).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bao </w:t>
      </w:r>
      <w:r>
        <w:t xml:space="preserve">quanh </w:t>
      </w:r>
      <w:r>
        <w:t xml:space="preserve">bên </w:t>
      </w:r>
      <w:r>
        <w:t xml:space="preserve">ngoài </w:t>
      </w:r>
      <w:r>
        <w:t xml:space="preserve">thành </w:t>
      </w:r>
      <w:r>
        <w:t xml:space="preserve">phố, </w:t>
      </w:r>
      <w:r>
        <w:t xml:space="preserve">nhưng </w:t>
      </w:r>
      <w:r>
        <w:t xml:space="preserve">thuộc </w:t>
      </w:r>
      <w:r>
        <w:t xml:space="preserve">về </w:t>
      </w:r>
      <w:r>
        <w:t xml:space="preserve">thành </w:t>
      </w:r>
      <w:r>
        <w:t xml:space="preserve">phố </w:t>
      </w:r>
      <w:r>
        <w:t xml:space="preserve">về </w:t>
      </w:r>
      <w:r>
        <w:t xml:space="preserve">mặt </w:t>
      </w:r>
      <w:r>
        <w:t xml:space="preserve">hành </w:t>
      </w:r>
      <w:r>
        <w:t xml:space="preserve">chính. </w:t>
      </w:r>
      <w:r>
        <w:rPr>
          <w:i/>
        </w:rPr>
        <w:t xml:space="preserve">Các </w:t>
      </w:r>
      <w:r>
        <w:t xml:space="preserve">huyện </w:t>
      </w:r>
      <w:r>
        <w:rPr>
          <w:i/>
        </w:rPr>
        <w:t xml:space="preserve">ngoại </w:t>
      </w:r>
      <w:r>
        <w:rPr>
          <w:i/>
        </w:rPr>
        <w:t xml:space="preserve">thành </w:t>
      </w:r>
      <w:r>
        <w:rPr>
          <w:i/>
        </w:rPr>
        <w:t xml:space="preserve">Hà </w:t>
      </w:r>
      <w:r>
        <w:t xml:space="preserve">Nội.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Những </w:t>
      </w:r>
      <w:r>
        <w:t xml:space="preserve">gì </w:t>
      </w:r>
      <w:r>
        <w:t xml:space="preserve">làm </w:t>
      </w:r>
      <w:r>
        <w:t xml:space="preserve">thành </w:t>
      </w:r>
      <w:r>
        <w:t xml:space="preserve">phía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ngôi </w:t>
      </w:r>
      <w:r>
        <w:t xml:space="preserve">nhà </w:t>
      </w:r>
      <w:r>
        <w:t xml:space="preserve">(nói </w:t>
      </w:r>
      <w:r>
        <w:t xml:space="preserve">tổng </w:t>
      </w:r>
      <w:r>
        <w:t xml:space="preserve">quát),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nội </w:t>
      </w:r>
      <w:r>
        <w:t xml:space="preserve">thất. </w:t>
      </w:r>
      <w:r>
        <w:t xml:space="preserve">Trang </w:t>
      </w:r>
      <w:r>
        <w:t xml:space="preserve">trí </w:t>
      </w:r>
      <w:r>
        <w:t xml:space="preserve">ngoại </w:t>
      </w:r>
      <w:r>
        <w:rPr>
          <w:i/>
        </w:rPr>
        <w:t xml:space="preserve">thất.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thị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bao </w:t>
      </w:r>
      <w:r>
        <w:t xml:space="preserve">quanh </w:t>
      </w:r>
      <w:r>
        <w:t xml:space="preserve">bên </w:t>
      </w:r>
      <w:r>
        <w:t xml:space="preserve">ngoài </w:t>
      </w:r>
      <w:r>
        <w:t xml:space="preserve">thị </w:t>
      </w:r>
      <w:r>
        <w:t xml:space="preserve">xã. </w:t>
      </w:r>
      <w:r>
        <w:rPr>
          <w:i/>
        </w:rPr>
        <w:t xml:space="preserve">Dân </w:t>
      </w:r>
      <w:r>
        <w:rPr>
          <w:i/>
        </w:rPr>
        <w:t xml:space="preserve">ngoại </w:t>
      </w:r>
      <w:r>
        <w:t xml:space="preserve">thị. </w:t>
      </w:r>
      <w:r>
        <w:t xml:space="preserve">Sống </w:t>
      </w:r>
      <w:r>
        <w:t xml:space="preserve">ở </w:t>
      </w:r>
      <w:r>
        <w:t xml:space="preserve">ngoại </w:t>
      </w:r>
      <w:r>
        <w:t xml:space="preserve">thị. </w:t>
      </w:r>
      <w:r>
        <w:br w:type="page"/>
      </w:r>
      <w:r>
        <w:rPr>
          <w:b/>
        </w:rPr>
        <w:t xml:space="preserve">ngoại </w:t>
      </w:r>
      <w:r>
        <w:rPr>
          <w:b/>
        </w:rPr>
        <w:t xml:space="preserve">thương </w:t>
      </w:r>
      <w:r>
        <w:rPr>
          <w:i/>
        </w:rPr>
        <w:t xml:space="preserve">danh từ </w:t>
      </w:r>
      <w:r>
        <w:t xml:space="preserve">Việc </w:t>
      </w:r>
      <w:r>
        <w:t xml:space="preserve">buôn </w:t>
      </w:r>
      <w:r>
        <w:t xml:space="preserve">bán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với </w:t>
      </w:r>
      <w:r>
        <w:t xml:space="preserve">nước </w:t>
      </w:r>
      <w:r>
        <w:t xml:space="preserve">ngoài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Chính </w:t>
      </w:r>
      <w:r>
        <w:t xml:space="preserve">sách </w:t>
      </w:r>
      <w:r>
        <w:t xml:space="preserve">ngoại </w:t>
      </w:r>
      <w:r>
        <w:t xml:space="preserve">thương. </w:t>
      </w:r>
      <w:r>
        <w:rPr>
          <w:i/>
        </w:rPr>
        <w:t xml:space="preserve">Phát </w:t>
      </w:r>
      <w:r>
        <w:t xml:space="preserve">triển </w:t>
      </w:r>
      <w:r>
        <w:rPr>
          <w:i/>
        </w:rPr>
        <w:t xml:space="preserve">ngoại </w:t>
      </w:r>
      <w:r>
        <w:t xml:space="preserve">thương.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tỉ </w:t>
      </w:r>
      <w:r>
        <w:rPr>
          <w:i/>
        </w:rPr>
        <w:t xml:space="preserve">cũng viết </w:t>
      </w:r>
      <w:r>
        <w:t xml:space="preserve">Ngoại </w:t>
      </w:r>
      <w:r>
        <w:t xml:space="preserve">tý. </w:t>
      </w:r>
      <w:r>
        <w:t xml:space="preserve">danh từ </w:t>
      </w:r>
      <w:r>
        <w:t xml:space="preserve">Số </w:t>
      </w:r>
      <w:r>
        <w:t xml:space="preserve">hạng </w:t>
      </w:r>
      <w:r>
        <w:t xml:space="preserve">thứ </w:t>
      </w:r>
      <w:r>
        <w:t xml:space="preserve">nhất </w:t>
      </w:r>
      <w:r>
        <w:t xml:space="preserve">và </w:t>
      </w:r>
      <w:r>
        <w:t xml:space="preserve">thứ </w:t>
      </w:r>
      <w:r>
        <w:t xml:space="preserve">tư </w:t>
      </w:r>
      <w:r>
        <w:t xml:space="preserve">trong </w:t>
      </w:r>
      <w:r>
        <w:t xml:space="preserve">một </w:t>
      </w:r>
      <w:r>
        <w:t xml:space="preserve">tÏ </w:t>
      </w:r>
      <w:r>
        <w:t xml:space="preserve">lệ </w:t>
      </w:r>
      <w:r>
        <w:t xml:space="preserve">thức.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tiếp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(Đường </w:t>
      </w:r>
      <w:r>
        <w:t xml:space="preserve">tròn, </w:t>
      </w:r>
      <w:r>
        <w:t xml:space="preserve">mặt </w:t>
      </w:r>
      <w:r>
        <w:t xml:space="preserve">cầu) </w:t>
      </w:r>
      <w:r>
        <w:t xml:space="preserve">đi </w:t>
      </w:r>
      <w:r>
        <w:t xml:space="preserve">qua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đỉnh </w:t>
      </w:r>
      <w:r>
        <w:t xml:space="preserve">của </w:t>
      </w:r>
      <w:r>
        <w:t xml:space="preserve">một </w:t>
      </w:r>
      <w:r>
        <w:t xml:space="preserve">đa </w:t>
      </w:r>
      <w:r>
        <w:t xml:space="preserve">giác, </w:t>
      </w:r>
      <w:r>
        <w:t xml:space="preserve">đa </w:t>
      </w:r>
      <w:r>
        <w:t xml:space="preserve">diện. </w:t>
      </w:r>
      <w:r>
        <w:t xml:space="preserve">Đường </w:t>
      </w:r>
      <w:r>
        <w:t xml:space="preserve">tròn </w:t>
      </w:r>
      <w:r>
        <w:rPr>
          <w:i/>
        </w:rPr>
        <w:t xml:space="preserve">ngoại </w:t>
      </w:r>
      <w:r>
        <w:rPr>
          <w:i/>
        </w:rPr>
        <w:t xml:space="preserve">tiếp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đa </w:t>
      </w:r>
      <w:r>
        <w:rPr>
          <w:i/>
        </w:rPr>
        <w:t xml:space="preserve">giác. </w:t>
      </w:r>
      <w:r>
        <w:t xml:space="preserve">Mặt </w:t>
      </w:r>
      <w:r>
        <w:t xml:space="preserve">cầu </w:t>
      </w:r>
      <w:r>
        <w:t xml:space="preserve">ngoại </w:t>
      </w:r>
      <w:r>
        <w:t xml:space="preserve">tiếp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t xml:space="preserve">tứ </w:t>
      </w:r>
      <w:r>
        <w:t xml:space="preserve">diện. </w:t>
      </w:r>
      <w:r>
        <w:rPr>
          <w:b/>
        </w:rPr>
        <w:t xml:space="preserve">2 </w:t>
      </w:r>
      <w:r>
        <w:t xml:space="preserve">(Đa </w:t>
      </w:r>
      <w:r>
        <w:t xml:space="preserve">giác, </w:t>
      </w:r>
      <w:r>
        <w:t xml:space="preserve">đa </w:t>
      </w:r>
      <w:r>
        <w:t xml:space="preserve">diện) </w:t>
      </w:r>
      <w:r>
        <w:t xml:space="preserve">chứa </w:t>
      </w:r>
      <w:r>
        <w:t xml:space="preserve">trọn </w:t>
      </w:r>
      <w:r>
        <w:t xml:space="preserve">một </w:t>
      </w:r>
      <w:r>
        <w:t xml:space="preserve">hình </w:t>
      </w:r>
      <w:r>
        <w:t xml:space="preserve">tròn </w:t>
      </w:r>
      <w:r>
        <w:t xml:space="preserve">(hoặc </w:t>
      </w:r>
      <w:r>
        <w:t xml:space="preserve">hình </w:t>
      </w:r>
      <w:r>
        <w:t xml:space="preserve">cầu) </w:t>
      </w:r>
      <w:r>
        <w:t xml:space="preserve">và </w:t>
      </w:r>
      <w:r>
        <w:t xml:space="preserve">có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cạnh </w:t>
      </w:r>
      <w:r>
        <w:t xml:space="preserve">(hoặc </w:t>
      </w:r>
      <w:r>
        <w:t xml:space="preserve">các </w:t>
      </w:r>
      <w:r>
        <w:t xml:space="preserve">mặt)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đường </w:t>
      </w:r>
      <w:r>
        <w:t xml:space="preserve">tròn </w:t>
      </w:r>
      <w:r>
        <w:t xml:space="preserve">(hoặc </w:t>
      </w:r>
      <w:r>
        <w:t xml:space="preserve">mặt </w:t>
      </w:r>
      <w:r>
        <w:t xml:space="preserve">cầu). </w:t>
      </w:r>
      <w:r>
        <w:rPr>
          <w:i/>
        </w:rPr>
        <w:t xml:space="preserve">Đa </w:t>
      </w:r>
      <w:r>
        <w:t xml:space="preserve">giác </w:t>
      </w:r>
      <w:r>
        <w:t xml:space="preserve">ngoại </w:t>
      </w:r>
      <w:r>
        <w:rPr>
          <w:i/>
        </w:rPr>
        <w:t xml:space="preserve">tiếp </w:t>
      </w:r>
      <w:r>
        <w:rPr>
          <w:i/>
        </w:rPr>
        <w:t xml:space="preserve">với </w:t>
      </w:r>
      <w:r>
        <w:t xml:space="preserve">một </w:t>
      </w:r>
      <w:r>
        <w:t xml:space="preserve">hình </w:t>
      </w:r>
      <w:r>
        <w:t xml:space="preserve">tròn. </w:t>
      </w:r>
      <w:r>
        <w:rPr>
          <w:i/>
        </w:rPr>
        <w:t xml:space="preserve">Đa </w:t>
      </w:r>
      <w:r>
        <w:t xml:space="preserve">diện </w:t>
      </w:r>
      <w:r>
        <w:t xml:space="preserve">ngoại </w:t>
      </w:r>
      <w:r>
        <w:t xml:space="preserve">tiếp </w:t>
      </w:r>
      <w:r>
        <w:rPr>
          <w:i/>
        </w:rPr>
        <w:t xml:space="preserve">với </w:t>
      </w:r>
      <w:r>
        <w:rPr>
          <w:i/>
        </w:rPr>
        <w:t xml:space="preserve">một </w:t>
      </w:r>
      <w:r>
        <w:t xml:space="preserve">hình </w:t>
      </w:r>
      <w:r>
        <w:t xml:space="preserve">cấu.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tiết </w:t>
      </w:r>
      <w:r>
        <w:rPr>
          <w:i/>
        </w:rPr>
        <w:t xml:space="preserve">tính từ </w:t>
      </w:r>
      <w:r>
        <w:t xml:space="preserve">(Tuyến </w:t>
      </w:r>
      <w:r>
        <w:t xml:space="preserve">của </w:t>
      </w:r>
      <w:r>
        <w:t xml:space="preserve">cơ </w:t>
      </w:r>
      <w:r>
        <w:t xml:space="preserve">thể) </w:t>
      </w:r>
      <w:r>
        <w:t xml:space="preserve">tiết </w:t>
      </w:r>
      <w:r>
        <w:t xml:space="preserve">chất </w:t>
      </w:r>
      <w:r>
        <w:t xml:space="preserve">ra </w:t>
      </w:r>
      <w:r>
        <w:t xml:space="preserve">ngoài </w:t>
      </w:r>
      <w:r>
        <w:t xml:space="preserve">bằng </w:t>
      </w:r>
      <w:r>
        <w:t xml:space="preserve">ống </w:t>
      </w:r>
      <w:r>
        <w:t xml:space="preserve">dẫn.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 </w:t>
      </w:r>
      <w:r>
        <w:t xml:space="preserve">bất </w:t>
      </w:r>
      <w:r>
        <w:t xml:space="preserve">chính </w:t>
      </w:r>
      <w:r>
        <w:t xml:space="preserve">khi </w:t>
      </w:r>
      <w:r>
        <w:t xml:space="preserve">đã </w:t>
      </w:r>
      <w:r>
        <w:t xml:space="preserve">có </w:t>
      </w:r>
      <w:r>
        <w:t xml:space="preserve">vợ </w:t>
      </w:r>
      <w:r>
        <w:t xml:space="preserve">hay </w:t>
      </w:r>
      <w:r>
        <w:t xml:space="preserve">có </w:t>
      </w:r>
      <w:r>
        <w:t xml:space="preserve">chồng.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thuộc </w:t>
      </w:r>
      <w:r>
        <w:t xml:space="preserve">dân </w:t>
      </w:r>
      <w:r>
        <w:t xml:space="preserve">tộc, </w:t>
      </w:r>
      <w:r>
        <w:t xml:space="preserve">bộ </w:t>
      </w:r>
      <w:r>
        <w:t xml:space="preserve">tộc </w:t>
      </w:r>
      <w:r>
        <w:t xml:space="preserve">hay </w:t>
      </w:r>
      <w:r>
        <w:t xml:space="preserve">thị </w:t>
      </w:r>
      <w:r>
        <w:t xml:space="preserve">tộc </w:t>
      </w:r>
      <w:r>
        <w:t xml:space="preserve">khác </w:t>
      </w:r>
      <w:r>
        <w:t xml:space="preserve">với </w:t>
      </w:r>
      <w:r>
        <w:t xml:space="preserve">dân </w:t>
      </w:r>
      <w:r>
        <w:t xml:space="preserve">tộc, </w:t>
      </w:r>
      <w:r>
        <w:t xml:space="preserve">bộ </w:t>
      </w:r>
      <w:r>
        <w:t xml:space="preserve">tộc, </w:t>
      </w:r>
      <w:r>
        <w:t xml:space="preserve">thị </w:t>
      </w:r>
      <w:r>
        <w:t xml:space="preserve">tộc </w:t>
      </w:r>
      <w:r>
        <w:rPr>
          <w:i/>
        </w:rPr>
        <w:t xml:space="preserve">của </w:t>
      </w:r>
      <w:r>
        <w:t xml:space="preserve">mình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Người </w:t>
      </w:r>
      <w:r>
        <w:t xml:space="preserve">không </w:t>
      </w:r>
      <w:r>
        <w:t xml:space="preserve">cùng </w:t>
      </w:r>
      <w:r>
        <w:t xml:space="preserve">đòng </w:t>
      </w:r>
      <w:r>
        <w:t xml:space="preserve">họ </w:t>
      </w:r>
      <w:r>
        <w:t xml:space="preserve">với </w:t>
      </w:r>
      <w:r>
        <w:t xml:space="preserve">mình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trú </w:t>
      </w:r>
      <w:r>
        <w:rPr>
          <w:i/>
        </w:rPr>
        <w:t xml:space="preserve">động từ </w:t>
      </w:r>
      <w:r>
        <w:t xml:space="preserve">(Học </w:t>
      </w:r>
      <w:r>
        <w:t xml:space="preserve">sinh, </w:t>
      </w:r>
      <w:r>
        <w:t xml:space="preserve">người </w:t>
      </w:r>
      <w:r>
        <w:t xml:space="preserve">bệnh) </w:t>
      </w:r>
      <w:r>
        <w:t xml:space="preserve">không </w:t>
      </w:r>
      <w:r>
        <w:t xml:space="preserve">ăn </w:t>
      </w:r>
      <w:r>
        <w:t xml:space="preserve">ở </w:t>
      </w:r>
      <w:r>
        <w:t xml:space="preserve">ngay </w:t>
      </w:r>
      <w:r>
        <w:t xml:space="preserve">trong </w:t>
      </w:r>
      <w:r>
        <w:t xml:space="preserve">trường, </w:t>
      </w:r>
      <w:r>
        <w:t xml:space="preserve">trong </w:t>
      </w:r>
      <w:r>
        <w:t xml:space="preserve">bệnh </w:t>
      </w:r>
      <w:r>
        <w:t xml:space="preserve">viện;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nội </w:t>
      </w:r>
      <w:r>
        <w:t xml:space="preserve">trú. </w:t>
      </w:r>
      <w:r>
        <w:t xml:space="preserve">Điều </w:t>
      </w:r>
      <w:r>
        <w:rPr>
          <w:i/>
        </w:rPr>
        <w:t xml:space="preserve">trị </w:t>
      </w:r>
      <w:r>
        <w:t xml:space="preserve">ngoại </w:t>
      </w:r>
      <w:r>
        <w:t xml:space="preserve">trú. </w:t>
      </w:r>
      <w:r>
        <w:t xml:space="preserve">Học </w:t>
      </w:r>
      <w:r>
        <w:t xml:space="preserve">sinh </w:t>
      </w:r>
      <w:r>
        <w:t xml:space="preserve">ngoại </w:t>
      </w:r>
      <w:r>
        <w:t xml:space="preserve">trú.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Trừ </w:t>
      </w:r>
      <w:r>
        <w:t xml:space="preserve">ra </w:t>
      </w:r>
      <w:r>
        <w:t xml:space="preserve">không </w:t>
      </w:r>
      <w:r>
        <w:t xml:space="preserve">kể. </w:t>
      </w:r>
      <w:r>
        <w:t xml:space="preserve">Mọi </w:t>
      </w:r>
      <w:r>
        <w:t xml:space="preserve">người </w:t>
      </w:r>
      <w:r>
        <w:rPr>
          <w:i/>
        </w:rPr>
        <w:t xml:space="preserve">đều </w:t>
      </w:r>
      <w:r>
        <w:rPr>
          <w:i/>
        </w:rPr>
        <w:t xml:space="preserve">có </w:t>
      </w:r>
      <w:r>
        <w:t xml:space="preserve">mặt, </w:t>
      </w:r>
      <w:r>
        <w:t xml:space="preserve">ngoại </w:t>
      </w:r>
      <w:r>
        <w:rPr>
          <w:i/>
        </w:rPr>
        <w:t xml:space="preserve">trừ </w:t>
      </w:r>
      <w:r>
        <w:rPr>
          <w:i/>
        </w:rPr>
        <w:t xml:space="preserve">một </w:t>
      </w:r>
      <w:r>
        <w:rPr>
          <w:i/>
        </w:rPr>
        <w:t xml:space="preserve">uài </w:t>
      </w:r>
      <w:r>
        <w:rPr>
          <w:i/>
        </w:rPr>
        <w:t xml:space="preserve">người </w:t>
      </w:r>
      <w:r>
        <w:rPr>
          <w:i/>
        </w:rPr>
        <w:t xml:space="preserve">ốm.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Bộ </w:t>
      </w:r>
      <w:r>
        <w:t xml:space="preserve">trưởng </w:t>
      </w:r>
      <w:r>
        <w:t xml:space="preserve">bộ </w:t>
      </w:r>
      <w:r>
        <w:t xml:space="preserve">ngoại </w:t>
      </w:r>
      <w:r>
        <w:t xml:space="preserve">giao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tỷ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Ngoại </w:t>
      </w:r>
      <w:r>
        <w:t xml:space="preserve">tỉ.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(Sách </w:t>
      </w:r>
      <w:r>
        <w:t xml:space="preserve">báo) </w:t>
      </w:r>
      <w:r>
        <w:t xml:space="preserve">tiếng </w:t>
      </w:r>
      <w:r>
        <w:t xml:space="preserve">nước </w:t>
      </w:r>
      <w:r>
        <w:t xml:space="preserve">ngoài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Hiệu </w:t>
      </w:r>
      <w:r>
        <w:rPr>
          <w:i/>
        </w:rPr>
        <w:t xml:space="preserve">sách </w:t>
      </w:r>
      <w:r>
        <w:rPr>
          <w:i/>
        </w:rPr>
        <w:t xml:space="preserve">ngoại </w:t>
      </w:r>
      <w:r>
        <w:t xml:space="preserve">uăn.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vi </w:t>
      </w:r>
      <w:r>
        <w:rPr>
          <w:i/>
        </w:rPr>
        <w:t xml:space="preserve">danh từ </w:t>
      </w:r>
      <w:r>
        <w:t xml:space="preserve">Những </w:t>
      </w:r>
      <w:r>
        <w:t xml:space="preserve">phố </w:t>
      </w:r>
      <w:r>
        <w:t xml:space="preserve">xa </w:t>
      </w:r>
      <w:r>
        <w:t xml:space="preserve">trung </w:t>
      </w:r>
      <w:r>
        <w:t xml:space="preserve">tâm </w:t>
      </w:r>
      <w:r>
        <w:t xml:space="preserve">của </w:t>
      </w:r>
      <w:r>
        <w:t xml:space="preserve">một </w:t>
      </w:r>
      <w:r>
        <w:t xml:space="preserve">thành </w:t>
      </w:r>
      <w:r>
        <w:t xml:space="preserve">phố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Ngoại </w:t>
      </w:r>
      <w:r>
        <w:t xml:space="preserve">ui </w:t>
      </w:r>
      <w:r>
        <w:t xml:space="preserve">Hà </w:t>
      </w:r>
      <w:r>
        <w:t xml:space="preserve">Nội.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Sự </w:t>
      </w:r>
      <w:r>
        <w:t xml:space="preserve">viện </w:t>
      </w:r>
      <w:r>
        <w:t xml:space="preserve">trợ, </w:t>
      </w:r>
      <w:r>
        <w:t xml:space="preserve">giúp </w:t>
      </w:r>
      <w:r>
        <w:t xml:space="preserve">đỡ </w:t>
      </w:r>
      <w:r>
        <w:t xml:space="preserve">của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ngoại </w:t>
      </w:r>
      <w:r>
        <w:rPr>
          <w:b/>
        </w:rPr>
        <w:t xml:space="preserve">xâm </w:t>
      </w:r>
      <w:r>
        <w:rPr>
          <w:i/>
        </w:rPr>
        <w:t xml:space="preserve">danh từ </w:t>
      </w:r>
      <w:r>
        <w:t xml:space="preserve">Sự </w:t>
      </w:r>
      <w:r>
        <w:t xml:space="preserve">xâm </w:t>
      </w:r>
      <w:r>
        <w:t xml:space="preserve">lược </w:t>
      </w:r>
      <w:r>
        <w:t xml:space="preserve">lãnh </w:t>
      </w:r>
      <w:r>
        <w:t xml:space="preserve">thổ </w:t>
      </w:r>
      <w:r>
        <w:t xml:space="preserve">do </w:t>
      </w:r>
      <w:r>
        <w:t xml:space="preserve">quân </w:t>
      </w:r>
      <w:r>
        <w:t xml:space="preserve">đội </w:t>
      </w:r>
      <w:r>
        <w:t xml:space="preserve">nước </w:t>
      </w:r>
      <w:r>
        <w:t xml:space="preserve">ngoài </w:t>
      </w:r>
      <w:r>
        <w:t xml:space="preserve">tiến </w:t>
      </w:r>
      <w:r>
        <w:t xml:space="preserve">hành </w:t>
      </w:r>
      <w:r>
        <w:t xml:space="preserve">bằng </w:t>
      </w:r>
      <w:r>
        <w:t xml:space="preserve">chiến </w:t>
      </w:r>
      <w:r>
        <w:t xml:space="preserve">tranh. </w:t>
      </w:r>
      <w:r>
        <w:t xml:space="preserve">Chống </w:t>
      </w:r>
      <w:r>
        <w:t xml:space="preserve">ngoại </w:t>
      </w:r>
      <w:r>
        <w:rPr>
          <w:i/>
        </w:rPr>
        <w:t xml:space="preserve">xâm. </w:t>
      </w:r>
      <w:r>
        <w:rPr>
          <w:i/>
        </w:rPr>
        <w:t xml:space="preserve">Giặc </w:t>
      </w:r>
      <w:r>
        <w:t xml:space="preserve">ngoại </w:t>
      </w:r>
      <w:r>
        <w:rPr>
          <w:i/>
        </w:rPr>
        <w:t xml:space="preserve">xâm. </w:t>
      </w:r>
      <w:r>
        <w:t xml:space="preserve">ngoạm </w:t>
      </w:r>
      <w:r>
        <w:t xml:space="preserve">I </w:t>
      </w:r>
      <w:r>
        <w:t xml:space="preserve">động từ </w:t>
      </w:r>
      <w:r>
        <w:t xml:space="preserve">Cắn </w:t>
      </w:r>
      <w:r>
        <w:t xml:space="preserve">hoặc </w:t>
      </w:r>
      <w:r>
        <w:t xml:space="preserve">cặp </w:t>
      </w:r>
      <w:r>
        <w:t xml:space="preserve">lấy </w:t>
      </w:r>
      <w:r>
        <w:t xml:space="preserve">bằng </w:t>
      </w:r>
      <w:r>
        <w:t xml:space="preserve">miệng </w:t>
      </w:r>
      <w:r>
        <w:t xml:space="preserve">mở </w:t>
      </w:r>
      <w:r>
        <w:t xml:space="preserve">rất </w:t>
      </w:r>
      <w:r>
        <w:t xml:space="preserve">to. </w:t>
      </w:r>
      <w:r>
        <w:t xml:space="preserve">Bị </w:t>
      </w:r>
      <w:r>
        <w:t xml:space="preserve">chó </w:t>
      </w:r>
      <w:r>
        <w:t xml:space="preserve">ngoạm </w:t>
      </w:r>
      <w:r>
        <w:t xml:space="preserve">vào </w:t>
      </w:r>
      <w:r>
        <w:t xml:space="preserve">chân. </w:t>
      </w:r>
      <w:r>
        <w:rPr>
          <w:i/>
        </w:rPr>
        <w:t xml:space="preserve">Trâu </w:t>
      </w:r>
      <w:r>
        <w:t xml:space="preserve">bò </w:t>
      </w:r>
      <w:r>
        <w:t xml:space="preserve">ngoạm </w:t>
      </w:r>
      <w:r>
        <w:t xml:space="preserve">có </w:t>
      </w:r>
      <w:r>
        <w:rPr>
          <w:i/>
        </w:rPr>
        <w:t xml:space="preserve">xoàn </w:t>
      </w:r>
      <w:r>
        <w:rPr>
          <w:i/>
        </w:rPr>
        <w:t xml:space="preserve">xoạt. </w:t>
      </w:r>
      <w:r>
        <w:t xml:space="preserve">lÌ </w:t>
      </w:r>
      <w:r>
        <w:t xml:space="preserve">d, </w:t>
      </w:r>
      <w:r>
        <w:t xml:space="preserve">(kng). </w:t>
      </w:r>
      <w:r>
        <w:rPr>
          <w:i/>
        </w:rPr>
        <w:t xml:space="preserve">Gầu </w:t>
      </w:r>
      <w:r>
        <w:t xml:space="preserve">ngoạm </w:t>
      </w:r>
      <w:r>
        <w:t xml:space="preserve">(nói </w:t>
      </w:r>
      <w:r>
        <w:t xml:space="preserve">tắt). </w:t>
      </w:r>
      <w:r>
        <w:rPr>
          <w:i/>
        </w:rPr>
        <w:t xml:space="preserve">Bốc </w:t>
      </w:r>
      <w:r>
        <w:rPr>
          <w:i/>
        </w:rPr>
        <w:t xml:space="preserve">hàng </w:t>
      </w:r>
      <w:r>
        <w:rPr>
          <w:i/>
        </w:rPr>
        <w:t xml:space="preserve">bằng </w:t>
      </w:r>
      <w:r>
        <w:rPr>
          <w:i/>
        </w:rPr>
        <w:t xml:space="preserve">loại </w:t>
      </w:r>
      <w:r>
        <w:rPr>
          <w:i/>
        </w:rPr>
        <w:t xml:space="preserve">ngoạm </w:t>
      </w:r>
      <w:r>
        <w:rPr>
          <w:i/>
        </w:rPr>
        <w:t xml:space="preserve">to. </w:t>
      </w:r>
      <w:r>
        <w:br/>
      </w:r>
      <w:r>
        <w:rPr>
          <w:b/>
        </w:rPr>
        <w:t xml:space="preserve">ngoan </w:t>
      </w:r>
      <w:r>
        <w:rPr>
          <w:i/>
        </w:rPr>
        <w:t xml:space="preserve">tính từ </w:t>
      </w:r>
      <w:r>
        <w:rPr>
          <w:b/>
        </w:rPr>
        <w:t xml:space="preserve">3 </w:t>
      </w:r>
      <w:r>
        <w:t xml:space="preserve">Nết </w:t>
      </w:r>
      <w:r>
        <w:t xml:space="preserve">na, </w:t>
      </w:r>
      <w:r>
        <w:t xml:space="preserve">dễ </w:t>
      </w:r>
      <w:r>
        <w:t xml:space="preserve">bảo, </w:t>
      </w:r>
      <w:r>
        <w:t xml:space="preserve">biết </w:t>
      </w:r>
      <w:r>
        <w:t xml:space="preserve">nghe </w:t>
      </w:r>
      <w:r>
        <w:t xml:space="preserve">lời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em). </w:t>
      </w:r>
      <w: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ngoan. </w:t>
      </w:r>
      <w:r>
        <w:rPr>
          <w:b/>
        </w:rPr>
        <w:t xml:space="preserve">2 </w:t>
      </w:r>
      <w:r>
        <w:t xml:space="preserve">(cũ). </w:t>
      </w:r>
      <w:r>
        <w:t xml:space="preserve">Khôn </w:t>
      </w:r>
      <w:r>
        <w:t xml:space="preserve">và </w:t>
      </w:r>
      <w:r>
        <w:t xml:space="preserve">giỏi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t xml:space="preserve">Gái </w:t>
      </w:r>
      <w:r>
        <w:t xml:space="preserve">ngoan. </w:t>
      </w:r>
      <w:r>
        <w:t xml:space="preserve">Nước </w:t>
      </w:r>
      <w:r>
        <w:t xml:space="preserve">lã </w:t>
      </w:r>
      <w:r>
        <w:t xml:space="preserve">mà </w:t>
      </w:r>
      <w:r>
        <w:t xml:space="preserve">uã </w:t>
      </w:r>
      <w:r>
        <w:t xml:space="preserve">nên </w:t>
      </w:r>
      <w:r>
        <w:t xml:space="preserve">hồ, </w:t>
      </w:r>
      <w:r>
        <w:t xml:space="preserve">Tay </w:t>
      </w:r>
      <w:r>
        <w:rPr>
          <w:i/>
        </w:rPr>
        <w:t xml:space="preserve">không </w:t>
      </w:r>
      <w:r>
        <w:rPr>
          <w:i/>
        </w:rPr>
        <w:t xml:space="preserve">mà </w:t>
      </w:r>
      <w:r>
        <w:t xml:space="preserve">nổi </w:t>
      </w:r>
      <w:r>
        <w:t xml:space="preserve">cơ </w:t>
      </w:r>
      <w:r>
        <w:rPr>
          <w:i/>
        </w:rPr>
        <w:t xml:space="preserve">đồ </w:t>
      </w:r>
      <w:r>
        <w:t xml:space="preserve">mới </w:t>
      </w:r>
      <w:r>
        <w:t xml:space="preserve">ngoan </w:t>
      </w:r>
      <w:r>
        <w:t xml:space="preserve">(ca dao). </w:t>
      </w:r>
      <w:r>
        <w:rPr>
          <w:b/>
        </w:rPr>
        <w:t xml:space="preserve">3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Khéo </w:t>
      </w:r>
      <w:r>
        <w:t xml:space="preserve">trong </w:t>
      </w:r>
      <w:r>
        <w:t xml:space="preserve">lao </w:t>
      </w:r>
      <w:r>
        <w:t xml:space="preserve">động. </w:t>
      </w:r>
      <w:r>
        <w:t xml:space="preserve">Cô </w:t>
      </w:r>
      <w:r>
        <w:rPr>
          <w:i/>
        </w:rPr>
        <w:t xml:space="preserve">ấy </w:t>
      </w:r>
      <w:r>
        <w:rPr>
          <w:i/>
        </w:rPr>
        <w:t xml:space="preserve">dệt </w:t>
      </w:r>
      <w:r>
        <w:rPr>
          <w:i/>
        </w:rPr>
        <w:t xml:space="preserve">trông </w:t>
      </w:r>
      <w:r>
        <w:rPr>
          <w:i/>
        </w:rPr>
        <w:t xml:space="preserve">ngoan </w:t>
      </w:r>
      <w:r>
        <w:rPr>
          <w:i/>
        </w:rPr>
        <w:t xml:space="preserve">tay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ngoan </w:t>
      </w:r>
      <w:r>
        <w:rPr>
          <w:b/>
        </w:rPr>
        <w:t xml:space="preserve">cố </w:t>
      </w:r>
      <w:r>
        <w:rPr>
          <w:i/>
        </w:rPr>
        <w:t xml:space="preserve">tính từ </w:t>
      </w:r>
      <w:r>
        <w:t xml:space="preserve">Khăng </w:t>
      </w:r>
      <w:r>
        <w:t xml:space="preserve">khăng </w:t>
      </w:r>
      <w:r>
        <w:t xml:space="preserve">giữ </w:t>
      </w:r>
      <w:r>
        <w:t xml:space="preserve">đến </w:t>
      </w:r>
      <w:r>
        <w:t xml:space="preserve">cùng, </w:t>
      </w:r>
      <w:r>
        <w:t xml:space="preserve">không </w:t>
      </w:r>
      <w:r>
        <w:t xml:space="preserve">chịu </w:t>
      </w:r>
      <w:r>
        <w:t xml:space="preserve">từ </w:t>
      </w:r>
      <w:r>
        <w:t xml:space="preserve">bỏ </w:t>
      </w:r>
      <w:r>
        <w:t xml:space="preserve">ý </w:t>
      </w:r>
      <w:r>
        <w:t xml:space="preserve">nghĩ, </w:t>
      </w:r>
      <w:r>
        <w:t xml:space="preserve">hành </w:t>
      </w:r>
      <w:r>
        <w:t xml:space="preserve">động </w:t>
      </w:r>
      <w:r>
        <w:t xml:space="preserve">sai </w:t>
      </w:r>
      <w:r>
        <w:t xml:space="preserve">trái </w:t>
      </w:r>
      <w:r>
        <w:t xml:space="preserve">của </w:t>
      </w:r>
      <w:r>
        <w:t xml:space="preserve">mình, </w:t>
      </w:r>
      <w:r>
        <w:t xml:space="preserve">mặc </w:t>
      </w:r>
      <w:r>
        <w:t xml:space="preserve">dù </w:t>
      </w:r>
      <w:r>
        <w:t xml:space="preserve">bị </w:t>
      </w:r>
      <w:r>
        <w:t xml:space="preserve">phản </w:t>
      </w:r>
      <w:r>
        <w:t xml:space="preserve">đối, </w:t>
      </w:r>
      <w:r>
        <w:t xml:space="preserve">chống </w:t>
      </w:r>
      <w:r>
        <w:t xml:space="preserve">đối </w:t>
      </w:r>
      <w:r>
        <w:t xml:space="preserve">mạnh </w:t>
      </w:r>
      <w:r>
        <w:t xml:space="preserve">mẽ.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ngoan </w:t>
      </w:r>
      <w:r>
        <w:t xml:space="preserve">cố. </w:t>
      </w:r>
      <w:r>
        <w:br/>
      </w:r>
      <w:r>
        <w:rPr>
          <w:b/>
        </w:rPr>
        <w:t xml:space="preserve">ngoan </w:t>
      </w:r>
      <w:r>
        <w:rPr>
          <w:b/>
        </w:rPr>
        <w:t xml:space="preserve">cường </w:t>
      </w:r>
      <w:r>
        <w:rPr>
          <w:i/>
        </w:rPr>
        <w:t xml:space="preserve">tính từ </w:t>
      </w:r>
      <w:r>
        <w:t xml:space="preserve">Kiên </w:t>
      </w:r>
      <w:r>
        <w:t xml:space="preserve">quyết </w:t>
      </w:r>
      <w:r>
        <w:t xml:space="preserve">và </w:t>
      </w:r>
      <w:r>
        <w:t xml:space="preserve">bền </w:t>
      </w:r>
      <w:r>
        <w:t xml:space="preserve">bỉ </w:t>
      </w:r>
      <w:r>
        <w:t xml:space="preserve">chiến </w:t>
      </w:r>
      <w:r>
        <w:t xml:space="preserve">đấu </w:t>
      </w:r>
      <w:r>
        <w:t xml:space="preserve">đến </w:t>
      </w:r>
      <w:r>
        <w:t xml:space="preserve">cùng. </w:t>
      </w:r>
      <w:r>
        <w:t xml:space="preserve">Tỉnh </w:t>
      </w:r>
      <w:r>
        <w:t xml:space="preserve">thần </w:t>
      </w:r>
      <w:r>
        <w:t xml:space="preserve">chiến </w:t>
      </w:r>
      <w:r>
        <w:rPr>
          <w:i/>
        </w:rPr>
        <w:t xml:space="preserve">đấu </w:t>
      </w:r>
      <w:r>
        <w:t xml:space="preserve">ngoạn </w:t>
      </w:r>
      <w:r>
        <w:rPr>
          <w:i/>
        </w:rPr>
        <w:t xml:space="preserve">cường. </w:t>
      </w:r>
      <w:r>
        <w:br/>
      </w:r>
      <w:r>
        <w:rPr>
          <w:b/>
        </w:rPr>
        <w:t xml:space="preserve">ngoan </w:t>
      </w:r>
      <w:r>
        <w:rPr>
          <w:b/>
        </w:rPr>
        <w:t xml:space="preserve">đạo </w:t>
      </w:r>
      <w:r>
        <w:rPr>
          <w:i/>
        </w:rPr>
        <w:t xml:space="preserve">tính từ </w:t>
      </w:r>
      <w:r>
        <w:t xml:space="preserve">Có </w:t>
      </w:r>
      <w:r>
        <w:t xml:space="preserve">lòng </w:t>
      </w:r>
      <w:r>
        <w:t xml:space="preserve">tin </w:t>
      </w:r>
      <w:r>
        <w:t xml:space="preserve">và </w:t>
      </w:r>
      <w:r>
        <w:t xml:space="preserve">làm </w:t>
      </w:r>
      <w:r>
        <w:t xml:space="preserve">theo </w:t>
      </w:r>
      <w:r>
        <w:t xml:space="preserve">đạo </w:t>
      </w:r>
      <w:r>
        <w:t xml:space="preserve">một </w:t>
      </w:r>
      <w:r>
        <w:t xml:space="preserve">cách </w:t>
      </w:r>
      <w:r>
        <w:t xml:space="preserve">tuyệt </w:t>
      </w:r>
      <w:r>
        <w:t xml:space="preserve">đối </w:t>
      </w:r>
      <w:r>
        <w:t xml:space="preserve">(từ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đạo </w:t>
      </w:r>
      <w:r>
        <w:t xml:space="preserve">Cơ </w:t>
      </w:r>
      <w:r>
        <w:t xml:space="preserve">Đốc). </w:t>
      </w:r>
      <w:r>
        <w:rPr>
          <w:i/>
        </w:rPr>
        <w:t xml:space="preserve">Con </w:t>
      </w:r>
      <w:r>
        <w:t xml:space="preserve">chiên </w:t>
      </w:r>
      <w:r>
        <w:rPr>
          <w:i/>
        </w:rPr>
        <w:t xml:space="preserve">ngoan </w:t>
      </w:r>
      <w:r>
        <w:t xml:space="preserve">đạo. </w:t>
      </w:r>
      <w:r>
        <w:br/>
      </w:r>
      <w:r>
        <w:rPr>
          <w:b/>
        </w:rPr>
        <w:t xml:space="preserve">ngoan </w:t>
      </w:r>
      <w:r>
        <w:rPr>
          <w:b/>
        </w:rPr>
        <w:t xml:space="preserve">ngoãn </w:t>
      </w:r>
      <w:r>
        <w:rPr>
          <w:i/>
        </w:rPr>
        <w:t xml:space="preserve">tính từ </w:t>
      </w:r>
      <w:r>
        <w:t xml:space="preserve">Dễ </w:t>
      </w:r>
      <w:r>
        <w:t xml:space="preserve">bảo, </w:t>
      </w:r>
      <w:r>
        <w:t xml:space="preserve">sẵn </w:t>
      </w:r>
      <w:r>
        <w:t xml:space="preserve">sàng </w:t>
      </w:r>
      <w:r>
        <w:t xml:space="preserve">nghe </w:t>
      </w:r>
      <w:r>
        <w:t xml:space="preserve">và </w:t>
      </w:r>
      <w:r>
        <w:t xml:space="preserve">làm </w:t>
      </w:r>
      <w:r>
        <w:t xml:space="preserve">theo </w:t>
      </w:r>
      <w:r>
        <w:t xml:space="preserve">lời </w:t>
      </w:r>
      <w:r>
        <w:t xml:space="preserve">người </w:t>
      </w:r>
      <w:r>
        <w:t xml:space="preserve">trên. </w:t>
      </w:r>
      <w:r>
        <w:rPr>
          <w:i/>
        </w:rPr>
        <w:t xml:space="preserve">Đứa </w:t>
      </w:r>
      <w:r>
        <w:t xml:space="preserve">trẻ </w:t>
      </w:r>
      <w:r>
        <w:t xml:space="preserve">ngoạn </w:t>
      </w:r>
      <w:r>
        <w:rPr>
          <w:i/>
        </w:rPr>
        <w:t xml:space="preserve">ngoãn. </w:t>
      </w:r>
      <w:r>
        <w:br/>
      </w:r>
      <w:r>
        <w:rPr>
          <w:b/>
        </w:rPr>
        <w:t xml:space="preserve">ngoạn </w:t>
      </w:r>
      <w:r>
        <w:rPr>
          <w:b/>
        </w:rPr>
        <w:t xml:space="preserve">cảnh </w:t>
      </w:r>
      <w:r>
        <w:rPr>
          <w:i/>
        </w:rPr>
        <w:t xml:space="preserve">động từ </w:t>
      </w:r>
      <w:r>
        <w:t xml:space="preserve">Ngắm </w:t>
      </w:r>
      <w:r>
        <w:t xml:space="preserve">xem </w:t>
      </w:r>
      <w:r>
        <w:t xml:space="preserve">phong </w:t>
      </w:r>
      <w:r>
        <w:t xml:space="preserve">cảnh. </w:t>
      </w:r>
      <w:r>
        <w:rPr>
          <w:i/>
        </w:rPr>
        <w:t xml:space="preserve">Thanh </w:t>
      </w:r>
      <w:r>
        <w:t xml:space="preserve">thản </w:t>
      </w:r>
      <w: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đi </w:t>
      </w:r>
      <w:r>
        <w:t xml:space="preserve">ngoạn </w:t>
      </w:r>
      <w:r>
        <w:t xml:space="preserve">cảnh. </w:t>
      </w:r>
      <w:r>
        <w:br/>
      </w:r>
      <w:r>
        <w:rPr>
          <w:b/>
        </w:rPr>
        <w:t xml:space="preserve">ngoạn </w:t>
      </w:r>
      <w:r>
        <w:rPr>
          <w:b/>
        </w:rPr>
        <w:t xml:space="preserve">mục </w:t>
      </w:r>
      <w:r>
        <w:rPr>
          <w:i/>
        </w:rPr>
        <w:t xml:space="preserve">tính từ </w:t>
      </w:r>
      <w:r>
        <w:t xml:space="preserve">Đẹp, </w:t>
      </w:r>
      <w:r>
        <w:t xml:space="preserve">trông </w:t>
      </w:r>
      <w:r>
        <w:t xml:space="preserve">thích </w:t>
      </w:r>
      <w:r>
        <w:t xml:space="preserve">mắt. </w:t>
      </w:r>
      <w:r>
        <w:t xml:space="preserve">Phong </w:t>
      </w:r>
      <w:r>
        <w:t xml:space="preserve">cảnh </w:t>
      </w:r>
      <w:r>
        <w:rPr>
          <w:i/>
        </w:rPr>
        <w:t xml:space="preserve">thật </w:t>
      </w:r>
      <w:r>
        <w:rPr>
          <w:i/>
        </w:rPr>
        <w:t xml:space="preserve">ngoạn </w:t>
      </w:r>
      <w:r>
        <w:rPr>
          <w:i/>
        </w:rPr>
        <w:t xml:space="preserve">mục. </w:t>
      </w:r>
      <w:r>
        <w:br/>
      </w:r>
      <w:r>
        <w:rPr>
          <w:b/>
        </w:rPr>
        <w:t xml:space="preserve">ngoảnh </w:t>
      </w:r>
      <w:r>
        <w:rPr>
          <w:i/>
        </w:rPr>
        <w:t xml:space="preserve">động từ </w:t>
      </w:r>
      <w:r>
        <w:t xml:space="preserve">Quay </w:t>
      </w:r>
      <w:r>
        <w:t xml:space="preserve">mặt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nào </w:t>
      </w:r>
      <w:r>
        <w:t xml:space="preserve">đó. </w:t>
      </w:r>
      <w:r>
        <w:t xml:space="preserve">Ngoánh </w:t>
      </w:r>
      <w:r>
        <w:t xml:space="preserve">nhìn </w:t>
      </w:r>
      <w:r>
        <w:rPr>
          <w:i/>
        </w:rPr>
        <w:t xml:space="preserve">lại </w:t>
      </w:r>
      <w:r>
        <w:rPr>
          <w:i/>
        </w:rPr>
        <w:t xml:space="preserve">phía </w:t>
      </w:r>
      <w:r>
        <w:t xml:space="preserve">sau. </w:t>
      </w:r>
      <w:r>
        <w:t xml:space="preserve">Ngoánh </w:t>
      </w:r>
      <w:r>
        <w:rPr>
          <w:i/>
        </w:rPr>
        <w:t xml:space="preserve">mặt </w:t>
      </w:r>
      <w:r>
        <w:rPr>
          <w:i/>
        </w:rPr>
        <w:t xml:space="preserve">làm </w:t>
      </w:r>
      <w:r>
        <w:t xml:space="preserve">ngơ. </w:t>
      </w:r>
      <w:r>
        <w:br/>
      </w:r>
      <w:r>
        <w:rPr>
          <w:b/>
        </w:rPr>
        <w:t xml:space="preserve">ngoảnh </w:t>
      </w:r>
      <w:r>
        <w:rPr>
          <w:b/>
        </w:rPr>
        <w:t xml:space="preserve">đi </w:t>
      </w:r>
      <w:r>
        <w:rPr>
          <w:b/>
        </w:rPr>
        <w:t xml:space="preserve">ngoảnh </w:t>
      </w:r>
      <w:r>
        <w:rPr>
          <w:b/>
        </w:rPr>
        <w:t xml:space="preserve">lại </w:t>
      </w:r>
      <w:r>
        <w:t xml:space="preserve">(khẩu ngữ). </w:t>
      </w:r>
      <w:r>
        <w:t xml:space="preserve">Tả </w:t>
      </w:r>
      <w:r>
        <w:t xml:space="preserve">thời </w:t>
      </w:r>
      <w:r>
        <w:t xml:space="preserve">gian </w:t>
      </w:r>
      <w:r>
        <w:t xml:space="preserve">trôi </w:t>
      </w:r>
      <w:r>
        <w:t xml:space="preserve">đi </w:t>
      </w:r>
      <w:r>
        <w:t xml:space="preserve">rất </w:t>
      </w:r>
      <w:r>
        <w:t xml:space="preserve">nhanh, </w:t>
      </w:r>
      <w:r>
        <w:t xml:space="preserve">như </w:t>
      </w:r>
      <w:r>
        <w:t xml:space="preserve">qua </w:t>
      </w:r>
      <w:r>
        <w:t xml:space="preserve">đi </w:t>
      </w:r>
      <w:r>
        <w:t xml:space="preserve">lúc </w:t>
      </w:r>
      <w:r>
        <w:t xml:space="preserve">nào </w:t>
      </w:r>
      <w:r>
        <w:t xml:space="preserve">không </w:t>
      </w:r>
      <w:r>
        <w:t xml:space="preserve">biết; </w:t>
      </w:r>
      <w:r>
        <w:t xml:space="preserve">chỉ </w:t>
      </w:r>
      <w:r>
        <w:t xml:space="preserve">mới </w:t>
      </w:r>
      <w:r>
        <w:t xml:space="preserve">đó </w:t>
      </w:r>
      <w:r>
        <w:t xml:space="preserve">mà. </w:t>
      </w:r>
      <w:r>
        <w:t xml:space="preserve">Ngoảnh </w:t>
      </w:r>
      <w:r>
        <w:t xml:space="preserve">đi </w:t>
      </w:r>
      <w:r>
        <w:rPr>
          <w:i/>
        </w:rPr>
        <w:t xml:space="preserve">ngoảnh </w:t>
      </w:r>
      <w:r>
        <w:rPr>
          <w:i/>
        </w:rPr>
        <w:t xml:space="preserve">lại </w:t>
      </w:r>
      <w:r>
        <w:rPr>
          <w:i/>
        </w:rPr>
        <w:t xml:space="preserve">đã </w:t>
      </w:r>
      <w:r>
        <w:t xml:space="preserve">hết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ngoao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kêu </w:t>
      </w:r>
      <w:r>
        <w:rPr>
          <w:i/>
        </w:rPr>
        <w:t xml:space="preserve">của </w:t>
      </w:r>
      <w:r>
        <w:t xml:space="preserve">mèo. </w:t>
      </w:r>
      <w:r>
        <w:br/>
      </w:r>
      <w:r>
        <w:rPr>
          <w:b/>
        </w:rPr>
        <w:t xml:space="preserve">ngoáo </w:t>
      </w:r>
      <w:r>
        <w:rPr>
          <w:i/>
        </w:rPr>
        <w:t xml:space="preserve">danh từ </w:t>
      </w:r>
      <w:r>
        <w:t xml:space="preserve">(khẩu ngữ) </w:t>
      </w:r>
      <w:r>
        <w:t xml:space="preserve">Ngoáo </w:t>
      </w:r>
      <w:r>
        <w:t xml:space="preserve">ộp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ngoáo </w:t>
      </w:r>
      <w:r>
        <w:rPr>
          <w:b/>
        </w:rPr>
        <w:t xml:space="preserve">ộp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quái </w:t>
      </w:r>
      <w:r>
        <w:t xml:space="preserve">vật </w:t>
      </w:r>
      <w:r>
        <w:t xml:space="preserve">bịa </w:t>
      </w:r>
      <w:r>
        <w:t xml:space="preserve">ra </w:t>
      </w:r>
      <w:r>
        <w:t xml:space="preserve">để </w:t>
      </w:r>
      <w:r>
        <w:t xml:space="preserve">doạ </w:t>
      </w:r>
      <w:r>
        <w:t xml:space="preserve">trẻ </w:t>
      </w:r>
      <w:r>
        <w:t xml:space="preserve">con;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ví </w:t>
      </w:r>
      <w:r>
        <w:t xml:space="preserve">vật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doạ </w:t>
      </w:r>
      <w:r>
        <w:t xml:space="preserve">dẫm, </w:t>
      </w:r>
      <w:r>
        <w:t xml:space="preserve">uy </w:t>
      </w:r>
      <w:r>
        <w:t xml:space="preserve">hiếp </w:t>
      </w:r>
      <w:r>
        <w:t xml:space="preserve">tỉnh </w:t>
      </w:r>
      <w:r>
        <w:t xml:space="preserve">thần. </w:t>
      </w:r>
      <w:r>
        <w:t xml:space="preserve">Con </w:t>
      </w:r>
      <w:r>
        <w:rPr>
          <w:i/>
        </w:rPr>
        <w:t xml:space="preserve">ngoáo </w:t>
      </w:r>
      <w:r>
        <w:rPr>
          <w:i/>
        </w:rPr>
        <w:t xml:space="preserve">ộp. </w:t>
      </w:r>
      <w:r>
        <w:br/>
      </w:r>
      <w:r>
        <w:rPr>
          <w:b/>
        </w:rPr>
        <w:t xml:space="preserve">ngoáp </w:t>
      </w:r>
      <w:r>
        <w:rPr>
          <w:i/>
        </w:rPr>
        <w:t xml:space="preserve">động từ </w:t>
      </w:r>
      <w:r>
        <w:t xml:space="preserve">(ít dùng). </w:t>
      </w:r>
      <w:r>
        <w:t xml:space="preserve">Ngáp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cá). </w:t>
      </w:r>
      <w:r>
        <w:br/>
      </w:r>
      <w:r>
        <w:rPr>
          <w:b/>
        </w:rPr>
        <w:t xml:space="preserve">ngoay </w:t>
      </w:r>
      <w:r>
        <w:rPr>
          <w:b/>
        </w:rPr>
        <w:t xml:space="preserve">ngoảy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rPr>
          <w:i/>
        </w:rPr>
        <w:t xml:space="preserve">rzguây </w:t>
      </w:r>
      <w:r>
        <w:t xml:space="preserve">nguấy.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