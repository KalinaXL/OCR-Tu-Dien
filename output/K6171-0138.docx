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con </w:t>
      </w:r>
      <w:r>
        <w:rPr>
          <w:b/>
        </w:rPr>
        <w:t xml:space="preserve">chú </w:t>
      </w:r>
      <w:r>
        <w:rPr>
          <w:b/>
        </w:rPr>
        <w:t xml:space="preserve">con </w:t>
      </w:r>
      <w:r>
        <w:rPr>
          <w:b/>
        </w:rPr>
        <w:t xml:space="preserve">bác </w:t>
      </w:r>
      <w:r>
        <w:rPr>
          <w:i/>
        </w:rPr>
        <w:t xml:space="preserve">danh từ </w:t>
      </w:r>
      <w:r>
        <w:t xml:space="preserve">Con </w:t>
      </w:r>
      <w:r>
        <w:t xml:space="preserve">cái </w:t>
      </w:r>
      <w:r>
        <w:t xml:space="preserve">của </w:t>
      </w:r>
      <w:r>
        <w:t xml:space="preserve">anh </w:t>
      </w:r>
      <w:r>
        <w:t xml:space="preserve">em </w:t>
      </w:r>
      <w:r>
        <w:t xml:space="preserve">ruột,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cò </w:t>
      </w:r>
      <w:r>
        <w:rPr>
          <w:i/>
        </w:rPr>
        <w:t xml:space="preserve">danh từ </w:t>
      </w:r>
      <w:r>
        <w:t xml:space="preserve">Miếng </w:t>
      </w:r>
      <w:r>
        <w:t xml:space="preserve">gỗ </w:t>
      </w:r>
      <w:r>
        <w:t xml:space="preserve">đẽo </w:t>
      </w:r>
      <w:r>
        <w:t xml:space="preserve">hình </w:t>
      </w:r>
      <w:r>
        <w:t xml:space="preserve">con </w:t>
      </w:r>
      <w:r>
        <w:t xml:space="preserve">cò, </w:t>
      </w:r>
      <w:r>
        <w:t xml:space="preserve">buộc </w:t>
      </w:r>
      <w:r>
        <w:rPr>
          <w:i/>
        </w:rPr>
        <w:t xml:space="preserve">ở </w:t>
      </w:r>
      <w:r>
        <w:t xml:space="preserve">trên </w:t>
      </w:r>
      <w:r>
        <w:t xml:space="preserve">cao </w:t>
      </w:r>
      <w:r>
        <w:t xml:space="preserve">để </w:t>
      </w:r>
      <w:r>
        <w:t xml:space="preserve">mắc </w:t>
      </w:r>
      <w:r>
        <w:t xml:space="preserve">dây </w:t>
      </w:r>
      <w:r>
        <w:t xml:space="preserve">go </w:t>
      </w:r>
      <w:r>
        <w:t xml:space="preserve">trong </w:t>
      </w:r>
      <w:r>
        <w:t xml:space="preserve">khung </w:t>
      </w:r>
      <w:r>
        <w:t xml:space="preserve">cửi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cón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đáng </w:t>
      </w:r>
      <w:r>
        <w:t xml:space="preserve">đi </w:t>
      </w:r>
      <w:r>
        <w:t xml:space="preserve">gọn </w:t>
      </w:r>
      <w:r>
        <w:t xml:space="preserve">gàng </w:t>
      </w:r>
      <w:r>
        <w:t xml:space="preserve">nhanh </w:t>
      </w:r>
      <w:r>
        <w:t xml:space="preserve">nhẹn. </w:t>
      </w:r>
      <w:r>
        <w:t xml:space="preserve">Bước </w:t>
      </w:r>
      <w:r>
        <w:t xml:space="preserve">chân </w:t>
      </w:r>
      <w:r>
        <w:t xml:space="preserve">con </w:t>
      </w:r>
      <w:r>
        <w:rPr>
          <w:i/>
        </w:rPr>
        <w:t xml:space="preserve">cón. </w:t>
      </w:r>
      <w:r>
        <w:t xml:space="preserve">Con </w:t>
      </w:r>
      <w:r>
        <w:t xml:space="preserve">cón </w:t>
      </w:r>
      <w:r>
        <w:t xml:space="preserve">chạy </w:t>
      </w:r>
      <w:r>
        <w:t xml:space="preserve">đi.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cúi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Dãi </w:t>
      </w:r>
      <w:r>
        <w:t xml:space="preserve">bông </w:t>
      </w:r>
      <w:r>
        <w:t xml:space="preserve">cuốn </w:t>
      </w:r>
      <w:r>
        <w:t xml:space="preserve">lại </w:t>
      </w:r>
      <w:r>
        <w:t xml:space="preserve">để </w:t>
      </w:r>
      <w:r>
        <w:t xml:space="preserve">kéo </w:t>
      </w:r>
      <w:r>
        <w:t xml:space="preserve">thành </w:t>
      </w:r>
      <w:r>
        <w:t xml:space="preserve">sợi. </w:t>
      </w:r>
      <w:r>
        <w:t xml:space="preserve">Xe </w:t>
      </w:r>
      <w:r>
        <w:t xml:space="preserve">con </w:t>
      </w:r>
      <w:r>
        <w:rPr>
          <w:i/>
        </w:rPr>
        <w:t xml:space="preserve">cúi. </w:t>
      </w:r>
      <w:r>
        <w:rPr>
          <w:b/>
        </w:rPr>
        <w:t xml:space="preserve">2 </w:t>
      </w:r>
      <w:r>
        <w:t xml:space="preserve">(phương ngữ). </w:t>
      </w:r>
      <w:r>
        <w:t xml:space="preserve">Cuộn </w:t>
      </w:r>
      <w:r>
        <w:t xml:space="preserve">rơm </w:t>
      </w:r>
      <w:r>
        <w:t xml:space="preserve">tết, </w:t>
      </w:r>
      <w:r>
        <w:t xml:space="preserve">thường </w:t>
      </w:r>
      <w:r>
        <w:t xml:space="preserve">dùng </w:t>
      </w:r>
      <w:r>
        <w:t xml:space="preserve">đề </w:t>
      </w:r>
      <w:r>
        <w:rPr>
          <w:i/>
        </w:rPr>
        <w:t xml:space="preserve">giữ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con </w:t>
      </w:r>
      <w:r>
        <w:rPr>
          <w:b/>
        </w:rPr>
        <w:t xml:space="preserve">dao </w:t>
      </w:r>
      <w:r>
        <w:rPr>
          <w:b/>
        </w:rPr>
        <w:t xml:space="preserve">hai </w:t>
      </w:r>
      <w:r>
        <w:rPr>
          <w:b/>
        </w:rPr>
        <w:t xml:space="preserve">lưỡi </w:t>
      </w:r>
      <w:r>
        <w:t xml:space="preserve">Ví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hai </w:t>
      </w:r>
      <w:r>
        <w:t xml:space="preserve">mặt, </w:t>
      </w:r>
      <w:r>
        <w:t xml:space="preserve">vừa </w:t>
      </w:r>
      <w:r>
        <w:t xml:space="preserve">có </w:t>
      </w:r>
      <w:r>
        <w:t xml:space="preserve">hiệu </w:t>
      </w:r>
      <w:r>
        <w:t xml:space="preserve">quả </w:t>
      </w:r>
      <w:r>
        <w:t xml:space="preserve">tốt </w:t>
      </w:r>
      <w:r>
        <w:t xml:space="preserve">lại </w:t>
      </w:r>
      <w:r>
        <w:t xml:space="preserve">vừa </w:t>
      </w:r>
      <w:r>
        <w:t xml:space="preserve">có </w:t>
      </w:r>
      <w:r>
        <w:t xml:space="preserve">thể </w:t>
      </w:r>
      <w:r>
        <w:t xml:space="preserve">nguy </w:t>
      </w:r>
      <w:r>
        <w:t xml:space="preserve">hiểm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dùng. </w:t>
      </w:r>
      <w:r>
        <w:t xml:space="preserve">Thuốc </w:t>
      </w:r>
      <w:r>
        <w:t xml:space="preserve">kháng </w:t>
      </w:r>
      <w:r>
        <w:t xml:space="preserve">sinh </w:t>
      </w:r>
      <w:r>
        <w:t xml:space="preserve">là </w:t>
      </w:r>
      <w:r>
        <w:rPr>
          <w:i/>
        </w:rPr>
        <w:t xml:space="preserve">con </w:t>
      </w:r>
      <w:r>
        <w:rPr>
          <w:i/>
        </w:rPr>
        <w:t xml:space="preserve">dao </w:t>
      </w:r>
      <w:r>
        <w:rPr>
          <w:i/>
        </w:rPr>
        <w:t xml:space="preserve">hai </w:t>
      </w:r>
      <w:r>
        <w:t xml:space="preserve">lưỡi.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dì </w:t>
      </w:r>
      <w:r>
        <w:rPr>
          <w:b/>
        </w:rPr>
        <w:t xml:space="preserve">con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Con </w:t>
      </w:r>
      <w:r>
        <w:t xml:space="preserve">cái </w:t>
      </w:r>
      <w:r>
        <w:t xml:space="preserve">của </w:t>
      </w:r>
      <w:r>
        <w:t xml:space="preserve">chị </w:t>
      </w:r>
      <w:r>
        <w:t xml:space="preserve">em </w:t>
      </w:r>
      <w:r>
        <w:t xml:space="preserve">ruột,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con </w:t>
      </w:r>
      <w:r>
        <w:rPr>
          <w:b/>
        </w:rPr>
        <w:t xml:space="preserve">đẻ </w:t>
      </w:r>
      <w:r>
        <w:rPr>
          <w:i/>
        </w:rPr>
        <w:t xml:space="preserve">danh từ </w:t>
      </w:r>
      <w:r>
        <w:t xml:space="preserve">Con </w:t>
      </w:r>
      <w:r>
        <w:t xml:space="preserve">do </w:t>
      </w:r>
      <w:r>
        <w:t xml:space="preserve">chính </w:t>
      </w:r>
      <w:r>
        <w:t xml:space="preserve">mình </w:t>
      </w:r>
      <w:r>
        <w:t xml:space="preserve">đẻ </w:t>
      </w:r>
      <w:r>
        <w:t xml:space="preserve">ra, </w:t>
      </w:r>
      <w:r>
        <w:t xml:space="preserve">không </w:t>
      </w:r>
      <w:r>
        <w:t xml:space="preserve">phải </w:t>
      </w:r>
      <w:r>
        <w:t xml:space="preserve">con </w:t>
      </w:r>
      <w:r>
        <w:t xml:space="preserve">nuôi. </w:t>
      </w:r>
      <w:r>
        <w:rPr>
          <w:i/>
        </w:rPr>
        <w:t xml:space="preserve">Coi </w:t>
      </w:r>
      <w:r>
        <w:rPr>
          <w:i/>
        </w:rPr>
        <w:t xml:space="preserve">con </w:t>
      </w:r>
      <w:r>
        <w:rPr>
          <w:i/>
        </w:rPr>
        <w:t xml:space="preserve">nuôi </w:t>
      </w:r>
      <w:r>
        <w:t xml:space="preserve">như </w:t>
      </w:r>
      <w:r>
        <w:t xml:space="preserve">con </w:t>
      </w:r>
      <w:r>
        <w:t xml:space="preserve">đề. </w:t>
      </w:r>
      <w:r>
        <w:br/>
      </w:r>
      <w:r>
        <w:rPr>
          <w:b/>
        </w:rPr>
        <w:t xml:space="preserve">con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Dân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(gọi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kiến, </w:t>
      </w:r>
      <w:r>
        <w:t xml:space="preserve">hàm </w:t>
      </w:r>
      <w:r>
        <w:t xml:space="preserve">ý </w:t>
      </w:r>
      <w:r>
        <w:t xml:space="preserve">coi </w:t>
      </w:r>
      <w:r>
        <w:t xml:space="preserve">là </w:t>
      </w:r>
      <w:r>
        <w:t xml:space="preserve">khờ </w:t>
      </w:r>
      <w:r>
        <w:t xml:space="preserve">khạo). </w:t>
      </w:r>
      <w:r>
        <w:t xml:space="preserve">Đánh </w:t>
      </w:r>
      <w:r>
        <w:t xml:space="preserve">lừa </w:t>
      </w:r>
      <w:r>
        <w:t xml:space="preserve">con </w:t>
      </w:r>
      <w:r>
        <w:t xml:space="preserve">đen.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Trẻ </w:t>
      </w:r>
      <w:r>
        <w:t xml:space="preserve">mới </w:t>
      </w:r>
      <w:r>
        <w:t xml:space="preserve">sinh.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Dân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(gọi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kiến, </w:t>
      </w:r>
      <w:r>
        <w:t xml:space="preserve">hàm </w:t>
      </w:r>
      <w:r>
        <w:t xml:space="preserve">ý </w:t>
      </w:r>
      <w:r>
        <w:t xml:space="preserve">coi </w:t>
      </w:r>
      <w:r>
        <w:t xml:space="preserve">là </w:t>
      </w:r>
      <w:r>
        <w:t xml:space="preserve">yếu </w:t>
      </w:r>
      <w:r>
        <w:t xml:space="preserve">ớt, </w:t>
      </w:r>
      <w:r>
        <w:t xml:space="preserve">cản </w:t>
      </w:r>
      <w:r>
        <w:t xml:space="preserve">được </w:t>
      </w:r>
      <w:r>
        <w:t xml:space="preserve">bảo </w:t>
      </w:r>
      <w:r>
        <w:t xml:space="preserve">vệ). </w:t>
      </w:r>
      <w:r>
        <w:br/>
      </w:r>
      <w:r>
        <w:rPr>
          <w:b/>
        </w:rPr>
        <w:t xml:space="preserve">con </w:t>
      </w:r>
      <w:r>
        <w:rPr>
          <w:b/>
        </w:rPr>
        <w:t xml:space="preserve">đòi </w:t>
      </w:r>
      <w:r>
        <w:rPr>
          <w:i/>
        </w:rPr>
        <w:t xml:space="preserve">danh từ </w:t>
      </w:r>
      <w:r>
        <w:t xml:space="preserve">cũ).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đi </w:t>
      </w:r>
      <w:r>
        <w:t xml:space="preserve">ở </w:t>
      </w:r>
      <w:r>
        <w:t xml:space="preserve">cho </w:t>
      </w:r>
      <w:r>
        <w:t xml:space="preserve">nhà </w:t>
      </w:r>
      <w:r>
        <w:t xml:space="preserve">giàu </w:t>
      </w:r>
      <w:r>
        <w:t xml:space="preserve">sang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trước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Thân </w:t>
      </w:r>
      <w:r>
        <w:rPr>
          <w:i/>
        </w:rPr>
        <w:t xml:space="preserve">phận </w:t>
      </w:r>
      <w:r>
        <w:rPr>
          <w:i/>
        </w:rPr>
        <w:t xml:space="preserve">con </w:t>
      </w:r>
      <w:r>
        <w:rPr>
          <w:i/>
        </w:rPr>
        <w:t xml:space="preserve">đòi.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kê </w:t>
      </w:r>
      <w:r>
        <w:t xml:space="preserve">hoặc </w:t>
      </w:r>
      <w:r>
        <w:t xml:space="preserve">đội </w:t>
      </w:r>
      <w:r>
        <w:t xml:space="preserve">bộ </w:t>
      </w:r>
      <w:r>
        <w:t xml:space="preserve">phận </w:t>
      </w:r>
      <w:r>
        <w:t xml:space="preserve">khác. </w:t>
      </w:r>
      <w:r>
        <w:br/>
      </w:r>
      <w:r>
        <w:rPr>
          <w:b/>
        </w:rPr>
        <w:t xml:space="preserve">con </w:t>
      </w:r>
      <w:r>
        <w:rPr>
          <w:b/>
        </w:rPr>
        <w:t xml:space="preserve">em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còn </w:t>
      </w:r>
      <w:r>
        <w:t xml:space="preserve">nhỏ </w:t>
      </w:r>
      <w:r>
        <w:t xml:space="preserve">tuổi,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cha </w:t>
      </w:r>
      <w:r>
        <w:t xml:space="preserve">anh </w:t>
      </w:r>
      <w:r>
        <w:t xml:space="preserve">của </w:t>
      </w:r>
      <w:r>
        <w:t xml:space="preserve">mình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Giáo </w:t>
      </w:r>
      <w:r>
        <w:rPr>
          <w:i/>
        </w:rPr>
        <w:t xml:space="preserve">dục </w:t>
      </w:r>
      <w:r>
        <w:rPr>
          <w:i/>
        </w:rPr>
        <w:t xml:space="preserve">con </w:t>
      </w:r>
      <w:r>
        <w:rPr>
          <w:i/>
        </w:rPr>
        <w:t xml:space="preserve">em </w:t>
      </w:r>
      <w:r>
        <w:rPr>
          <w:i/>
        </w:rPr>
        <w:t xml:space="preserve">thành </w:t>
      </w:r>
      <w:r>
        <w:rPr>
          <w:i/>
        </w:rPr>
        <w:t xml:space="preserve">những </w:t>
      </w:r>
      <w:r>
        <w:t xml:space="preserve">công </w:t>
      </w:r>
      <w:r>
        <w:rPr>
          <w:i/>
        </w:rPr>
        <w:t xml:space="preserve">dân </w:t>
      </w:r>
      <w:r>
        <w:rPr>
          <w:i/>
        </w:rPr>
        <w:t xml:space="preserve">tốt. </w:t>
      </w:r>
      <w:r>
        <w:br/>
      </w:r>
      <w:r>
        <w:rPr>
          <w:b/>
        </w:rPr>
        <w:t xml:space="preserve">con </w:t>
      </w:r>
      <w:r>
        <w:rPr>
          <w:b/>
        </w:rPr>
        <w:t xml:space="preserve">gái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thuộc </w:t>
      </w:r>
      <w:r>
        <w:t xml:space="preserve">nữ </w:t>
      </w:r>
      <w:r>
        <w:t xml:space="preserve">tính </w:t>
      </w:r>
      <w:r>
        <w:t xml:space="preserve">còn </w:t>
      </w:r>
      <w:r>
        <w:t xml:space="preserve">ít </w:t>
      </w:r>
      <w:r>
        <w:t xml:space="preserve">tuổi </w:t>
      </w:r>
      <w:r>
        <w:t xml:space="preserve">hoặc </w:t>
      </w:r>
      <w:r>
        <w:t xml:space="preserve">còn </w:t>
      </w:r>
      <w:r>
        <w:t xml:space="preserve">trẻ, </w:t>
      </w:r>
      <w:r>
        <w:t xml:space="preserve">chưa </w:t>
      </w:r>
      <w:r>
        <w:t xml:space="preserve">có </w:t>
      </w:r>
      <w:r>
        <w:t xml:space="preserve">chồng. </w:t>
      </w:r>
      <w:r>
        <w:t xml:space="preserve">Thời </w:t>
      </w:r>
      <w:r>
        <w:t xml:space="preserve">còn </w:t>
      </w:r>
      <w:r>
        <w:t xml:space="preserve">con </w:t>
      </w:r>
      <w:r>
        <w:t xml:space="preserve">gái. </w:t>
      </w:r>
      <w:r>
        <w:rPr>
          <w:b/>
        </w:rPr>
        <w:t xml:space="preserve">2 </w:t>
      </w:r>
      <w:r>
        <w:t xml:space="preserve">(chỉ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hoặc </w:t>
      </w:r>
      <w:r>
        <w:t xml:space="preserve">dùng </w:t>
      </w:r>
      <w:r>
        <w:t xml:space="preserve">làm </w:t>
      </w:r>
      <w:r>
        <w:t xml:space="preserve">vị </w:t>
      </w:r>
      <w:r>
        <w:t xml:space="preserve">ngữ). </w:t>
      </w:r>
      <w:r>
        <w:t xml:space="preserve">(Cây </w:t>
      </w:r>
      <w:r>
        <w:t xml:space="preserve">lúa) </w:t>
      </w:r>
      <w:r>
        <w:t xml:space="preserve">đang </w:t>
      </w:r>
      <w:r>
        <w:t xml:space="preserve">độ </w:t>
      </w:r>
      <w:r>
        <w:t xml:space="preserve">phát </w:t>
      </w:r>
      <w:r>
        <w:t xml:space="preserve">triển </w:t>
      </w:r>
      <w:r>
        <w:t xml:space="preserve">mạnh, </w:t>
      </w:r>
      <w:r>
        <w:t xml:space="preserve">đẻ </w:t>
      </w:r>
      <w:r>
        <w:t xml:space="preserve">nhánh </w:t>
      </w:r>
      <w:r>
        <w:t xml:space="preserve">nhiều. </w:t>
      </w:r>
      <w:r>
        <w:rPr>
          <w:i/>
        </w:rPr>
        <w:t xml:space="preserve">Lúa </w:t>
      </w:r>
      <w:r>
        <w:t xml:space="preserve">con </w:t>
      </w:r>
      <w:r>
        <w:t xml:space="preserve">gái. </w:t>
      </w:r>
      <w:r>
        <w:t xml:space="preserve">con </w:t>
      </w:r>
      <w:r>
        <w:t xml:space="preserve">gái </w:t>
      </w:r>
      <w:r>
        <w:t xml:space="preserve">con </w:t>
      </w:r>
      <w:r>
        <w:t xml:space="preserve">đứa </w:t>
      </w:r>
      <w:r>
        <w:t xml:space="preserve">danh từ </w:t>
      </w:r>
      <w:r>
        <w:t xml:space="preserve">(khẩu ngữ). </w:t>
      </w:r>
      <w:r>
        <w:t xml:space="preserve">Con </w:t>
      </w:r>
      <w:r>
        <w:t xml:space="preserve">gái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t xml:space="preserve">c </w:t>
      </w:r>
      <w:r>
        <w:br/>
      </w:r>
      <w:r>
        <w:rPr>
          <w:b/>
        </w:rPr>
        <w:t xml:space="preserve">con </w:t>
      </w:r>
      <w:r>
        <w:rPr>
          <w:b/>
        </w:rPr>
        <w:t xml:space="preserve">giai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con </w:t>
      </w:r>
      <w:r>
        <w:t xml:space="preserve">trai.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giống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Đỏ </w:t>
      </w:r>
      <w:r>
        <w:t xml:space="preserve">chơi </w:t>
      </w:r>
      <w:r>
        <w:t xml:space="preserve">trẻ </w:t>
      </w:r>
      <w:r>
        <w:t xml:space="preserve">em </w:t>
      </w:r>
      <w:r>
        <w:t xml:space="preserve">hình </w:t>
      </w:r>
      <w:r>
        <w:t xml:space="preserve">các </w:t>
      </w:r>
      <w:r>
        <w:t xml:space="preserve">giống </w:t>
      </w:r>
      <w:r>
        <w:t xml:space="preserve">vật, </w:t>
      </w:r>
      <w:r>
        <w:t xml:space="preserve">thường </w:t>
      </w:r>
      <w:r>
        <w:t xml:space="preserve">nặn </w:t>
      </w:r>
      <w:r>
        <w:t xml:space="preserve">bằng </w:t>
      </w:r>
      <w:r>
        <w:t xml:space="preserve">bột. </w:t>
      </w:r>
      <w:r>
        <w:rPr>
          <w:b/>
        </w:rPr>
        <w:t xml:space="preserve">2 </w:t>
      </w:r>
      <w:r>
        <w:t xml:space="preserve">Hình </w:t>
      </w:r>
      <w:r>
        <w:t xml:space="preserve">các </w:t>
      </w:r>
      <w:r>
        <w:t xml:space="preserve">giống </w:t>
      </w:r>
      <w:r>
        <w:t xml:space="preserve">vật </w:t>
      </w:r>
      <w:r>
        <w:t xml:space="preserve">trang </w:t>
      </w:r>
      <w:r>
        <w:t xml:space="preserve">trí </w:t>
      </w:r>
      <w:r>
        <w:t xml:space="preserve">trên </w:t>
      </w:r>
      <w:r>
        <w:t xml:space="preserve">vải </w:t>
      </w:r>
      <w:r>
        <w:t xml:space="preserve">vóc, </w:t>
      </w:r>
      <w:r>
        <w:t xml:space="preserve">quần </w:t>
      </w:r>
      <w:r>
        <w:t xml:space="preserve">áo. </w:t>
      </w:r>
      <w:r>
        <w:rPr>
          <w:i/>
        </w:rPr>
        <w:t xml:space="preserve">Áo </w:t>
      </w:r>
      <w:r>
        <w:t xml:space="preserve">thêu </w:t>
      </w:r>
      <w:r>
        <w:t xml:space="preserve">con </w:t>
      </w:r>
      <w:r>
        <w:t xml:space="preserve">giống. </w:t>
      </w:r>
      <w:r>
        <w:rPr>
          <w:b/>
        </w:rPr>
        <w:t xml:space="preserve">3 </w:t>
      </w:r>
      <w:r>
        <w:t xml:space="preserve">Cây </w:t>
      </w:r>
      <w:r>
        <w:t xml:space="preserve">nhỏ </w:t>
      </w:r>
      <w:r>
        <w:t xml:space="preserve">để </w:t>
      </w:r>
      <w:r>
        <w:t xml:space="preserve">cấy </w:t>
      </w:r>
      <w:r>
        <w:t xml:space="preserve">trồng, </w:t>
      </w:r>
      <w:r>
        <w:t xml:space="preserve">gây </w:t>
      </w:r>
      <w:r>
        <w:t xml:space="preserve">giống. </w:t>
      </w:r>
      <w:r>
        <w:rPr>
          <w:i/>
        </w:rPr>
        <w:t xml:space="preserve">Mua </w:t>
      </w:r>
      <w:r>
        <w:rPr>
          <w:i/>
        </w:rPr>
        <w:t xml:space="preserve">một </w:t>
      </w:r>
      <w:r>
        <w:rPr>
          <w:i/>
        </w:rPr>
        <w:t xml:space="preserve">ít </w:t>
      </w:r>
      <w:r>
        <w:rPr>
          <w:i/>
        </w:rPr>
        <w:t xml:space="preserve">con </w:t>
      </w:r>
      <w:r>
        <w:t xml:space="preserve">giống </w:t>
      </w:r>
      <w:r>
        <w:rPr>
          <w:i/>
        </w:rPr>
        <w:t xml:space="preserve">bắp </w:t>
      </w:r>
      <w:r>
        <w:t xml:space="preserve">cải </w:t>
      </w:r>
      <w:r>
        <w:t xml:space="preserve">uỀ </w:t>
      </w:r>
      <w:r>
        <w:t xml:space="preserve">trồng. </w:t>
      </w:r>
      <w:r>
        <w:t xml:space="preserve">Gieo </w:t>
      </w:r>
      <w:r>
        <w:rPr>
          <w:i/>
        </w:rPr>
        <w:t xml:space="preserve">hạt </w:t>
      </w:r>
      <w:r>
        <w:rPr>
          <w:i/>
        </w:rPr>
        <w:t xml:space="preserve">bán </w:t>
      </w:r>
      <w:r>
        <w:rPr>
          <w:i/>
        </w:rPr>
        <w:t xml:space="preserve">con </w:t>
      </w:r>
      <w:r>
        <w:t xml:space="preserve">giống. </w:t>
      </w:r>
      <w:r>
        <w:t xml:space="preserve">con </w:t>
      </w:r>
      <w:r>
        <w:t xml:space="preserve">hát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đàn </w:t>
      </w:r>
      <w:r>
        <w:t xml:space="preserve">hát </w:t>
      </w:r>
      <w:r>
        <w:t xml:space="preserve">(gọi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thời </w:t>
      </w:r>
      <w:r>
        <w:t xml:space="preserve">trước, </w:t>
      </w:r>
      <w:r>
        <w:t xml:space="preserve">với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con </w:t>
      </w:r>
      <w:r>
        <w:t xml:space="preserve">heo </w:t>
      </w:r>
      <w:r>
        <w:t xml:space="preserve">danh từ </w:t>
      </w:r>
      <w:r>
        <w:t xml:space="preserve">(khẩu ngữ). </w:t>
      </w:r>
      <w:r>
        <w:t xml:space="preserve">(Phim </w:t>
      </w:r>
      <w:r>
        <w:t xml:space="preserve">ảnh, </w:t>
      </w:r>
      <w:r>
        <w:t xml:space="preserve">sách </w:t>
      </w:r>
      <w:r>
        <w:t xml:space="preserve">báo,...)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khiêu </w:t>
      </w:r>
      <w:r>
        <w:t xml:space="preserve">dâm, </w:t>
      </w:r>
      <w:r>
        <w:t xml:space="preserve">kích </w:t>
      </w:r>
      <w:r>
        <w:t xml:space="preserve">dục </w:t>
      </w:r>
      <w:r>
        <w:t xml:space="preserve">một </w:t>
      </w:r>
      <w:r>
        <w:t xml:space="preserve">cách </w:t>
      </w:r>
      <w:r>
        <w:t xml:space="preserve">bẩn </w:t>
      </w:r>
      <w:r>
        <w:t xml:space="preserve">thỉu. </w:t>
      </w:r>
      <w:r>
        <w:t xml:space="preserve">Phim </w:t>
      </w:r>
      <w:r>
        <w:t xml:space="preserve">con </w:t>
      </w:r>
      <w:r>
        <w:t xml:space="preserve">heo. </w:t>
      </w:r>
      <w:r>
        <w:t xml:space="preserve">Sách </w:t>
      </w:r>
      <w:r>
        <w:rPr>
          <w:i/>
        </w:rPr>
        <w:t xml:space="preserve">báo </w:t>
      </w:r>
      <w:r>
        <w:rPr>
          <w:i/>
        </w:rPr>
        <w:t xml:space="preserve">con </w:t>
      </w:r>
      <w:r>
        <w:t xml:space="preserve">heo. </w:t>
      </w:r>
      <w:r>
        <w:br/>
      </w:r>
      <w:r>
        <w:rPr>
          <w:b/>
        </w:rPr>
        <w:t xml:space="preserve">con </w:t>
      </w:r>
      <w:r>
        <w:rPr>
          <w:b/>
        </w:rPr>
        <w:t xml:space="preserve">lắc </w:t>
      </w:r>
      <w:r>
        <w:rPr>
          <w:i/>
        </w:rPr>
        <w:t xml:space="preserve">danh từ </w:t>
      </w:r>
      <w:r>
        <w:t xml:space="preserve">Vật </w:t>
      </w:r>
      <w:r>
        <w:t xml:space="preserve">nặng </w:t>
      </w:r>
      <w:r>
        <w:t xml:space="preserve">treo </w:t>
      </w:r>
      <w:r>
        <w:t xml:space="preserve">vào </w:t>
      </w:r>
      <w:r>
        <w:t xml:space="preserve">một </w:t>
      </w:r>
      <w:r>
        <w:t xml:space="preserve">điểm </w:t>
      </w:r>
      <w:r>
        <w:t xml:space="preserve">hoặc </w:t>
      </w:r>
      <w:r>
        <w:t xml:space="preserve">một </w:t>
      </w:r>
      <w:r>
        <w:t xml:space="preserve">trục </w:t>
      </w:r>
      <w:r>
        <w:t xml:space="preserve">cố </w:t>
      </w:r>
      <w:r>
        <w:t xml:space="preserve">định, </w:t>
      </w:r>
      <w:r>
        <w:t xml:space="preserve">dao </w:t>
      </w:r>
      <w:r>
        <w:t xml:space="preserve">động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trọng </w:t>
      </w:r>
      <w:r>
        <w:t xml:space="preserve">lực. </w:t>
      </w:r>
      <w:r>
        <w:t xml:space="preserve">Con </w:t>
      </w:r>
      <w:r>
        <w:t xml:space="preserve">lắc </w:t>
      </w:r>
      <w:r>
        <w:t xml:space="preserve">đồng </w:t>
      </w:r>
      <w:r>
        <w:t xml:space="preserve">hồ. </w:t>
      </w:r>
      <w:r>
        <w:br/>
      </w:r>
      <w:r>
        <w:rPr>
          <w:b/>
        </w:rPr>
        <w:t xml:space="preserve">con </w:t>
      </w:r>
      <w:r>
        <w:rPr>
          <w:b/>
        </w:rPr>
        <w:t xml:space="preserve">lăn </w:t>
      </w:r>
      <w:r>
        <w:rPr>
          <w:i/>
        </w:rPr>
        <w:t xml:space="preserve">danh từ </w:t>
      </w:r>
      <w:r>
        <w:t xml:space="preserve">Vật </w:t>
      </w:r>
      <w:r>
        <w:t xml:space="preserve">hình </w:t>
      </w:r>
      <w:r>
        <w:t xml:space="preserve">trụ </w:t>
      </w:r>
      <w:r>
        <w:t xml:space="preserve">hoặc </w:t>
      </w:r>
      <w:r>
        <w:t xml:space="preserve">hình </w:t>
      </w:r>
      <w:r>
        <w:t xml:space="preserve">tròn </w:t>
      </w:r>
      <w:r>
        <w:t xml:space="preserve">xoay </w:t>
      </w:r>
      <w:r>
        <w:t xml:space="preserve">quanh </w:t>
      </w:r>
      <w:r>
        <w:t xml:space="preserve">trục </w:t>
      </w:r>
      <w:r>
        <w:t xml:space="preserve">của </w:t>
      </w:r>
      <w:r>
        <w:t xml:space="preserve">nó </w:t>
      </w:r>
      <w:r>
        <w:t xml:space="preserve">hoặc </w:t>
      </w:r>
      <w:r>
        <w:t xml:space="preserve">lăn </w:t>
      </w:r>
      <w:r>
        <w:t xml:space="preserve">trên </w:t>
      </w:r>
      <w:r>
        <w:t xml:space="preserve">mặt </w:t>
      </w:r>
      <w:r>
        <w:t xml:space="preserve">của </w:t>
      </w:r>
      <w:r>
        <w:t xml:space="preserve">vật </w:t>
      </w:r>
      <w:r>
        <w:t xml:space="preserve">khác. </w:t>
      </w:r>
      <w:r>
        <w:br/>
      </w:r>
      <w:r>
        <w:rPr>
          <w:b/>
        </w:rPr>
        <w:t xml:space="preserve">con </w:t>
      </w:r>
      <w:r>
        <w:rPr>
          <w:b/>
        </w:rPr>
        <w:t xml:space="preserve">mẹ </w:t>
      </w:r>
      <w:r>
        <w:rPr>
          <w:i/>
        </w:rPr>
        <w:t xml:space="preserve">danh từ </w:t>
      </w:r>
      <w:r>
        <w:t xml:space="preserve">(thợt.).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Con </w:t>
      </w:r>
      <w:r>
        <w:t xml:space="preserve">mẹ </w:t>
      </w:r>
      <w:r>
        <w:rPr>
          <w:i/>
        </w:rPr>
        <w:t xml:space="preserve">lắm </w:t>
      </w:r>
      <w:r>
        <w:rPr>
          <w:i/>
        </w:rPr>
        <w:t xml:space="preserve">mồm. </w:t>
      </w:r>
      <w:r>
        <w:t xml:space="preserve">con </w:t>
      </w:r>
      <w:r>
        <w:t xml:space="preserve">mọn </w:t>
      </w:r>
      <w:r>
        <w:t xml:space="preserve">danh từ </w:t>
      </w:r>
      <w:r>
        <w:t xml:space="preserve">Con </w:t>
      </w:r>
      <w:r>
        <w:t xml:space="preserve">còn </w:t>
      </w:r>
      <w:r>
        <w:t xml:space="preserve">rất </w:t>
      </w:r>
      <w:r>
        <w:t xml:space="preserve">nhỏ, </w:t>
      </w:r>
      <w:r>
        <w:t xml:space="preserve">đang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chăm </w:t>
      </w:r>
      <w:r>
        <w:t xml:space="preserve">sóc </w:t>
      </w:r>
      <w:r>
        <w:t xml:space="preserve">nhiều. </w:t>
      </w:r>
      <w:r>
        <w:t xml:space="preserve">Phụ </w:t>
      </w:r>
      <w:r>
        <w:rPr>
          <w:i/>
        </w:rPr>
        <w:t xml:space="preserve">nữ </w:t>
      </w:r>
      <w:r>
        <w:t xml:space="preserve">có </w:t>
      </w:r>
      <w:r>
        <w:rPr>
          <w:i/>
        </w:rPr>
        <w:t xml:space="preserve">con </w:t>
      </w:r>
      <w:r>
        <w:rPr>
          <w:i/>
        </w:rPr>
        <w:t xml:space="preserve">mọn. </w:t>
      </w:r>
      <w:r>
        <w:t xml:space="preserve">Bận </w:t>
      </w:r>
      <w:r>
        <w:rPr>
          <w:i/>
        </w:rPr>
        <w:t xml:space="preserve">quá </w:t>
      </w:r>
      <w:r>
        <w:rPr>
          <w:i/>
        </w:rPr>
        <w:t xml:space="preserve">con </w:t>
      </w:r>
      <w:r>
        <w:rPr>
          <w:i/>
        </w:rPr>
        <w:t xml:space="preserve">mọn </w:t>
      </w:r>
      <w:r>
        <w:t xml:space="preserve">(quá </w:t>
      </w:r>
      <w:r>
        <w:t xml:space="preserve">bận). </w:t>
      </w:r>
      <w:r>
        <w:br/>
      </w:r>
      <w:r>
        <w:rPr>
          <w:b/>
        </w:rPr>
        <w:t xml:space="preserve">con </w:t>
      </w:r>
      <w:r>
        <w:rPr>
          <w:b/>
        </w:rPr>
        <w:t xml:space="preserve">một </w:t>
      </w:r>
      <w:r>
        <w:rPr>
          <w:i/>
        </w:rPr>
        <w:t xml:space="preserve">danh từ </w:t>
      </w:r>
      <w:r>
        <w:t xml:space="preserve">Đứa </w:t>
      </w:r>
      <w:r>
        <w:t xml:space="preserve">con </w:t>
      </w:r>
      <w:r>
        <w:t xml:space="preserve">duy </w:t>
      </w:r>
      <w:r>
        <w:t xml:space="preserve">nhất </w:t>
      </w:r>
      <w:r>
        <w:t xml:space="preserve">của </w:t>
      </w:r>
      <w:r>
        <w:t xml:space="preserve">gia </w:t>
      </w:r>
      <w:r>
        <w:t xml:space="preserve">đình. </w:t>
      </w:r>
      <w:r>
        <w:t xml:space="preserve">Là </w:t>
      </w:r>
      <w:r>
        <w:rPr>
          <w:i/>
        </w:rPr>
        <w:t xml:space="preserve">con </w:t>
      </w:r>
      <w:r>
        <w:rPr>
          <w:i/>
        </w:rPr>
        <w:t xml:space="preserve">một, </w:t>
      </w:r>
      <w:r>
        <w:t xml:space="preserve">nên </w:t>
      </w:r>
      <w:r>
        <w:t xml:space="preserve">được </w:t>
      </w:r>
      <w:r>
        <w:rPr>
          <w:i/>
        </w:rPr>
        <w:t xml:space="preserve">chiều </w:t>
      </w:r>
      <w:r>
        <w:rPr>
          <w:i/>
        </w:rPr>
        <w:t xml:space="preserve">chuộng. </w:t>
      </w:r>
      <w:r>
        <w:t xml:space="preserve">Nhà </w:t>
      </w:r>
      <w:r>
        <w:t xml:space="preserve">con </w:t>
      </w:r>
      <w:r>
        <w:t xml:space="preserve">một </w:t>
      </w:r>
      <w:r>
        <w:t xml:space="preserve">(chỉ </w:t>
      </w:r>
      <w:r>
        <w:t xml:space="preserve">có </w:t>
      </w:r>
      <w:r>
        <w:t xml:space="preserve">một </w:t>
      </w:r>
      <w:r>
        <w:t xml:space="preserve">con). </w:t>
      </w:r>
      <w:r>
        <w:t xml:space="preserve">Con </w:t>
      </w:r>
      <w:r>
        <w:t xml:space="preserve">trai </w:t>
      </w:r>
      <w:r>
        <w:t xml:space="preserve">một </w:t>
      </w:r>
      <w:r>
        <w:t xml:space="preserve">(chỉ </w:t>
      </w:r>
      <w:r>
        <w:t xml:space="preserve">có </w:t>
      </w:r>
      <w:r>
        <w:t xml:space="preserve">một </w:t>
      </w:r>
      <w:r>
        <w:t xml:space="preserve">mình </w:t>
      </w:r>
      <w:r>
        <w:t xml:space="preserve">là </w:t>
      </w:r>
      <w:r>
        <w:t xml:space="preserve">con </w:t>
      </w:r>
      <w:r>
        <w:t xml:space="preserve">trai).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nghiện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nghiện </w:t>
      </w:r>
      <w:r>
        <w:t xml:space="preserve">thuốc </w:t>
      </w:r>
      <w:r>
        <w:t xml:space="preserve">phiện, </w:t>
      </w:r>
      <w:r>
        <w:t xml:space="preserve">ma </w:t>
      </w:r>
      <w:r>
        <w:t xml:space="preserve">tuý </w:t>
      </w:r>
      <w:r>
        <w:t xml:space="preserve">nói </w:t>
      </w:r>
      <w:r>
        <w:t xml:space="preserve">chung. </w:t>
      </w:r>
      <w:r>
        <w:rPr>
          <w:i/>
        </w:rPr>
        <w:t xml:space="preserve">Phục </w:t>
      </w:r>
      <w:r>
        <w:t xml:space="preserve">hồi </w:t>
      </w:r>
      <w:r>
        <w:t xml:space="preserve">sức </w:t>
      </w:r>
      <w:r>
        <w:t xml:space="preserve">khoẻ </w:t>
      </w:r>
      <w:r>
        <w:rPr>
          <w:i/>
        </w:rPr>
        <w:t xml:space="preserve">cho </w:t>
      </w:r>
      <w:r>
        <w:rPr>
          <w:i/>
        </w:rPr>
        <w:t xml:space="preserve">con </w:t>
      </w:r>
      <w:r>
        <w:rPr>
          <w:i/>
        </w:rPr>
        <w:t xml:space="preserve">nghiện.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ngoài </w:t>
      </w:r>
      <w:r>
        <w:rPr>
          <w:b/>
        </w:rPr>
        <w:t xml:space="preserve">giá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Con </w:t>
      </w:r>
      <w:r>
        <w:t xml:space="preserve">mà </w:t>
      </w:r>
      <w:r>
        <w:t xml:space="preserve">cha </w:t>
      </w:r>
      <w:r>
        <w:t xml:space="preserve">mẹ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vợ </w:t>
      </w:r>
      <w:r>
        <w:rPr>
          <w:i/>
        </w:rPr>
        <w:t xml:space="preserve">chồng </w:t>
      </w:r>
      <w:r>
        <w:t xml:space="preserve">theo </w:t>
      </w:r>
      <w:r>
        <w:t xml:space="preserve">quy </w:t>
      </w:r>
      <w:r>
        <w:t xml:space="preserve">định </w:t>
      </w:r>
      <w:r>
        <w:t xml:space="preserve">của </w:t>
      </w:r>
      <w:r>
        <w:t xml:space="preserve">pháp </w:t>
      </w:r>
      <w:r>
        <w:t xml:space="preserve">luật.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ngươi </w:t>
      </w:r>
      <w:r>
        <w:rPr>
          <w:i/>
        </w:rPr>
        <w:t xml:space="preserve">danh từ </w:t>
      </w:r>
      <w:r>
        <w:rPr>
          <w:i/>
        </w:rPr>
        <w:t xml:space="preserve">Lỗ </w:t>
      </w:r>
      <w:r>
        <w:t xml:space="preserve">tròn </w:t>
      </w:r>
      <w:r>
        <w:t xml:space="preserve">giữa </w:t>
      </w:r>
      <w:r>
        <w:t xml:space="preserve">tròng </w:t>
      </w:r>
      <w:r>
        <w:t xml:space="preserve">đen </w:t>
      </w:r>
      <w:r>
        <w:t xml:space="preserve">con </w:t>
      </w:r>
      <w:r>
        <w:t xml:space="preserve">mắt. </w:t>
      </w:r>
      <w:r>
        <w:rPr>
          <w:i/>
        </w:rP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sự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như </w:t>
      </w:r>
      <w:r>
        <w:t xml:space="preserve">giữ </w:t>
      </w:r>
      <w:r>
        <w:t xml:space="preserve">gìn </w:t>
      </w:r>
      <w:r>
        <w:t xml:space="preserve">con </w:t>
      </w:r>
      <w:r>
        <w:rPr>
          <w:i/>
        </w:rPr>
        <w:t xml:space="preserve">7igươi </w:t>
      </w:r>
      <w:r>
        <w:t xml:space="preserve">của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người </w:t>
      </w:r>
      <w:r>
        <w:rPr>
          <w:i/>
        </w:rPr>
        <w:t xml:space="preserve">danh từ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những </w:t>
      </w:r>
      <w:r>
        <w:t xml:space="preserve">đặc </w:t>
      </w:r>
      <w:r>
        <w:t xml:space="preserve">trưng </w:t>
      </w:r>
      <w:r>
        <w:t xml:space="preserve">bản </w:t>
      </w:r>
      <w:r>
        <w:t xml:space="preserve">chất </w:t>
      </w:r>
      <w:r>
        <w:t xml:space="preserve">nào </w:t>
      </w:r>
      <w:r>
        <w:t xml:space="preserve">đó. </w:t>
      </w:r>
      <w:r>
        <w:rPr>
          <w:i/>
        </w:rPr>
        <w:t xml:space="preserve">Đấu </w:t>
      </w:r>
      <w:r>
        <w:t xml:space="preserve">tranh </w:t>
      </w:r>
      <w:r>
        <w:t xml:space="preserve">giữa </w:t>
      </w:r>
      <w:r>
        <w:rPr>
          <w:i/>
        </w:rPr>
        <w:t xml:space="preserve">con </w:t>
      </w:r>
      <w:r>
        <w:t xml:space="preserve">người </w:t>
      </w:r>
      <w:r>
        <w:t xml:space="preserve">pới </w:t>
      </w:r>
      <w:r>
        <w:rPr>
          <w:i/>
        </w:rPr>
        <w:t xml:space="preserve">tự </w:t>
      </w:r>
      <w:r>
        <w:t xml:space="preserve">nhiên.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mới </w:t>
      </w:r>
      <w:r>
        <w:t xml:space="preserve">(có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đạo </w:t>
      </w:r>
      <w:r>
        <w:t xml:space="preserve">đức </w:t>
      </w:r>
      <w:r>
        <w:t xml:space="preserve">tốt </w:t>
      </w:r>
      <w:r>
        <w:t xml:space="preserve">đẹp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mới). </w:t>
      </w:r>
      <w:r>
        <w:br w:type="page"/>
      </w:r>
      <w:r>
        <w:rPr>
          <w:b/>
        </w:rPr>
        <w:t xml:space="preserve">con </w:t>
      </w:r>
      <w:r>
        <w:rPr>
          <w:b/>
        </w:rPr>
        <w:t xml:space="preserve">nhà </w:t>
      </w:r>
      <w:r>
        <w:rPr>
          <w:i/>
        </w:rPr>
        <w:t xml:space="preserve">danh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Con </w:t>
      </w:r>
      <w:r>
        <w:t xml:space="preserve">cái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nên </w:t>
      </w:r>
      <w:r>
        <w:t xml:space="preserve">nếp </w:t>
      </w:r>
      <w:r>
        <w:t xml:space="preserve">gia </w:t>
      </w:r>
      <w:r>
        <w:t xml:space="preserve">giáo. </w:t>
      </w:r>
      <w:r>
        <w:rPr>
          <w:i/>
        </w:rPr>
        <w:t xml:space="preserve">Trông </w:t>
      </w:r>
      <w:r>
        <w:rPr>
          <w:i/>
        </w:rPr>
        <w:t xml:space="preserve">ra </w:t>
      </w:r>
      <w:r>
        <w:rPr>
          <w:i/>
        </w:rPr>
        <w:t xml:space="preserve">dáng </w:t>
      </w:r>
      <w:r>
        <w:t xml:space="preserve">con </w:t>
      </w:r>
      <w:r>
        <w:rPr>
          <w:i/>
        </w:rPr>
        <w:t xml:space="preserve">nhà </w:t>
      </w:r>
      <w:r>
        <w:t xml:space="preserve">lắm. </w:t>
      </w:r>
      <w:r>
        <w:t xml:space="preserve">Công </w:t>
      </w:r>
      <w:r>
        <w:t xml:space="preserve">tử </w:t>
      </w:r>
      <w:r>
        <w:rPr>
          <w:i/>
        </w:rPr>
        <w:t xml:space="preserve">con </w:t>
      </w:r>
      <w:r>
        <w:t xml:space="preserve">nhà. </w:t>
      </w:r>
      <w:r>
        <w:t xml:space="preserve">Giữ </w:t>
      </w:r>
      <w:r>
        <w:rPr>
          <w:i/>
        </w:rPr>
        <w:t xml:space="preserve">nếp </w:t>
      </w:r>
      <w:r>
        <w:rPr>
          <w:i/>
        </w:rPr>
        <w:t xml:space="preserve">con </w:t>
      </w:r>
      <w:r>
        <w:t xml:space="preserve">nhà.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nhà </w:t>
      </w:r>
      <w:r>
        <w:rPr>
          <w:b/>
        </w:rPr>
        <w:t xml:space="preserve">lính, </w:t>
      </w:r>
      <w:r>
        <w:rPr>
          <w:b/>
        </w:rPr>
        <w:t xml:space="preserve">tính </w:t>
      </w:r>
      <w:r>
        <w:rPr>
          <w:b/>
        </w:rPr>
        <w:t xml:space="preserve">nhà </w:t>
      </w:r>
      <w:r>
        <w:rPr>
          <w:b/>
        </w:rPr>
        <w:t xml:space="preserve">quan </w:t>
      </w:r>
      <w:r>
        <w:t xml:space="preserve">Tả </w:t>
      </w:r>
      <w:r>
        <w:t xml:space="preserve">tính </w:t>
      </w:r>
      <w:r>
        <w:t xml:space="preserve">người </w:t>
      </w:r>
      <w:r>
        <w:t xml:space="preserve">ở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nghèo </w:t>
      </w:r>
      <w:r>
        <w:t xml:space="preserve">khó, </w:t>
      </w:r>
      <w:r>
        <w:t xml:space="preserve">thiếu </w:t>
      </w:r>
      <w:r>
        <w:t xml:space="preserve">thốn </w:t>
      </w:r>
      <w:r>
        <w:t xml:space="preserve">mà </w:t>
      </w:r>
      <w:r>
        <w:t xml:space="preserve">lại </w:t>
      </w:r>
      <w:r>
        <w:t xml:space="preserve">cứ </w:t>
      </w:r>
      <w:r>
        <w:t xml:space="preserve">thích </w:t>
      </w:r>
      <w:r>
        <w:t xml:space="preserve">sang </w:t>
      </w:r>
      <w:r>
        <w:t xml:space="preserve">trọng, </w:t>
      </w:r>
      <w:r>
        <w:t xml:space="preserve">xa </w:t>
      </w:r>
      <w:r>
        <w:t xml:space="preserve">hoa.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nhỏ </w:t>
      </w:r>
      <w:r>
        <w:rPr>
          <w:i/>
        </w:rPr>
        <w:t xml:space="preserve">danh từ </w:t>
      </w:r>
      <w:r>
        <w:t xml:space="preserve">(phương ngữ). </w:t>
      </w:r>
      <w:r>
        <w:t xml:space="preserve">Con </w:t>
      </w:r>
      <w:r>
        <w:t xml:space="preserve">bé.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nít </w:t>
      </w:r>
      <w:r>
        <w:rPr>
          <w:i/>
        </w:rPr>
        <w:t xml:space="preserve">danh từ </w:t>
      </w:r>
      <w:r>
        <w:t xml:space="preserve">(phương ngữ). </w:t>
      </w:r>
      <w:r>
        <w:t xml:space="preserve">Trẻ </w:t>
      </w:r>
      <w:r>
        <w:t xml:space="preserve">con.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nợ </w:t>
      </w:r>
      <w:r>
        <w:rPr>
          <w:i/>
        </w:rPr>
        <w:t xml:space="preserve">danh từ </w:t>
      </w:r>
      <w:r>
        <w:t xml:space="preserve">Người </w:t>
      </w:r>
      <w:r>
        <w:t xml:space="preserve">vay </w:t>
      </w:r>
      <w:r>
        <w:t xml:space="preserve">nợ,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chủ </w:t>
      </w:r>
      <w:r>
        <w:t xml:space="preserve">nợ. </w:t>
      </w:r>
      <w:r>
        <w:t xml:space="preserve">Con </w:t>
      </w:r>
      <w:r>
        <w:t xml:space="preserve">nợ </w:t>
      </w:r>
      <w:r>
        <w:t xml:space="preserve">trốn </w:t>
      </w:r>
      <w:r>
        <w:t xml:space="preserve">chủ </w:t>
      </w:r>
      <w:r>
        <w:t xml:space="preserve">nợ.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nụ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đi </w:t>
      </w:r>
      <w:r>
        <w:t xml:space="preserve">ở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nuôi </w:t>
      </w:r>
      <w:r>
        <w:rPr>
          <w:i/>
        </w:rPr>
        <w:t xml:space="preserve">danh từ </w:t>
      </w:r>
      <w:r>
        <w:t xml:space="preserve">Người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chính </w:t>
      </w:r>
      <w:r>
        <w:t xml:space="preserve">mình </w:t>
      </w:r>
      <w:r>
        <w:t xml:space="preserve">đẻ </w:t>
      </w:r>
      <w:r>
        <w:t xml:space="preserve">ra, </w:t>
      </w:r>
      <w:r>
        <w:t xml:space="preserve">nhưng </w:t>
      </w:r>
      <w:r>
        <w:t xml:space="preserve">được </w:t>
      </w:r>
      <w:r>
        <w:t xml:space="preserve">nuôi </w:t>
      </w:r>
      <w:r>
        <w:t xml:space="preserve">hoặc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công </w:t>
      </w:r>
      <w:r>
        <w:t xml:space="preserve">nhận, </w:t>
      </w:r>
      <w:r>
        <w:t xml:space="preserve">có </w:t>
      </w:r>
      <w:r>
        <w:t xml:space="preserve">nghĩa </w:t>
      </w:r>
      <w:r>
        <w:t xml:space="preserve">vụ </w:t>
      </w:r>
      <w:r>
        <w:t xml:space="preserve">và </w:t>
      </w:r>
      <w:r>
        <w:t xml:space="preserve">quyền </w:t>
      </w:r>
      <w:r>
        <w:t xml:space="preserve">lợi </w:t>
      </w:r>
      <w:r>
        <w:t xml:space="preserve">như </w:t>
      </w:r>
      <w:r>
        <w:t xml:space="preserve">con </w:t>
      </w:r>
      <w:r>
        <w:t xml:space="preserve">đẻ. </w:t>
      </w:r>
      <w:r>
        <w:br/>
      </w:r>
      <w:r>
        <w:rPr>
          <w:b/>
        </w:rPr>
        <w:t xml:space="preserve">con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Lằn </w:t>
      </w:r>
      <w:r>
        <w:t xml:space="preserve">dâng </w:t>
      </w:r>
      <w:r>
        <w:t xml:space="preserve">lên </w:t>
      </w:r>
      <w:r>
        <w:t xml:space="preserve">hay </w:t>
      </w:r>
      <w:r>
        <w:t xml:space="preserve">rút </w:t>
      </w:r>
      <w:r>
        <w:t xml:space="preserve">xuống </w:t>
      </w:r>
      <w:r>
        <w:t xml:space="preserve">của </w:t>
      </w:r>
      <w:r>
        <w:t xml:space="preserve">mực </w:t>
      </w:r>
      <w:r>
        <w:t xml:space="preserve">nước </w:t>
      </w:r>
      <w:r>
        <w:t xml:space="preserve">triều </w:t>
      </w:r>
      <w:r>
        <w:t xml:space="preserve">ở </w:t>
      </w:r>
      <w:r>
        <w:t xml:space="preserve">cửa </w:t>
      </w:r>
      <w:r>
        <w:t xml:space="preserve">sông </w:t>
      </w:r>
      <w:r>
        <w:t xml:space="preserve">hay </w:t>
      </w:r>
      <w:r>
        <w:t xml:space="preserve">ven </w:t>
      </w:r>
      <w:r>
        <w:t xml:space="preserve">biển.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ông </w:t>
      </w:r>
      <w:r>
        <w:rPr>
          <w:b/>
        </w:rPr>
        <w:t xml:space="preserve">cháu </w:t>
      </w:r>
      <w:r>
        <w:rPr>
          <w:b/>
        </w:rPr>
        <w:t xml:space="preserve">cha </w:t>
      </w:r>
      <w:r>
        <w:rPr>
          <w:i/>
        </w:rPr>
        <w:t xml:space="preserve">danh từ </w:t>
      </w:r>
      <w:r>
        <w:t xml:space="preserve">Con </w:t>
      </w:r>
      <w:r>
        <w:t xml:space="preserve">cháu </w:t>
      </w:r>
      <w:r>
        <w:t xml:space="preserve">nhà </w:t>
      </w:r>
      <w:r>
        <w:t xml:space="preserve">có </w:t>
      </w:r>
      <w:r>
        <w:t xml:space="preserve">quyền </w:t>
      </w:r>
      <w:r>
        <w:t xml:space="preserve">thế, </w:t>
      </w:r>
      <w:r>
        <w:t xml:space="preserve">dựa </w:t>
      </w:r>
      <w:r>
        <w:t xml:space="preserve">vào </w:t>
      </w:r>
      <w:r>
        <w:t xml:space="preserve">quyền </w:t>
      </w:r>
      <w:r>
        <w:t xml:space="preserve">thế </w:t>
      </w:r>
      <w:r>
        <w:t xml:space="preserve">của </w:t>
      </w:r>
      <w:r>
        <w:t xml:space="preserve">ông </w:t>
      </w:r>
      <w:r>
        <w:t xml:space="preserve">cha. </w:t>
      </w:r>
      <w:r>
        <w:br/>
      </w:r>
      <w:r>
        <w:rPr>
          <w:b/>
        </w:rPr>
        <w:t xml:space="preserve">con </w:t>
      </w:r>
      <w:r>
        <w:rPr>
          <w:b/>
        </w:rPr>
        <w:t xml:space="preserve">phe </w:t>
      </w:r>
      <w:r>
        <w:rPr>
          <w:i/>
        </w:rPr>
        <w:t xml:space="preserve">danh từ </w:t>
      </w:r>
      <w:r>
        <w:t xml:space="preserve">(khẩu ngữ). </w:t>
      </w:r>
      <w:r>
        <w:t xml:space="preserve">Con </w:t>
      </w:r>
      <w:r>
        <w:t xml:space="preserve">buôn </w:t>
      </w:r>
      <w:r>
        <w:t xml:space="preserve">chuyên </w:t>
      </w:r>
      <w:r>
        <w:t xml:space="preserve">làm </w:t>
      </w:r>
      <w:r>
        <w:t xml:space="preserve">việc </w:t>
      </w:r>
      <w:r>
        <w:t xml:space="preserve">mua </w:t>
      </w:r>
      <w:r>
        <w:t xml:space="preserve">đi </w:t>
      </w:r>
      <w:r>
        <w:t xml:space="preserve">bán </w:t>
      </w:r>
      <w:r>
        <w:t xml:space="preserve">lại </w:t>
      </w:r>
      <w:r>
        <w:t xml:space="preserve">bất </w:t>
      </w:r>
      <w:r>
        <w:t xml:space="preserve">cứ </w:t>
      </w:r>
      <w:r>
        <w:t xml:space="preserve">hàng </w:t>
      </w:r>
      <w:r>
        <w:t xml:space="preserve">hoá </w:t>
      </w:r>
      <w:r>
        <w:t xml:space="preserve">gì </w:t>
      </w:r>
      <w:r>
        <w:t xml:space="preserve">để </w:t>
      </w:r>
      <w:r>
        <w:t xml:space="preserve">kiếm </w:t>
      </w:r>
      <w:r>
        <w:t xml:space="preserve">lãi.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ra </w:t>
      </w:r>
      <w:r>
        <w:rPr>
          <w:i/>
        </w:rPr>
        <w:t xml:space="preserve">danh từ </w:t>
      </w:r>
      <w:r>
        <w:t xml:space="preserve">Con </w:t>
      </w:r>
      <w:r>
        <w:t xml:space="preserve">từ </w:t>
      </w:r>
      <w:r>
        <w:t xml:space="preserve">đứa </w:t>
      </w:r>
      <w:r>
        <w:t xml:space="preserve">thứ </w:t>
      </w:r>
      <w:r>
        <w:t xml:space="preserve">hai </w:t>
      </w:r>
      <w:r>
        <w:t xml:space="preserve">trở </w:t>
      </w:r>
      <w:r>
        <w:t xml:space="preserve">đi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chửa </w:t>
      </w:r>
      <w:r>
        <w:t xml:space="preserve">đẻ;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con </w:t>
      </w:r>
      <w:r>
        <w:t xml:space="preserve">so). </w:t>
      </w:r>
      <w:r>
        <w:rPr>
          <w:i/>
        </w:rPr>
        <w:t xml:space="preserve">Đẻ </w:t>
      </w:r>
      <w:r>
        <w:t xml:space="preserve">con </w:t>
      </w:r>
      <w:r>
        <w:t xml:space="preserve">rạ. </w:t>
      </w:r>
      <w:r>
        <w:br/>
      </w:r>
      <w:r>
        <w:rPr>
          <w:b/>
        </w:rPr>
        <w:t xml:space="preserve">con </w:t>
      </w:r>
      <w:r>
        <w:rPr>
          <w:b/>
        </w:rPr>
        <w:t xml:space="preserve">ranh </w:t>
      </w:r>
      <w:r>
        <w:rPr>
          <w:i/>
        </w:rPr>
        <w:t xml:space="preserve">danh từ </w:t>
      </w:r>
      <w:r>
        <w:t xml:space="preserve">Đứa </w:t>
      </w:r>
      <w:r>
        <w:t xml:space="preserve">con </w:t>
      </w:r>
      <w:r>
        <w:t xml:space="preserve">cho </w:t>
      </w:r>
      <w:r>
        <w:t xml:space="preserve">là </w:t>
      </w:r>
      <w:r>
        <w:t xml:space="preserve">đầu </w:t>
      </w:r>
      <w:r>
        <w:t xml:space="preserve">thai </w:t>
      </w:r>
      <w:r>
        <w:t xml:space="preserve">trở </w:t>
      </w:r>
      <w:r>
        <w:t xml:space="preserve">đi </w:t>
      </w:r>
      <w:r>
        <w:t xml:space="preserve">trở </w:t>
      </w:r>
      <w:r>
        <w:t xml:space="preserve">lại </w:t>
      </w:r>
      <w:r>
        <w:t xml:space="preserve">nhiều </w:t>
      </w:r>
      <w:r>
        <w:t xml:space="preserve">lần, </w:t>
      </w:r>
      <w:r>
        <w:t xml:space="preserve">lần </w:t>
      </w:r>
      <w:r>
        <w:t xml:space="preserve">nào </w:t>
      </w:r>
      <w:r>
        <w:t xml:space="preserve">đẻ </w:t>
      </w:r>
      <w:r>
        <w:t xml:space="preserve">ra </w:t>
      </w:r>
      <w:r>
        <w:t xml:space="preserve">cũng </w:t>
      </w:r>
      <w:r>
        <w:t xml:space="preserve">không </w:t>
      </w:r>
      <w:r>
        <w:t xml:space="preserve">nuôi </w:t>
      </w:r>
      <w:r>
        <w:t xml:space="preserve">được, </w:t>
      </w:r>
      <w:r>
        <w:t xml:space="preserve">để </w:t>
      </w:r>
      <w:r>
        <w:t xml:space="preserve">đòi </w:t>
      </w:r>
      <w:r>
        <w:t xml:space="preserve">một </w:t>
      </w:r>
      <w:r>
        <w:t xml:space="preserve">cái </w:t>
      </w:r>
      <w:r>
        <w:t xml:space="preserve">nợ </w:t>
      </w:r>
      <w:r>
        <w:t xml:space="preserve">của </w:t>
      </w:r>
      <w:r>
        <w:t xml:space="preserve">kiếp </w:t>
      </w:r>
      <w:r>
        <w:t xml:space="preserve">trước, </w:t>
      </w:r>
      <w:r>
        <w:t xml:space="preserve">theo </w:t>
      </w:r>
      <w:r>
        <w:t xml:space="preserve">mê </w:t>
      </w:r>
      <w:r>
        <w:t xml:space="preserve">tín.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ranh </w:t>
      </w:r>
      <w:r>
        <w:rPr>
          <w:b/>
        </w:rPr>
        <w:t xml:space="preserve">con </w:t>
      </w:r>
      <w:r>
        <w:rPr>
          <w:b/>
        </w:rPr>
        <w:t xml:space="preserve">lộn </w:t>
      </w:r>
      <w:r>
        <w:rPr>
          <w:i/>
        </w:rPr>
        <w:t xml:space="preserve">danh từ </w:t>
      </w:r>
      <w:r>
        <w:t xml:space="preserve">Con </w:t>
      </w:r>
      <w:r>
        <w:t xml:space="preserve">ranh </w:t>
      </w:r>
      <w:r>
        <w:t xml:space="preserve">(nói </w:t>
      </w:r>
      <w:r>
        <w:t xml:space="preserve">khái </w:t>
      </w:r>
      <w:r>
        <w:t xml:space="preserve">quat). </w:t>
      </w:r>
      <w:r>
        <w:br/>
      </w:r>
      <w:r>
        <w:rPr>
          <w:b/>
        </w:rPr>
        <w:t xml:space="preserve">con </w:t>
      </w:r>
      <w:r>
        <w:rPr>
          <w:b/>
        </w:rPr>
        <w:t xml:space="preserve">rối </w:t>
      </w:r>
      <w:r>
        <w:rPr>
          <w:i/>
        </w:rPr>
        <w:t xml:space="preserve">danh từ </w:t>
      </w:r>
      <w:r>
        <w:t xml:space="preserve">Hình </w:t>
      </w:r>
      <w:r>
        <w:t xml:space="preserve">mẫu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dùng.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múa </w:t>
      </w:r>
      <w:r>
        <w:t xml:space="preserve">rối;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kẽ </w:t>
      </w:r>
      <w:r>
        <w:t xml:space="preserve">hành </w:t>
      </w:r>
      <w:r>
        <w:t xml:space="preserve">động </w:t>
      </w:r>
      <w:r>
        <w:t xml:space="preserve">theo </w:t>
      </w:r>
      <w:r>
        <w:t xml:space="preserve">sự </w:t>
      </w:r>
      <w:r>
        <w:t xml:space="preserve">sai </w:t>
      </w:r>
      <w:r>
        <w:t xml:space="preserve">khiến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làm </w:t>
      </w:r>
      <w:r>
        <w:t xml:space="preserve">trò </w:t>
      </w:r>
      <w:r>
        <w:t xml:space="preserve">cười </w:t>
      </w:r>
      <w:r>
        <w:t xml:space="preserve">cho </w:t>
      </w:r>
      <w:r>
        <w:t xml:space="preserve">mọi </w:t>
      </w:r>
      <w:r>
        <w:t xml:space="preserve">người. </w:t>
      </w:r>
      <w:r>
        <w:t xml:space="preserve">“Quay </w:t>
      </w:r>
      <w:r>
        <w:t xml:space="preserve">cuồng </w:t>
      </w:r>
      <w:r>
        <w:t xml:space="preserve">như </w:t>
      </w:r>
      <w:r>
        <w:t xml:space="preserve">con </w:t>
      </w:r>
      <w:r>
        <w:t xml:space="preserve">rối. </w:t>
      </w:r>
      <w:r>
        <w:rPr>
          <w:i/>
        </w:rPr>
        <w:t xml:space="preserve">Làm </w:t>
      </w:r>
      <w:r>
        <w:t xml:space="preserve">con </w:t>
      </w:r>
      <w:r>
        <w:t xml:space="preserve">rối </w:t>
      </w:r>
      <w:r>
        <w:t xml:space="preserve">cho </w:t>
      </w:r>
      <w:r>
        <w:t xml:space="preserve">kẻ </w:t>
      </w:r>
      <w:r>
        <w:rPr>
          <w:i/>
        </w:rPr>
        <w:t xml:space="preserve">khác </w:t>
      </w:r>
      <w:r>
        <w:t xml:space="preserve">giật </w:t>
      </w:r>
      <w:r>
        <w:t xml:space="preserve">dây. </w:t>
      </w:r>
      <w:r>
        <w:br/>
      </w:r>
      <w:r>
        <w:rPr>
          <w:b/>
        </w:rPr>
        <w:t xml:space="preserve">con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Người </w:t>
      </w:r>
      <w:r>
        <w:t xml:space="preserve">đầy </w:t>
      </w:r>
      <w:r>
        <w:t xml:space="preserve">tớ </w:t>
      </w:r>
      <w:r>
        <w:t xml:space="preserve">gái </w:t>
      </w:r>
      <w:r>
        <w:t xml:space="preserve">ở </w:t>
      </w:r>
      <w:r>
        <w:t xml:space="preserve">thành </w:t>
      </w:r>
      <w:r>
        <w:t xml:space="preserve">thị </w:t>
      </w:r>
      <w:r>
        <w:t xml:space="preserve">thời </w:t>
      </w:r>
      <w:r>
        <w:t xml:space="preserve">trước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con </w:t>
      </w:r>
      <w:r>
        <w:rPr>
          <w:b/>
        </w:rPr>
        <w:t xml:space="preserve">so </w:t>
      </w:r>
      <w:r>
        <w:rPr>
          <w:i/>
        </w:rPr>
        <w:t xml:space="preserve">danh từ </w:t>
      </w:r>
      <w:r>
        <w:t xml:space="preserve">Con </w:t>
      </w:r>
      <w:r>
        <w:t xml:space="preserve">đầu </w:t>
      </w:r>
      <w:r>
        <w:t xml:space="preserve">tiên </w:t>
      </w:r>
      <w:r>
        <w:t xml:space="preserve">(nói </w:t>
      </w:r>
      <w:r>
        <w:t xml:space="preserve">về </w:t>
      </w:r>
      <w:r>
        <w:t xml:space="preserve">việc </w:t>
      </w:r>
      <w:r>
        <w:t xml:space="preserve">chửa </w:t>
      </w:r>
      <w:r>
        <w:t xml:space="preserve">để;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con </w:t>
      </w:r>
      <w:r>
        <w:t xml:space="preserve">rạ). </w:t>
      </w:r>
      <w:r>
        <w:rPr>
          <w:i/>
        </w:rPr>
        <w:t xml:space="preserve">Chửa </w:t>
      </w:r>
      <w:r>
        <w:rPr>
          <w:i/>
        </w:rPr>
        <w:t xml:space="preserve">con </w:t>
      </w:r>
      <w:r>
        <w:rPr>
          <w:i/>
        </w:rPr>
        <w:t xml:space="preserve">so. </w:t>
      </w:r>
      <w:r>
        <w:br/>
      </w:r>
      <w:r>
        <w:rPr>
          <w:b/>
        </w:rPr>
        <w:t xml:space="preserve">con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Chữ </w:t>
      </w:r>
      <w:r>
        <w:t xml:space="preserve">số. </w:t>
      </w:r>
      <w:r>
        <w:t xml:space="preserve">Con </w:t>
      </w:r>
      <w:r>
        <w:rPr>
          <w:i/>
        </w:rPr>
        <w:t xml:space="preserve">số </w:t>
      </w:r>
      <w:r>
        <w:t xml:space="preserve">7. </w:t>
      </w:r>
      <w:r>
        <w:t xml:space="preserve">Có </w:t>
      </w:r>
      <w:r>
        <w:rPr>
          <w:i/>
        </w:rPr>
        <w:t xml:space="preserve">ba </w:t>
      </w:r>
      <w:r>
        <w:rPr>
          <w:i/>
        </w:rPr>
        <w:t xml:space="preserve">con </w:t>
      </w:r>
      <w:r>
        <w:t xml:space="preserve">số </w:t>
      </w:r>
      <w:r>
        <w:rPr>
          <w:i/>
        </w:rPr>
        <w:t xml:space="preserve">lẻ. </w:t>
      </w:r>
      <w:r>
        <w:rPr>
          <w:b/>
        </w:rPr>
        <w:t xml:space="preserve">2 </w:t>
      </w:r>
      <w:r>
        <w:t xml:space="preserve">Số </w:t>
      </w:r>
      <w:r>
        <w:t xml:space="preserve">cụ </w:t>
      </w:r>
      <w:r>
        <w:t xml:space="preserve">thể. </w:t>
      </w:r>
      <w:r>
        <w:t xml:space="preserve">Con </w:t>
      </w:r>
      <w:r>
        <w:t xml:space="preserve">số </w:t>
      </w:r>
      <w:r>
        <w:t xml:space="preserve">chỉ </w:t>
      </w:r>
      <w:r>
        <w:t xml:space="preserve">tiêu.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Tạo </w:t>
      </w:r>
      <w:r>
        <w:t xml:space="preserve">hoá </w:t>
      </w:r>
      <w:r>
        <w:t xml:space="preserve">(gọi </w:t>
      </w:r>
      <w:r>
        <w:t xml:space="preserve">với </w:t>
      </w:r>
      <w:r>
        <w:t xml:space="preserve">ý </w:t>
      </w:r>
      <w:r>
        <w:t xml:space="preserve">trách </w:t>
      </w:r>
      <w:r>
        <w:t xml:space="preserve">móc, </w:t>
      </w:r>
      <w:r>
        <w:t xml:space="preserve">oán </w:t>
      </w:r>
      <w:r>
        <w:t xml:space="preserve">ghét). </w:t>
      </w:r>
      <w:r>
        <w:t xml:space="preserve">Con </w:t>
      </w:r>
      <w:r>
        <w:t xml:space="preserve">tạo </w:t>
      </w:r>
      <w:r>
        <w:rPr>
          <w:i/>
        </w:rPr>
        <w:t xml:space="preserve">bất </w:t>
      </w:r>
      <w:r>
        <w:t xml:space="preserve">công.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thoi </w:t>
      </w:r>
      <w:r>
        <w:rPr>
          <w:i/>
        </w:rPr>
        <w:t xml:space="preserve">danh từ </w:t>
      </w:r>
      <w:r>
        <w:t xml:space="preserve">Thoi </w:t>
      </w:r>
      <w:r>
        <w:t xml:space="preserve">trong </w:t>
      </w:r>
      <w:r>
        <w:t xml:space="preserve">khung </w:t>
      </w:r>
      <w:r>
        <w:t xml:space="preserve">cửi </w:t>
      </w:r>
      <w:r>
        <w:t xml:space="preserve">hoặc </w:t>
      </w:r>
      <w:r>
        <w:t xml:space="preserve">máy </w:t>
      </w:r>
      <w:r>
        <w:t xml:space="preserve">dệt;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nhanh </w:t>
      </w:r>
      <w:r>
        <w:t xml:space="preserve">và </w:t>
      </w:r>
      <w:r>
        <w:t xml:space="preserve">qua </w:t>
      </w:r>
      <w:r>
        <w:t xml:space="preserve">lại </w:t>
      </w:r>
      <w:r>
        <w:t xml:space="preserve">nhiều </w:t>
      </w:r>
      <w:r>
        <w:t xml:space="preserve">lần. </w:t>
      </w:r>
      <w:r>
        <w:rPr>
          <w:i/>
        </w:rPr>
        <w:t xml:space="preserve">Chạy </w:t>
      </w:r>
      <w:r>
        <w:rPr>
          <w:i/>
        </w:rPr>
        <w:t xml:space="preserve">đi </w:t>
      </w:r>
      <w:r>
        <w:t xml:space="preserve">chạy </w:t>
      </w:r>
      <w:r>
        <w:t xml:space="preserve">lại </w:t>
      </w:r>
      <w:r>
        <w:t xml:space="preserve">như </w:t>
      </w:r>
      <w:r>
        <w:t xml:space="preserve">con </w:t>
      </w:r>
      <w:r>
        <w:t xml:space="preserve">thoi. </w:t>
      </w:r>
      <w:r>
        <w:rPr>
          <w:i/>
        </w:rPr>
        <w:t xml:space="preserve">Tàu </w:t>
      </w:r>
      <w:r>
        <w:t xml:space="preserve">con </w:t>
      </w:r>
      <w:r>
        <w:t xml:space="preserve">thoi. </w:t>
      </w:r>
      <w:r>
        <w:rPr>
          <w:i/>
        </w:rPr>
        <w:t xml:space="preserve">Chính </w:t>
      </w:r>
      <w:r>
        <w:t xml:space="preserve">sách </w:t>
      </w:r>
      <w:r>
        <w:t xml:space="preserve">ngoại </w:t>
      </w:r>
      <w:r>
        <w:t xml:space="preserve">giao </w:t>
      </w:r>
      <w:r>
        <w:t xml:space="preserve">con </w:t>
      </w:r>
      <w:r>
        <w:t xml:space="preserve">thoi.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Con </w:t>
      </w:r>
      <w:r>
        <w:t xml:space="preserve">còn </w:t>
      </w:r>
      <w:r>
        <w:t xml:space="preserve">nhỏ </w:t>
      </w:r>
      <w:r>
        <w:t xml:space="preserve">đại, </w:t>
      </w:r>
      <w:r>
        <w:t xml:space="preserve">về </w:t>
      </w:r>
      <w:r>
        <w:t xml:space="preserve">mặt </w:t>
      </w:r>
      <w:r>
        <w:t xml:space="preserve">phải. </w:t>
      </w:r>
      <w:r>
        <w:t xml:space="preserve">nuôi </w:t>
      </w:r>
      <w:r>
        <w:t xml:space="preserve">nấng, </w:t>
      </w:r>
      <w:r>
        <w:t xml:space="preserve">dạy </w:t>
      </w:r>
      <w:r>
        <w:t xml:space="preserve">đô.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tin </w:t>
      </w:r>
      <w:r>
        <w:rPr>
          <w:i/>
        </w:rPr>
        <w:t xml:space="preserve">danh từ </w:t>
      </w:r>
      <w:r>
        <w:t xml:space="preserve">Người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bị </w:t>
      </w:r>
      <w:r>
        <w:t xml:space="preserve">giữ </w:t>
      </w:r>
      <w:r>
        <w:t xml:space="preserve">làm </w:t>
      </w:r>
      <w:r>
        <w:t xml:space="preserve">bảo </w:t>
      </w:r>
      <w:r>
        <w:t xml:space="preserve">đảm </w:t>
      </w:r>
      <w:r>
        <w:t xml:space="preserve">để </w:t>
      </w:r>
      <w:r>
        <w:t xml:space="preserve">bắt </w:t>
      </w:r>
      <w:r>
        <w:t xml:space="preserve">phải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đòi </w:t>
      </w:r>
      <w:r>
        <w:t xml:space="preserve">hỏi </w:t>
      </w:r>
      <w:r>
        <w:t xml:space="preserve">nào </w:t>
      </w:r>
      <w:r>
        <w:t xml:space="preserve">đó. </w:t>
      </w:r>
      <w:r>
        <w:rPr>
          <w:i/>
        </w:rPr>
        <w:t xml:space="preserve">Bắt </w:t>
      </w:r>
      <w:r>
        <w:t xml:space="preserve">làm </w:t>
      </w:r>
      <w:r>
        <w:t xml:space="preserve">con </w:t>
      </w:r>
      <w:r>
        <w:t xml:space="preserve">tin.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tính </w:t>
      </w:r>
      <w:r>
        <w:t xml:space="preserve">thực </w:t>
      </w:r>
      <w:r>
        <w:t xml:space="preserve">hiện </w:t>
      </w:r>
      <w:r>
        <w:t xml:space="preserve">phép </w:t>
      </w:r>
      <w:r>
        <w:t xml:space="preserve">tính </w:t>
      </w:r>
      <w:r>
        <w:t xml:space="preserve">đơn </w:t>
      </w:r>
      <w:r>
        <w:t xml:space="preserve">giản. </w:t>
      </w:r>
      <w:r>
        <w:t xml:space="preserve">Con </w:t>
      </w:r>
      <w:r>
        <w:t xml:space="preserve">tính </w:t>
      </w:r>
      <w:r>
        <w:t xml:space="preserve">nhân. </w:t>
      </w:r>
      <w:r>
        <w:t xml:space="preserve">Con </w:t>
      </w:r>
      <w:r>
        <w:t xml:space="preserve">tính </w:t>
      </w:r>
      <w:r>
        <w:t xml:space="preserve">cộng. </w:t>
      </w:r>
      <w:r>
        <w:t xml:space="preserve">2(id.). </w:t>
      </w:r>
      <w:r>
        <w:t xml:space="preserve">Bài </w:t>
      </w:r>
      <w:r>
        <w:t xml:space="preserve">toán. </w:t>
      </w:r>
      <w:r>
        <w:t xml:space="preserve">Đố </w:t>
      </w:r>
      <w:r>
        <w:t xml:space="preserve">một </w:t>
      </w:r>
      <w:r>
        <w:t xml:space="preserve">con </w:t>
      </w:r>
      <w:r>
        <w:t xml:space="preserve">tính </w:t>
      </w:r>
      <w:r>
        <w:rPr>
          <w:i/>
        </w:rPr>
        <w:t xml:space="preserve">uui.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toán </w:t>
      </w:r>
      <w:r>
        <w:rPr>
          <w:i/>
        </w:rPr>
        <w:t xml:space="preserve">danh từ </w:t>
      </w:r>
      <w:r>
        <w:t xml:space="preserve">Con </w:t>
      </w:r>
      <w:r>
        <w:t xml:space="preserve">chạy </w:t>
      </w:r>
      <w:r>
        <w:t xml:space="preserve">trên </w:t>
      </w:r>
      <w:r>
        <w:t xml:space="preserve">bàn </w:t>
      </w:r>
      <w:r>
        <w:t xml:space="preserve">tính. </w:t>
      </w:r>
      <w:r>
        <w:t xml:space="preserve">Gẩy </w:t>
      </w:r>
      <w:r>
        <w:t xml:space="preserve">con </w:t>
      </w:r>
      <w:r>
        <w:rPr>
          <w:i/>
        </w:rPr>
        <w:t xml:space="preserve">toán. </w:t>
      </w:r>
      <w:r>
        <w:rPr>
          <w:i/>
        </w:rPr>
        <w:t xml:space="preserve">Sai </w:t>
      </w:r>
      <w:r>
        <w:rPr>
          <w:i/>
        </w:rPr>
        <w:t xml:space="preserve">con </w:t>
      </w:r>
      <w:r>
        <w:rPr>
          <w:i/>
        </w:rPr>
        <w:t xml:space="preserve">toán, </w:t>
      </w:r>
      <w:r>
        <w:rPr>
          <w:i/>
        </w:rPr>
        <w:t xml:space="preserve">bán </w:t>
      </w:r>
      <w:r>
        <w:t xml:space="preserve">con </w:t>
      </w:r>
      <w:r>
        <w:rPr>
          <w:i/>
        </w:rPr>
        <w:t xml:space="preserve">trâu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nam </w:t>
      </w:r>
      <w:r>
        <w:t xml:space="preserve">tính </w:t>
      </w:r>
      <w:r>
        <w:t xml:space="preserve">còn </w:t>
      </w:r>
      <w:r>
        <w:t xml:space="preserve">ít </w:t>
      </w:r>
      <w:r>
        <w:t xml:space="preserve">tuổi </w:t>
      </w:r>
      <w:r>
        <w:t xml:space="preserve">hoặc </w:t>
      </w:r>
      <w:r>
        <w:t xml:space="preserve">còn </w:t>
      </w:r>
      <w:r>
        <w:t xml:space="preserve">trẻ, </w:t>
      </w:r>
      <w:r>
        <w:t xml:space="preserve">thường </w:t>
      </w:r>
      <w:r>
        <w:t xml:space="preserve">chưa </w:t>
      </w:r>
      <w:r>
        <w:t xml:space="preserve">có </w:t>
      </w:r>
      <w:r>
        <w:t xml:space="preserve">vợ. </w:t>
      </w:r>
      <w:r>
        <w:t xml:space="preserve">Sức </w:t>
      </w:r>
      <w:r>
        <w:t xml:space="preserve">con </w:t>
      </w:r>
      <w:r>
        <w:rPr>
          <w:i/>
        </w:rPr>
        <w:t xml:space="preserve">trai.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trai </w:t>
      </w:r>
      <w:r>
        <w:rPr>
          <w:b/>
        </w:rPr>
        <w:t xml:space="preserve">con </w:t>
      </w:r>
      <w:r>
        <w:rPr>
          <w:b/>
        </w:rPr>
        <w:t xml:space="preserve">đứa </w:t>
      </w:r>
      <w:r>
        <w:rPr>
          <w:i/>
        </w:rPr>
        <w:t xml:space="preserve">danh từ </w:t>
      </w:r>
      <w:r>
        <w:t xml:space="preserve">(khẩu ngữ). </w:t>
      </w:r>
      <w:r>
        <w:t xml:space="preserve">Con </w:t>
      </w:r>
      <w:r>
        <w:t xml:space="preserve">trai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 </w:t>
      </w:r>
      <w:r>
        <w:t xml:space="preserve">bai). </w:t>
      </w:r>
      <w:r>
        <w:t xml:space="preserve">Con </w:t>
      </w:r>
      <w:r>
        <w:t xml:space="preserve">trai </w:t>
      </w:r>
      <w:r>
        <w:t xml:space="preserve">con </w:t>
      </w:r>
      <w:r>
        <w:rPr>
          <w:i/>
        </w:rPr>
        <w:t xml:space="preserve">đứa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rPr>
          <w:i/>
        </w:rPr>
        <w:t xml:space="preserve">lười </w:t>
      </w:r>
      <w:r>
        <w:t xml:space="preserve">thế.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trẻ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trẻ </w:t>
      </w:r>
      <w:r>
        <w:t xml:space="preserve">con </w:t>
      </w:r>
      <w:r>
        <w:t xml:space="preserve">(nhưng </w:t>
      </w:r>
      <w:r>
        <w:t xml:space="preserve">hàm </w:t>
      </w:r>
      <w:r>
        <w:t xml:space="preserve">ý </w:t>
      </w:r>
      <w:r>
        <w:t xml:space="preserve">thân </w:t>
      </w:r>
      <w:r>
        <w:t xml:space="preserve">mạật). </w:t>
      </w:r>
      <w:r>
        <w:t xml:space="preserve">7h </w:t>
      </w:r>
      <w:r>
        <w:rPr>
          <w:i/>
        </w:rPr>
        <w:t xml:space="preserve">thương </w:t>
      </w:r>
      <w:r>
        <w:rPr>
          <w:i/>
        </w:rPr>
        <w:t xml:space="preserve">đối </w:t>
      </w:r>
      <w:r>
        <w:t xml:space="preserve">với </w:t>
      </w:r>
      <w:r>
        <w:t xml:space="preserve">con </w:t>
      </w:r>
      <w:r>
        <w:t xml:space="preserve">trẻ.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trỏ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Kí </w:t>
      </w:r>
      <w:r>
        <w:t xml:space="preserve">hiệu </w:t>
      </w:r>
      <w:r>
        <w:t xml:space="preserve">di </w:t>
      </w:r>
      <w:r>
        <w:t xml:space="preserve">chuyển </w:t>
      </w:r>
      <w:r>
        <w:t xml:space="preserve">quanh </w:t>
      </w:r>
      <w:r>
        <w:t xml:space="preserve">màn </w:t>
      </w:r>
      <w:r>
        <w:t xml:space="preserve">hình </w:t>
      </w:r>
      <w:r>
        <w:t xml:space="preserve">máy </w:t>
      </w:r>
      <w:r>
        <w:t xml:space="preserve">tính </w:t>
      </w:r>
      <w:r>
        <w:t xml:space="preserve">theo </w:t>
      </w:r>
      <w:r>
        <w:t xml:space="preserve">sự </w:t>
      </w:r>
      <w:r>
        <w:t xml:space="preserve">điều </w:t>
      </w:r>
      <w:r>
        <w:t xml:space="preserve">khiển </w:t>
      </w:r>
      <w:r>
        <w:t xml:space="preserve">của </w:t>
      </w:r>
      <w:r>
        <w:t xml:space="preserve">người </w:t>
      </w:r>
      <w:r>
        <w:t xml:space="preserve">dùng. </w:t>
      </w:r>
      <w:r>
        <w:rPr>
          <w:b/>
        </w:rPr>
        <w:t xml:space="preserve">2 </w:t>
      </w:r>
      <w:r>
        <w:t xml:space="preserve">Một </w:t>
      </w:r>
      <w:r>
        <w:t xml:space="preserve">biến </w:t>
      </w:r>
      <w:r>
        <w:t xml:space="preserve">mang </w:t>
      </w:r>
      <w:r>
        <w:t xml:space="preserve">địa </w:t>
      </w:r>
      <w:r>
        <w:t xml:space="preserve">chỉ </w:t>
      </w:r>
      <w:r>
        <w:t xml:space="preserve">của </w:t>
      </w:r>
      <w:r>
        <w:t xml:space="preserve">một </w:t>
      </w:r>
      <w:r>
        <w:t xml:space="preserve">phần </w:t>
      </w:r>
      <w:r>
        <w:t xml:space="preserve">tử </w:t>
      </w:r>
      <w:r>
        <w:t xml:space="preserve">dữ </w:t>
      </w:r>
      <w:r>
        <w:t xml:space="preserve">liệu </w:t>
      </w:r>
      <w:r>
        <w:t xml:space="preserve">khác, </w:t>
      </w:r>
      <w:r>
        <w:t xml:space="preserve">chỉ </w:t>
      </w:r>
      <w:r>
        <w:t xml:space="preserve">tới </w:t>
      </w:r>
      <w:r>
        <w:t xml:space="preserve">vị </w:t>
      </w:r>
      <w:r>
        <w:t xml:space="preserve">trí </w:t>
      </w:r>
      <w:r>
        <w:t xml:space="preserve">có </w:t>
      </w:r>
      <w:r>
        <w:t xml:space="preserve">dữ </w:t>
      </w:r>
      <w:r>
        <w:t xml:space="preserve">liệu </w:t>
      </w:r>
      <w:r>
        <w:t xml:space="preserve">trong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trốt </w:t>
      </w:r>
      <w:r>
        <w:rPr>
          <w:b/>
        </w:rPr>
        <w:t xml:space="preserve">d.x. </w:t>
      </w:r>
      <w:r>
        <w:rPr>
          <w:b/>
        </w:rPr>
        <w:t xml:space="preserve">trốt. </w:t>
      </w:r>
      <w:r>
        <w:br/>
      </w:r>
      <w:r>
        <w:rPr>
          <w:b/>
        </w:rPr>
        <w:t xml:space="preserve">con </w:t>
      </w:r>
      <w:r>
        <w:rPr>
          <w:b/>
        </w:rPr>
        <w:t xml:space="preserve">trượt </w:t>
      </w:r>
      <w:r>
        <w:rPr>
          <w:i/>
        </w:rPr>
        <w:t xml:space="preserve">danh từ </w:t>
      </w:r>
      <w:r>
        <w:t xml:space="preserve">xem </w:t>
      </w:r>
      <w:r>
        <w:t xml:space="preserve">con </w:t>
      </w:r>
      <w:r>
        <w:rPr>
          <w:i/>
        </w:rPr>
        <w:t xml:space="preserve">chạy. </w:t>
      </w:r>
      <w:r>
        <w:br/>
      </w:r>
      <w:r>
        <w:rPr>
          <w:b/>
        </w:rPr>
        <w:t xml:space="preserve">con </w:t>
      </w:r>
      <w:r>
        <w:rPr>
          <w:b/>
        </w:rPr>
        <w:t xml:space="preserve">xỏ </w:t>
      </w:r>
      <w:r>
        <w:rPr>
          <w:i/>
        </w:rPr>
        <w:t xml:space="preserve">danh từ </w:t>
      </w:r>
      <w:r>
        <w:t xml:space="preserve">Chốt </w:t>
      </w:r>
      <w:r>
        <w:t xml:space="preserve">dùng </w:t>
      </w:r>
      <w:r>
        <w:t xml:space="preserve">xỏ </w:t>
      </w:r>
      <w:r>
        <w:t xml:space="preserve">vào </w:t>
      </w:r>
      <w:r>
        <w:t xml:space="preserve">lỗ </w:t>
      </w:r>
      <w:r>
        <w:t xml:space="preserve">đục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các </w:t>
      </w:r>
      <w:r>
        <w:t xml:space="preserve">thanh </w:t>
      </w:r>
      <w:r>
        <w:t xml:space="preserve">tre, </w:t>
      </w:r>
      <w:r>
        <w:t xml:space="preserve">gỗ </w:t>
      </w:r>
      <w:r>
        <w:t xml:space="preserve">liên </w:t>
      </w:r>
      <w:r>
        <w:t xml:space="preserve">kết </w:t>
      </w:r>
      <w:r>
        <w:t xml:space="preserve">lại </w:t>
      </w:r>
      <w:r>
        <w:rPr>
          <w:i/>
        </w:rPr>
        <w:t xml:space="preserve">với </w:t>
      </w:r>
      <w:r>
        <w:t xml:space="preserve">nhau. </w:t>
      </w:r>
      <w:r>
        <w:t xml:space="preserve">còn, </w:t>
      </w:r>
      <w:r>
        <w:t xml:space="preserve">danh từ </w:t>
      </w:r>
      <w:r>
        <w:t xml:space="preserve">Quả </w:t>
      </w:r>
      <w:r>
        <w:t xml:space="preserve">cầu </w:t>
      </w:r>
      <w:r>
        <w:t xml:space="preserve">bằng </w:t>
      </w:r>
      <w:r>
        <w:t xml:space="preserve">vải </w:t>
      </w:r>
      <w:r>
        <w:t xml:space="preserve">có </w:t>
      </w:r>
      <w:r>
        <w:t xml:space="preserve">nhiều </w:t>
      </w:r>
      <w:r>
        <w:t xml:space="preserve">dải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tung, </w:t>
      </w:r>
      <w:r>
        <w:t xml:space="preserve">ném </w:t>
      </w:r>
      <w:r>
        <w:t xml:space="preserve">làm </w:t>
      </w:r>
      <w:r>
        <w:t xml:space="preserve">trò </w:t>
      </w:r>
      <w:r>
        <w:t xml:space="preserve">chơi </w:t>
      </w:r>
      <w:r>
        <w:t xml:space="preserve">trong </w:t>
      </w:r>
      <w:r>
        <w:t xml:space="preserve">ngày </w:t>
      </w:r>
      <w:r>
        <w:t xml:space="preserve">hội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miền </w:t>
      </w:r>
      <w:r>
        <w:t xml:space="preserve">núi. </w:t>
      </w:r>
      <w:r>
        <w:t xml:space="preserve">Ném </w:t>
      </w:r>
      <w:r>
        <w:t xml:space="preserve">còn. </w:t>
      </w:r>
      <w:r>
        <w:t xml:space="preserve">Tung </w:t>
      </w:r>
      <w:r>
        <w:t xml:space="preserve">còn. </w:t>
      </w:r>
      <w:r>
        <w:br/>
      </w:r>
      <w:r>
        <w:rPr>
          <w:b/>
        </w:rPr>
        <w:t xml:space="preserve">còn,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Tiếp </w:t>
      </w:r>
      <w:r>
        <w:t xml:space="preserve">tục </w:t>
      </w:r>
      <w:r>
        <w:t xml:space="preserve">tồn </w:t>
      </w:r>
      <w:r>
        <w:t xml:space="preserve">tại. </w:t>
      </w:r>
      <w:r>
        <w:t xml:space="preserve">Kẻ </w:t>
      </w:r>
      <w:r>
        <w:rPr>
          <w:i/>
        </w:rPr>
        <w:t xml:space="preserve">còn, </w:t>
      </w:r>
      <w:r>
        <w:t xml:space="preserve">người </w:t>
      </w:r>
      <w:r>
        <w:t xml:space="preserve">mất. </w:t>
      </w:r>
      <w:r>
        <w:rPr>
          <w:i/>
        </w:rPr>
        <w:t xml:space="preserve">Còn </w:t>
      </w:r>
      <w:r>
        <w:rPr>
          <w:i/>
        </w:rPr>
        <w:t xml:space="preserve">một </w:t>
      </w:r>
      <w:r>
        <w:rPr>
          <w:i/>
        </w:rPr>
        <w:t xml:space="preserve">tuần </w:t>
      </w:r>
      <w:r>
        <w:rPr>
          <w:i/>
        </w:rPr>
        <w:t xml:space="preserve">lễ </w:t>
      </w:r>
      <w:r>
        <w:rPr>
          <w:i/>
        </w:rPr>
        <w:t xml:space="preserve">nữa </w:t>
      </w:r>
      <w:r>
        <w:rPr>
          <w:i/>
        </w:rPr>
        <w:t xml:space="preserve">là </w:t>
      </w:r>
      <w:r>
        <w:rPr>
          <w:i/>
        </w:rPr>
        <w:t xml:space="preserve">đến </w:t>
      </w:r>
      <w:r>
        <w:rPr>
          <w:i/>
        </w:rPr>
        <w:t xml:space="preserve">Tết. </w:t>
      </w:r>
      <w:r>
        <w:rPr>
          <w:i/>
        </w:rPr>
        <w:t xml:space="preserve">Bệnh </w:t>
      </w:r>
      <w:r>
        <w:rPr>
          <w:i/>
        </w:rPr>
        <w:t xml:space="preserve">mười </w:t>
      </w:r>
      <w:r>
        <w:t xml:space="preserve">phần </w:t>
      </w:r>
      <w:r>
        <w:t xml:space="preserve">còn </w:t>
      </w:r>
      <w:r>
        <w:rPr>
          <w:i/>
        </w:rPr>
        <w:t xml:space="preserve">ba. </w:t>
      </w:r>
      <w:r>
        <w:rPr>
          <w:b/>
        </w:rPr>
        <w:t xml:space="preserve">2 </w:t>
      </w:r>
      <w:r>
        <w:t xml:space="preserve">Tiếp </w:t>
      </w:r>
      <w:r>
        <w:t xml:space="preserve">tục </w:t>
      </w:r>
      <w:r>
        <w:t xml:space="preserve">có, </w:t>
      </w:r>
      <w:r>
        <w:t xml:space="preserve">không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