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hoà </w:t>
      </w:r>
      <w:r>
        <w:rPr>
          <w:b/>
        </w:rPr>
        <w:t xml:space="preserve">khí, </w:t>
      </w:r>
      <w:r>
        <w:rPr>
          <w:i/>
        </w:rPr>
        <w:t xml:space="preserve">danh từ </w:t>
      </w:r>
      <w:r>
        <w:t xml:space="preserve">Sự </w:t>
      </w:r>
      <w:r>
        <w:t xml:space="preserve">hỗn </w:t>
      </w:r>
      <w:r>
        <w:t xml:space="preserve">hợp </w:t>
      </w:r>
      <w:r>
        <w:t xml:space="preserve">không </w:t>
      </w:r>
      <w:r>
        <w:t xml:space="preserve">khí </w:t>
      </w:r>
      <w:r>
        <w:t xml:space="preserve">với </w:t>
      </w:r>
      <w:r>
        <w:t xml:space="preserve">một </w:t>
      </w:r>
      <w:r>
        <w:t xml:space="preserve">chất </w:t>
      </w:r>
      <w:r>
        <w:t xml:space="preserve">đốt </w:t>
      </w:r>
      <w:r>
        <w:t xml:space="preserve">lỏng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cháy. </w:t>
      </w:r>
      <w:r>
        <w:t xml:space="preserve">Bộ </w:t>
      </w:r>
      <w:r>
        <w:rPr>
          <w:i/>
        </w:rPr>
        <w:t xml:space="preserve">chế </w:t>
      </w:r>
      <w:r>
        <w:rPr>
          <w:i/>
        </w:rPr>
        <w:t xml:space="preserve">hoà </w:t>
      </w:r>
      <w:r>
        <w:rPr>
          <w:i/>
        </w:rPr>
        <w:t xml:space="preserve">khí*.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Sống </w:t>
      </w:r>
      <w:r>
        <w:t xml:space="preserve">hoà </w:t>
      </w:r>
      <w:r>
        <w:t xml:space="preserve">hợp </w:t>
      </w:r>
      <w:r>
        <w:t xml:space="preserve">với </w:t>
      </w:r>
      <w:r>
        <w:t xml:space="preserve">mọi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tách </w:t>
      </w:r>
      <w:r>
        <w:t xml:space="preserve">biệt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cũng </w:t>
      </w:r>
      <w:r>
        <w:t xml:space="preserve">như </w:t>
      </w:r>
      <w:r>
        <w:t xml:space="preserve">về </w:t>
      </w:r>
      <w:r>
        <w:t xml:space="preserve">tình </w:t>
      </w:r>
      <w:r>
        <w:t xml:space="preserve">cảm. </w:t>
      </w:r>
      <w:r>
        <w:t xml:space="preserve">Hoà </w:t>
      </w:r>
      <w:r>
        <w:t xml:space="preserve">mình </w:t>
      </w:r>
      <w:r>
        <w:rPr>
          <w:i/>
        </w:rPr>
        <w:t xml:space="preserve">với </w:t>
      </w:r>
      <w:r>
        <w:rPr>
          <w:i/>
        </w:rPr>
        <w:t xml:space="preserve">xung </w:t>
      </w:r>
      <w:r>
        <w:t xml:space="preserve">quanh. </w:t>
      </w:r>
      <w:r>
        <w:t xml:space="preserve">Hoà </w:t>
      </w:r>
      <w:r>
        <w:rPr>
          <w:i/>
        </w:rPr>
        <w:t xml:space="preserve">mình </w:t>
      </w:r>
      <w:r>
        <w:rPr>
          <w:i/>
        </w:rPr>
        <w:t xml:space="preserve">uào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mục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rPr>
          <w:i/>
        </w:rPr>
        <w:t xml:space="preserve">hoà </w:t>
      </w:r>
      <w:r>
        <w:rPr>
          <w:i/>
        </w:rPr>
        <w:t xml:space="preserve">thuận.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nghị </w:t>
      </w:r>
      <w:r>
        <w:rPr>
          <w:i/>
        </w:rPr>
        <w:t xml:space="preserve">danh từ </w:t>
      </w:r>
      <w:r>
        <w:t xml:space="preserve">Hội </w:t>
      </w:r>
      <w:r>
        <w:t xml:space="preserve">nghị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để </w:t>
      </w:r>
      <w:r>
        <w:t xml:space="preserve">bàn </w:t>
      </w:r>
      <w:r>
        <w:t xml:space="preserve">việc </w:t>
      </w:r>
      <w:r>
        <w:t xml:space="preserve">chấm </w:t>
      </w:r>
      <w:r>
        <w:t xml:space="preserve">dứt </w:t>
      </w:r>
      <w:r>
        <w:t xml:space="preserve">chiến </w:t>
      </w:r>
      <w:r>
        <w:t xml:space="preserve">tranh, </w:t>
      </w:r>
      <w:r>
        <w:t xml:space="preserve">lập </w:t>
      </w:r>
      <w:r>
        <w:t xml:space="preserve">lại </w:t>
      </w:r>
      <w:r>
        <w:t xml:space="preserve">hoà </w:t>
      </w:r>
      <w:r>
        <w:t xml:space="preserve">bình.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Ôn </w:t>
      </w:r>
      <w:r>
        <w:t xml:space="preserve">hoà </w:t>
      </w:r>
      <w:r>
        <w:t xml:space="preserve">và </w:t>
      </w:r>
      <w:r>
        <w:t xml:space="preserve">nhã </w:t>
      </w:r>
      <w:r>
        <w:t xml:space="preserve">nhặn.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hoà </w:t>
      </w:r>
      <w:r>
        <w:rPr>
          <w:i/>
        </w:rPr>
        <w:t xml:space="preserve">nhã. </w:t>
      </w:r>
      <w:r>
        <w:t xml:space="preserve">Nói </w:t>
      </w:r>
      <w:r>
        <w:t xml:space="preserve">năng </w:t>
      </w:r>
      <w:r>
        <w:rPr>
          <w:i/>
        </w:rPr>
        <w:t xml:space="preserve">hoà </w:t>
      </w:r>
      <w:r>
        <w:rPr>
          <w:i/>
        </w:rPr>
        <w:t xml:space="preserve">nhã.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nhạc </w:t>
      </w:r>
      <w:r>
        <w:rPr>
          <w:i/>
        </w:rPr>
        <w:t xml:space="preserve">động từ </w:t>
      </w:r>
      <w:r>
        <w:t xml:space="preserve">Cùng </w:t>
      </w:r>
      <w:r>
        <w:t xml:space="preserve">biểu </w:t>
      </w:r>
      <w:r>
        <w:t xml:space="preserve">diễn </w:t>
      </w:r>
      <w:r>
        <w:t xml:space="preserve">âm </w:t>
      </w:r>
      <w:r>
        <w:t xml:space="preserve">nhạc </w:t>
      </w:r>
      <w:r>
        <w:t xml:space="preserve">bằng </w:t>
      </w:r>
      <w:r>
        <w:t xml:space="preserve">nhiều </w:t>
      </w:r>
      <w:r>
        <w:t xml:space="preserve">nhạc </w:t>
      </w:r>
      <w:r>
        <w:t xml:space="preserve">khí. </w:t>
      </w:r>
      <w:r>
        <w:t xml:space="preserve">Buổi </w:t>
      </w:r>
      <w:r>
        <w:rPr>
          <w:i/>
        </w:rPr>
        <w:t xml:space="preserve">hoà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Như </w:t>
      </w:r>
      <w:r>
        <w:t xml:space="preserve">hội </w:t>
      </w:r>
      <w:r>
        <w:rPr>
          <w:i/>
        </w:rPr>
        <w:t xml:space="preserve">nhập.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nhịp </w:t>
      </w:r>
      <w:r>
        <w:rPr>
          <w:i/>
        </w:rPr>
        <w:t xml:space="preserve">động từ </w:t>
      </w:r>
      <w:r>
        <w:t xml:space="preserve">Hoà </w:t>
      </w:r>
      <w:r>
        <w:t xml:space="preserve">cùng </w:t>
      </w:r>
      <w:r>
        <w:t xml:space="preserve">một </w:t>
      </w:r>
      <w:r>
        <w:t xml:space="preserve">nhịp. </w:t>
      </w:r>
      <w:r>
        <w:t xml:space="preserve">Tiếng </w:t>
      </w:r>
      <w:r>
        <w:rPr>
          <w:i/>
        </w:rPr>
        <w:t xml:space="preserve">đàn </w:t>
      </w:r>
      <w:r>
        <w:rPr>
          <w:i/>
        </w:rPr>
        <w:t xml:space="preserve">hát </w:t>
      </w:r>
      <w:r>
        <w:t xml:space="preserve">cùng </w:t>
      </w:r>
      <w:r>
        <w:rPr>
          <w:i/>
        </w:rPr>
        <w:t xml:space="preserve">hoà </w:t>
      </w:r>
      <w:r>
        <w:rPr>
          <w:i/>
        </w:rPr>
        <w:t xml:space="preserve">nhịp.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quyện </w:t>
      </w:r>
      <w:r>
        <w:rPr>
          <w:i/>
        </w:rPr>
        <w:t xml:space="preserve">động từ </w:t>
      </w:r>
      <w:r>
        <w:t xml:space="preserve">Hoà </w:t>
      </w:r>
      <w:r>
        <w:t xml:space="preserve">lẫn </w:t>
      </w:r>
      <w:r>
        <w:t xml:space="preserve">vào </w:t>
      </w:r>
      <w:r>
        <w:t xml:space="preserve">nhau, </w:t>
      </w:r>
      <w:r>
        <w:t xml:space="preserve">tựa </w:t>
      </w:r>
      <w:r>
        <w:t xml:space="preserve">như </w:t>
      </w:r>
      <w:r>
        <w:t xml:space="preserve">xoắn </w:t>
      </w:r>
      <w:r>
        <w:t xml:space="preserve">chặt </w:t>
      </w:r>
      <w:r>
        <w:t xml:space="preserve">lấy </w:t>
      </w:r>
      <w:r>
        <w:t xml:space="preserve">nhau. </w:t>
      </w:r>
      <w:r>
        <w:rPr>
          <w:i/>
        </w:rPr>
        <w:t xml:space="preserve">Sự </w:t>
      </w:r>
      <w:r>
        <w:rPr>
          <w:i/>
        </w:rPr>
        <w:t xml:space="preserve">hoà </w:t>
      </w:r>
      <w:r>
        <w:t xml:space="preserve">quyện </w:t>
      </w:r>
      <w:r>
        <w:t xml:space="preserve">giữa </w:t>
      </w:r>
      <w:r>
        <w:t xml:space="preserve">lời </w:t>
      </w:r>
      <w:r>
        <w:rPr>
          <w:i/>
        </w:rPr>
        <w:t xml:space="preserve">ca </w:t>
      </w:r>
      <w:r>
        <w:rPr>
          <w:i/>
        </w:rPr>
        <w:t xml:space="preserve">điệu </w:t>
      </w:r>
      <w:r>
        <w:t xml:space="preserve">múa.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tan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tách </w:t>
      </w:r>
      <w:r>
        <w:t xml:space="preserve">rời </w:t>
      </w:r>
      <w:r>
        <w:t xml:space="preserve">nhau </w:t>
      </w:r>
      <w:r>
        <w:t xml:space="preserve">ra </w:t>
      </w:r>
      <w:r>
        <w:t xml:space="preserve">để </w:t>
      </w:r>
      <w:r>
        <w:t xml:space="preserve">hỗn </w:t>
      </w:r>
      <w:r>
        <w:t xml:space="preserve">hợp </w:t>
      </w:r>
      <w:r>
        <w:t xml:space="preserve">với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lỏng,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đồng </w:t>
      </w:r>
      <w:r>
        <w:t xml:space="preserve">tính. </w:t>
      </w:r>
      <w:r>
        <w:rPr>
          <w:i/>
        </w:rPr>
        <w:t xml:space="preserve">Hoà </w:t>
      </w:r>
      <w:r>
        <w:rPr>
          <w:i/>
        </w:rPr>
        <w:t xml:space="preserve">tan </w:t>
      </w:r>
      <w:r>
        <w:rPr>
          <w:i/>
        </w:rPr>
        <w:t xml:space="preserve">muối </w:t>
      </w:r>
      <w:r>
        <w:rPr>
          <w:i/>
        </w:rPr>
        <w:t xml:space="preserve">trong </w:t>
      </w:r>
      <w:r>
        <w:t xml:space="preserve">nước.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tấu </w:t>
      </w:r>
      <w:r>
        <w:rPr>
          <w:i/>
        </w:rPr>
        <w:t xml:space="preserve">động từ </w:t>
      </w:r>
      <w:r>
        <w:t xml:space="preserve">Cùng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bản </w:t>
      </w:r>
      <w:r>
        <w:t xml:space="preserve">nhạc.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thuận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sống </w:t>
      </w:r>
      <w:r>
        <w:t xml:space="preserve">chung </w:t>
      </w:r>
      <w:r>
        <w:t xml:space="preserve">êm </w:t>
      </w:r>
      <w:r>
        <w:t xml:space="preserve">ấm </w:t>
      </w:r>
      <w:r>
        <w:t xml:space="preserve">không </w:t>
      </w:r>
      <w:r>
        <w:t xml:space="preserve">có </w:t>
      </w:r>
      <w:r>
        <w:t xml:space="preserve">xích </w:t>
      </w:r>
      <w:r>
        <w:t xml:space="preserve">mích, </w:t>
      </w:r>
      <w:r>
        <w:t xml:space="preserve">mâu </w:t>
      </w:r>
      <w:r>
        <w:t xml:space="preserve">thuẫn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đình).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hoà </w:t>
      </w:r>
      <w:r>
        <w:t xml:space="preserve">thuận. </w:t>
      </w:r>
      <w:r>
        <w:rPr>
          <w:i/>
        </w:rPr>
        <w:t xml:space="preserve">Sống </w:t>
      </w:r>
      <w:r>
        <w:t xml:space="preserve">uới </w:t>
      </w:r>
      <w:r>
        <w:rPr>
          <w:i/>
        </w:rPr>
        <w:t xml:space="preserve">nhau </w:t>
      </w:r>
      <w:r>
        <w:t xml:space="preserve">rất </w:t>
      </w:r>
      <w:r>
        <w:rPr>
          <w:i/>
        </w:rPr>
        <w:t xml:space="preserve">hoà </w:t>
      </w:r>
      <w:r>
        <w:t xml:space="preserve">thuận.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Chức </w:t>
      </w:r>
      <w:r>
        <w:t xml:space="preserve">sư </w:t>
      </w:r>
      <w:r>
        <w:rPr>
          <w:i/>
        </w:rPr>
        <w:t xml:space="preserve">cao </w:t>
      </w:r>
      <w:r>
        <w:t xml:space="preserve">cấp.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trộn </w:t>
      </w:r>
      <w:r>
        <w:rPr>
          <w:i/>
        </w:rPr>
        <w:t xml:space="preserve">động từ </w:t>
      </w:r>
      <w:r>
        <w:t xml:space="preserve">Hoà </w:t>
      </w:r>
      <w:r>
        <w:t xml:space="preserve">lẫn </w:t>
      </w:r>
      <w:r>
        <w:t xml:space="preserve">vào </w:t>
      </w:r>
      <w:r>
        <w:t xml:space="preserve">nhau,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sự </w:t>
      </w:r>
      <w:r>
        <w:t xml:space="preserve">tách </w:t>
      </w:r>
      <w:r>
        <w:t xml:space="preserve">biệt.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 </w:t>
      </w:r>
      <w:r>
        <w:t xml:space="preserve">để </w:t>
      </w:r>
      <w:r>
        <w:t xml:space="preserve">lập </w:t>
      </w:r>
      <w:r>
        <w:t xml:space="preserve">lại </w:t>
      </w:r>
      <w:r>
        <w:t xml:space="preserve">hoà </w:t>
      </w:r>
      <w:r>
        <w:t xml:space="preserve">bình,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hậu </w:t>
      </w:r>
      <w:r>
        <w:t xml:space="preserve">quả </w:t>
      </w:r>
      <w:r>
        <w:t xml:space="preserve">của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vốn </w:t>
      </w:r>
      <w:r>
        <w:rPr>
          <w:i/>
        </w:rPr>
        <w:t xml:space="preserve">động từ </w:t>
      </w:r>
      <w:r>
        <w:t xml:space="preserve">Thu </w:t>
      </w:r>
      <w:r>
        <w:t xml:space="preserve">lại </w:t>
      </w:r>
      <w:r>
        <w:t xml:space="preserve">đủ </w:t>
      </w:r>
      <w:r>
        <w:t xml:space="preserve">vốn, </w:t>
      </w:r>
      <w:r>
        <w:t xml:space="preserve">không </w:t>
      </w:r>
      <w:r>
        <w:t xml:space="preserve">lãi </w:t>
      </w:r>
      <w:r>
        <w:t xml:space="preserve">cũng </w:t>
      </w:r>
      <w:r>
        <w:t xml:space="preserve">không </w:t>
      </w:r>
      <w:r>
        <w:t xml:space="preserve">lỗ </w:t>
      </w:r>
      <w:r>
        <w:t xml:space="preserve">trong </w:t>
      </w:r>
      <w:r>
        <w:t xml:space="preserve">việc </w:t>
      </w:r>
      <w:r>
        <w:t xml:space="preserve">mua </w:t>
      </w:r>
      <w:r>
        <w:t xml:space="preserve">bán. </w:t>
      </w:r>
      <w:r>
        <w:br/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Lửa. </w:t>
      </w:r>
      <w:r>
        <w:t xml:space="preserve">7hiêu </w:t>
      </w:r>
      <w:r>
        <w:rPr>
          <w:i/>
        </w:rPr>
        <w:t xml:space="preserve">xác </w:t>
      </w:r>
      <w:r>
        <w:t xml:space="preserve">trên </w:t>
      </w:r>
      <w:r>
        <w:t xml:space="preserve">giàn </w:t>
      </w:r>
      <w:r>
        <w:t xml:space="preserve">hoá. </w:t>
      </w:r>
      <w:r>
        <w:t xml:space="preserve">Phóng </w:t>
      </w:r>
      <w:r>
        <w:t xml:space="preserve">hoá </w:t>
      </w:r>
      <w:r>
        <w:rPr>
          <w:i/>
        </w:rPr>
        <w:t xml:space="preserve">đốt. </w:t>
      </w:r>
      <w:r>
        <w:rPr>
          <w:b/>
        </w:rPr>
        <w:t xml:space="preserve">2 </w:t>
      </w:r>
      <w:r>
        <w:t xml:space="preserve">Hiện </w:t>
      </w:r>
      <w:r>
        <w:t xml:space="preserve">tượng </w:t>
      </w:r>
      <w:r>
        <w:t xml:space="preserve">thân </w:t>
      </w:r>
      <w:r>
        <w:t xml:space="preserve">nhiệt </w:t>
      </w:r>
      <w:r>
        <w:t xml:space="preserve">lên </w:t>
      </w:r>
      <w:r>
        <w:t xml:space="preserve">quá </w:t>
      </w:r>
      <w:r>
        <w:t xml:space="preserve">cao, </w:t>
      </w:r>
      <w:r>
        <w:t xml:space="preserve">biểu </w:t>
      </w:r>
      <w:r>
        <w:t xml:space="preserve">hiện </w:t>
      </w:r>
      <w:r>
        <w:t xml:space="preserve">sốt </w:t>
      </w:r>
      <w:r>
        <w:t xml:space="preserve">li </w:t>
      </w:r>
      <w:r>
        <w:t xml:space="preserve">bì, </w:t>
      </w:r>
      <w:r>
        <w:t xml:space="preserve">mê </w:t>
      </w:r>
      <w:r>
        <w:t xml:space="preserve">sảng, </w:t>
      </w:r>
      <w:r>
        <w:t xml:space="preserve">miệng </w:t>
      </w:r>
      <w:r>
        <w:t xml:space="preserve">khô, </w:t>
      </w:r>
      <w:r>
        <w:t xml:space="preserve">khát </w:t>
      </w:r>
      <w:r>
        <w:t xml:space="preserve">nước, </w:t>
      </w:r>
      <w:r>
        <w:t xml:space="preserve">v.v. </w:t>
      </w:r>
      <w:r>
        <w:t xml:space="preserve">(theo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Thẻ </w:t>
      </w:r>
      <w:r>
        <w:t xml:space="preserve">gỗ </w:t>
      </w:r>
      <w:r>
        <w:t xml:space="preserve">ghi </w:t>
      </w:r>
      <w:r>
        <w:t xml:space="preserve">lệnh </w:t>
      </w:r>
      <w:r>
        <w:t xml:space="preserve">hoả </w:t>
      </w:r>
      <w:r>
        <w:t xml:space="preserve">tốc </w:t>
      </w:r>
      <w:r>
        <w:t xml:space="preserve">của </w:t>
      </w:r>
      <w:r>
        <w:t xml:space="preserve">vua </w:t>
      </w:r>
      <w:r>
        <w:t xml:space="preserve">quan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trọt </w:t>
      </w:r>
      <w:r>
        <w:t xml:space="preserve">theo </w:t>
      </w:r>
      <w:r>
        <w:t xml:space="preserve">lối </w:t>
      </w:r>
      <w:r>
        <w:t xml:space="preserve">đốt </w:t>
      </w:r>
      <w:r>
        <w:t xml:space="preserve">rẫy </w:t>
      </w:r>
      <w:r>
        <w:t xml:space="preserve">gieo </w:t>
      </w:r>
      <w:r>
        <w:t xml:space="preserve">hạt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canh </w:t>
      </w:r>
      <w:r>
        <w:t xml:space="preserve">tác).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(phương ngữ). </w:t>
      </w:r>
      <w:r>
        <w:t xml:space="preserve">Pháo </w:t>
      </w:r>
      <w:r>
        <w:t xml:space="preserve">sáng. </w:t>
      </w:r>
      <w:r>
        <w:t xml:space="preserve">Bắn </w:t>
      </w:r>
      <w:r>
        <w:t xml:space="preserve">hoá </w:t>
      </w:r>
      <w:r>
        <w:rPr>
          <w:i/>
        </w:rPr>
        <w:t xml:space="preserve">châu.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Dùng </w:t>
      </w:r>
      <w:r>
        <w:t xml:space="preserve">lửa </w:t>
      </w:r>
      <w:r>
        <w:t xml:space="preserve">để </w:t>
      </w:r>
      <w:r>
        <w:t xml:space="preserve">thiêu </w:t>
      </w:r>
      <w:r>
        <w:t xml:space="preserve">đốt </w:t>
      </w:r>
      <w:r>
        <w:t xml:space="preserve">quân </w:t>
      </w:r>
      <w:r>
        <w:t xml:space="preserve">địch </w:t>
      </w:r>
      <w:r>
        <w:t xml:space="preserve">(một </w:t>
      </w:r>
      <w:r>
        <w:t xml:space="preserve">chiến </w:t>
      </w:r>
      <w:r>
        <w:t xml:space="preserve">thuật </w:t>
      </w:r>
      <w:r>
        <w:t xml:space="preserve">thời </w:t>
      </w:r>
      <w:r>
        <w:t xml:space="preserve">xưa).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diệm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(cũ). </w:t>
      </w:r>
      <w:r>
        <w:t xml:space="preserve">Núi </w:t>
      </w:r>
      <w:r>
        <w:t xml:space="preserve">lửa.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Giàn </w:t>
      </w:r>
      <w:r>
        <w:t xml:space="preserve">lửa </w:t>
      </w:r>
      <w:r>
        <w:t xml:space="preserve">để </w:t>
      </w:r>
      <w:r>
        <w:t xml:space="preserve">thiêu </w:t>
      </w:r>
      <w:r>
        <w:t xml:space="preserve">xác.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đầu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việc </w:t>
      </w:r>
      <w:r>
        <w:t xml:space="preserve">nấu </w:t>
      </w:r>
      <w:r>
        <w:t xml:space="preserve">ăn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có </w:t>
      </w:r>
      <w:r>
        <w:t xml:space="preserve">bố </w:t>
      </w:r>
      <w:r>
        <w:t xml:space="preserve">trí </w:t>
      </w:r>
      <w:r>
        <w:t xml:space="preserve">một </w:t>
      </w:r>
      <w:r>
        <w:t xml:space="preserve">hoặc </w:t>
      </w:r>
      <w:r>
        <w:t xml:space="preserve">vài </w:t>
      </w:r>
      <w:r>
        <w:t xml:space="preserve">khẩu </w:t>
      </w:r>
      <w:r>
        <w:t xml:space="preserve">súng </w:t>
      </w:r>
      <w:r>
        <w:t xml:space="preserve">bắn </w:t>
      </w:r>
      <w:r>
        <w:t xml:space="preserve">thẳng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hoả </w:t>
      </w:r>
      <w:r>
        <w:t xml:space="preserve">lực. </w:t>
      </w:r>
      <w:r>
        <w:t xml:space="preserve">Một </w:t>
      </w:r>
      <w:r>
        <w:rPr>
          <w:i/>
        </w:rPr>
        <w:t xml:space="preserve">hoá </w:t>
      </w:r>
      <w:r>
        <w:rPr>
          <w:i/>
        </w:rPr>
        <w:t xml:space="preserve">điểm </w:t>
      </w:r>
      <w:r>
        <w:rPr>
          <w:i/>
        </w:rPr>
        <w:t xml:space="preserve">mạnh. </w:t>
      </w:r>
      <w:r>
        <w:rPr>
          <w:i/>
        </w:rPr>
        <w:t xml:space="preserve">Dập </w:t>
      </w:r>
      <w:r>
        <w:rPr>
          <w:i/>
        </w:rPr>
        <w:t xml:space="preserve">tắt </w:t>
      </w:r>
      <w:r>
        <w:rPr>
          <w:i/>
        </w:rPr>
        <w:t xml:space="preserve">các </w:t>
      </w:r>
      <w:r>
        <w:rPr>
          <w:i/>
        </w:rPr>
        <w:t xml:space="preserve">hoả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hoạn </w:t>
      </w:r>
      <w:r>
        <w:rPr>
          <w:i/>
        </w:rPr>
        <w:t xml:space="preserve">danh từ </w:t>
      </w:r>
      <w:r>
        <w:t xml:space="preserve">Nạn </w:t>
      </w:r>
      <w:r>
        <w:t xml:space="preserve">cháy. </w:t>
      </w:r>
      <w:r>
        <w:rPr>
          <w:i/>
        </w:rPr>
        <w:t xml:space="preserve">Để </w:t>
      </w:r>
      <w:r>
        <w:rPr>
          <w:i/>
        </w:rPr>
        <w:t xml:space="preserve">phòng </w:t>
      </w:r>
      <w:r>
        <w:rPr>
          <w:i/>
        </w:rPr>
        <w:t xml:space="preserve">hoá </w:t>
      </w:r>
      <w:r>
        <w:t xml:space="preserve">hoạn.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hổ </w:t>
      </w:r>
      <w:r>
        <w:rPr>
          <w:i/>
        </w:rPr>
        <w:t xml:space="preserve">danh từ </w:t>
      </w:r>
      <w:r>
        <w:t xml:space="preserve">ông </w:t>
      </w:r>
      <w:r>
        <w:t xml:space="preserve">phun </w:t>
      </w:r>
      <w:r>
        <w:t xml:space="preserve">lửa </w:t>
      </w:r>
      <w:r>
        <w:t xml:space="preserve">dùng </w:t>
      </w:r>
      <w:r>
        <w:t xml:space="preserve">trong </w:t>
      </w:r>
      <w:r>
        <w:t xml:space="preserve">chiến </w:t>
      </w:r>
      <w:r>
        <w:t xml:space="preserve">trận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hoa </w:t>
      </w:r>
      <w:r>
        <w:rPr>
          <w:i/>
        </w:rPr>
        <w:t xml:space="preserve">hồng, </w:t>
      </w:r>
      <w:r>
        <w:t xml:space="preserve">Bán </w:t>
      </w:r>
      <w:r>
        <w:rPr>
          <w:i/>
        </w:rPr>
        <w:t xml:space="preserve">hàng </w:t>
      </w:r>
      <w:r>
        <w:rPr>
          <w:i/>
        </w:rPr>
        <w:t xml:space="preserve">ăn </w:t>
      </w:r>
      <w:r>
        <w:rPr>
          <w:i/>
        </w:rPr>
        <w:t xml:space="preserve">hoá </w:t>
      </w:r>
      <w:r>
        <w:t xml:space="preserve">hồng. </w:t>
      </w:r>
      <w:r>
        <w:t xml:space="preserve">Tiền </w:t>
      </w:r>
      <w:r>
        <w:rPr>
          <w:i/>
        </w:rPr>
        <w:t xml:space="preserve">hoả </w:t>
      </w:r>
      <w:r>
        <w:t xml:space="preserve">hồng.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nhiệt </w:t>
      </w:r>
      <w:r>
        <w:t xml:space="preserve">độ </w:t>
      </w:r>
      <w:r>
        <w:t xml:space="preserve">cao, </w:t>
      </w:r>
      <w:r>
        <w:t xml:space="preserve">từ </w:t>
      </w:r>
      <w:r>
        <w:t xml:space="preserve">600° </w:t>
      </w:r>
      <w:r>
        <w:t xml:space="preserve">Ơ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bắn </w:t>
      </w:r>
      <w:r>
        <w:t xml:space="preserve">hoặc </w:t>
      </w:r>
      <w:r>
        <w:t xml:space="preserve">phóng </w:t>
      </w:r>
      <w:r>
        <w:t xml:space="preserve">đạn, </w:t>
      </w:r>
      <w:r>
        <w:t xml:space="preserve">chất </w:t>
      </w:r>
      <w:r>
        <w:t xml:space="preserve">nổ, </w:t>
      </w:r>
      <w:r>
        <w:t xml:space="preserve">chất </w:t>
      </w:r>
      <w:r>
        <w:t xml:space="preserve">cháy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lỏ </w:t>
      </w:r>
      <w:r>
        <w:rPr>
          <w:i/>
        </w:rPr>
        <w:t xml:space="preserve">danh từ </w:t>
      </w:r>
      <w:r>
        <w:t xml:space="preserve">Lò </w:t>
      </w:r>
      <w:r>
        <w:t xml:space="preserve">than </w:t>
      </w:r>
      <w:r>
        <w:t xml:space="preserve">nhỏ </w:t>
      </w:r>
      <w:r>
        <w:t xml:space="preserve">để </w:t>
      </w:r>
      <w:r>
        <w:t xml:space="preserve">đun </w:t>
      </w:r>
      <w:r>
        <w:t xml:space="preserve">nấu, </w:t>
      </w:r>
      <w:r>
        <w:t xml:space="preserve">để </w:t>
      </w:r>
      <w:r>
        <w:t xml:space="preserve">sưởi.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Luyện </w:t>
      </w:r>
      <w:r>
        <w:t xml:space="preserve">và </w:t>
      </w:r>
      <w:r>
        <w:t xml:space="preserve">làm </w:t>
      </w:r>
      <w:r>
        <w:t xml:space="preserve">sạch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hợp </w:t>
      </w:r>
      <w:r>
        <w:t xml:space="preserve">kim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cao.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gây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phá </w:t>
      </w:r>
      <w:r>
        <w:t xml:space="preserve">hoại </w:t>
      </w:r>
      <w:r>
        <w:t xml:space="preserve">của </w:t>
      </w:r>
      <w:r>
        <w:t xml:space="preserve">bom </w:t>
      </w:r>
      <w:r>
        <w:t xml:space="preserve">đạn, </w:t>
      </w:r>
      <w:r>
        <w:t xml:space="preserve">chất </w:t>
      </w:r>
      <w:r>
        <w:t xml:space="preserve">nổ, </w:t>
      </w:r>
      <w:r>
        <w:t xml:space="preserve">chất </w:t>
      </w:r>
      <w:r>
        <w:t xml:space="preserve">cháy </w:t>
      </w:r>
      <w:r>
        <w:t xml:space="preserve">dùng </w:t>
      </w:r>
      <w:r>
        <w:t xml:space="preserve">trong </w:t>
      </w:r>
      <w:r>
        <w:t xml:space="preserve">chiến </w:t>
      </w:r>
      <w:r>
        <w:t xml:space="preserve">đấu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Kiểm </w:t>
      </w:r>
      <w:r>
        <w:t xml:space="preserve">chế </w:t>
      </w:r>
      <w:r>
        <w:t xml:space="preserve">hoá </w:t>
      </w:r>
      <w:r>
        <w:rPr>
          <w:i/>
        </w:rPr>
        <w:t xml:space="preserve">lực </w:t>
      </w:r>
      <w:r>
        <w:rPr>
          <w:i/>
        </w:rPr>
        <w:t xml:space="preserve">địch. </w:t>
      </w:r>
      <w:r>
        <w:t xml:space="preserve">Hoả </w:t>
      </w:r>
      <w:r>
        <w:t xml:space="preserve">lực </w:t>
      </w:r>
      <w:r>
        <w:t xml:space="preserve">phòng </w:t>
      </w:r>
      <w:r>
        <w:t xml:space="preserve">không.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Súng </w:t>
      </w:r>
      <w:r>
        <w:t xml:space="preserve">thời </w:t>
      </w:r>
      <w:r>
        <w:t xml:space="preserve">xưa, </w:t>
      </w:r>
      <w:r>
        <w:t xml:space="preserve">bắn </w:t>
      </w:r>
      <w:r>
        <w:t xml:space="preserve">bằng </w:t>
      </w:r>
      <w:r>
        <w:t xml:space="preserve">cách </w:t>
      </w:r>
      <w:r>
        <w:t xml:space="preserve">châm </w:t>
      </w:r>
      <w:r>
        <w:t xml:space="preserve">ngòi </w:t>
      </w:r>
      <w:r>
        <w:t xml:space="preserve">lửa.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mù </w:t>
      </w:r>
      <w:r>
        <w:rPr>
          <w:i/>
        </w:rPr>
        <w:t xml:space="preserve">danh từ </w:t>
      </w:r>
      <w:r>
        <w:t xml:space="preserve">Khói </w:t>
      </w:r>
      <w:r>
        <w:t xml:space="preserve">lửa </w:t>
      </w:r>
      <w:r>
        <w:t xml:space="preserve">tung </w:t>
      </w:r>
      <w:r>
        <w:t xml:space="preserve">ra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khó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mục </w:t>
      </w:r>
      <w:r>
        <w:t xml:space="preserve">tiêu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trận </w:t>
      </w:r>
      <w:r>
        <w:t xml:space="preserve">địa </w:t>
      </w:r>
      <w:r>
        <w:t xml:space="preserve">rối </w:t>
      </w:r>
      <w:r>
        <w:t xml:space="preserve">loạn. </w:t>
      </w:r>
      <w:r>
        <w:rPr>
          <w:i/>
        </w:rPr>
        <w:t xml:space="preserve">Ném </w:t>
      </w:r>
      <w:r>
        <w:t xml:space="preserve">hoá </w:t>
      </w:r>
      <w:r>
        <w:t xml:space="preserve">mù </w:t>
      </w:r>
      <w:r>
        <w:rPr>
          <w:i/>
        </w:rPr>
        <w:t xml:space="preserve">làm </w:t>
      </w:r>
      <w:r>
        <w:t xml:space="preserve">rối </w:t>
      </w:r>
      <w:r>
        <w:rPr>
          <w:i/>
        </w:rPr>
        <w:t xml:space="preserve">loạn </w:t>
      </w:r>
      <w:r>
        <w:rPr>
          <w:i/>
        </w:rPr>
        <w:t xml:space="preserve">đội </w:t>
      </w:r>
      <w:r>
        <w:t xml:space="preserve">hình </w:t>
      </w:r>
      <w:r>
        <w:rPr>
          <w:i/>
        </w:rPr>
        <w:t xml:space="preserve">địch.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tung </w:t>
      </w:r>
      <w:r>
        <w:t xml:space="preserve">hoá </w:t>
      </w:r>
      <w:r>
        <w:t xml:space="preserve">mù </w:t>
      </w:r>
      <w:r>
        <w:rPr>
          <w:i/>
        </w:rPr>
        <w:t xml:space="preserve">bằng </w:t>
      </w:r>
      <w:r>
        <w:t xml:space="preserve">tin </w:t>
      </w:r>
      <w:r>
        <w:t xml:space="preserve">thất </w:t>
      </w:r>
      <w:r>
        <w:t xml:space="preserve">thiệt </w:t>
      </w:r>
      <w:r>
        <w:t xml:space="preserve">(bóng (nghĩa bóng)).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ngục </w:t>
      </w:r>
      <w:r>
        <w:rPr>
          <w:i/>
        </w:rPr>
        <w:t xml:space="preserve">danh từ </w:t>
      </w:r>
      <w:r>
        <w:t xml:space="preserve">Nơi </w:t>
      </w:r>
      <w:r>
        <w:t xml:space="preserve">chứa </w:t>
      </w:r>
      <w:r>
        <w:t xml:space="preserve">đầy </w:t>
      </w:r>
      <w:r>
        <w:t xml:space="preserve">lửa </w:t>
      </w:r>
      <w:r>
        <w:t xml:space="preserve">để </w:t>
      </w:r>
      <w:r>
        <w:t xml:space="preserve">giam </w:t>
      </w:r>
      <w:r>
        <w:t xml:space="preserve">phạt </w:t>
      </w:r>
      <w:r>
        <w:t xml:space="preserve">linh </w:t>
      </w:r>
      <w:r>
        <w:t xml:space="preserve">hồn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tội, </w:t>
      </w:r>
      <w:r>
        <w:t xml:space="preserve">theo </w:t>
      </w:r>
      <w:r>
        <w:t xml:space="preserve">tín </w:t>
      </w:r>
      <w:r>
        <w:t xml:space="preserve">ngưỡng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Vũ </w:t>
      </w:r>
      <w:r>
        <w:t xml:space="preserve">khí </w:t>
      </w:r>
      <w:r>
        <w:t xml:space="preserve">thời </w:t>
      </w:r>
      <w:r>
        <w:t xml:space="preserve">xưa, </w:t>
      </w:r>
      <w:r>
        <w:t xml:space="preserve">bắn </w:t>
      </w:r>
      <w:r>
        <w:t xml:space="preserve">ra </w:t>
      </w:r>
      <w:r>
        <w:rPr>
          <w:i/>
        </w:rPr>
        <w:t xml:space="preserve">lửa. </w:t>
      </w:r>
      <w:r>
        <w:rPr>
          <w:b/>
        </w:rPr>
        <w:t xml:space="preserve">2 </w:t>
      </w:r>
      <w:r>
        <w:t xml:space="preserve">Đạn </w:t>
      </w:r>
      <w:r>
        <w:t xml:space="preserve">lửa </w:t>
      </w:r>
      <w:r>
        <w:t xml:space="preserve">bắn </w:t>
      </w:r>
      <w:r>
        <w:t xml:space="preserve">để </w:t>
      </w:r>
      <w:r>
        <w:t xml:space="preserve">gây </w:t>
      </w:r>
      <w:r>
        <w:t xml:space="preserve">cháy </w:t>
      </w:r>
      <w:r>
        <w:t xml:space="preserve">hoặc </w:t>
      </w:r>
      <w:r>
        <w:t xml:space="preserve">làm </w:t>
      </w:r>
      <w:r>
        <w:t xml:space="preserve">tín </w:t>
      </w:r>
      <w:r>
        <w:t xml:space="preserve">hiệu. </w:t>
      </w:r>
      <w:r>
        <w:rPr>
          <w:i/>
        </w:rPr>
        <w:t xml:space="preserve">Bắn </w:t>
      </w:r>
      <w:r>
        <w:rPr>
          <w:i/>
        </w:rPr>
        <w:t xml:space="preserve">hoả </w:t>
      </w:r>
      <w:r>
        <w:rPr>
          <w:i/>
        </w:rPr>
        <w:t xml:space="preserve">pháo. </w:t>
      </w:r>
      <w:r>
        <w:rPr>
          <w:b/>
        </w:rPr>
        <w:t xml:space="preserve">3 </w:t>
      </w:r>
      <w:r>
        <w:t xml:space="preserve">(ít dùng). </w:t>
      </w:r>
      <w:r>
        <w:t xml:space="preserve">Súng </w:t>
      </w:r>
      <w:r>
        <w:t xml:space="preserve">lớn </w:t>
      </w:r>
      <w:r>
        <w:t xml:space="preserve">các </w:t>
      </w:r>
      <w: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Dùng </w:t>
      </w:r>
      <w:r>
        <w:rPr>
          <w:i/>
        </w:rPr>
        <w:t xml:space="preserve">hoá </w:t>
      </w:r>
      <w:r>
        <w:rPr>
          <w:i/>
        </w:rPr>
        <w:t xml:space="preserve">pháo </w:t>
      </w:r>
      <w:r>
        <w:rPr>
          <w:i/>
        </w:rPr>
        <w:t xml:space="preserve">phá </w:t>
      </w:r>
      <w:r>
        <w:t xml:space="preserve">iôcôt. </w:t>
      </w:r>
      <w:r>
        <w:br w:type="page"/>
      </w:r>
      <w:r>
        <w:rPr>
          <w:b/>
        </w:rPr>
        <w:t xml:space="preserve">hoả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(cũ). </w:t>
      </w:r>
      <w:r>
        <w:t xml:space="preserve">Núi </w:t>
      </w:r>
      <w:r>
        <w:t xml:space="preserve">lửa.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(cũ). </w:t>
      </w:r>
      <w:r>
        <w:t xml:space="preserve">Hoả </w:t>
      </w:r>
      <w:r>
        <w:t xml:space="preserve">hoạn.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Thiêu </w:t>
      </w:r>
      <w:r>
        <w:t xml:space="preserve">xác </w:t>
      </w:r>
      <w:r>
        <w:t xml:space="preserve">người </w:t>
      </w:r>
      <w:r>
        <w:t xml:space="preserve">chết </w:t>
      </w:r>
      <w:r>
        <w:t xml:space="preserve">thành </w:t>
      </w:r>
      <w:r>
        <w:t xml:space="preserve">tro </w:t>
      </w:r>
      <w:r>
        <w:t xml:space="preserve">theo </w:t>
      </w:r>
      <w:r>
        <w:t xml:space="preserve">nghỉ </w:t>
      </w:r>
      <w:r>
        <w:t xml:space="preserve">thức. </w:t>
      </w:r>
      <w:r>
        <w:rPr>
          <w:i/>
        </w:rPr>
        <w:t xml:space="preserve">Lễ </w:t>
      </w:r>
      <w:r>
        <w:rPr>
          <w:i/>
        </w:rPr>
        <w:t xml:space="preserve">hoả </w:t>
      </w:r>
      <w:r>
        <w:t xml:space="preserve">táng.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thiêu </w:t>
      </w:r>
      <w:r>
        <w:rPr>
          <w:i/>
        </w:rPr>
        <w:t xml:space="preserve">động từ </w:t>
      </w:r>
      <w:r>
        <w:t xml:space="preserve">Thiêu </w:t>
      </w:r>
      <w:r>
        <w:t xml:space="preserve">cháy </w:t>
      </w:r>
      <w:r>
        <w:t xml:space="preserve">bằng </w:t>
      </w:r>
      <w:r>
        <w:t xml:space="preserve">lửa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người). </w:t>
      </w:r>
      <w:r>
        <w:rPr>
          <w:i/>
        </w:rPr>
        <w:t xml:space="preserve">Lò </w:t>
      </w:r>
      <w:r>
        <w:t xml:space="preserve">hoá </w:t>
      </w:r>
      <w:r>
        <w:rPr>
          <w:i/>
        </w:rPr>
        <w:t xml:space="preserve">thiêu. </w:t>
      </w:r>
      <w:r>
        <w:t xml:space="preserve">Bị </w:t>
      </w:r>
      <w:r>
        <w:t xml:space="preserve">tội </w:t>
      </w:r>
      <w:r>
        <w:t xml:space="preserve">hoá </w:t>
      </w:r>
      <w:r>
        <w:rPr>
          <w:i/>
        </w:rPr>
        <w:t xml:space="preserve">thiêu </w:t>
      </w:r>
      <w:r>
        <w:t xml:space="preserve">(Bị </w:t>
      </w:r>
      <w:r>
        <w:t xml:space="preserve">thiêu </w:t>
      </w:r>
      <w:r>
        <w:t xml:space="preserve">trên </w:t>
      </w:r>
      <w:r>
        <w:t xml:space="preserve">giàn </w:t>
      </w:r>
      <w:r>
        <w:t xml:space="preserve">lửa, </w:t>
      </w:r>
      <w:r>
        <w:t xml:space="preserve">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hoả </w:t>
      </w:r>
      <w:r>
        <w:t xml:space="preserve">thực </w:t>
      </w:r>
      <w:r>
        <w:t xml:space="preserve">I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thức </w:t>
      </w:r>
      <w:r>
        <w:t xml:space="preserve">ăn </w:t>
      </w:r>
      <w:r>
        <w:t xml:space="preserve">nóng,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nổi </w:t>
      </w:r>
      <w:r>
        <w:t xml:space="preserve">con </w:t>
      </w:r>
      <w:r>
        <w:t xml:space="preserve">mà </w:t>
      </w:r>
      <w:r>
        <w:t xml:space="preserve">ở </w:t>
      </w:r>
      <w:r>
        <w:t xml:space="preserve">giữa </w:t>
      </w:r>
      <w:r>
        <w:t xml:space="preserve">là </w:t>
      </w:r>
      <w:r>
        <w:t xml:space="preserve">một </w:t>
      </w:r>
      <w:r>
        <w:t xml:space="preserve">lò </w:t>
      </w:r>
      <w:r>
        <w:t xml:space="preserve">than </w:t>
      </w:r>
      <w:r>
        <w:t xml:space="preserve">nhỏ, </w:t>
      </w:r>
      <w:r>
        <w:t xml:space="preserve">nước </w:t>
      </w:r>
      <w:r>
        <w:t xml:space="preserve">được </w:t>
      </w:r>
      <w:r>
        <w:t xml:space="preserve">đun </w:t>
      </w:r>
      <w:r>
        <w:t xml:space="preserve">luôn </w:t>
      </w:r>
      <w:r>
        <w:t xml:space="preserve">luôn </w:t>
      </w:r>
      <w:r>
        <w:t xml:space="preserve">sôi </w:t>
      </w:r>
      <w:r>
        <w:t xml:space="preserve">để </w:t>
      </w:r>
      <w:r>
        <w:t xml:space="preserve">nhúng </w:t>
      </w:r>
      <w:r>
        <w:t xml:space="preserve">thức </w:t>
      </w:r>
      <w:r>
        <w:t xml:space="preserve">ăn.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Cấp </w:t>
      </w:r>
      <w:r>
        <w:t xml:space="preserve">dưỡng. </w:t>
      </w:r>
      <w:r>
        <w:rPr>
          <w:i/>
        </w:rPr>
        <w:t xml:space="preserve">Làm </w:t>
      </w:r>
      <w:r>
        <w:rPr>
          <w:i/>
        </w:rPr>
        <w:t xml:space="preserve">hoả </w:t>
      </w:r>
      <w:r>
        <w:rPr>
          <w:i/>
        </w:rPr>
        <w:t xml:space="preserve">thực.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hoả </w:t>
      </w:r>
      <w:r>
        <w:rPr>
          <w:i/>
        </w:rPr>
        <w:t xml:space="preserve">thực </w:t>
      </w:r>
      <w:r>
        <w:t xml:space="preserve">(khẩu ngữ).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tiễn </w:t>
      </w:r>
      <w:r>
        <w:rPr>
          <w:i/>
        </w:rPr>
        <w:t xml:space="preserve">danh từ </w:t>
      </w:r>
      <w:r>
        <w:t xml:space="preserve">(cũ). </w:t>
      </w:r>
      <w:r>
        <w:t xml:space="preserve">Tên </w:t>
      </w:r>
      <w:r>
        <w:t xml:space="preserve">lửa.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Hoả.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tốc </w:t>
      </w:r>
      <w:r>
        <w:rPr>
          <w:i/>
        </w:rPr>
        <w:t xml:space="preserve">tính từ </w:t>
      </w:r>
      <w:r>
        <w:t xml:space="preserve">Rất </w:t>
      </w:r>
      <w:r>
        <w:t xml:space="preserve">gấp, </w:t>
      </w:r>
      <w:r>
        <w:t xml:space="preserve">cần </w:t>
      </w:r>
      <w:r>
        <w:t xml:space="preserve">hết </w:t>
      </w:r>
      <w:r>
        <w:t xml:space="preserve">sức </w:t>
      </w:r>
      <w:r>
        <w:t xml:space="preserve">nhanh </w:t>
      </w:r>
      <w:r>
        <w:t xml:space="preserve">để </w:t>
      </w:r>
      <w:r>
        <w:t xml:space="preserve">đến </w:t>
      </w:r>
      <w:r>
        <w:t xml:space="preserve">nơi </w:t>
      </w:r>
      <w:r>
        <w:t xml:space="preserve">cho </w:t>
      </w:r>
      <w:r>
        <w:t xml:space="preserve">kịp, </w:t>
      </w:r>
      <w:r>
        <w:t xml:space="preserve">không </w:t>
      </w:r>
      <w:r>
        <w:t xml:space="preserve">được </w:t>
      </w:r>
      <w:r>
        <w:t xml:space="preserve">một </w:t>
      </w:r>
      <w:r>
        <w:t xml:space="preserve">phút </w:t>
      </w:r>
      <w:r>
        <w:t xml:space="preserve">chậm </w:t>
      </w:r>
      <w:r>
        <w:t xml:space="preserve">trễ. </w:t>
      </w:r>
      <w:r>
        <w:t xml:space="preserve">Công </w:t>
      </w:r>
      <w:r>
        <w:rPr>
          <w:i/>
        </w:rPr>
        <w:t xml:space="preserve">păn </w:t>
      </w:r>
      <w:r>
        <w:rPr>
          <w:i/>
        </w:rPr>
        <w:t xml:space="preserve">hoả </w:t>
      </w:r>
      <w:r>
        <w:rPr>
          <w:i/>
        </w:rPr>
        <w:t xml:space="preserve">tốc. </w:t>
      </w:r>
      <w:r>
        <w:rPr>
          <w:i/>
        </w:rPr>
        <w:t xml:space="preserve">Lệnh </w:t>
      </w:r>
      <w:r>
        <w:t xml:space="preserve">hoả </w:t>
      </w:r>
      <w:r>
        <w:rPr>
          <w:i/>
        </w:rPr>
        <w:t xml:space="preserve">tốc. </w:t>
      </w:r>
      <w:r>
        <w:t xml:space="preserve">Cuộc </w:t>
      </w:r>
      <w:r>
        <w:rPr>
          <w:i/>
        </w:rPr>
        <w:t xml:space="preserve">hành </w:t>
      </w:r>
      <w:r>
        <w:rPr>
          <w:i/>
        </w:rPr>
        <w:t xml:space="preserve">quân </w:t>
      </w:r>
      <w:r>
        <w:rPr>
          <w:i/>
        </w:rPr>
        <w:t xml:space="preserve">hoá </w:t>
      </w:r>
      <w:r>
        <w:t xml:space="preserve">tốc.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Tuyến </w:t>
      </w:r>
      <w:r>
        <w:t xml:space="preserve">chiến </w:t>
      </w:r>
      <w:r>
        <w:t xml:space="preserve">đấu </w:t>
      </w:r>
      <w:r>
        <w:t xml:space="preserve">nằm </w:t>
      </w:r>
      <w:r>
        <w:t xml:space="preserve">trong </w:t>
      </w:r>
      <w:r>
        <w:t xml:space="preserve">tằm </w:t>
      </w:r>
      <w:r>
        <w:t xml:space="preserve">súng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hoả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(cũ). </w:t>
      </w:r>
      <w:r>
        <w:t xml:space="preserve">Xe </w:t>
      </w:r>
      <w:r>
        <w:t xml:space="preserve">lửa. </w:t>
      </w:r>
      <w:r>
        <w:br/>
      </w:r>
      <w:r>
        <w:rPr>
          <w:b/>
        </w:rPr>
        <w:t xml:space="preserve">hoá,d. </w:t>
      </w:r>
      <w:r>
        <w:t xml:space="preserve">(kng,). </w:t>
      </w:r>
      <w:r>
        <w:t xml:space="preserve">Hoá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Ngành </w:t>
      </w:r>
      <w:r>
        <w:t xml:space="preserve">hoá. </w:t>
      </w:r>
      <w:r>
        <w:br/>
      </w:r>
      <w:r>
        <w:rPr>
          <w:b/>
        </w:rPr>
        <w:t xml:space="preserve">hoá.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thành </w:t>
      </w:r>
      <w:r>
        <w:rPr>
          <w:i/>
        </w:rPr>
        <w:t xml:space="preserve">cái </w:t>
      </w:r>
      <w:r>
        <w:t xml:space="preserve">khác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triển. </w:t>
      </w:r>
      <w:r>
        <w:rPr>
          <w:i/>
        </w:rPr>
        <w:t xml:space="preserve">Nhộng </w:t>
      </w:r>
      <w:r>
        <w:rPr>
          <w:i/>
        </w:rPr>
        <w:t xml:space="preserve">đã </w:t>
      </w:r>
      <w:r>
        <w:rPr>
          <w:i/>
        </w:rPr>
        <w:t xml:space="preserve">hoá </w:t>
      </w:r>
      <w:r>
        <w:rPr>
          <w:i/>
        </w:rPr>
        <w:t xml:space="preserve">thành </w:t>
      </w:r>
      <w:r>
        <w:t xml:space="preserve">ngài. </w:t>
      </w:r>
      <w:r>
        <w:rPr>
          <w:i/>
        </w:rPr>
        <w:t xml:space="preserve">Để </w:t>
      </w:r>
      <w:r>
        <w:rPr>
          <w:i/>
        </w:rPr>
        <w:t xml:space="preserve">lâu </w:t>
      </w:r>
      <w:r>
        <w:t xml:space="preserve">cút </w:t>
      </w:r>
      <w:r>
        <w:rPr>
          <w:i/>
        </w:rPr>
        <w:t xml:space="preserve">trâu </w:t>
      </w:r>
      <w:r>
        <w:rPr>
          <w:i/>
        </w:rPr>
        <w:t xml:space="preserve">hoá </w:t>
      </w:r>
      <w:r>
        <w:rPr>
          <w:i/>
        </w:rPr>
        <w:t xml:space="preserve">bùn </w:t>
      </w:r>
      <w:r>
        <w:t xml:space="preserve">(tục ngữ). </w:t>
      </w:r>
      <w:r>
        <w:t xml:space="preserve">Đùa </w:t>
      </w:r>
      <w:r>
        <w:t xml:space="preserve">mà </w:t>
      </w:r>
      <w:r>
        <w:rPr>
          <w:i/>
        </w:rPr>
        <w:t xml:space="preserve">hoá </w:t>
      </w:r>
      <w:r>
        <w:t xml:space="preserve">thật. </w:t>
      </w:r>
      <w:r>
        <w:rPr>
          <w:b/>
        </w:rPr>
        <w:t xml:space="preserve">2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ở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điều </w:t>
      </w:r>
      <w:r>
        <w:t xml:space="preserve">bỗng </w:t>
      </w:r>
      <w:r>
        <w:t xml:space="preserve">nhiên </w:t>
      </w:r>
      <w:r>
        <w:t xml:space="preserve">nhận </w:t>
      </w:r>
      <w:r>
        <w:t xml:space="preserve">thức </w:t>
      </w:r>
      <w:r>
        <w:t xml:space="preserve">ra, </w:t>
      </w:r>
      <w:r>
        <w:t xml:space="preserve">có </w:t>
      </w:r>
      <w:r>
        <w:t xml:space="preserve">phần </w:t>
      </w:r>
      <w:r>
        <w:t xml:space="preserve">bất </w:t>
      </w:r>
      <w:r>
        <w:t xml:space="preserve">ngờ,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trước </w:t>
      </w:r>
      <w:r>
        <w:t xml:space="preserve">kia </w:t>
      </w:r>
      <w:r>
        <w:t xml:space="preserve">tưởng.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t xml:space="preserve">lại </w:t>
      </w:r>
      <w:r>
        <w:rPr>
          <w:i/>
        </w:rPr>
        <w:t xml:space="preserve">hoá </w:t>
      </w:r>
      <w:r>
        <w:rPr>
          <w:i/>
        </w:rPr>
        <w:t xml:space="preserve">hay. </w:t>
      </w:r>
      <w:r>
        <w:rPr>
          <w:i/>
        </w:rPr>
        <w:t xml:space="preserve">Ngỡ </w:t>
      </w:r>
      <w:r>
        <w:rPr>
          <w:i/>
        </w:rPr>
        <w:t xml:space="preserve">ai </w:t>
      </w:r>
      <w:r>
        <w:t xml:space="preserve">lại </w:t>
      </w:r>
      <w:r>
        <w:rPr>
          <w:i/>
        </w:rPr>
        <w:t xml:space="preserve">hoá </w:t>
      </w:r>
      <w:r>
        <w:rPr>
          <w:i/>
        </w:rPr>
        <w:t xml:space="preserve">người </w:t>
      </w:r>
      <w:r>
        <w:rPr>
          <w:i/>
        </w:rPr>
        <w:t xml:space="preserve">quen. </w:t>
      </w:r>
      <w:r>
        <w:rPr>
          <w:b/>
        </w:rPr>
        <w:t xml:space="preserve">3 </w:t>
      </w:r>
      <w:r>
        <w:t xml:space="preserve">Hoá </w:t>
      </w:r>
      <w:r>
        <w:t xml:space="preserve">thành </w:t>
      </w:r>
      <w:r>
        <w:t xml:space="preserve">thần, </w:t>
      </w:r>
      <w:r>
        <w:t xml:space="preserve">thánh, </w:t>
      </w:r>
      <w:r>
        <w:t xml:space="preserve">Phật,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chết </w:t>
      </w:r>
      <w:r>
        <w:t xml:space="preserve">đi,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tôn </w:t>
      </w:r>
      <w:r>
        <w:t xml:space="preserve">giáo, </w:t>
      </w:r>
      <w:r>
        <w:t xml:space="preserve">mê </w:t>
      </w:r>
      <w:r>
        <w:t xml:space="preserve">tín. </w:t>
      </w:r>
      <w:r>
        <w:t xml:space="preserve">Diệt </w:t>
      </w:r>
      <w:r>
        <w:rPr>
          <w:i/>
        </w:rPr>
        <w:t xml:space="preserve">xong </w:t>
      </w:r>
      <w:r>
        <w:rPr>
          <w:i/>
        </w:rPr>
        <w:t xml:space="preserve">giặc, </w:t>
      </w:r>
      <w:r>
        <w:rPr>
          <w:i/>
        </w:rPr>
        <w:t xml:space="preserve">ông </w:t>
      </w:r>
      <w:r>
        <w:rPr>
          <w:i/>
        </w:rPr>
        <w:t xml:space="preserve">Gióng </w:t>
      </w:r>
      <w:r>
        <w:rPr>
          <w:i/>
        </w:rPr>
        <w:t xml:space="preserve">hoá </w:t>
      </w:r>
      <w:r>
        <w:rPr>
          <w:i/>
        </w:rPr>
        <w:t xml:space="preserve">lên </w:t>
      </w:r>
      <w:r>
        <w:t xml:space="preserve">trời. </w:t>
      </w:r>
      <w:r>
        <w:rPr>
          <w:i/>
        </w:rPr>
        <w:t xml:space="preserve">á </w:t>
      </w:r>
      <w:r>
        <w:t xml:space="preserve">Làm </w:t>
      </w:r>
      <w:r>
        <w:t xml:space="preserve">cho </w:t>
      </w:r>
      <w:r>
        <w:t xml:space="preserve">vàng </w:t>
      </w:r>
      <w:r>
        <w:t xml:space="preserve">mã </w:t>
      </w:r>
      <w:r>
        <w:t xml:space="preserve">hoá </w:t>
      </w:r>
      <w:r>
        <w:t xml:space="preserve">thành </w:t>
      </w:r>
      <w:r>
        <w:t xml:space="preserve">đổ </w:t>
      </w:r>
      <w:r>
        <w:t xml:space="preserve">dùng </w:t>
      </w:r>
      <w:r>
        <w:t xml:space="preserve">dưới </w:t>
      </w:r>
      <w:r>
        <w:t xml:space="preserve">âm </w:t>
      </w:r>
      <w:r>
        <w:t xml:space="preserve">phủ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chết, </w:t>
      </w:r>
      <w:r>
        <w:t xml:space="preserve">bằng </w:t>
      </w:r>
      <w:r>
        <w:t xml:space="preserve">cách </w:t>
      </w:r>
      <w:r>
        <w:t xml:space="preserve">đốt </w:t>
      </w:r>
      <w:r>
        <w:t xml:space="preserve">đi,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Hoá </w:t>
      </w:r>
      <w:r>
        <w:rPr>
          <w:i/>
        </w:rPr>
        <w:t xml:space="preserve">uàng. </w:t>
      </w:r>
      <w:r>
        <w:rPr>
          <w:i/>
        </w:rPr>
        <w:t xml:space="preserve">Hoá </w:t>
      </w:r>
      <w:r>
        <w:rPr>
          <w:i/>
        </w:rPr>
        <w:t xml:space="preserve">nhà </w:t>
      </w:r>
      <w:r>
        <w:rPr>
          <w:i/>
        </w:rPr>
        <w:t xml:space="preserve">táng.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"trở </w:t>
      </w:r>
      <w:r>
        <w:t xml:space="preserve">thành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thành, </w:t>
      </w:r>
      <w:r>
        <w:t xml:space="preserve">trở </w:t>
      </w:r>
      <w:r>
        <w:t xml:space="preserve">nên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đó". </w:t>
      </w:r>
      <w:r>
        <w:t xml:space="preserve">Cơ </w:t>
      </w:r>
      <w:r>
        <w:t xml:space="preserve">giới </w:t>
      </w:r>
      <w:r>
        <w:t xml:space="preserve">hoá* </w:t>
      </w:r>
      <w:r>
        <w:t xml:space="preserve">(nông </w:t>
      </w:r>
      <w:r>
        <w:t xml:space="preserve">nghiệp). </w:t>
      </w:r>
      <w:r>
        <w:t xml:space="preserve">Bình </w:t>
      </w:r>
      <w:r>
        <w:t xml:space="preserve">thường </w:t>
      </w:r>
      <w:r>
        <w:rPr>
          <w:i/>
        </w:rPr>
        <w:t xml:space="preserve">hoá* </w:t>
      </w:r>
      <w:r>
        <w:t xml:space="preserve">(quan </w:t>
      </w:r>
      <w:r>
        <w:t xml:space="preserve">hệ). </w:t>
      </w:r>
      <w:r>
        <w:rPr>
          <w:i/>
        </w:rPr>
        <w:t xml:space="preserve">Vôi </w:t>
      </w:r>
      <w:r>
        <w:rPr>
          <w:i/>
        </w:rPr>
        <w:t xml:space="preserve">hoá*. </w:t>
      </w:r>
      <w:r>
        <w:t xml:space="preserve">Oxyhoá*. </w:t>
      </w:r>
      <w:r>
        <w:br/>
      </w:r>
      <w:r>
        <w:rPr>
          <w:b/>
        </w:rPr>
        <w:t xml:space="preserve">hoá; </w:t>
      </w:r>
      <w:r>
        <w:rPr>
          <w:i/>
        </w:rPr>
        <w:t xml:space="preserve">tính từ </w:t>
      </w:r>
      <w:r>
        <w:t xml:space="preserve">(Ruộng </w:t>
      </w:r>
      <w:r>
        <w:t xml:space="preserve">đất)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nghỉ </w:t>
      </w:r>
      <w:r>
        <w:t xml:space="preserve">không </w:t>
      </w:r>
      <w:r>
        <w:t xml:space="preserve">trồng </w:t>
      </w:r>
      <w:r>
        <w:t xml:space="preserve">trọt. </w:t>
      </w:r>
      <w:r>
        <w:t xml:space="preserve">Ruộng </w:t>
      </w:r>
      <w:r>
        <w:t xml:space="preserve">bỏ </w:t>
      </w:r>
      <w:r>
        <w:t xml:space="preserve">hoá. </w:t>
      </w:r>
      <w:r>
        <w:t xml:space="preserve">Thửa </w:t>
      </w:r>
      <w:r>
        <w:rPr>
          <w:i/>
        </w:rPr>
        <w:t xml:space="preserve">ruộng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hoá,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goá.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bụa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goá </w:t>
      </w:r>
      <w:r>
        <w:rPr>
          <w:i/>
        </w:rPr>
        <w:t xml:space="preserve">bụa.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phân </w:t>
      </w:r>
      <w:r>
        <w:t xml:space="preserve">tử </w:t>
      </w:r>
      <w:r>
        <w:t xml:space="preserve">xác </w:t>
      </w:r>
      <w:r>
        <w:t xml:space="preserve">định.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Tạo </w:t>
      </w:r>
      <w:r>
        <w:t xml:space="preserve">hoá; </w:t>
      </w:r>
      <w:r>
        <w:t xml:space="preserve">trời.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sản </w:t>
      </w:r>
      <w:r>
        <w:t xml:space="preserve">xuất </w:t>
      </w:r>
      <w:r>
        <w:t xml:space="preserve">chế </w:t>
      </w:r>
      <w:r>
        <w:t xml:space="preserve">biến </w:t>
      </w:r>
      <w:r>
        <w:t xml:space="preserve">những </w:t>
      </w:r>
      <w:r>
        <w:t xml:space="preserve">nguyên </w:t>
      </w:r>
      <w:r>
        <w:t xml:space="preserve">liệu </w:t>
      </w:r>
      <w:r>
        <w:t xml:space="preserve">lấy </w:t>
      </w:r>
      <w:r>
        <w:t xml:space="preserve">từ </w:t>
      </w:r>
      <w:r>
        <w:t xml:space="preserve">sản </w:t>
      </w:r>
      <w:r>
        <w:t xml:space="preserve">phẩm </w:t>
      </w:r>
      <w:r>
        <w:t xml:space="preserve">khai </w:t>
      </w:r>
      <w:r>
        <w:t xml:space="preserve">thác </w:t>
      </w:r>
      <w:r>
        <w:t xml:space="preserve">dầu </w:t>
      </w:r>
      <w:r>
        <w:t xml:space="preserve">mỏ. </w:t>
      </w:r>
      <w:r>
        <w:rPr>
          <w:i/>
        </w:rPr>
        <w:t xml:space="preserve">Công </w:t>
      </w:r>
      <w:r>
        <w:t xml:space="preserve">nghiệp </w:t>
      </w:r>
      <w:r>
        <w:t xml:space="preserve">hoá </w:t>
      </w:r>
      <w:r>
        <w:rPr>
          <w:i/>
        </w:rPr>
        <w:t xml:space="preserve">dầu. </w:t>
      </w:r>
      <w:r>
        <w:rPr>
          <w:i/>
        </w:rPr>
        <w:t xml:space="preserve">Đầu </w:t>
      </w:r>
      <w:r>
        <w:t xml:space="preserve">tư </w:t>
      </w:r>
      <w:r>
        <w:t xml:space="preserve">uà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ngành </w:t>
      </w:r>
      <w:r>
        <w:rPr>
          <w:i/>
        </w:rPr>
        <w:t xml:space="preserve">hoá </w:t>
      </w:r>
      <w:r>
        <w:t xml:space="preserve">hoá </w:t>
      </w:r>
      <w:r>
        <w:t xml:space="preserve">dược </w:t>
      </w:r>
      <w: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chất </w:t>
      </w:r>
      <w:r>
        <w:t xml:space="preserve">để </w:t>
      </w:r>
      <w:r>
        <w:t xml:space="preserve">bào </w:t>
      </w:r>
      <w:r>
        <w:t xml:space="preserve">chế </w:t>
      </w:r>
      <w:r>
        <w:t xml:space="preserve">thuốc.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Giấy </w:t>
      </w:r>
      <w:r>
        <w:t xml:space="preserve">ghỉ </w:t>
      </w:r>
      <w:r>
        <w:t xml:space="preserve">hàng </w:t>
      </w:r>
      <w:r>
        <w:t xml:space="preserve">đã </w:t>
      </w:r>
      <w:r>
        <w:t xml:space="preserve">bán </w:t>
      </w:r>
      <w:r>
        <w:t xml:space="preserve">cùng </w:t>
      </w:r>
      <w:r>
        <w:t xml:space="preserve">với. </w:t>
      </w:r>
      <w:r>
        <w:t xml:space="preserve">giá </w:t>
      </w:r>
      <w:r>
        <w:t xml:space="preserve">tiền </w:t>
      </w:r>
      <w:r>
        <w:t xml:space="preserve">để </w:t>
      </w:r>
      <w:r>
        <w:t xml:space="preserve">làm </w:t>
      </w:r>
      <w:r>
        <w:t xml:space="preserve">bằng. </w:t>
      </w:r>
      <w:r>
        <w:t xml:space="preserve">| </w:t>
      </w:r>
      <w:r>
        <w:br/>
      </w:r>
      <w:r>
        <w:rPr>
          <w:b/>
        </w:rPr>
        <w:t xml:space="preserve">hoá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Định </w:t>
      </w:r>
      <w:r>
        <w:t xml:space="preserve">giá </w:t>
      </w:r>
      <w:r>
        <w:t xml:space="preserve">cả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thức.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hoá </w:t>
      </w:r>
      <w:r>
        <w:rPr>
          <w:i/>
        </w:rPr>
        <w:t xml:space="preserve">giá. </w:t>
      </w:r>
      <w:r>
        <w:t xml:space="preserve">Hàng </w:t>
      </w:r>
      <w:r>
        <w:rPr>
          <w:i/>
        </w:rPr>
        <w:t xml:space="preserve">chưa </w:t>
      </w:r>
      <w:r>
        <w:rPr>
          <w:i/>
        </w:rPr>
        <w:t xml:space="preserve">hoá </w:t>
      </w:r>
      <w:r>
        <w:t xml:space="preserve">giá. </w:t>
      </w:r>
      <w:r>
        <w:t xml:space="preserve">2x. </w:t>
      </w:r>
      <w:r>
        <w:t xml:space="preserve">bán </w:t>
      </w:r>
      <w:r>
        <w:rPr>
          <w:i/>
        </w:rPr>
        <w:t xml:space="preserve">hoá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Làm </w:t>
      </w:r>
      <w:r>
        <w:t xml:space="preserve">tiêu </w:t>
      </w:r>
      <w:r>
        <w:t xml:space="preserve">tan </w:t>
      </w:r>
      <w:r>
        <w:t xml:space="preserve">đi,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tác </w:t>
      </w:r>
      <w:r>
        <w:t xml:space="preserve">dụng. </w:t>
      </w:r>
      <w:r>
        <w:t xml:space="preserve">Khôn </w:t>
      </w:r>
      <w:r>
        <w:t xml:space="preserve">khéo </w:t>
      </w:r>
      <w:r>
        <w:rPr>
          <w:i/>
        </w:rPr>
        <w:t xml:space="preserve">hoá </w:t>
      </w:r>
      <w:r>
        <w:rPr>
          <w:i/>
        </w:rPr>
        <w:t xml:space="preserve">giải </w:t>
      </w:r>
      <w:r>
        <w:t xml:space="preserve">sự </w:t>
      </w:r>
      <w:r>
        <w:t xml:space="preserve">ngăn </w:t>
      </w:r>
      <w:r>
        <w:rPr>
          <w:i/>
        </w:rPr>
        <w:t xml:space="preserve">cách </w:t>
      </w:r>
      <w:r>
        <w:t xml:space="preserve">giữa </w:t>
      </w:r>
      <w:r>
        <w:rPr>
          <w:i/>
        </w:rPr>
        <w:t xml:space="preserve">hai </w:t>
      </w:r>
      <w:r>
        <w:t xml:space="preserve">người. </w:t>
      </w:r>
      <w:r>
        <w:rPr>
          <w:i/>
        </w:rPr>
        <w:t xml:space="preserve">Ngón </w:t>
      </w:r>
      <w:r>
        <w:rPr>
          <w:i/>
        </w:rPr>
        <w:t xml:space="preserve">đòn </w:t>
      </w:r>
      <w:r>
        <w:t xml:space="preserve">hiểm </w:t>
      </w:r>
      <w:r>
        <w:rPr>
          <w:i/>
        </w:rPr>
        <w:t xml:space="preserve">đã </w:t>
      </w:r>
      <w:r>
        <w:t xml:space="preserve">bị </w:t>
      </w:r>
      <w:r>
        <w:rPr>
          <w:i/>
        </w:rPr>
        <w:t xml:space="preserve">hoá </w:t>
      </w:r>
      <w:r>
        <w:t xml:space="preserve">hoá </w:t>
      </w:r>
      <w:r>
        <w:t xml:space="preserve">học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cấu </w:t>
      </w:r>
      <w:r>
        <w:t xml:space="preserve">tạo, </w:t>
      </w:r>
      <w:r>
        <w:t xml:space="preserve">tính </w:t>
      </w:r>
      <w:r>
        <w:t xml:space="preserve">chất </w:t>
      </w:r>
      <w:r>
        <w:t xml:space="preserve">và </w:t>
      </w:r>
      <w:r>
        <w:t xml:space="preserve">sự </w:t>
      </w:r>
      <w:r>
        <w:t xml:space="preserve">biến </w:t>
      </w:r>
      <w:r>
        <w:t xml:space="preserve">hoá </w:t>
      </w:r>
      <w:r>
        <w:t xml:space="preserve">của </w:t>
      </w:r>
      <w:r>
        <w:t xml:space="preserve">các </w:t>
      </w:r>
      <w:r>
        <w:t xml:space="preserve">chất. </w:t>
      </w:r>
      <w:r>
        <w:t xml:space="preserve">hoá </w:t>
      </w:r>
      <w:r>
        <w:t xml:space="preserve">học </w:t>
      </w:r>
      <w:r>
        <w:t xml:space="preserve">hữu </w:t>
      </w:r>
      <w:r>
        <w:t xml:space="preserve">cơ </w:t>
      </w:r>
      <w: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hợp </w:t>
      </w:r>
      <w:r>
        <w:t xml:space="preserve">chất </w:t>
      </w:r>
      <w:r>
        <w:t xml:space="preserve">của </w:t>
      </w:r>
      <w:r>
        <w:rPr>
          <w:i/>
        </w:rPr>
        <w:t xml:space="preserve">carbon </w:t>
      </w:r>
      <w:r>
        <w:t xml:space="preserve">(trừ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giản </w:t>
      </w:r>
      <w:r>
        <w:t xml:space="preserve">nhất);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hoá </w:t>
      </w:r>
      <w:r>
        <w:t xml:space="preserve">học </w:t>
      </w:r>
      <w:r>
        <w:t xml:space="preserve">UÔ </w:t>
      </w:r>
      <w:r>
        <w:t xml:space="preserve">cơ.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b/>
        </w:rPr>
        <w:t xml:space="preserve">vô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 </w:t>
      </w:r>
      <w:r>
        <w:t xml:space="preserve">và </w:t>
      </w:r>
      <w:r>
        <w:t xml:space="preserve">các </w:t>
      </w:r>
      <w:r>
        <w:t xml:space="preserve">hợp </w:t>
      </w:r>
      <w:r>
        <w:t xml:space="preserve">chất </w:t>
      </w:r>
      <w:r>
        <w:t xml:space="preserve">do </w:t>
      </w:r>
      <w:r>
        <w:t xml:space="preserve">chúng </w:t>
      </w:r>
      <w:r>
        <w:t xml:space="preserve">tạo </w:t>
      </w:r>
      <w:r>
        <w:t xml:space="preserve">thành, </w:t>
      </w:r>
      <w:r>
        <w:t xml:space="preserve">trừ </w:t>
      </w:r>
      <w:r>
        <w:t xml:space="preserve">các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carbon </w:t>
      </w:r>
      <w:r>
        <w:t xml:space="preserve">(không </w:t>
      </w:r>
      <w:r>
        <w:t xml:space="preserve">kế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giản </w:t>
      </w:r>
      <w:r>
        <w:t xml:space="preserve">nhất);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hoá </w:t>
      </w:r>
      <w:r>
        <w:t xml:space="preserve">học </w:t>
      </w:r>
      <w:r>
        <w:rPr>
          <w:i/>
        </w:rPr>
        <w:t xml:space="preserve">hữu </w:t>
      </w:r>
      <w:r>
        <w:rPr>
          <w:i/>
        </w:rPr>
        <w:t xml:space="preserve">cơ.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lỏng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khí.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Kết </w:t>
      </w:r>
      <w:r>
        <w:t xml:space="preserve">hợp </w:t>
      </w:r>
      <w:r>
        <w:t xml:space="preserve">do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kiếp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Hoá </w:t>
      </w:r>
      <w:r>
        <w:t xml:space="preserve">thành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vật </w:t>
      </w:r>
      <w:r>
        <w:t xml:space="preserve">khác, </w:t>
      </w:r>
      <w:r>
        <w:t xml:space="preserve">để </w:t>
      </w:r>
      <w:r>
        <w:t xml:space="preserve">sống </w:t>
      </w:r>
      <w:r>
        <w:t xml:space="preserve">một </w:t>
      </w:r>
      <w:r>
        <w:t xml:space="preserve">kiếp </w:t>
      </w:r>
      <w:r>
        <w:t xml:space="preserve">khác,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Cô </w:t>
      </w:r>
      <w:r>
        <w:t xml:space="preserve">gái </w:t>
      </w:r>
      <w:r>
        <w:t xml:space="preserve">chết, </w:t>
      </w:r>
      <w:r>
        <w:rPr>
          <w:i/>
        </w:rPr>
        <w:t xml:space="preserve">hoá </w:t>
      </w:r>
      <w:r>
        <w:rPr>
          <w:i/>
        </w:rPr>
        <w:t xml:space="preserve">kiếp </w:t>
      </w:r>
      <w:r>
        <w:rPr>
          <w:i/>
        </w:rPr>
        <w:t xml:space="preserve">thành </w:t>
      </w:r>
      <w:r>
        <w:rPr>
          <w:i/>
        </w:rPr>
        <w:t xml:space="preserve">con </w:t>
      </w:r>
      <w:r>
        <w:rPr>
          <w:i/>
        </w:rPr>
        <w:t xml:space="preserve">bướm. </w:t>
      </w:r>
      <w:r>
        <w:rPr>
          <w:b/>
        </w:rPr>
        <w:t xml:space="preserve">2 </w:t>
      </w:r>
      <w:r>
        <w:t xml:space="preserve">(khẩu ngữ). </w:t>
      </w:r>
      <w:r>
        <w:t xml:space="preserve">Giết </w:t>
      </w:r>
      <w:r>
        <w:t xml:space="preserve">để </w:t>
      </w:r>
      <w:r>
        <w:t xml:space="preserve">ăn </w:t>
      </w:r>
      <w:r>
        <w:t xml:space="preserve">thịt </w:t>
      </w:r>
      <w:r>
        <w:t xml:space="preserve">hoặc </w:t>
      </w:r>
      <w:r>
        <w:t xml:space="preserve">để </w:t>
      </w:r>
      <w:r>
        <w:t xml:space="preserve">trừng </w:t>
      </w:r>
      <w:r>
        <w:t xml:space="preserve">trị. </w:t>
      </w:r>
      <w:r>
        <w:t xml:space="preserve">Hoá </w:t>
      </w:r>
      <w:r>
        <w:rPr>
          <w:i/>
        </w:rPr>
        <w:t xml:space="preserve">kiếp </w:t>
      </w:r>
      <w:r>
        <w:rPr>
          <w:i/>
        </w:rPr>
        <w:t xml:space="preserve">cho </w:t>
      </w:r>
      <w:r>
        <w:t xml:space="preserve">con </w:t>
      </w:r>
      <w:r>
        <w:t xml:space="preserve">gà. </w:t>
      </w:r>
      <w:r>
        <w:rPr>
          <w:i/>
        </w:rPr>
        <w:t xml:space="preserve">Hoá </w:t>
      </w:r>
      <w:r>
        <w:rPr>
          <w:i/>
        </w:rPr>
        <w:t xml:space="preserve">kiếp </w:t>
      </w:r>
      <w:r>
        <w:rPr>
          <w:i/>
        </w:rPr>
        <w:t xml:space="preserve">cho </w:t>
      </w:r>
      <w:r>
        <w:rPr>
          <w:i/>
        </w:rPr>
        <w:t xml:space="preserve">kẻ </w:t>
      </w:r>
      <w:r>
        <w:rPr>
          <w:i/>
        </w:rPr>
        <w:t xml:space="preserve">phản </w:t>
      </w:r>
      <w:r>
        <w:rPr>
          <w:i/>
        </w:rPr>
        <w:t xml:space="preserve">bội.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