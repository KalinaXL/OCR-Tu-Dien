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phản </w:t>
      </w:r>
      <w:r>
        <w:rPr>
          <w:b/>
        </w:rPr>
        <w:t xml:space="preserve">bác </w:t>
      </w:r>
      <w:r>
        <w:rPr>
          <w:i/>
        </w:rPr>
        <w:t xml:space="preserve">động từ </w:t>
      </w:r>
      <w:r>
        <w:rPr>
          <w:i/>
        </w:rPr>
        <w:t xml:space="preserve">Gạt </w:t>
      </w:r>
      <w:r>
        <w:t xml:space="preserve">bỏ </w:t>
      </w:r>
      <w:r>
        <w:t xml:space="preserve">bằng </w:t>
      </w:r>
      <w:r>
        <w:t xml:space="preserve">lí </w:t>
      </w:r>
      <w:r>
        <w:t xml:space="preserve">lẽ </w:t>
      </w:r>
      <w:r>
        <w:t xml:space="preserve">ý </w:t>
      </w:r>
      <w:r>
        <w:t xml:space="preserve">kiến, </w:t>
      </w:r>
      <w:r>
        <w:t xml:space="preserve">quan </w:t>
      </w:r>
      <w:r>
        <w:t xml:space="preserve">điểm </w:t>
      </w:r>
      <w:r>
        <w:t xml:space="preserve">của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biện </w:t>
      </w:r>
      <w:r>
        <w:rPr>
          <w:i/>
        </w:rPr>
        <w:t xml:space="preserve">động từ </w:t>
      </w:r>
      <w:r>
        <w:t xml:space="preserve">Đánh </w:t>
      </w:r>
      <w:r>
        <w:t xml:space="preserve">giá </w:t>
      </w:r>
      <w:r>
        <w:t xml:space="preserve">chất </w:t>
      </w:r>
      <w:r>
        <w:t xml:space="preserve">lượng </w:t>
      </w:r>
      <w:r>
        <w:t xml:space="preserve">một </w:t>
      </w:r>
      <w:r>
        <w:t xml:space="preserve">công </w:t>
      </w:r>
      <w:r>
        <w:t xml:space="preserve">trình </w:t>
      </w:r>
      <w:r>
        <w:t xml:space="preserve">khoa </w:t>
      </w:r>
      <w:r>
        <w:t xml:space="preserve">học </w:t>
      </w:r>
      <w:r>
        <w:t xml:space="preserve">khi </w:t>
      </w:r>
      <w:r>
        <w:t xml:space="preserve">công </w:t>
      </w:r>
      <w:r>
        <w:t xml:space="preserve">trình </w:t>
      </w:r>
      <w:r>
        <w:t xml:space="preserve">được </w:t>
      </w:r>
      <w:r>
        <w:t xml:space="preserve">đưa </w:t>
      </w:r>
      <w:r>
        <w:t xml:space="preserve">ra </w:t>
      </w:r>
      <w:r>
        <w:t xml:space="preserve">bảo </w:t>
      </w:r>
      <w:r>
        <w:t xml:space="preserve">vệ </w:t>
      </w:r>
      <w:r>
        <w:t xml:space="preserve">để </w:t>
      </w:r>
      <w:r>
        <w:t xml:space="preserve">lấy </w:t>
      </w:r>
      <w:r>
        <w:t xml:space="preserve">học </w:t>
      </w:r>
      <w:r>
        <w:t xml:space="preserve">vị </w:t>
      </w:r>
      <w:r>
        <w:t xml:space="preserve">trước </w:t>
      </w:r>
      <w:r>
        <w:t xml:space="preserve">hội </w:t>
      </w:r>
      <w:r>
        <w:t xml:space="preserve">đồng </w:t>
      </w:r>
      <w:r>
        <w:t xml:space="preserve">chấm </w:t>
      </w:r>
      <w:r>
        <w:t xml:space="preserve">thi. </w:t>
      </w:r>
      <w:r>
        <w:rPr>
          <w:i/>
        </w:rPr>
        <w:t xml:space="preserve">Phản </w:t>
      </w:r>
      <w:r>
        <w:rPr>
          <w:i/>
        </w:rPr>
        <w:t xml:space="preserve">biện </w:t>
      </w:r>
      <w:r>
        <w:rPr>
          <w:i/>
        </w:rPr>
        <w:t xml:space="preserve">luận </w:t>
      </w:r>
      <w:r>
        <w:rPr>
          <w:i/>
        </w:rPr>
        <w:t xml:space="preserve">án </w:t>
      </w:r>
      <w:r>
        <w:rPr>
          <w:i/>
        </w:rPr>
        <w:t xml:space="preserve">tiến </w:t>
      </w:r>
      <w:r>
        <w:t xml:space="preserve">sẽ. </w:t>
      </w:r>
      <w:r>
        <w:t xml:space="preserve">Người </w:t>
      </w:r>
      <w:r>
        <w:rPr>
          <w:i/>
        </w:rPr>
        <w:t xml:space="preserve">phản </w:t>
      </w:r>
      <w:r>
        <w:rPr>
          <w:i/>
        </w:rPr>
        <w:t xml:space="preserve">biện.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bội </w:t>
      </w:r>
      <w:r>
        <w:rPr>
          <w:i/>
        </w:rPr>
        <w:t xml:space="preserve">động từ </w:t>
      </w:r>
      <w:r>
        <w:t xml:space="preserve">Thay </w:t>
      </w:r>
      <w:r>
        <w:t xml:space="preserve">đổi </w:t>
      </w:r>
      <w:r>
        <w:t xml:space="preserve">hẳn </w:t>
      </w:r>
      <w:r>
        <w:t xml:space="preserve">thái </w:t>
      </w:r>
      <w:r>
        <w:t xml:space="preserve">độ, </w:t>
      </w:r>
      <w:r>
        <w:t xml:space="preserve">đứng </w:t>
      </w:r>
      <w:r>
        <w:t xml:space="preserve">về </w:t>
      </w:r>
      <w:r>
        <w:t xml:space="preserve">phía </w:t>
      </w:r>
      <w:r>
        <w:t xml:space="preserve">chống </w:t>
      </w:r>
      <w:r>
        <w:t xml:space="preserve">lại </w:t>
      </w:r>
      <w:r>
        <w:t xml:space="preserve">người </w:t>
      </w:r>
      <w:r>
        <w:t xml:space="preserve">hay </w:t>
      </w:r>
      <w:r>
        <w:t xml:space="preserve">cái </w:t>
      </w:r>
      <w:r>
        <w:t xml:space="preserve">mà </w:t>
      </w:r>
      <w:r>
        <w:t xml:space="preserve">nghĩa </w:t>
      </w:r>
      <w:r>
        <w:t xml:space="preserve">vụ </w:t>
      </w:r>
      <w:r>
        <w:t xml:space="preserve">bắt </w:t>
      </w:r>
      <w:r>
        <w:t xml:space="preserve">buộc </w:t>
      </w:r>
      <w:r>
        <w:t xml:space="preserve">mình </w:t>
      </w:r>
      <w:r>
        <w:t xml:space="preserve">phải </w:t>
      </w:r>
      <w:r>
        <w:t xml:space="preserve">trung </w:t>
      </w:r>
      <w:r>
        <w:t xml:space="preserve">thành, </w:t>
      </w:r>
      <w:r>
        <w:t xml:space="preserve">tôn </w:t>
      </w:r>
      <w:r>
        <w:t xml:space="preserve">trọng, </w:t>
      </w:r>
      <w:r>
        <w:t xml:space="preserve">bảo </w:t>
      </w:r>
      <w:r>
        <w:t xml:space="preserve">vệ. </w:t>
      </w:r>
      <w:r>
        <w:rPr>
          <w:i/>
        </w:rPr>
        <w:t xml:space="preserve">Phản </w:t>
      </w:r>
      <w:r>
        <w:rPr>
          <w:i/>
        </w:rPr>
        <w:t xml:space="preserve">bội </w:t>
      </w:r>
      <w:r>
        <w:t xml:space="preserve">tổ </w:t>
      </w:r>
      <w:r>
        <w:rPr>
          <w:i/>
        </w:rPr>
        <w:t xml:space="preserve">quốc. </w:t>
      </w:r>
      <w:r>
        <w:t xml:space="preserve">Phản </w:t>
      </w:r>
      <w:r>
        <w:rPr>
          <w:i/>
        </w:rPr>
        <w:t xml:space="preserve">bội </w:t>
      </w:r>
      <w:r>
        <w:t xml:space="preserve">lời </w:t>
      </w:r>
      <w:r>
        <w:t xml:space="preserve">cam </w:t>
      </w:r>
      <w:r>
        <w:rPr>
          <w:i/>
        </w:rPr>
        <w:t xml:space="preserve">kết. </w:t>
      </w:r>
      <w: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phản </w:t>
      </w:r>
      <w:r>
        <w:rPr>
          <w:i/>
        </w:rPr>
        <w:t xml:space="preserve">bội. </w:t>
      </w:r>
      <w:r>
        <w:rPr>
          <w:i/>
        </w:rPr>
        <w:t xml:space="preserve">Phần </w:t>
      </w:r>
      <w:r>
        <w:rPr>
          <w:i/>
        </w:rPr>
        <w:t xml:space="preserve">tử </w:t>
      </w:r>
      <w:r>
        <w:rPr>
          <w:i/>
        </w:rPr>
        <w:t xml:space="preserve">phản </w:t>
      </w:r>
      <w:r>
        <w:rPr>
          <w:i/>
        </w:rPr>
        <w:t xml:space="preserve">bội.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cách </w:t>
      </w:r>
      <w:r>
        <w:rPr>
          <w:b/>
        </w:rPr>
        <w:t xml:space="preserve">mạng </w:t>
      </w:r>
      <w:r>
        <w:rPr>
          <w:i/>
        </w:rPr>
        <w:t xml:space="preserve">tính từ </w:t>
      </w:r>
      <w:r>
        <w:t xml:space="preserve">Có </w:t>
      </w:r>
      <w:r>
        <w:t xml:space="preserve">hành </w:t>
      </w:r>
      <w:r>
        <w:t xml:space="preserve">động </w:t>
      </w:r>
      <w:r>
        <w:t xml:space="preserve">hoặc </w:t>
      </w:r>
      <w:r>
        <w:t xml:space="preserve">tính </w:t>
      </w:r>
      <w:r>
        <w:t xml:space="preserve">chất </w:t>
      </w:r>
      <w:r>
        <w:t xml:space="preserve">chống </w:t>
      </w:r>
      <w:r>
        <w:t xml:space="preserve">lại </w:t>
      </w:r>
      <w:r>
        <w:t xml:space="preserve">cách </w:t>
      </w:r>
      <w:r>
        <w:t xml:space="preserve">mạng. </w:t>
      </w:r>
      <w:r>
        <w:rPr>
          <w:i/>
        </w:rPr>
        <w:t xml:space="preserve">Hoạt </w:t>
      </w:r>
      <w:r>
        <w:rPr>
          <w:i/>
        </w:rPr>
        <w:t xml:space="preserve">động </w:t>
      </w:r>
      <w:r>
        <w:rPr>
          <w:i/>
        </w:rPr>
        <w:t xml:space="preserve">phản </w:t>
      </w:r>
      <w:r>
        <w:rPr>
          <w:i/>
        </w:rPr>
        <w:t xml:space="preserve">cách </w:t>
      </w:r>
      <w:r>
        <w:t xml:space="preserve">mạng.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cảm </w:t>
      </w:r>
      <w:r>
        <w:rPr>
          <w:i/>
        </w:rPr>
        <w:t xml:space="preserve">danh từ </w:t>
      </w:r>
      <w:r>
        <w:t xml:space="preserve">(và </w:t>
      </w:r>
      <w:r>
        <w:t xml:space="preserve">động từ). </w:t>
      </w:r>
      <w:r>
        <w:t xml:space="preserve">Phản </w:t>
      </w:r>
      <w:r>
        <w:t xml:space="preserve">ứng </w:t>
      </w:r>
      <w:r>
        <w:t xml:space="preserve">tiêu </w:t>
      </w:r>
      <w:r>
        <w:t xml:space="preserve">cực, </w:t>
      </w:r>
      <w:r>
        <w:t xml:space="preserve">cảm </w:t>
      </w:r>
      <w:r>
        <w:t xml:space="preserve">thấy </w:t>
      </w:r>
      <w:r>
        <w:t xml:space="preserve">bực </w:t>
      </w:r>
      <w:r>
        <w:t xml:space="preserve">mình, </w:t>
      </w:r>
      <w:r>
        <w:t xml:space="preserve">khó </w:t>
      </w:r>
      <w:r>
        <w:t xml:space="preserve">chịu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người </w:t>
      </w:r>
      <w:r>
        <w:t xml:space="preserve">xem </w:t>
      </w:r>
      <w:r>
        <w:t xml:space="preserve">biểu </w:t>
      </w:r>
      <w:r>
        <w:t xml:space="preserve">diễn </w:t>
      </w:r>
      <w:r>
        <w:t xml:space="preserve">nghệ </w:t>
      </w:r>
      <w:r>
        <w:t xml:space="preserve">thuật). </w:t>
      </w:r>
      <w:r>
        <w:rPr>
          <w:i/>
        </w:rPr>
        <w:t xml:space="preserve">Diễn </w:t>
      </w:r>
      <w:r>
        <w:rPr>
          <w:i/>
        </w:rPr>
        <w:t xml:space="preserve">uiên </w:t>
      </w:r>
      <w:r>
        <w:rPr>
          <w:i/>
        </w:rPr>
        <w:t xml:space="preserve">không </w:t>
      </w:r>
      <w:r>
        <w:rPr>
          <w:i/>
        </w:rPr>
        <w:t xml:space="preserve">tạo </w:t>
      </w:r>
      <w:r>
        <w:rPr>
          <w:i/>
        </w:rPr>
        <w:t xml:space="preserve">ra </w:t>
      </w:r>
      <w:r>
        <w:rPr>
          <w:i/>
        </w:rPr>
        <w:t xml:space="preserve">được </w:t>
      </w:r>
      <w:r>
        <w:rPr>
          <w:i/>
        </w:rPr>
        <w:t xml:space="preserve">sự </w:t>
      </w:r>
      <w:r>
        <w:rPr>
          <w:i/>
        </w:rPr>
        <w:t xml:space="preserve">giao </w:t>
      </w:r>
      <w:r>
        <w:rPr>
          <w:i/>
        </w:rPr>
        <w:t xml:space="preserve">cảm, </w:t>
      </w:r>
      <w:r>
        <w:rPr>
          <w:i/>
        </w:rPr>
        <w:t xml:space="preserve">mà </w:t>
      </w:r>
      <w:r>
        <w:rPr>
          <w:i/>
        </w:rPr>
        <w:t xml:space="preserve">đã </w:t>
      </w:r>
      <w:r>
        <w:rPr>
          <w:i/>
        </w:rPr>
        <w:t xml:space="preserve">gây </w:t>
      </w:r>
      <w:r>
        <w:rPr>
          <w:i/>
        </w:rPr>
        <w:t xml:space="preserve">phản </w:t>
      </w:r>
      <w:r>
        <w:rPr>
          <w:i/>
        </w:rPr>
        <w:t xml:space="preserve">cảm </w:t>
      </w:r>
      <w:r>
        <w:t xml:space="preserve">cho </w:t>
      </w:r>
      <w:r>
        <w:t xml:space="preserve">người </w:t>
      </w:r>
      <w:r>
        <w:rPr>
          <w:i/>
        </w:rPr>
        <w:t xml:space="preserve">xem.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Chống </w:t>
      </w:r>
      <w:r>
        <w:t xml:space="preserve">lại, </w:t>
      </w:r>
      <w:r>
        <w:t xml:space="preserve">không </w:t>
      </w:r>
      <w:r>
        <w:t xml:space="preserve">tham </w:t>
      </w:r>
      <w:r>
        <w:t xml:space="preserve">ga </w:t>
      </w:r>
      <w:r>
        <w:t xml:space="preserve">vào </w:t>
      </w:r>
      <w:r>
        <w:t xml:space="preserve">hành </w:t>
      </w:r>
      <w:r>
        <w:t xml:space="preserve">động </w:t>
      </w:r>
      <w:r>
        <w:t xml:space="preserve">chiến </w:t>
      </w:r>
      <w:r>
        <w:t xml:space="preserve">tranh </w:t>
      </w:r>
      <w:r>
        <w:t xml:space="preserve">phi </w:t>
      </w:r>
      <w:r>
        <w:t xml:space="preserve">nghĩa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binh </w:t>
      </w:r>
      <w:r>
        <w:rPr>
          <w:i/>
        </w:rPr>
        <w:t xml:space="preserve">lính). </w:t>
      </w:r>
      <w:r>
        <w:rPr>
          <w:i/>
        </w:rPr>
        <w:t xml:space="preserve">Binh </w:t>
      </w:r>
      <w:r>
        <w:rPr>
          <w:i/>
        </w:rPr>
        <w:t xml:space="preserve">sĩ </w:t>
      </w:r>
      <w:r>
        <w:rPr>
          <w:i/>
        </w:rPr>
        <w:t xml:space="preserve">phản </w:t>
      </w:r>
      <w:r>
        <w:t xml:space="preserve">chiến.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chiếu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Chiếu </w:t>
      </w:r>
      <w:r>
        <w:t xml:space="preserve">hắt </w:t>
      </w:r>
      <w:r>
        <w:t xml:space="preserve">ánh </w:t>
      </w:r>
      <w:r>
        <w:t xml:space="preserve">sáng </w:t>
      </w:r>
      <w:r>
        <w:t xml:space="preserve">trở </w:t>
      </w:r>
      <w:r>
        <w:t xml:space="preserve">lại </w:t>
      </w:r>
      <w:r>
        <w:rPr>
          <w:i/>
        </w:rPr>
        <w:t xml:space="preserve">Mặt </w:t>
      </w:r>
      <w:r>
        <w:rPr>
          <w:i/>
        </w:rPr>
        <w:t xml:space="preserve">nước </w:t>
      </w:r>
      <w:r>
        <w:rPr>
          <w:i/>
        </w:rPr>
        <w:t xml:space="preserve">phản </w:t>
      </w:r>
      <w:r>
        <w:rPr>
          <w:i/>
        </w:rPr>
        <w:t xml:space="preserve">chiếu </w:t>
      </w:r>
      <w:r>
        <w:t xml:space="preserve">ánh </w:t>
      </w:r>
      <w:r>
        <w:rPr>
          <w:i/>
        </w:rPr>
        <w:t xml:space="preserve">trăng. </w:t>
      </w:r>
      <w:r>
        <w:rPr>
          <w:b/>
        </w:rPr>
        <w:t xml:space="preserve">2 </w:t>
      </w:r>
      <w:r>
        <w:t xml:space="preserve">(cũ). </w:t>
      </w:r>
      <w:r>
        <w:t xml:space="preserve">Phản </w:t>
      </w:r>
      <w:r>
        <w:t xml:space="preserve">ánh.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phán </w:t>
      </w:r>
      <w:r>
        <w:rPr>
          <w:i/>
        </w:rPr>
        <w:t xml:space="preserve">chiếu </w:t>
      </w:r>
      <w:r>
        <w:rPr>
          <w:i/>
        </w:rPr>
        <w:t xml:space="preserve">đời </w:t>
      </w:r>
      <w:r>
        <w:rPr>
          <w:i/>
        </w:rPr>
        <w:t xml:space="preserve">sống </w:t>
      </w:r>
      <w:r>
        <w:rPr>
          <w:i/>
        </w:rPr>
        <w:t xml:space="preserve">của </w:t>
      </w:r>
      <w:r>
        <w:rPr>
          <w:i/>
        </w:rPr>
        <w:t xml:space="preserve">nông </w:t>
      </w:r>
      <w:r>
        <w:rPr>
          <w:i/>
        </w:rPr>
        <w:t xml:space="preserve">dân </w:t>
      </w:r>
      <w:r>
        <w:rPr>
          <w:i/>
        </w:rPr>
        <w:t xml:space="preserve">thời </w:t>
      </w:r>
      <w:r>
        <w:rPr>
          <w:i/>
        </w:rPr>
        <w:t xml:space="preserve">trước.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chứng </w:t>
      </w:r>
      <w:r>
        <w:rPr>
          <w:i/>
        </w:rPr>
        <w:t xml:space="preserve">danh từ </w:t>
      </w:r>
      <w:r>
        <w:t xml:space="preserve">Sự </w:t>
      </w:r>
      <w:r>
        <w:t xml:space="preserve">chứng </w:t>
      </w:r>
      <w:r>
        <w:t xml:space="preserve">minh </w:t>
      </w:r>
      <w:r>
        <w:t xml:space="preserve">bằng </w:t>
      </w:r>
      <w:r>
        <w:t xml:space="preserve">cách </w:t>
      </w:r>
      <w:r>
        <w:t xml:space="preserve">đặt </w:t>
      </w:r>
      <w:r>
        <w:t xml:space="preserve">một </w:t>
      </w:r>
      <w:r>
        <w:t xml:space="preserve">giả </w:t>
      </w:r>
      <w:r>
        <w:t xml:space="preserve">thiết </w:t>
      </w:r>
      <w:r>
        <w:t xml:space="preserve">ngược </w:t>
      </w:r>
      <w:r>
        <w:t xml:space="preserve">lại </w:t>
      </w:r>
      <w:r>
        <w:t xml:space="preserve">với </w:t>
      </w:r>
      <w:r>
        <w:t xml:space="preserve">điều </w:t>
      </w:r>
      <w:r>
        <w:t xml:space="preserve">phải </w:t>
      </w:r>
      <w:r>
        <w:t xml:space="preserve">chứng </w:t>
      </w:r>
      <w:r>
        <w:t xml:space="preserve">minh </w:t>
      </w:r>
      <w:r>
        <w:t xml:space="preserve">và </w:t>
      </w:r>
      <w:r>
        <w:t xml:space="preserve">vạch </w:t>
      </w:r>
      <w:r>
        <w:t xml:space="preserve">rõ </w:t>
      </w:r>
      <w:r>
        <w:t xml:space="preserve">rằng </w:t>
      </w:r>
      <w:r>
        <w:t xml:space="preserve">giả </w:t>
      </w:r>
      <w:r>
        <w:t xml:space="preserve">thiết </w:t>
      </w:r>
      <w:r>
        <w:t xml:space="preserve">này </w:t>
      </w:r>
      <w:r>
        <w:t xml:space="preserve">dẫn </w:t>
      </w:r>
      <w:r>
        <w:t xml:space="preserve">đến </w:t>
      </w:r>
      <w:r>
        <w:t xml:space="preserve">điều </w:t>
      </w:r>
      <w:r>
        <w:t xml:space="preserve">vô </w:t>
      </w:r>
      <w:r>
        <w:t xml:space="preserve">lí.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Tiến </w:t>
      </w:r>
      <w:r>
        <w:t xml:space="preserve">công </w:t>
      </w:r>
      <w:r>
        <w:t xml:space="preserve">lại </w:t>
      </w:r>
      <w:r>
        <w:t xml:space="preserve">khi </w:t>
      </w:r>
      <w:r>
        <w:t xml:space="preserve">bị </w:t>
      </w:r>
      <w:r>
        <w:t xml:space="preserve">đối </w:t>
      </w:r>
      <w:r>
        <w:t xml:space="preserve">phương </w:t>
      </w:r>
      <w:r>
        <w:t xml:space="preserve">tiến </w:t>
      </w:r>
      <w:r>
        <w:t xml:space="preserve">công, </w:t>
      </w:r>
      <w:r>
        <w:t xml:space="preserve">hoặc </w:t>
      </w:r>
      <w:r>
        <w:t xml:space="preserve">chuyển </w:t>
      </w:r>
      <w:r>
        <w:t xml:space="preserve">sang </w:t>
      </w:r>
      <w:r>
        <w:t xml:space="preserve">tiến </w:t>
      </w:r>
      <w:r>
        <w:t xml:space="preserve">công </w:t>
      </w:r>
      <w:r>
        <w:t xml:space="preserve">sau </w:t>
      </w:r>
      <w:r>
        <w:t xml:space="preserve">một </w:t>
      </w:r>
      <w:r>
        <w:t xml:space="preserve">thời </w:t>
      </w:r>
      <w:r>
        <w:t xml:space="preserve">kì </w:t>
      </w:r>
      <w:r>
        <w:t xml:space="preserve">phòng </w:t>
      </w:r>
      <w:r>
        <w:t xml:space="preserve">ngự, </w:t>
      </w:r>
      <w:r>
        <w:t xml:space="preserve">cầm </w:t>
      </w:r>
      <w:r>
        <w:t xml:space="preserve">cự. </w:t>
      </w:r>
      <w:r>
        <w:t xml:space="preserve">phản </w:t>
      </w:r>
      <w:r>
        <w:t xml:space="preserve">cung </w:t>
      </w:r>
      <w:r>
        <w:t xml:space="preserve">động từ </w:t>
      </w:r>
      <w:r>
        <w:t xml:space="preserve">Khai </w:t>
      </w:r>
      <w:r>
        <w:t xml:space="preserve">ngược </w:t>
      </w:r>
      <w:r>
        <w:t xml:space="preserve">lại </w:t>
      </w:r>
      <w:r>
        <w:t xml:space="preserve">hoặc </w:t>
      </w:r>
      <w:r>
        <w:t xml:space="preserve">phủ </w:t>
      </w:r>
      <w:r>
        <w:t xml:space="preserve">nhận </w:t>
      </w:r>
      <w:r>
        <w:t xml:space="preserve">lời </w:t>
      </w:r>
      <w:r>
        <w:t xml:space="preserve">trước </w:t>
      </w:r>
      <w:r>
        <w:t xml:space="preserve">đã </w:t>
      </w:r>
      <w:r>
        <w:t xml:space="preserve">cung </w:t>
      </w:r>
      <w:r>
        <w:t xml:space="preserve">khai.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diện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Mặt </w:t>
      </w:r>
      <w:r>
        <w:t xml:space="preserve">trái, </w:t>
      </w:r>
      <w:r>
        <w:t xml:space="preserve">có </w:t>
      </w:r>
      <w:r>
        <w:t xml:space="preserve">nhiều </w:t>
      </w:r>
      <w:r>
        <w:t xml:space="preserve">yếu </w:t>
      </w:r>
      <w:r>
        <w:t xml:space="preserve">tố </w:t>
      </w:r>
      <w:r>
        <w:t xml:space="preserve">tiêu </w:t>
      </w:r>
      <w:r>
        <w:t xml:space="preserve">cực, </w:t>
      </w:r>
      <w:r>
        <w:t xml:space="preserve">nêu </w:t>
      </w:r>
      <w:r>
        <w:t xml:space="preserve">lên </w:t>
      </w:r>
      <w:r>
        <w:t xml:space="preserve">để </w:t>
      </w:r>
      <w:r>
        <w:t xml:space="preserve">phê </w:t>
      </w:r>
      <w:r>
        <w:t xml:space="preserve">phán, </w:t>
      </w:r>
      <w:r>
        <w:t xml:space="preserve">đả </w:t>
      </w:r>
      <w:r>
        <w:t xml:space="preserve">kích </w:t>
      </w:r>
      <w:r>
        <w:t xml:space="preserve">trong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 </w:t>
      </w:r>
      <w:r>
        <w:rPr>
          <w:i/>
        </w:rPr>
        <w:t xml:space="preserve">- </w:t>
      </w:r>
      <w:r>
        <w:t xml:space="preserve">nghệ </w:t>
      </w:r>
      <w:r>
        <w:t xml:space="preserve">thuật; </w:t>
      </w:r>
      <w:r>
        <w:t xml:space="preserve">trái </w:t>
      </w:r>
      <w:r>
        <w:t xml:space="preserve">với </w:t>
      </w:r>
      <w:r>
        <w:t xml:space="preserve">chính </w:t>
      </w:r>
      <w:r>
        <w:t xml:space="preserve">diện. </w:t>
      </w:r>
      <w:r>
        <w:rPr>
          <w:i/>
        </w:rPr>
        <w:t xml:space="preserve">Nhân </w:t>
      </w:r>
      <w:r>
        <w:rPr>
          <w:i/>
        </w:rPr>
        <w:t xml:space="preserve">vật </w:t>
      </w:r>
      <w:r>
        <w:rPr>
          <w:i/>
        </w:rPr>
        <w:t xml:space="preserve">phản </w:t>
      </w:r>
      <w:r>
        <w:rPr>
          <w:i/>
        </w:rPr>
        <w:t xml:space="preserve">diện. </w:t>
      </w:r>
      <w:r>
        <w:t xml:space="preserve">Chủ </w:t>
      </w:r>
      <w:r>
        <w:rPr>
          <w:i/>
        </w:rPr>
        <w:t xml:space="preserve">đề </w:t>
      </w:r>
      <w:r>
        <w:rPr>
          <w:i/>
        </w:rPr>
        <w:t xml:space="preserve">phản </w:t>
      </w:r>
      <w:r>
        <w:rPr>
          <w:i/>
        </w:rPr>
        <w:t xml:space="preserve">diện.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để </w:t>
      </w:r>
      <w:r>
        <w:rPr>
          <w:i/>
        </w:rPr>
        <w:t xml:space="preserve">danh từ </w:t>
      </w:r>
      <w:r>
        <w:t xml:space="preserve">Phán </w:t>
      </w:r>
      <w:r>
        <w:t xml:space="preserve">đoán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chính </w:t>
      </w:r>
      <w:r>
        <w:t xml:space="preserve">đề </w:t>
      </w:r>
      <w:r>
        <w:t xml:space="preserve">trong </w:t>
      </w:r>
      <w:r>
        <w:t xml:space="preserve">tam </w:t>
      </w:r>
      <w:r>
        <w:t xml:space="preserve">đoạn </w:t>
      </w:r>
      <w:r>
        <w:t xml:space="preserve">luận.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đế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Chống </w:t>
      </w:r>
      <w:r>
        <w:t xml:space="preserve">đế </w:t>
      </w:r>
      <w:r>
        <w:t xml:space="preserve">quốc. </w:t>
      </w:r>
      <w:r>
        <w:rPr>
          <w:i/>
        </w:rPr>
        <w:t xml:space="preserve">Cách </w:t>
      </w:r>
      <w:r>
        <w:rPr>
          <w:i/>
        </w:rPr>
        <w:t xml:space="preserve">mạng </w:t>
      </w:r>
      <w:r>
        <w:rPr>
          <w:i/>
        </w:rPr>
        <w:t xml:space="preserve">phản </w:t>
      </w:r>
      <w:r>
        <w:rPr>
          <w:i/>
        </w:rPr>
        <w:t xml:space="preserve">đế.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đối </w:t>
      </w:r>
      <w:r>
        <w:rPr>
          <w:i/>
        </w:rPr>
        <w:t xml:space="preserve">động từ </w:t>
      </w:r>
      <w:r>
        <w:t xml:space="preserve">Chống </w:t>
      </w:r>
      <w:r>
        <w:t xml:space="preserve">lại </w:t>
      </w:r>
      <w:r>
        <w:t xml:space="preserve">bằng </w:t>
      </w:r>
      <w:r>
        <w:t xml:space="preserve">hành </w:t>
      </w:r>
      <w:r>
        <w:t xml:space="preserve">động, </w:t>
      </w:r>
      <w:r>
        <w:t xml:space="preserve">lời </w:t>
      </w:r>
      <w:r>
        <w:t xml:space="preserve">nói. </w:t>
      </w:r>
      <w:r>
        <w:t xml:space="preserve">Phản </w:t>
      </w:r>
      <w:r>
        <w:rPr>
          <w:i/>
        </w:rPr>
        <w:t xml:space="preserve">đối </w:t>
      </w:r>
      <w:r>
        <w:rPr>
          <w:i/>
        </w:rPr>
        <w:t xml:space="preserve">ui </w:t>
      </w:r>
      <w:r>
        <w:rPr>
          <w:i/>
        </w:rPr>
        <w:t xml:space="preserve">phạm </w:t>
      </w:r>
      <w:r>
        <w:t xml:space="preserve">nhân </w:t>
      </w:r>
      <w:r>
        <w:t xml:space="preserve">quyền. </w:t>
      </w:r>
      <w:r>
        <w:t xml:space="preserve">Ÿ </w:t>
      </w:r>
      <w:r>
        <w:t xml:space="preserve">kiến </w:t>
      </w:r>
      <w:r>
        <w:t xml:space="preserve">phản </w:t>
      </w:r>
      <w:r>
        <w:t xml:space="preserve">đối.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động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chống </w:t>
      </w:r>
      <w:r>
        <w:t xml:space="preserve">lại </w:t>
      </w:r>
      <w:r>
        <w:t xml:space="preserve">cách </w:t>
      </w:r>
      <w:r>
        <w:rPr>
          <w:i/>
        </w:rPr>
        <w:t xml:space="preserve">mạng, </w:t>
      </w:r>
      <w:r>
        <w:t xml:space="preserve">chống </w:t>
      </w:r>
      <w:r>
        <w:t xml:space="preserve">lại </w:t>
      </w:r>
      <w:r>
        <w:t xml:space="preserve">sự </w:t>
      </w:r>
      <w:r>
        <w:t xml:space="preserve">tiến </w:t>
      </w:r>
      <w:r>
        <w:t xml:space="preserve">bộ. </w:t>
      </w:r>
      <w:r>
        <w:t xml:space="preserve">Tư </w:t>
      </w:r>
      <w:r>
        <w:rPr>
          <w:i/>
        </w:rPr>
        <w:t xml:space="preserve">tưởng </w:t>
      </w:r>
      <w:r>
        <w:t xml:space="preserve">phản </w:t>
      </w:r>
      <w:r>
        <w:rPr>
          <w:i/>
        </w:rPr>
        <w:t xml:space="preserve">động. </w:t>
      </w:r>
      <w:r>
        <w:rPr>
          <w:i/>
        </w:rPr>
        <w:t xml:space="preserve">Các </w:t>
      </w:r>
      <w:r>
        <w:t xml:space="preserve">thế </w:t>
      </w:r>
      <w:r>
        <w:t xml:space="preserve">lực </w:t>
      </w:r>
      <w:r>
        <w:rPr>
          <w:i/>
        </w:rPr>
        <w:t xml:space="preserve">phản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gián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Dùng </w:t>
      </w:r>
      <w:r>
        <w:t xml:space="preserve">mưu </w:t>
      </w:r>
      <w:r>
        <w:t xml:space="preserve">gây </w:t>
      </w:r>
      <w:r>
        <w:t xml:space="preserve">chia </w:t>
      </w:r>
      <w:r>
        <w:t xml:space="preserve">rẽ </w:t>
      </w:r>
      <w:r>
        <w:t xml:space="preserve">nội </w:t>
      </w:r>
      <w:r>
        <w:t xml:space="preserve">bộ </w:t>
      </w:r>
      <w:r>
        <w:t xml:space="preserve">đối </w:t>
      </w:r>
      <w:r>
        <w:t xml:space="preserve">phương. </w:t>
      </w:r>
      <w:r>
        <w:t xml:space="preserve">Kế </w:t>
      </w:r>
      <w:r>
        <w:t xml:space="preserve">phản </w:t>
      </w:r>
      <w:r>
        <w:t xml:space="preserve">gián. </w:t>
      </w:r>
      <w:r>
        <w:rPr>
          <w:b/>
        </w:rPr>
        <w:t xml:space="preserve">2 </w:t>
      </w:r>
      <w:r>
        <w:t xml:space="preserve">Chống </w:t>
      </w:r>
      <w:r>
        <w:t xml:space="preserve">gián </w:t>
      </w:r>
      <w:r>
        <w:t xml:space="preserve">điệp.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phản </w:t>
      </w:r>
      <w:r>
        <w:rPr>
          <w:i/>
        </w:rPr>
        <w:t xml:space="preserve">gián. </w:t>
      </w:r>
      <w:r>
        <w:rPr>
          <w:i/>
        </w:rPr>
        <w:t xml:space="preserve">Truyện </w:t>
      </w:r>
      <w:r>
        <w:rPr>
          <w:i/>
        </w:rPr>
        <w:t xml:space="preserve">phản </w:t>
      </w:r>
      <w:r>
        <w:t xml:space="preserve">phản </w:t>
      </w:r>
      <w:r>
        <w:t xml:space="preserve">hổi </w:t>
      </w:r>
      <w: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rPr>
          <w:i/>
        </w:rPr>
        <w:t xml:space="preserve">Trở </w:t>
      </w:r>
      <w:r>
        <w:t xml:space="preserve">về, </w:t>
      </w:r>
      <w:r>
        <w:t xml:space="preserve">quay </w:t>
      </w:r>
      <w:r>
        <w:t xml:space="preserve">trở </w:t>
      </w:r>
      <w:r>
        <w:t xml:space="preserve">lại. </w:t>
      </w:r>
      <w:r>
        <w:rPr>
          <w:i/>
        </w:rPr>
        <w:t xml:space="preserve">Phản </w:t>
      </w:r>
      <w:r>
        <w:t xml:space="preserve">hồi </w:t>
      </w:r>
      <w:r>
        <w:t xml:space="preserve">cố </w:t>
      </w:r>
      <w:r>
        <w:t xml:space="preserve">hương. </w:t>
      </w:r>
      <w:r>
        <w:rPr>
          <w:b/>
        </w:rPr>
        <w:t xml:space="preserve">2 </w:t>
      </w:r>
      <w:r>
        <w:t xml:space="preserve">(chuyên môn). </w:t>
      </w:r>
      <w:r>
        <w:t xml:space="preserve">Tác </w:t>
      </w:r>
      <w:r>
        <w:t xml:space="preserve">dụng </w:t>
      </w:r>
      <w:r>
        <w:t xml:space="preserve">trở </w:t>
      </w:r>
      <w:r>
        <w:t xml:space="preserve">lại </w:t>
      </w:r>
      <w:r>
        <w:rPr>
          <w:i/>
        </w:rPr>
        <w:t xml:space="preserve">Tín </w:t>
      </w:r>
      <w:r>
        <w:t xml:space="preserve">hiệu </w:t>
      </w:r>
      <w:r>
        <w:t xml:space="preserve">phản </w:t>
      </w:r>
      <w:r>
        <w:t xml:space="preserve">hồi. </w:t>
      </w:r>
      <w:r>
        <w:rPr>
          <w:i/>
        </w:rPr>
        <w:t xml:space="preserve">Phản </w:t>
      </w:r>
      <w:r>
        <w:rPr>
          <w:i/>
        </w:rPr>
        <w:t xml:space="preserve">hồi </w:t>
      </w:r>
      <w:r>
        <w:t xml:space="preserve">âm. </w:t>
      </w:r>
      <w:r>
        <w:rPr>
          <w:b/>
        </w:rPr>
        <w:t xml:space="preserve">3 </w:t>
      </w:r>
      <w:r>
        <w:t xml:space="preserve">(chm,). </w:t>
      </w:r>
      <w:r>
        <w:t xml:space="preserve">x </w:t>
      </w:r>
      <w:r>
        <w:rPr>
          <w:i/>
        </w:rPr>
        <w:t xml:space="preserve">liên </w:t>
      </w:r>
      <w:r>
        <w:t xml:space="preserve">hệ </w:t>
      </w:r>
      <w:r>
        <w:t xml:space="preserve">ngược.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kháng </w:t>
      </w:r>
      <w:r>
        <w:rPr>
          <w:i/>
        </w:rPr>
        <w:t xml:space="preserve">động từ </w:t>
      </w:r>
      <w:r>
        <w:t xml:space="preserve">Chống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quyết </w:t>
      </w:r>
      <w:r>
        <w:t xml:space="preserve">liệt </w:t>
      </w:r>
      <w:r>
        <w:t xml:space="preserve">Hành </w:t>
      </w:r>
      <w:r>
        <w:rPr>
          <w:i/>
        </w:rPr>
        <w:t xml:space="preserve">động </w:t>
      </w:r>
      <w:r>
        <w:t xml:space="preserve">phản </w:t>
      </w:r>
      <w:r>
        <w:rPr>
          <w:i/>
        </w:rPr>
        <w:t xml:space="preserve">kháng. </w:t>
      </w:r>
      <w:r>
        <w:t xml:space="preserve">Sức </w:t>
      </w:r>
      <w:r>
        <w:rPr>
          <w:i/>
        </w:rPr>
        <w:t xml:space="preserve">phản </w:t>
      </w:r>
      <w:r>
        <w:rPr>
          <w:i/>
        </w:rPr>
        <w:t xml:space="preserve">kháng </w:t>
      </w:r>
      <w:r>
        <w:rPr>
          <w:i/>
        </w:rPr>
        <w:t xml:space="preserve">mãnh </w:t>
      </w:r>
      <w:r>
        <w:t xml:space="preserve">liệt.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kích </w:t>
      </w:r>
      <w:r>
        <w:rPr>
          <w:i/>
        </w:rPr>
        <w:t xml:space="preserve">động từ </w:t>
      </w:r>
      <w:r>
        <w:t xml:space="preserve">Dùng </w:t>
      </w:r>
      <w:r>
        <w:t xml:space="preserve">hành </w:t>
      </w:r>
      <w:r>
        <w:t xml:space="preserve">động </w:t>
      </w:r>
      <w:r>
        <w:t xml:space="preserve">tiến </w:t>
      </w:r>
      <w:r>
        <w:t xml:space="preserve">công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phòng </w:t>
      </w:r>
      <w:r>
        <w:t xml:space="preserve">ngự </w:t>
      </w:r>
      <w:r>
        <w:t xml:space="preserve">để </w:t>
      </w:r>
      <w:r>
        <w:t xml:space="preserve">đánh </w:t>
      </w:r>
      <w:r>
        <w:t xml:space="preserve">lại </w:t>
      </w:r>
      <w:r>
        <w:t xml:space="preserve">đối </w:t>
      </w:r>
      <w:r>
        <w:t xml:space="preserve">phương. </w:t>
      </w:r>
      <w:r>
        <w:rPr>
          <w:i/>
        </w:rPr>
        <w:t xml:space="preserve">Đợt </w:t>
      </w:r>
      <w:r>
        <w:rPr>
          <w:i/>
        </w:rPr>
        <w:t xml:space="preserve">phản </w:t>
      </w:r>
      <w:r>
        <w:rPr>
          <w:i/>
        </w:rPr>
        <w:t xml:space="preserve">kích. </w:t>
      </w:r>
      <w:r>
        <w:t xml:space="preserve">I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loạn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Làm </w:t>
      </w:r>
      <w:r>
        <w:t xml:space="preserve">phản, </w:t>
      </w:r>
      <w:r>
        <w:t xml:space="preserve">gây </w:t>
      </w:r>
      <w:r>
        <w:t xml:space="preserve">tối </w:t>
      </w:r>
      <w:r>
        <w:t xml:space="preserve">loạn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Âm </w:t>
      </w:r>
      <w:r>
        <w:t xml:space="preserve">mưu </w:t>
      </w:r>
      <w:r>
        <w:t xml:space="preserve">phản </w:t>
      </w:r>
      <w:r>
        <w:t xml:space="preserve">loạn.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Lực </w:t>
      </w:r>
      <w:r>
        <w:t xml:space="preserve">xuất </w:t>
      </w:r>
      <w:r>
        <w:t xml:space="preserve">hiện </w:t>
      </w:r>
      <w:r>
        <w:t xml:space="preserve">khi </w:t>
      </w:r>
      <w:r>
        <w:t xml:space="preserve">một </w:t>
      </w:r>
      <w:r>
        <w:t xml:space="preserve">vật </w:t>
      </w:r>
      <w:r>
        <w:t xml:space="preserve">tác </w:t>
      </w:r>
      <w:r>
        <w:t xml:space="preserve">dụng </w:t>
      </w:r>
      <w:r>
        <w:t xml:space="preserve">trở </w:t>
      </w:r>
      <w:r>
        <w:t xml:space="preserve">lại </w:t>
      </w:r>
      <w:r>
        <w:t xml:space="preserve">vào </w:t>
      </w:r>
      <w:r>
        <w:t xml:space="preserve">vật </w:t>
      </w:r>
      <w:r>
        <w:t xml:space="preserve">đang </w:t>
      </w:r>
      <w:r>
        <w:t xml:space="preserve">tác </w:t>
      </w:r>
      <w:r>
        <w:t xml:space="preserve">dụng </w:t>
      </w:r>
      <w:r>
        <w:t xml:space="preserve">lên </w:t>
      </w:r>
      <w:r>
        <w:t xml:space="preserve">nó. </w:t>
      </w:r>
      <w:r>
        <w:t xml:space="preserve">Phản </w:t>
      </w:r>
      <w:r>
        <w:t xml:space="preserve">lực </w:t>
      </w:r>
      <w:r>
        <w:rPr>
          <w:i/>
        </w:rPr>
        <w:t xml:space="preserve">bao </w:t>
      </w:r>
      <w:r>
        <w:t xml:space="preserve">giờ </w:t>
      </w:r>
      <w:r>
        <w:t xml:space="preserve">cũng </w:t>
      </w:r>
      <w:r>
        <w:t xml:space="preserve">bằng </w:t>
      </w:r>
      <w:r>
        <w:t xml:space="preserve">và </w:t>
      </w:r>
      <w:r>
        <w:t xml:space="preserve">ngược </w:t>
      </w:r>
      <w:r>
        <w:t xml:space="preserve">chiều </w:t>
      </w:r>
      <w:r>
        <w:t xml:space="preserve">lực. </w:t>
      </w:r>
      <w:r>
        <w:t xml:space="preserve">Máy </w:t>
      </w:r>
      <w:r>
        <w:t xml:space="preserve">bay </w:t>
      </w:r>
      <w:r>
        <w:t xml:space="preserve">phản </w:t>
      </w:r>
      <w:r>
        <w:t xml:space="preserve">lực". </w:t>
      </w:r>
      <w:r>
        <w:rPr>
          <w:b/>
        </w:rPr>
        <w:t xml:space="preserve">2 </w:t>
      </w:r>
      <w:r>
        <w:t xml:space="preserve">(khẩu ngữ). </w:t>
      </w:r>
      <w:r>
        <w:t xml:space="preserve">Máy </w:t>
      </w:r>
      <w:r>
        <w:t xml:space="preserve">bay </w:t>
      </w:r>
      <w:r>
        <w:t xml:space="preserve">phản </w:t>
      </w:r>
      <w:r>
        <w:t xml:space="preserve">lực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xem </w:t>
      </w:r>
      <w:r>
        <w:t xml:space="preserve">từ </w:t>
      </w:r>
      <w:r>
        <w:t xml:space="preserve">phản </w:t>
      </w:r>
      <w:r>
        <w:t xml:space="preserve">nghĩa.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nghịch </w:t>
      </w:r>
      <w:r>
        <w:rPr>
          <w:i/>
        </w:rPr>
        <w:t xml:space="preserve">động từ </w:t>
      </w:r>
      <w:r>
        <w:t xml:space="preserve">(cũ). </w:t>
      </w:r>
      <w:r>
        <w:t xml:space="preserve">Làm </w:t>
      </w:r>
      <w:r>
        <w:t xml:space="preserve">phản, </w:t>
      </w:r>
      <w:r>
        <w:t xml:space="preserve">chống </w:t>
      </w:r>
      <w:r>
        <w:t xml:space="preserve">lại </w:t>
      </w:r>
      <w:r>
        <w:t xml:space="preserve">(hàm </w:t>
      </w:r>
      <w:r>
        <w:t xml:space="preserve">ý </w:t>
      </w:r>
      <w:r>
        <w:t xml:space="preserve">chê).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pháo </w:t>
      </w:r>
      <w:r>
        <w:rPr>
          <w:i/>
        </w:rPr>
        <w:t xml:space="preserve">động từ </w:t>
      </w:r>
      <w:r>
        <w:t xml:space="preserve">Dùng </w:t>
      </w:r>
      <w:r>
        <w:t xml:space="preserve">pháo </w:t>
      </w:r>
      <w:r>
        <w:t xml:space="preserve">binh </w:t>
      </w:r>
      <w:r>
        <w:t xml:space="preserve">đánh </w:t>
      </w:r>
      <w:r>
        <w:t xml:space="preserve">trả </w:t>
      </w:r>
      <w:r>
        <w:t xml:space="preserve">lại </w:t>
      </w:r>
      <w:r>
        <w:t xml:space="preserve">pháo </w:t>
      </w:r>
      <w:r>
        <w:t xml:space="preserve">binh </w:t>
      </w:r>
      <w:r>
        <w:t xml:space="preserve">của </w:t>
      </w:r>
      <w:r>
        <w:t xml:space="preserve">đối </w:t>
      </w:r>
      <w:r>
        <w:t xml:space="preserve">phương.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phong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á). </w:t>
      </w:r>
      <w:r>
        <w:t xml:space="preserve">Chống </w:t>
      </w:r>
      <w:r>
        <w:t xml:space="preserve">phong </w:t>
      </w:r>
      <w:r>
        <w:t xml:space="preserve">kiến. </w:t>
      </w:r>
      <w:r>
        <w:rPr>
          <w:i/>
        </w:rPr>
        <w:t xml:space="preserve">Hai </w:t>
      </w:r>
      <w:r>
        <w:t xml:space="preserve">nhiệm </w:t>
      </w:r>
      <w:r>
        <w:t xml:space="preserve">Vụ </w:t>
      </w:r>
      <w:r>
        <w:t xml:space="preserve">phản </w:t>
      </w:r>
      <w:r>
        <w:t xml:space="preserve">đi </w:t>
      </w:r>
      <w:r>
        <w:rPr>
          <w:i/>
        </w:rPr>
        <w:t xml:space="preserve">và </w:t>
      </w:r>
      <w:r>
        <w:t xml:space="preserve">phản </w:t>
      </w:r>
      <w:r>
        <w:rPr>
          <w:i/>
        </w:rPr>
        <w:t xml:space="preserve">phong </w:t>
      </w:r>
      <w:r>
        <w:t xml:space="preserve">trong </w:t>
      </w:r>
      <w:r>
        <w:rPr>
          <w:i/>
        </w:rPr>
        <w:t xml:space="preserve">cách </w:t>
      </w:r>
      <w:r>
        <w:rPr>
          <w:i/>
        </w:rPr>
        <w:t xml:space="preserve">mạng </w:t>
      </w:r>
      <w:r>
        <w:rPr>
          <w:i/>
        </w:rPr>
        <w:t xml:space="preserve">dân </w:t>
      </w:r>
      <w:r>
        <w:t xml:space="preserve">tộc </w:t>
      </w:r>
      <w:r>
        <w:t xml:space="preserve">dân </w:t>
      </w:r>
      <w:r>
        <w:t xml:space="preserve">chu.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phúc </w:t>
      </w:r>
      <w:r>
        <w:rPr>
          <w:i/>
        </w:rPr>
        <w:t xml:space="preserve">tính từ </w:t>
      </w:r>
      <w:r>
        <w:t xml:space="preserve">Tráo </w:t>
      </w:r>
      <w:r>
        <w:t xml:space="preserve">trở, </w:t>
      </w:r>
      <w:r>
        <w:t xml:space="preserve">phản </w:t>
      </w:r>
      <w:r>
        <w:t xml:space="preserve">lại </w:t>
      </w:r>
      <w:r>
        <w:t xml:space="preserve">người </w:t>
      </w:r>
      <w:r>
        <w:t xml:space="preserve">đã </w:t>
      </w:r>
      <w:r>
        <w:t xml:space="preserve">tin </w:t>
      </w:r>
      <w:r>
        <w:t xml:space="preserve">cậy </w:t>
      </w:r>
      <w:r>
        <w:t xml:space="preserve">mình </w:t>
      </w:r>
      <w:r>
        <w:t xml:space="preserve">hoặc </w:t>
      </w:r>
      <w:r>
        <w:t xml:space="preserve">có </w:t>
      </w:r>
      <w:r>
        <w:t xml:space="preserve">ân </w:t>
      </w:r>
      <w:r>
        <w:t xml:space="preserve">nghĩa </w:t>
      </w:r>
      <w:r>
        <w:t xml:space="preserve">với </w:t>
      </w:r>
      <w:r>
        <w:t xml:space="preserve">mình. </w:t>
      </w:r>
      <w:r>
        <w:rPr>
          <w:i/>
        </w:rPr>
        <w:t xml:space="preserve">Lòng </w:t>
      </w:r>
      <w:r>
        <w:rPr>
          <w:i/>
        </w:rPr>
        <w:t xml:space="preserve">dạ </w:t>
      </w:r>
      <w:r>
        <w:rPr>
          <w:i/>
        </w:rPr>
        <w:t xml:space="preserve">phản </w:t>
      </w:r>
      <w:r>
        <w:rPr>
          <w:i/>
        </w:rPr>
        <w:t xml:space="preserve">phúc, </w:t>
      </w:r>
      <w:r>
        <w:t xml:space="preserve">thay </w:t>
      </w:r>
      <w:r>
        <w:rPr>
          <w:i/>
        </w:rPr>
        <w:t xml:space="preserve">thầy </w:t>
      </w:r>
      <w:r>
        <w:t xml:space="preserve">đối </w:t>
      </w:r>
      <w:r>
        <w:t xml:space="preserve">chủ. </w:t>
      </w:r>
      <w:r>
        <w:t xml:space="preserve">phản </w:t>
      </w:r>
      <w:r>
        <w:t xml:space="preserve">quang </w:t>
      </w:r>
      <w: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phản </w:t>
      </w:r>
      <w:r>
        <w:t xml:space="preserve">xạ </w:t>
      </w:r>
      <w:r>
        <w:t xml:space="preserve">ánh </w:t>
      </w:r>
      <w:r>
        <w:t xml:space="preserve">sáng </w:t>
      </w:r>
      <w:r>
        <w:t xml:space="preserve">tốt. </w:t>
      </w:r>
      <w:r>
        <w:t xml:space="preserve">Kính </w:t>
      </w:r>
      <w:r>
        <w:rPr>
          <w:i/>
        </w:rPr>
        <w:t xml:space="preserve">phản </w:t>
      </w:r>
      <w:r>
        <w:rPr>
          <w:i/>
        </w:rPr>
        <w:t xml:space="preserve">quang. </w:t>
      </w:r>
      <w:r>
        <w:br w:type="page"/>
      </w:r>
      <w:r>
        <w:rPr>
          <w:b/>
        </w:rPr>
        <w:t xml:space="preserve">phản </w:t>
      </w:r>
      <w:r>
        <w:rPr>
          <w:b/>
        </w:rPr>
        <w:t xml:space="preserve">quốc </w:t>
      </w:r>
      <w:r>
        <w:rPr>
          <w:i/>
        </w:rPr>
        <w:t xml:space="preserve">động từ </w:t>
      </w:r>
      <w:r>
        <w:t xml:space="preserve">Chống </w:t>
      </w:r>
      <w:r>
        <w:t xml:space="preserve">lại </w:t>
      </w:r>
      <w:r>
        <w:t xml:space="preserve">tổ </w:t>
      </w:r>
      <w:r>
        <w:t xml:space="preserve">quốc. </w:t>
      </w:r>
      <w:r>
        <w:rPr>
          <w:i/>
        </w:rPr>
        <w:t xml:space="preserve">Tội </w:t>
      </w:r>
      <w:r>
        <w:t xml:space="preserve">phản </w:t>
      </w:r>
      <w:r>
        <w:t xml:space="preserve">phản </w:t>
      </w:r>
      <w:r>
        <w:t xml:space="preserve">tác </w:t>
      </w:r>
      <w:r>
        <w:t xml:space="preserve">dụng </w:t>
      </w:r>
      <w:r>
        <w:t xml:space="preserve">danh từ </w:t>
      </w:r>
      <w:r>
        <w:t xml:space="preserve">Tác </w:t>
      </w:r>
      <w:r>
        <w:t xml:space="preserve">dụng </w:t>
      </w:r>
      <w:r>
        <w:t xml:space="preserve">thực </w:t>
      </w:r>
      <w:r>
        <w:t xml:space="preserve">tế </w:t>
      </w:r>
      <w:r>
        <w:t xml:space="preserve">ngược </w:t>
      </w:r>
      <w:r>
        <w:t xml:space="preserve">lại </w:t>
      </w:r>
      <w:r>
        <w:t xml:space="preserve">tác </w:t>
      </w:r>
      <w:r>
        <w:t xml:space="preserve">dụng </w:t>
      </w:r>
      <w:r>
        <w:t xml:space="preserve">mong </w:t>
      </w:r>
      <w:r>
        <w:t xml:space="preserve">muốn. </w:t>
      </w:r>
      <w:r>
        <w:t xml:space="preserve">Muốn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ta </w:t>
      </w:r>
      <w:r>
        <w:t xml:space="preserve">tin, </w:t>
      </w:r>
      <w:r>
        <w:rPr>
          <w:i/>
        </w:rPr>
        <w:t xml:space="preserve">mà </w:t>
      </w:r>
      <w:r>
        <w:t xml:space="preserve">nói </w:t>
      </w:r>
      <w:r>
        <w:t xml:space="preserve">quá </w:t>
      </w:r>
      <w:r>
        <w:t xml:space="preserve">sự </w:t>
      </w:r>
      <w:r>
        <w:t xml:space="preserve">thật </w:t>
      </w:r>
      <w:r>
        <w:rPr>
          <w:i/>
        </w:rPr>
        <w:t xml:space="preserve">thì </w:t>
      </w:r>
      <w:r>
        <w:t xml:space="preserve">lại </w:t>
      </w:r>
      <w:r>
        <w:rPr>
          <w:i/>
        </w:rPr>
        <w:t xml:space="preserve">thành </w:t>
      </w:r>
      <w:r>
        <w:rPr>
          <w:i/>
        </w:rPr>
        <w:t xml:space="preserve">phản </w:t>
      </w:r>
      <w:r>
        <w:rPr>
          <w:i/>
        </w:rPr>
        <w:t xml:space="preserve">tác </w:t>
      </w:r>
      <w:r>
        <w:rPr>
          <w:i/>
        </w:rPr>
        <w:t xml:space="preserve">dụng.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tặc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Kẻ </w:t>
      </w:r>
      <w:r>
        <w:t xml:space="preserve">làm </w:t>
      </w:r>
      <w:r>
        <w:t xml:space="preserve">phản, </w:t>
      </w:r>
      <w:r>
        <w:t xml:space="preserve">làm </w:t>
      </w:r>
      <w:r>
        <w:t xml:space="preserve">giặc.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thí </w:t>
      </w:r>
      <w:r>
        <w:rPr>
          <w:b/>
        </w:rPr>
        <w:t xml:space="preserve">dụ </w:t>
      </w:r>
      <w:r>
        <w:rPr>
          <w:i/>
        </w:rPr>
        <w:t xml:space="preserve">danh từ </w:t>
      </w:r>
      <w:r>
        <w:t xml:space="preserve">Thí </w:t>
      </w:r>
      <w:r>
        <w:t xml:space="preserve">dụ </w:t>
      </w:r>
      <w:r>
        <w:t xml:space="preserve">đưa </w:t>
      </w:r>
      <w:r>
        <w:t xml:space="preserve">ra </w:t>
      </w:r>
      <w:r>
        <w:t xml:space="preserve">để </w:t>
      </w:r>
      <w:r>
        <w:t xml:space="preserve">bác </w:t>
      </w:r>
      <w:r>
        <w:t xml:space="preserve">bỏ </w:t>
      </w:r>
      <w:r>
        <w:t xml:space="preserve">điều </w:t>
      </w:r>
      <w:r>
        <w:t xml:space="preserve">gì </w:t>
      </w:r>
      <w:r>
        <w:t xml:space="preserve">đó.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thùng </w:t>
      </w:r>
      <w:r>
        <w:rPr>
          <w:i/>
        </w:rPr>
        <w:t xml:space="preserve">động từ </w:t>
      </w:r>
      <w:r>
        <w:t xml:space="preserve">(thgt). </w:t>
      </w:r>
      <w:r>
        <w:t xml:space="preserve">Phản </w:t>
      </w:r>
      <w:r>
        <w:t xml:space="preserve">lại </w:t>
      </w:r>
      <w:r>
        <w:t xml:space="preserve">người </w:t>
      </w:r>
      <w:r>
        <w:t xml:space="preserve">cùng </w:t>
      </w:r>
      <w:r>
        <w:t xml:space="preserve">phe </w:t>
      </w:r>
      <w:r>
        <w:t xml:space="preserve">cánh </w:t>
      </w:r>
      <w:r>
        <w:t xml:space="preserve">với </w:t>
      </w:r>
      <w:r>
        <w:t xml:space="preserve">mình. </w:t>
      </w:r>
      <w: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phản </w:t>
      </w:r>
      <w:r>
        <w:t xml:space="preserve">thùng.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thuyết </w:t>
      </w:r>
      <w:r>
        <w:rPr>
          <w:i/>
        </w:rPr>
        <w:t xml:space="preserve">danh từ </w:t>
      </w:r>
      <w:r>
        <w:t xml:space="preserve">Thuyết </w:t>
      </w:r>
      <w:r>
        <w:t xml:space="preserve">chống </w:t>
      </w:r>
      <w:r>
        <w:t xml:space="preserve">lại </w:t>
      </w:r>
      <w:r>
        <w:t xml:space="preserve">một </w:t>
      </w:r>
      <w:r>
        <w:t xml:space="preserve">thuyết </w:t>
      </w:r>
      <w:r>
        <w:t xml:space="preserve">khác,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thuyết </w:t>
      </w:r>
      <w:r>
        <w:t xml:space="preserve">đó.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tỉnh </w:t>
      </w:r>
      <w:r>
        <w:rPr>
          <w:i/>
        </w:rPr>
        <w:t xml:space="preserve">động từ </w:t>
      </w:r>
      <w:r>
        <w:t xml:space="preserve">(cũ). </w:t>
      </w:r>
      <w:r>
        <w:t xml:space="preserve">Tự </w:t>
      </w:r>
      <w:r>
        <w:t xml:space="preserve">kiểm </w:t>
      </w:r>
      <w:r>
        <w:t xml:space="preserve">tra </w:t>
      </w:r>
      <w:r>
        <w:t xml:space="preserve">tư </w:t>
      </w:r>
      <w:r>
        <w:t xml:space="preserve">tưởng </w:t>
      </w:r>
      <w:r>
        <w:t xml:space="preserve">và </w:t>
      </w:r>
      <w:r>
        <w:t xml:space="preserve">hành </w:t>
      </w:r>
      <w:r>
        <w:t xml:space="preserve">động </w:t>
      </w:r>
      <w:r>
        <w:t xml:space="preserve">của </w:t>
      </w:r>
      <w:r>
        <w:t xml:space="preserve">mình </w:t>
      </w:r>
      <w:r>
        <w:t xml:space="preserve">trong </w:t>
      </w:r>
      <w:r>
        <w:t xml:space="preserve">quá </w:t>
      </w:r>
      <w:r>
        <w:t xml:space="preserve">khứ, </w:t>
      </w:r>
      <w:r>
        <w:t xml:space="preserve">đặc </w:t>
      </w:r>
      <w:r>
        <w:t xml:space="preserve">biệt </w:t>
      </w:r>
      <w:r>
        <w:t xml:space="preserve">để </w:t>
      </w:r>
      <w:r>
        <w:t xml:space="preserve">thấy </w:t>
      </w:r>
      <w:r>
        <w:t xml:space="preserve">ra </w:t>
      </w:r>
      <w:r>
        <w:t xml:space="preserve">lỗi </w:t>
      </w:r>
      <w:r>
        <w:t xml:space="preserve">lm.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trắc </w:t>
      </w:r>
      <w:r>
        <w:rPr>
          <w:i/>
        </w:rPr>
        <w:t xml:space="preserve">tính từ </w:t>
      </w:r>
      <w:r>
        <w:t xml:space="preserve">Tráo </w:t>
      </w:r>
      <w:r>
        <w:t xml:space="preserve">trở, </w:t>
      </w:r>
      <w:r>
        <w:t xml:space="preserve">dễ </w:t>
      </w:r>
      <w:r>
        <w:t xml:space="preserve">dàng </w:t>
      </w:r>
      <w:r>
        <w:t xml:space="preserve">làm </w:t>
      </w:r>
      <w:r>
        <w:t xml:space="preserve">phản, </w:t>
      </w:r>
      <w:r>
        <w:t xml:space="preserve">không </w:t>
      </w:r>
      <w:r>
        <w:t xml:space="preserve">thể </w:t>
      </w:r>
      <w:r>
        <w:t xml:space="preserve">tin </w:t>
      </w:r>
      <w:r>
        <w:t xml:space="preserve">được. </w:t>
      </w:r>
      <w:r>
        <w:rPr>
          <w:i/>
        </w:rPr>
        <w:t xml:space="preserve">Tâm </w:t>
      </w:r>
      <w:r>
        <w:t xml:space="preserve">địa </w:t>
      </w:r>
      <w:r>
        <w:t xml:space="preserve">phản </w:t>
      </w:r>
      <w:r>
        <w:t xml:space="preserve">trắc.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tuyên </w:t>
      </w:r>
      <w:r>
        <w:rPr>
          <w:b/>
        </w:rPr>
        <w:t xml:space="preserve">truyền </w:t>
      </w:r>
      <w:r>
        <w:rPr>
          <w:i/>
        </w:rPr>
        <w:t xml:space="preserve">động từ </w:t>
      </w:r>
      <w:r>
        <w:t xml:space="preserve">Tuyên </w:t>
      </w:r>
      <w:r>
        <w:t xml:space="preserve">truyền </w:t>
      </w:r>
      <w:r>
        <w:t xml:space="preserve">chống </w:t>
      </w:r>
      <w:r>
        <w:t xml:space="preserve">lại </w:t>
      </w:r>
      <w:r>
        <w:t xml:space="preserve">sự </w:t>
      </w:r>
      <w:r>
        <w:t xml:space="preserve">tuyên </w:t>
      </w:r>
      <w:r>
        <w:t xml:space="preserve">truyền </w:t>
      </w:r>
      <w:r>
        <w:t xml:space="preserve">của </w:t>
      </w:r>
      <w:r>
        <w:t xml:space="preserve">đối </w:t>
      </w:r>
      <w:r>
        <w:t xml:space="preserve">phương.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ứng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Hoạt </w:t>
      </w:r>
      <w:r>
        <w:t xml:space="preserve">động, </w:t>
      </w:r>
      <w:r>
        <w:t xml:space="preserve">trạng </w:t>
      </w:r>
      <w:r>
        <w:t xml:space="preserve">thái, </w:t>
      </w:r>
      <w:r>
        <w:t xml:space="preserve">quá </w:t>
      </w:r>
      <w:r>
        <w:t xml:space="preserve">trình </w:t>
      </w:r>
      <w:r>
        <w:t xml:space="preserve">nảy </w:t>
      </w:r>
      <w:r>
        <w:t xml:space="preserve">sinh </w:t>
      </w:r>
      <w:r>
        <w:t xml:space="preserve">ra </w:t>
      </w:r>
      <w:r>
        <w:t xml:space="preserve">để </w:t>
      </w:r>
      <w:r>
        <w:t xml:space="preserve">đáp </w:t>
      </w:r>
      <w:r>
        <w:t xml:space="preserve">lại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Phản </w:t>
      </w:r>
      <w:r>
        <w:t xml:space="preserve">ứng </w:t>
      </w:r>
      <w:r>
        <w:rPr>
          <w:i/>
        </w:rPr>
        <w:t xml:space="preserve">dữ </w:t>
      </w:r>
      <w:r>
        <w:rPr>
          <w:i/>
        </w:rPr>
        <w:t xml:space="preserve">dội </w:t>
      </w:r>
      <w:r>
        <w:rPr>
          <w:i/>
        </w:rPr>
        <w:t xml:space="preserve">của </w:t>
      </w:r>
      <w:r>
        <w:t xml:space="preserve">con </w:t>
      </w:r>
      <w:r>
        <w:t xml:space="preserve">hổ </w:t>
      </w:r>
      <w: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bị </w:t>
      </w:r>
      <w:r>
        <w:rPr>
          <w:i/>
        </w:rPr>
        <w:t xml:space="preserve">bắt. </w:t>
      </w:r>
      <w:r>
        <w:t xml:space="preserve">Phản </w:t>
      </w:r>
      <w:r>
        <w:t xml:space="preserve">ứng </w:t>
      </w:r>
      <w:r>
        <w:t xml:space="preserve">đầu </w:t>
      </w:r>
      <w:r>
        <w:t xml:space="preserve">tiên </w:t>
      </w:r>
      <w:r>
        <w:t xml:space="preserve">của </w:t>
      </w:r>
      <w:r>
        <w:t xml:space="preserve">nhiều </w:t>
      </w:r>
      <w:r>
        <w:t xml:space="preserve">người </w:t>
      </w:r>
      <w:r>
        <w:t xml:space="preserve">trước </w:t>
      </w:r>
      <w:r>
        <w:t xml:space="preserve">lời </w:t>
      </w:r>
      <w:r>
        <w:t xml:space="preserve">tuyên </w:t>
      </w:r>
      <w:r>
        <w:t xml:space="preserve">bố </w:t>
      </w:r>
      <w:r>
        <w:t xml:space="preserve">đó </w:t>
      </w:r>
      <w:r>
        <w:t xml:space="preserve">là </w:t>
      </w:r>
      <w:r>
        <w:t xml:space="preserve">nghi </w:t>
      </w:r>
      <w:r>
        <w:t xml:space="preserve">ngờ. </w:t>
      </w:r>
      <w:r>
        <w:rPr>
          <w:b/>
        </w:rPr>
        <w:t xml:space="preserve">2 </w:t>
      </w:r>
      <w:r>
        <w:t xml:space="preserve">Sự </w:t>
      </w:r>
      <w:r>
        <w:t xml:space="preserve">đáp </w:t>
      </w:r>
      <w:r>
        <w:t xml:space="preserve">lại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sinh </w:t>
      </w:r>
      <w:r>
        <w:t xml:space="preserve">vật </w:t>
      </w:r>
      <w:r>
        <w:t xml:space="preserve">trước </w:t>
      </w:r>
      <w:r>
        <w:t xml:space="preserve">những </w:t>
      </w:r>
      <w:r>
        <w:t xml:space="preserve">kích </w:t>
      </w:r>
      <w:r>
        <w:t xml:space="preserve">thích </w:t>
      </w:r>
      <w:r>
        <w:t xml:space="preserve">bên </w:t>
      </w:r>
      <w:r>
        <w:t xml:space="preserve">ngoài </w:t>
      </w:r>
      <w:r>
        <w:t xml:space="preserve">hay </w:t>
      </w:r>
      <w:r>
        <w:t xml:space="preserve">bên </w:t>
      </w:r>
      <w:r>
        <w:t xml:space="preserve">trong </w:t>
      </w:r>
      <w:r>
        <w:t xml:space="preserve">nào </w:t>
      </w:r>
      <w:r>
        <w:t xml:space="preserve">đó. </w:t>
      </w:r>
      <w:r>
        <w:t xml:space="preserve">Phản </w:t>
      </w:r>
      <w:r>
        <w:t xml:space="preserve">ứng </w:t>
      </w:r>
      <w:r>
        <w:t xml:space="preserve">tự </w:t>
      </w:r>
      <w:r>
        <w:t xml:space="preserve">uệ </w:t>
      </w:r>
      <w:r>
        <w:t xml:space="preserve">của </w:t>
      </w:r>
      <w:r>
        <w:rPr>
          <w:i/>
        </w:rPr>
        <w:t xml:space="preserve">cơ </w:t>
      </w:r>
      <w:r>
        <w:t xml:space="preserve">thể. </w:t>
      </w:r>
      <w:r>
        <w:t xml:space="preserve">Tiêm </w:t>
      </w:r>
      <w:r>
        <w:rPr>
          <w:i/>
        </w:rPr>
        <w:t xml:space="preserve">dưới </w:t>
      </w:r>
      <w:r>
        <w:rPr>
          <w:i/>
        </w:rPr>
        <w:t xml:space="preserve">da </w:t>
      </w:r>
      <w:r>
        <w:rPr>
          <w:i/>
        </w:rPr>
        <w:t xml:space="preserve">để </w:t>
      </w:r>
      <w:r>
        <w:t xml:space="preserve">thử </w:t>
      </w:r>
      <w:r>
        <w:t xml:space="preserve">phản </w:t>
      </w:r>
      <w:r>
        <w:t xml:space="preserve">ứng. </w:t>
      </w:r>
      <w:r>
        <w:rPr>
          <w:b/>
        </w:rPr>
        <w:t xml:space="preserve">3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 </w:t>
      </w:r>
      <w:r>
        <w:t xml:space="preserve">(nói </w:t>
      </w:r>
      <w:r>
        <w:t xml:space="preserve">tắt).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phản </w:t>
      </w:r>
      <w:r>
        <w:t xml:space="preserve">ứng </w:t>
      </w:r>
      <w:r>
        <w:t xml:space="preserve">trước </w:t>
      </w:r>
      <w:r>
        <w:t xml:space="preserve">một </w:t>
      </w:r>
      <w:r>
        <w:t xml:space="preserve">tác </w:t>
      </w:r>
      <w:r>
        <w:t xml:space="preserve">động,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đó. </w:t>
      </w:r>
      <w:r>
        <w:rPr>
          <w:i/>
        </w:rPr>
        <w:t xml:space="preserve">Phản </w:t>
      </w:r>
      <w:r>
        <w:t xml:space="preserve">ứng </w:t>
      </w:r>
      <w:r>
        <w:t xml:space="preserve">nhanh </w:t>
      </w:r>
      <w:r>
        <w:t xml:space="preserve">nhạy </w:t>
      </w:r>
      <w:r>
        <w:t xml:space="preserve">trước </w:t>
      </w:r>
      <w:r>
        <w:rPr>
          <w:i/>
        </w:rPr>
        <w:t xml:space="preserve">diễn </w:t>
      </w:r>
      <w:r>
        <w:rPr>
          <w:i/>
        </w:rPr>
        <w:t xml:space="preserve">biến </w:t>
      </w:r>
      <w:r>
        <w:t xml:space="preserve">của </w:t>
      </w:r>
      <w:r>
        <w:t xml:space="preserve">tình </w:t>
      </w:r>
      <w:r>
        <w:rPr>
          <w:i/>
        </w:rPr>
        <w:t xml:space="preserve">hình. </w:t>
      </w:r>
      <w:r>
        <w:t xml:space="preserve">Phản </w:t>
      </w:r>
      <w:r>
        <w:t xml:space="preserve">ứng </w:t>
      </w:r>
      <w:r>
        <w:t xml:space="preserve">gay </w:t>
      </w:r>
      <w:r>
        <w:t xml:space="preserve">gắt </w:t>
      </w:r>
      <w:r>
        <w:rPr>
          <w:i/>
        </w:rPr>
        <w:t xml:space="preserve">trước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rPr>
          <w:i/>
        </w:rPr>
        <w:t xml:space="preserve">phê </w:t>
      </w:r>
      <w:r>
        <w:rPr>
          <w:i/>
        </w:rPr>
        <w:t xml:space="preserve">bình. </w:t>
      </w:r>
      <w:r>
        <w:t xml:space="preserve">Nghe </w:t>
      </w:r>
      <w:r>
        <w:rPr>
          <w:i/>
        </w:rPr>
        <w:t xml:space="preserve">nói </w:t>
      </w:r>
      <w:r>
        <w:t xml:space="preserve">uậy, </w:t>
      </w:r>
      <w:r>
        <w:rPr>
          <w:i/>
        </w:rPr>
        <w:t xml:space="preserve">nhiều </w:t>
      </w:r>
      <w:r>
        <w:t xml:space="preserve">người </w:t>
      </w:r>
      <w:r>
        <w:rPr>
          <w:i/>
        </w:rPr>
        <w:t xml:space="preserve">phản </w:t>
      </w:r>
      <w:r>
        <w:t xml:space="preserve">ứng. </w:t>
      </w:r>
      <w:r>
        <w:rPr>
          <w:b/>
        </w:rPr>
        <w:t xml:space="preserve">2 </w:t>
      </w:r>
      <w:r>
        <w:t xml:space="preserve">Có </w:t>
      </w:r>
      <w:r>
        <w:t xml:space="preserve">phản </w:t>
      </w:r>
      <w:r>
        <w:t xml:space="preserve">ứng </w:t>
      </w:r>
      <w:r>
        <w:t xml:space="preserve">trước </w:t>
      </w:r>
      <w:r>
        <w:t xml:space="preserve">những </w:t>
      </w:r>
      <w:r>
        <w:t xml:space="preserve">kích </w:t>
      </w:r>
      <w:r>
        <w:t xml:space="preserve">thích </w:t>
      </w:r>
      <w:r>
        <w:t xml:space="preserve">nào </w:t>
      </w:r>
      <w:r>
        <w:t xml:space="preserve">đó </w:t>
      </w:r>
      <w:r>
        <w:t xml:space="preserve">đối </w:t>
      </w:r>
      <w:r>
        <w:t xml:space="preserve">với </w:t>
      </w:r>
      <w:r>
        <w:t xml:space="preserve">cơ </w:t>
      </w:r>
      <w:r>
        <w:t xml:space="preserve">thể. </w:t>
      </w:r>
      <w:r>
        <w:rPr>
          <w:b/>
        </w:rPr>
        <w:t xml:space="preserve">3 </w:t>
      </w:r>
      <w:r>
        <w:t xml:space="preserve">Tham </w:t>
      </w:r>
      <w:r>
        <w:t xml:space="preserve">gia </w:t>
      </w:r>
      <w:r>
        <w:t xml:space="preserve">vào </w:t>
      </w:r>
      <w:r>
        <w:t xml:space="preserve">một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học. </w:t>
      </w:r>
      <w:r>
        <w:t xml:space="preserve">Acid </w:t>
      </w:r>
      <w:r>
        <w:rPr>
          <w:i/>
        </w:rPr>
        <w:t xml:space="preserve">phản </w:t>
      </w:r>
      <w:r>
        <w:rPr>
          <w:i/>
        </w:rPr>
        <w:t xml:space="preserve">ứng </w:t>
      </w:r>
      <w:r>
        <w:rPr>
          <w:i/>
        </w:rPr>
        <w:t xml:space="preserve">với </w:t>
      </w:r>
      <w:r>
        <w:rPr>
          <w:i/>
        </w:rPr>
        <w:t xml:space="preserve">base </w:t>
      </w:r>
      <w:r>
        <w:t xml:space="preserve">sinh </w:t>
      </w:r>
      <w:r>
        <w:t xml:space="preserve">ra </w:t>
      </w:r>
      <w:r>
        <w:t xml:space="preserve">muối </w:t>
      </w:r>
      <w:r>
        <w:t xml:space="preserve">uà </w:t>
      </w:r>
      <w:r>
        <w:t xml:space="preserve">nước.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ứng </w:t>
      </w:r>
      <w:r>
        <w:rPr>
          <w:b/>
        </w:rPr>
        <w:t xml:space="preserve">dây </w:t>
      </w:r>
      <w:r>
        <w:rPr>
          <w:b/>
        </w:rPr>
        <w:t xml:space="preserve">chuyển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Dãy </w:t>
      </w:r>
      <w:r>
        <w:t xml:space="preserve">các </w:t>
      </w:r>
      <w:r>
        <w:t xml:space="preserve">phản </w:t>
      </w:r>
      <w:r>
        <w:t xml:space="preserve">ứng </w:t>
      </w:r>
      <w:r>
        <w:t xml:space="preserve">xảy </w:t>
      </w:r>
      <w:r>
        <w:t xml:space="preserve">ra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nhờ </w:t>
      </w:r>
      <w:r>
        <w:t xml:space="preserve">một </w:t>
      </w:r>
      <w:r>
        <w:t xml:space="preserve">phản </w:t>
      </w:r>
      <w:r>
        <w:t xml:space="preserve">ứng </w:t>
      </w:r>
      <w:r>
        <w:t xml:space="preserve">đầu </w:t>
      </w:r>
      <w:r>
        <w:t xml:space="preserve">để </w:t>
      </w:r>
      <w:r>
        <w:t xml:space="preserve">tạo </w:t>
      </w:r>
      <w:r>
        <w:t xml:space="preserve">thành </w:t>
      </w:r>
      <w:r>
        <w:t xml:space="preserve">các </w:t>
      </w:r>
      <w:r>
        <w:t xml:space="preserve">sản </w:t>
      </w:r>
      <w:r>
        <w:t xml:space="preserve">phẩm </w:t>
      </w:r>
      <w:r>
        <w:t xml:space="preserve">một </w:t>
      </w:r>
      <w:r>
        <w:t xml:space="preserve">cách </w:t>
      </w:r>
      <w:r>
        <w:t xml:space="preserve">liên </w:t>
      </w:r>
      <w:r>
        <w:t xml:space="preserve">tục, </w:t>
      </w:r>
      <w:r>
        <w:t xml:space="preserve">cho </w:t>
      </w:r>
      <w:r>
        <w:t xml:space="preserve">đến </w:t>
      </w:r>
      <w:r>
        <w:t xml:space="preserve">khi </w:t>
      </w:r>
      <w:r>
        <w:t xml:space="preserve">toàn </w:t>
      </w:r>
      <w:r>
        <w:t xml:space="preserve">bộ </w:t>
      </w:r>
      <w:r>
        <w:t xml:space="preserve">chất </w:t>
      </w:r>
      <w:r>
        <w:t xml:space="preserve">phản </w:t>
      </w:r>
      <w:r>
        <w:t xml:space="preserve">ứng </w:t>
      </w:r>
      <w:r>
        <w:t xml:space="preserve">đã </w:t>
      </w:r>
      <w:r>
        <w:t xml:space="preserve">được </w:t>
      </w:r>
      <w:r>
        <w:t xml:space="preserve">sử </w:t>
      </w:r>
      <w:r>
        <w:t xml:space="preserve">dụng </w:t>
      </w:r>
      <w:r>
        <w:t xml:space="preserve">hết </w:t>
      </w:r>
      <w:r>
        <w:t xml:space="preserve">hoặc </w:t>
      </w:r>
      <w:r>
        <w:t xml:space="preserve">cho </w:t>
      </w:r>
      <w:r>
        <w:t xml:space="preserve">đến </w:t>
      </w:r>
      <w:r>
        <w:t xml:space="preserve">khi </w:t>
      </w:r>
      <w:r>
        <w:t xml:space="preserve">xảy </w:t>
      </w:r>
      <w:r>
        <w:t xml:space="preserve">ra </w:t>
      </w:r>
      <w:r>
        <w:t xml:space="preserve">sự </w:t>
      </w:r>
      <w:r>
        <w:t xml:space="preserve">ngắt </w:t>
      </w:r>
      <w:r>
        <w:t xml:space="preserve">mạch. </w:t>
      </w:r>
      <w:r>
        <w:rPr>
          <w:i/>
        </w:rPr>
        <w:t xml:space="preserve">Phản </w:t>
      </w:r>
      <w:r>
        <w:rPr>
          <w:i/>
        </w:rPr>
        <w:t xml:space="preserve">ứng </w:t>
      </w:r>
      <w:r>
        <w:rPr>
          <w:i/>
        </w:rPr>
        <w:t xml:space="preserve">hạt </w:t>
      </w:r>
      <w:r>
        <w:rPr>
          <w:i/>
        </w:rPr>
        <w:t xml:space="preserve">nhân </w:t>
      </w:r>
      <w:r>
        <w:rPr>
          <w:i/>
        </w:rPr>
        <w:t xml:space="preserve">dây </w:t>
      </w:r>
      <w:r>
        <w:t xml:space="preserve">chuyền. </w:t>
      </w:r>
      <w:r>
        <w:rPr>
          <w:b/>
        </w:rPr>
        <w:t xml:space="preserve">2 </w:t>
      </w:r>
      <w:r>
        <w:t xml:space="preserve">Chuỗi </w:t>
      </w:r>
      <w:r>
        <w:t xml:space="preserve">các </w:t>
      </w:r>
      <w:r>
        <w:t xml:space="preserve">tác </w:t>
      </w:r>
      <w:r>
        <w:t xml:space="preserve">động </w:t>
      </w:r>
      <w:r>
        <w:t xml:space="preserve">nối </w:t>
      </w:r>
      <w:r>
        <w:t xml:space="preserve">tiếp </w:t>
      </w:r>
      <w:r>
        <w:t xml:space="preserve">nhau, </w:t>
      </w:r>
      <w:r>
        <w:t xml:space="preserve">tác </w:t>
      </w:r>
      <w:r>
        <w:t xml:space="preserve">động </w:t>
      </w:r>
      <w:r>
        <w:t xml:space="preserve">này </w:t>
      </w:r>
      <w:r>
        <w:t xml:space="preserve">dẫn </w:t>
      </w:r>
      <w:r>
        <w:t xml:space="preserve">theo </w:t>
      </w:r>
      <w:r>
        <w:t xml:space="preserve">tác </w:t>
      </w:r>
      <w:r>
        <w:t xml:space="preserve">động </w:t>
      </w:r>
      <w:r>
        <w:t xml:space="preserve">kia, </w:t>
      </w:r>
      <w:r>
        <w:t xml:space="preserve">của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ứng </w:t>
      </w:r>
      <w:r>
        <w:rPr>
          <w:b/>
        </w:rPr>
        <w:t xml:space="preserve">hoá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Sự </w:t>
      </w:r>
      <w:r>
        <w:t xml:space="preserve">chuyển </w:t>
      </w:r>
      <w:r>
        <w:t xml:space="preserve">hoá </w:t>
      </w:r>
      <w:r>
        <w:t xml:space="preserve">chất </w:t>
      </w:r>
      <w:r>
        <w:t xml:space="preserve">này </w:t>
      </w:r>
      <w:r>
        <w:t xml:space="preserve">thành </w:t>
      </w:r>
      <w:r>
        <w:t xml:space="preserve">chất </w:t>
      </w:r>
      <w:r>
        <w:t xml:space="preserve">khác, </w:t>
      </w:r>
      <w:r>
        <w:t xml:space="preserve">có </w:t>
      </w:r>
      <w:r>
        <w:t xml:space="preserve">thành </w:t>
      </w:r>
      <w:r>
        <w:t xml:space="preserve">phần </w:t>
      </w:r>
      <w:r>
        <w:t xml:space="preserve">và </w:t>
      </w:r>
      <w:r>
        <w:t xml:space="preserve">tính </w:t>
      </w:r>
      <w:r>
        <w:t xml:space="preserve">chất </w:t>
      </w:r>
      <w:r>
        <w:t xml:space="preserve">khác </w:t>
      </w:r>
      <w:r>
        <w:t xml:space="preserve">với </w:t>
      </w:r>
      <w:r>
        <w:t xml:space="preserve">chất </w:t>
      </w:r>
      <w:r>
        <w:t xml:space="preserve">ban </w:t>
      </w:r>
      <w:r>
        <w:t xml:space="preserve">đầu.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xạ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(Hiện </w:t>
      </w:r>
      <w:r>
        <w:t xml:space="preserve">tượng) </w:t>
      </w:r>
      <w:r>
        <w:t xml:space="preserve">truyền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truyền </w:t>
      </w:r>
      <w:r>
        <w:t xml:space="preserve">ngược </w:t>
      </w:r>
      <w:r>
        <w:t xml:space="preserve">trở </w:t>
      </w:r>
      <w:r>
        <w:t xml:space="preserve">lại </w:t>
      </w:r>
      <w:r>
        <w:t xml:space="preserve">các </w:t>
      </w:r>
      <w:r>
        <w:t xml:space="preserve">sóng </w:t>
      </w:r>
      <w:r>
        <w:t xml:space="preserve">hay </w:t>
      </w:r>
      <w:r>
        <w:t xml:space="preserve">các </w:t>
      </w:r>
      <w:r>
        <w:t xml:space="preserve">tia </w:t>
      </w:r>
      <w:r>
        <w:t xml:space="preserve">sáng </w:t>
      </w:r>
      <w:r>
        <w:t xml:space="preserve">theo </w:t>
      </w:r>
      <w:r>
        <w:t xml:space="preserve">một </w:t>
      </w:r>
      <w:r>
        <w:t xml:space="preserve">phương </w:t>
      </w:r>
      <w:r>
        <w:t xml:space="preserve">khác, </w:t>
      </w:r>
      <w:r>
        <w:t xml:space="preserve">do </w:t>
      </w:r>
      <w:r>
        <w:t xml:space="preserve">gặp </w:t>
      </w:r>
      <w:r>
        <w:t xml:space="preserve">mặt </w:t>
      </w:r>
      <w:r>
        <w:t xml:space="preserve">phân </w:t>
      </w:r>
      <w:r>
        <w:t xml:space="preserve">chia </w:t>
      </w:r>
      <w:r>
        <w:t xml:space="preserve">giữa </w:t>
      </w:r>
      <w:r>
        <w:t xml:space="preserve">hai </w:t>
      </w:r>
      <w:r>
        <w:t xml:space="preserve">môi </w:t>
      </w:r>
      <w:r>
        <w:t xml:space="preserve">trường. </w:t>
      </w:r>
      <w:r>
        <w:rPr>
          <w:i/>
        </w:rPr>
        <w:t xml:space="preserve">Sự </w:t>
      </w:r>
      <w:r>
        <w:rPr>
          <w:i/>
        </w:rPr>
        <w:t xml:space="preserve">phản </w:t>
      </w:r>
      <w:r>
        <w:rPr>
          <w:i/>
        </w:rPr>
        <w:t xml:space="preserve">xạ </w:t>
      </w:r>
      <w:r>
        <w:rPr>
          <w:i/>
        </w:rPr>
        <w:t xml:space="preserve">của </w:t>
      </w:r>
      <w:r>
        <w:t xml:space="preserve">ánh </w:t>
      </w:r>
      <w:r>
        <w:rPr>
          <w:i/>
        </w:rPr>
        <w:t xml:space="preserve">sáng. </w:t>
      </w:r>
      <w:r>
        <w:rPr>
          <w:i/>
        </w:rPr>
        <w:t xml:space="preserve">Mặt </w:t>
      </w:r>
      <w:r>
        <w:rPr>
          <w:i/>
        </w:rPr>
        <w:t xml:space="preserve">kim </w:t>
      </w:r>
      <w:r>
        <w:rPr>
          <w:i/>
        </w:rPr>
        <w:t xml:space="preserve">loại </w:t>
      </w:r>
      <w:r>
        <w:rPr>
          <w:i/>
        </w:rPr>
        <w:t xml:space="preserve">nhẪn </w:t>
      </w:r>
      <w:r>
        <w:rPr>
          <w:i/>
        </w:rPr>
        <w:t xml:space="preserve">bóng </w:t>
      </w:r>
      <w:r>
        <w:rPr>
          <w:i/>
        </w:rPr>
        <w:t xml:space="preserve">phản </w:t>
      </w:r>
      <w:r>
        <w:rPr>
          <w:i/>
        </w:rPr>
        <w:t xml:space="preserve">xạ </w:t>
      </w:r>
      <w:r>
        <w:t xml:space="preserve">tốt. </w:t>
      </w:r>
      <w:r>
        <w:t xml:space="preserve">II </w:t>
      </w:r>
      <w:r>
        <w:t xml:space="preserve">danh từ </w:t>
      </w:r>
      <w:r>
        <w:t xml:space="preserve">Phản </w:t>
      </w:r>
      <w:r>
        <w:t xml:space="preserve">ứng </w:t>
      </w:r>
      <w:r>
        <w:t xml:space="preserve">theo </w:t>
      </w:r>
      <w:r>
        <w:t xml:space="preserve">quy </w:t>
      </w:r>
      <w:r>
        <w:t xml:space="preserve">luật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động </w:t>
      </w:r>
      <w:r>
        <w:t xml:space="preserve">vật </w:t>
      </w:r>
      <w:r>
        <w:t xml:space="preserve">đối </w:t>
      </w:r>
      <w:r>
        <w:t xml:space="preserve">với </w:t>
      </w:r>
      <w:r>
        <w:t xml:space="preserve">các </w:t>
      </w:r>
      <w:r>
        <w:t xml:space="preserve">kích </w:t>
      </w:r>
      <w:r>
        <w:t xml:space="preserve">thích </w:t>
      </w:r>
      <w:r>
        <w:t xml:space="preserve">bên </w:t>
      </w:r>
      <w:r>
        <w:t xml:space="preserve">ngoài </w:t>
      </w:r>
      <w:r>
        <w:t xml:space="preserve">và </w:t>
      </w:r>
      <w:r>
        <w:t xml:space="preserve">bên </w:t>
      </w:r>
      <w:r>
        <w:t xml:space="preserve">trong. </w:t>
      </w:r>
      <w:r>
        <w:t xml:space="preserve">Khi </w:t>
      </w:r>
      <w:r>
        <w:rPr>
          <w:i/>
        </w:rPr>
        <w:t xml:space="preserve">để </w:t>
      </w:r>
      <w:r>
        <w:rPr>
          <w:i/>
        </w:rPr>
        <w:t xml:space="preserve">thức </w:t>
      </w:r>
      <w:r>
        <w:rPr>
          <w:i/>
        </w:rPr>
        <w:t xml:space="preserve">ăn </w:t>
      </w:r>
      <w:r>
        <w:rPr>
          <w:i/>
        </w:rPr>
        <w:t xml:space="preserve">uào </w:t>
      </w:r>
      <w:r>
        <w:rPr>
          <w:i/>
        </w:rPr>
        <w:t xml:space="preserve">miệng </w:t>
      </w:r>
      <w:r>
        <w:rPr>
          <w:i/>
        </w:rPr>
        <w:t xml:space="preserve">thì </w:t>
      </w:r>
      <w:r>
        <w:rPr>
          <w:i/>
        </w:rPr>
        <w:t xml:space="preserve">tức </w:t>
      </w:r>
      <w:r>
        <w:rPr>
          <w:i/>
        </w:rPr>
        <w:t xml:space="preserve">khắc </w:t>
      </w:r>
      <w:r>
        <w:rPr>
          <w:i/>
        </w:rPr>
        <w:t xml:space="preserve">nước </w:t>
      </w:r>
      <w:r>
        <w:rPr>
          <w:i/>
        </w:rPr>
        <w:t xml:space="preserve">bọt </w:t>
      </w:r>
      <w:r>
        <w:t xml:space="preserve">tiết </w:t>
      </w:r>
      <w:r>
        <w:rPr>
          <w:i/>
        </w:rPr>
        <w:t xml:space="preserve">ra, </w:t>
      </w:r>
      <w:r>
        <w:rPr>
          <w:i/>
        </w:rPr>
        <w:t xml:space="preserve">đó </w:t>
      </w:r>
      <w:r>
        <w:rPr>
          <w:i/>
        </w:rPr>
        <w:t xml:space="preserve">là </w:t>
      </w:r>
      <w:r>
        <w:rPr>
          <w:i/>
        </w:rPr>
        <w:t xml:space="preserve">do </w:t>
      </w:r>
      <w:r>
        <w:rPr>
          <w:i/>
        </w:rPr>
        <w:t xml:space="preserve">phán </w:t>
      </w:r>
      <w:r>
        <w:rPr>
          <w:i/>
        </w:rPr>
        <w:t xml:space="preserve">xạ.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xa </w:t>
      </w:r>
      <w:r>
        <w:rPr>
          <w:b/>
        </w:rPr>
        <w:t xml:space="preserve">có </w:t>
      </w:r>
      <w:r>
        <w:rPr>
          <w:b/>
        </w:rPr>
        <w:t xml:space="preserve">điểu </w:t>
      </w:r>
      <w:r>
        <w:rPr>
          <w:b/>
        </w:rPr>
        <w:t xml:space="preserve">kiện </w:t>
      </w:r>
      <w:r>
        <w:rPr>
          <w:i/>
        </w:rPr>
        <w:t xml:space="preserve">danh từ </w:t>
      </w:r>
      <w:r>
        <w:t xml:space="preserve">Phản </w:t>
      </w:r>
      <w:r>
        <w:t xml:space="preserve">xạ </w:t>
      </w:r>
      <w:r>
        <w:t xml:space="preserve">hình </w:t>
      </w:r>
      <w:r>
        <w:t xml:space="preserve">thành </w:t>
      </w:r>
      <w:r>
        <w:t xml:space="preserve">sau </w:t>
      </w:r>
      <w:r>
        <w:t xml:space="preserve">khi </w:t>
      </w:r>
      <w:r>
        <w:t xml:space="preserve">sinh </w:t>
      </w:r>
      <w:r>
        <w:t xml:space="preserve">ra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của </w:t>
      </w:r>
      <w:r>
        <w:t xml:space="preserve">động </w:t>
      </w:r>
      <w:r>
        <w:t xml:space="preserve">vật,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đến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thần </w:t>
      </w:r>
      <w:r>
        <w:t xml:space="preserve">kinh </w:t>
      </w:r>
      <w:r>
        <w:t xml:space="preserve">cao </w:t>
      </w:r>
      <w:r>
        <w:t xml:space="preserve">cấp.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xa </w:t>
      </w:r>
      <w:r>
        <w:rPr>
          <w:b/>
        </w:rPr>
        <w:t xml:space="preserve">không </w:t>
      </w:r>
      <w:r>
        <w:rPr>
          <w:b/>
        </w:rPr>
        <w:t xml:space="preserve">điều </w:t>
      </w:r>
      <w:r>
        <w:rPr>
          <w:b/>
        </w:rPr>
        <w:t xml:space="preserve">kiện </w:t>
      </w:r>
      <w:r>
        <w:rPr>
          <w:i/>
        </w:rPr>
        <w:t xml:space="preserve">danh từ </w:t>
      </w:r>
      <w:r>
        <w:t xml:space="preserve">Phản </w:t>
      </w:r>
      <w:r>
        <w:t xml:space="preserve">xạ </w:t>
      </w:r>
      <w:r>
        <w:t xml:space="preserve">có </w:t>
      </w:r>
      <w:r>
        <w:t xml:space="preserve">sẵn </w:t>
      </w:r>
      <w:r>
        <w:t xml:space="preserve">ở </w:t>
      </w:r>
      <w:r>
        <w:t xml:space="preserve">cơ </w:t>
      </w:r>
      <w:r>
        <w:t xml:space="preserve">thể </w:t>
      </w:r>
      <w:r>
        <w:t xml:space="preserve">động </w:t>
      </w:r>
      <w:r>
        <w:t xml:space="preserve">vật, </w:t>
      </w:r>
      <w:r>
        <w:t xml:space="preserve">được </w:t>
      </w:r>
      <w:r>
        <w:t xml:space="preserve">di </w:t>
      </w:r>
      <w:r>
        <w:t xml:space="preserve">truyền </w:t>
      </w:r>
      <w:r>
        <w:t xml:space="preserve">từ </w:t>
      </w:r>
      <w:r>
        <w:t xml:space="preserve">bố </w:t>
      </w:r>
      <w:r>
        <w:t xml:space="preserve">mẹ. </w:t>
      </w:r>
      <w:r>
        <w:br/>
      </w:r>
      <w:r>
        <w:rPr>
          <w:b/>
        </w:rPr>
        <w:t xml:space="preserve">phán, </w:t>
      </w:r>
      <w:r>
        <w:rPr>
          <w:i/>
        </w:rPr>
        <w:t xml:space="preserve">danh từ </w:t>
      </w:r>
      <w:r>
        <w:t xml:space="preserve">Thông </w:t>
      </w:r>
      <w:r>
        <w:t xml:space="preserve">phán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phán,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(trang trọng). </w:t>
      </w:r>
      <w:r>
        <w:t xml:space="preserve">(Vua </w:t>
      </w:r>
      <w:r>
        <w:t xml:space="preserve">chúa, </w:t>
      </w:r>
      <w:r>
        <w:t xml:space="preserve">thần </w:t>
      </w:r>
      <w:r>
        <w:t xml:space="preserve">thánh) </w:t>
      </w:r>
      <w:r>
        <w:t xml:space="preserve">truyền </w:t>
      </w:r>
      <w:r>
        <w:t xml:space="preserve">bảo, </w:t>
      </w:r>
      <w:r>
        <w:t xml:space="preserve">ra </w:t>
      </w:r>
      <w:r>
        <w:t xml:space="preserve">lệnh. </w:t>
      </w:r>
      <w:r>
        <w:rPr>
          <w:b/>
        </w:rPr>
        <w:t xml:space="preserve">2 </w:t>
      </w:r>
      <w:r>
        <w:t xml:space="preserve">(khẩu ngữ). </w:t>
      </w:r>
      <w:r>
        <w:t xml:space="preserve">Nhận </w:t>
      </w:r>
      <w:r>
        <w:t xml:space="preserve">xét, </w:t>
      </w:r>
      <w:r>
        <w:t xml:space="preserve">phát </w:t>
      </w:r>
      <w:r>
        <w:t xml:space="preserve">biểu </w:t>
      </w:r>
      <w:r>
        <w:t xml:space="preserve">với </w:t>
      </w:r>
      <w:r>
        <w:t xml:space="preserve">giọng </w:t>
      </w:r>
      <w:r>
        <w:t xml:space="preserve">kẻ </w:t>
      </w:r>
      <w:r>
        <w:t xml:space="preserve">cả, </w:t>
      </w:r>
      <w:r>
        <w:t xml:space="preserve">trịch </w:t>
      </w:r>
      <w:r>
        <w:t xml:space="preserve">thượng. </w:t>
      </w:r>
      <w:r>
        <w:rPr>
          <w:i/>
        </w:rPr>
        <w:t xml:space="preserve">Làm </w:t>
      </w:r>
      <w:r>
        <w:t xml:space="preserve">thì </w:t>
      </w:r>
      <w:r>
        <w:rPr>
          <w:i/>
        </w:rPr>
        <w:t xml:space="preserve">không </w:t>
      </w:r>
      <w:r>
        <w:t xml:space="preserve">làm, </w:t>
      </w:r>
      <w:r>
        <w:rPr>
          <w:i/>
        </w:rPr>
        <w:t xml:space="preserve">chỉ </w:t>
      </w:r>
      <w:r>
        <w:rPr>
          <w:i/>
        </w:rPr>
        <w:t xml:space="preserve">phán </w:t>
      </w:r>
      <w:r>
        <w:rPr>
          <w:i/>
        </w:rPr>
        <w:t xml:space="preserve">là </w:t>
      </w:r>
      <w:r>
        <w:t xml:space="preserve">giỏi. </w:t>
      </w:r>
      <w:r>
        <w:br/>
      </w:r>
      <w:r>
        <w:rPr>
          <w:b/>
        </w:rPr>
        <w:t xml:space="preserve">phán </w:t>
      </w:r>
      <w:r>
        <w:rPr>
          <w:b/>
        </w:rPr>
        <w:t xml:space="preserve">đoán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Dựa </w:t>
      </w:r>
      <w:r>
        <w:t xml:space="preserve">vào </w:t>
      </w:r>
      <w:r>
        <w:t xml:space="preserve">điều </w:t>
      </w:r>
      <w:r>
        <w:t xml:space="preserve">đã </w:t>
      </w:r>
      <w:r>
        <w:t xml:space="preserve">biết, </w:t>
      </w:r>
      <w:r>
        <w:t xml:space="preserve">đã </w:t>
      </w:r>
      <w:r>
        <w:t xml:space="preserve">thấy </w:t>
      </w:r>
      <w:r>
        <w:t xml:space="preserve">để </w:t>
      </w:r>
      <w:r>
        <w:t xml:space="preserve">suy </w:t>
      </w:r>
      <w:r>
        <w:t xml:space="preserve">xét </w:t>
      </w:r>
      <w:r>
        <w:t xml:space="preserve">rút </w:t>
      </w:r>
      <w:r>
        <w:t xml:space="preserve">ra </w:t>
      </w:r>
      <w:r>
        <w:t xml:space="preserve">nhận </w:t>
      </w:r>
      <w:r>
        <w:t xml:space="preserve">định </w:t>
      </w:r>
      <w:r>
        <w:t xml:space="preserve">về </w:t>
      </w:r>
      <w:r>
        <w:t xml:space="preserve">điều </w:t>
      </w:r>
      <w:r>
        <w:t xml:space="preserve">chưa </w:t>
      </w:r>
      <w:r>
        <w:t xml:space="preserve">biết, </w:t>
      </w:r>
      <w:r>
        <w:t xml:space="preserve">chưa </w:t>
      </w:r>
      <w:r>
        <w:t xml:space="preserve">xảy </w:t>
      </w:r>
      <w:r>
        <w:t xml:space="preserve">ra. </w:t>
      </w:r>
      <w:r>
        <w:t xml:space="preserve">Phán </w:t>
      </w:r>
      <w:r>
        <w:rPr>
          <w:i/>
        </w:rPr>
        <w:t xml:space="preserve">đoán </w:t>
      </w:r>
      <w:r>
        <w:t xml:space="preserve">tình </w:t>
      </w:r>
      <w:r>
        <w:t xml:space="preserve">hình. </w:t>
      </w:r>
      <w:r>
        <w:t xml:space="preserve">Phán </w:t>
      </w:r>
      <w:r>
        <w:rPr>
          <w:i/>
        </w:rPr>
        <w:t xml:space="preserve">đoán </w:t>
      </w:r>
      <w:r>
        <w:rPr>
          <w:i/>
        </w:rPr>
        <w:t xml:space="preserve">đúng </w:t>
      </w:r>
      <w:r>
        <w:rPr>
          <w:i/>
        </w:rPr>
        <w:t xml:space="preserve">ý </w:t>
      </w:r>
      <w:r>
        <w:rPr>
          <w:i/>
        </w:rPr>
        <w:t xml:space="preserve">đồ </w:t>
      </w:r>
      <w:r>
        <w:rPr>
          <w:i/>
        </w:rPr>
        <w:t xml:space="preserve">của </w:t>
      </w:r>
      <w:r>
        <w:rPr>
          <w:i/>
        </w:rPr>
        <w:t xml:space="preserve">đối </w:t>
      </w:r>
      <w:r>
        <w:rPr>
          <w:i/>
        </w:rPr>
        <w:t xml:space="preserve">phương. </w:t>
      </w:r>
      <w:r>
        <w:rPr>
          <w:i/>
        </w:rPr>
        <w:t xml:space="preserve">Phán </w:t>
      </w:r>
      <w:r>
        <w:rPr>
          <w:i/>
        </w:rPr>
        <w:t xml:space="preserve">đoán </w:t>
      </w:r>
      <w:r>
        <w:t xml:space="preserve">một </w:t>
      </w:r>
      <w:r>
        <w:t xml:space="preserve">cách </w:t>
      </w:r>
      <w:r>
        <w:rPr>
          <w:i/>
        </w:rPr>
        <w:t xml:space="preserve">có </w:t>
      </w:r>
      <w:r>
        <w:rPr>
          <w:i/>
        </w:rPr>
        <w:t xml:space="preserve">căn </w:t>
      </w:r>
      <w:r>
        <w:rPr>
          <w:i/>
        </w:rPr>
        <w:t xml:space="preserve">cứ. </w:t>
      </w:r>
      <w:r>
        <w:t xml:space="preserve">II </w:t>
      </w:r>
      <w:r>
        <w:t xml:space="preserve">danh từ </w:t>
      </w:r>
      <w:r>
        <w:t xml:space="preserve">Hình </w:t>
      </w:r>
      <w:r>
        <w:t xml:space="preserve">thức </w:t>
      </w:r>
      <w:r>
        <w:t xml:space="preserve">tư </w:t>
      </w:r>
      <w:r>
        <w:t xml:space="preserve">duy </w:t>
      </w:r>
      <w:r>
        <w:t xml:space="preserve">trong </w:t>
      </w:r>
      <w:r>
        <w:t xml:space="preserve">đó </w:t>
      </w:r>
      <w:r>
        <w:t xml:space="preserve">các </w:t>
      </w:r>
      <w:r>
        <w:t xml:space="preserve">khái </w:t>
      </w:r>
      <w:r>
        <w:t xml:space="preserve">niệm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nhau, </w:t>
      </w:r>
      <w:r>
        <w:t xml:space="preserve">khái </w:t>
      </w:r>
      <w:r>
        <w:t xml:space="preserve">niệm </w:t>
      </w:r>
      <w:r>
        <w:t xml:space="preserve">này </w:t>
      </w:r>
      <w:r>
        <w:t xml:space="preserve">(vị </w:t>
      </w:r>
      <w:r>
        <w:t xml:space="preserve">ngữ) </w:t>
      </w:r>
      <w:r>
        <w:t xml:space="preserve">vạch </w:t>
      </w:r>
      <w:r>
        <w:t xml:space="preserve">rõ </w:t>
      </w:r>
      <w:r>
        <w:t xml:space="preserve">nội </w:t>
      </w:r>
      <w:r>
        <w:t xml:space="preserve">dung, </w:t>
      </w:r>
      <w:r>
        <w:t xml:space="preserve">thuộc </w:t>
      </w:r>
      <w:r>
        <w:t xml:space="preserve">tính </w:t>
      </w:r>
      <w:r>
        <w:t xml:space="preserve">của </w:t>
      </w:r>
      <w:r>
        <w:t xml:space="preserve">khái </w:t>
      </w:r>
      <w:r>
        <w:t xml:space="preserve">niệm </w:t>
      </w:r>
      <w:r>
        <w:t xml:space="preserve">kia </w:t>
      </w:r>
      <w:r>
        <w:t xml:space="preserve">(chủ </w:t>
      </w:r>
      <w:r>
        <w:t xml:space="preserve">ngữ). </w:t>
      </w:r>
      <w:r>
        <w:rPr>
          <w:i/>
        </w:rPr>
        <w:t xml:space="preserve">Phán </w:t>
      </w:r>
      <w:r>
        <w:rPr>
          <w:i/>
        </w:rPr>
        <w:t xml:space="preserve">đoán </w:t>
      </w:r>
      <w:r>
        <w:rPr>
          <w:i/>
        </w:rPr>
        <w:t xml:space="preserve">khẳng </w:t>
      </w:r>
      <w:r>
        <w:rPr>
          <w:i/>
        </w:rPr>
        <w:t xml:space="preserve">định. </w:t>
      </w:r>
      <w:r>
        <w:t xml:space="preserve">Phán </w:t>
      </w:r>
      <w:r>
        <w:rPr>
          <w:i/>
        </w:rPr>
        <w:t xml:space="preserve">đoán </w:t>
      </w:r>
      <w:r>
        <w:rPr>
          <w:i/>
        </w:rPr>
        <w:t xml:space="preserve">phú </w:t>
      </w:r>
      <w:r>
        <w:rPr>
          <w:i/>
        </w:rPr>
        <w:t xml:space="preserve">định. </w:t>
      </w:r>
      <w:r>
        <w:br/>
      </w:r>
      <w:r>
        <w:rPr>
          <w:b/>
        </w:rPr>
        <w:t xml:space="preserve">phán </w:t>
      </w:r>
      <w:r>
        <w:rPr>
          <w:b/>
        </w:rPr>
        <w:t xml:space="preserve">quyết </w:t>
      </w:r>
      <w:r>
        <w:rPr>
          <w:i/>
        </w:rPr>
        <w:t xml:space="preserve">động từ </w:t>
      </w:r>
      <w:r>
        <w:t xml:space="preserve">Quyết </w:t>
      </w:r>
      <w:r>
        <w:t xml:space="preserve">định </w:t>
      </w:r>
      <w:r>
        <w:t xml:space="preserve">để </w:t>
      </w:r>
      <w:r>
        <w:t xml:space="preserve">mọi </w:t>
      </w:r>
      <w:r>
        <w:t xml:space="preserve">người </w:t>
      </w:r>
      <w:r>
        <w:t xml:space="preserve">phải </w:t>
      </w:r>
      <w:r>
        <w:t xml:space="preserve">tuân </w:t>
      </w:r>
      <w:r>
        <w:t xml:space="preserve">theo. </w:t>
      </w:r>
      <w:r>
        <w:rPr>
          <w:i/>
        </w:rPr>
        <w:t xml:space="preserve">Quyền </w:t>
      </w:r>
      <w:r>
        <w:rPr>
          <w:i/>
        </w:rPr>
        <w:t xml:space="preserve">phán </w:t>
      </w:r>
      <w:r>
        <w:t xml:space="preserve">quyết. </w:t>
      </w:r>
      <w:r>
        <w:rPr>
          <w:i/>
        </w:rPr>
        <w:t xml:space="preserve">Nhân </w:t>
      </w:r>
      <w:r>
        <w:rPr>
          <w:i/>
        </w:rPr>
        <w:t xml:space="preserve">dân </w:t>
      </w:r>
      <w:r>
        <w:t xml:space="preserve">là </w:t>
      </w:r>
      <w:r>
        <w:rPr>
          <w:i/>
        </w:rPr>
        <w:t xml:space="preserve">người </w:t>
      </w:r>
      <w:r>
        <w:rPr>
          <w:i/>
        </w:rPr>
        <w:t xml:space="preserve">phán </w:t>
      </w:r>
      <w:r>
        <w:t xml:space="preserve">quyết </w:t>
      </w:r>
      <w:r>
        <w:rPr>
          <w:i/>
        </w:rPr>
        <w:t xml:space="preserve">cuối </w:t>
      </w:r>
      <w:r>
        <w:t xml:space="preserve">cùng. </w:t>
      </w:r>
      <w:r>
        <w:br/>
      </w:r>
      <w:r>
        <w:rPr>
          <w:b/>
        </w:rPr>
        <w:t xml:space="preserve">phán </w:t>
      </w:r>
      <w:r>
        <w:rPr>
          <w:b/>
        </w:rPr>
        <w:t xml:space="preserve">xét </w:t>
      </w:r>
      <w:r>
        <w:rPr>
          <w:i/>
        </w:rPr>
        <w:t xml:space="preserve">động từ </w:t>
      </w:r>
      <w:r>
        <w:t xml:space="preserve">Xem </w:t>
      </w:r>
      <w:r>
        <w:t xml:space="preserve">xét </w:t>
      </w:r>
      <w:r>
        <w:t xml:space="preserve">và </w:t>
      </w:r>
      <w:r>
        <w:t xml:space="preserve">đánh </w:t>
      </w:r>
      <w:r>
        <w:t xml:space="preserve">giá,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quyết </w:t>
      </w:r>
      <w:r>
        <w:t xml:space="preserve">định. </w:t>
      </w:r>
      <w:r>
        <w:rPr>
          <w:i/>
        </w:rPr>
        <w:t xml:space="preserve">Sự </w:t>
      </w:r>
      <w:r>
        <w:rPr>
          <w:i/>
        </w:rPr>
        <w:t xml:space="preserve">phán </w:t>
      </w:r>
      <w:r>
        <w:rPr>
          <w:i/>
        </w:rPr>
        <w:t xml:space="preserve">xét </w:t>
      </w:r>
      <w:r>
        <w:rPr>
          <w:i/>
        </w:rPr>
        <w:t xml:space="preserve">của </w:t>
      </w:r>
      <w:r>
        <w:t xml:space="preserve">công </w:t>
      </w:r>
      <w:r>
        <w:t xml:space="preserve">chúng. </w:t>
      </w:r>
      <w:r>
        <w:t xml:space="preserve">phán </w:t>
      </w:r>
      <w:r>
        <w:t xml:space="preserve">xử </w:t>
      </w:r>
      <w:r>
        <w:t xml:space="preserve">động từ </w:t>
      </w:r>
      <w:r>
        <w:t xml:space="preserve">(ít dùng). </w:t>
      </w:r>
      <w:r>
        <w:t xml:space="preserve">Xét </w:t>
      </w:r>
      <w:r>
        <w:t xml:space="preserve">xử </w:t>
      </w:r>
      <w:r>
        <w:t xml:space="preserve">(nói </w:t>
      </w:r>
      <w:r>
        <w:t xml:space="preserve">về </w:t>
      </w:r>
      <w:r>
        <w:t xml:space="preserve">người </w:t>
      </w:r>
      <w:r>
        <w:t xml:space="preserve">có </w:t>
      </w:r>
      <w:r>
        <w:t xml:space="preserve">quyên </w:t>
      </w:r>
      <w:r>
        <w:t xml:space="preserve">lực </w:t>
      </w:r>
      <w:r>
        <w:t xml:space="preserve">tối </w:t>
      </w:r>
      <w:r>
        <w:t xml:space="preserve">cao).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